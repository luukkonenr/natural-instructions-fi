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2.2496</w:t>
      </w:r>
    </w:p>
    <w:p>
      <w:r>
        <w:t xml:space="preserve">Lause1: Rashid pelkää korkeita paikkoja. Lause2: Hän asuu tällä hetkellä 13. kerroksessa. Lause3: Rashid sulkee silmänsä aina, kun hän kävelee ikkunan ohi. Lause4: Rashid yrittää voittaa pelkonsa.</w:t>
      </w:r>
    </w:p>
    <w:p>
      <w:r>
        <w:rPr>
          <w:b/>
        </w:rPr>
        <w:t xml:space="preserve">Tulos</w:t>
      </w:r>
    </w:p>
    <w:p>
      <w:r>
        <w:t xml:space="preserve">Hän liittyy ryhmään muiden akrofobiasta kärsivien kanssa.</w:t>
      </w:r>
    </w:p>
    <w:p>
      <w:r>
        <w:rPr>
          <w:b/>
        </w:rPr>
        <w:t xml:space="preserve">Esimerkki 2.2497</w:t>
      </w:r>
    </w:p>
    <w:p>
      <w:r>
        <w:t xml:space="preserve">Lause1: Ystäväni on juutalainen. Lause2: Hän juhlii juhlapäivää nimeltä Hanukka. Lause3: Päätimme auttaa häntä juhlimaan. Lause4: Ostimme kaikki tarvikkeet ja järjestimme hänelle juhlat.</w:t>
      </w:r>
    </w:p>
    <w:p>
      <w:r>
        <w:rPr>
          <w:b/>
        </w:rPr>
        <w:t xml:space="preserve">Tulos</w:t>
      </w:r>
    </w:p>
    <w:p>
      <w:r>
        <w:t xml:space="preserve">Hän oli niin onnellinen.</w:t>
      </w:r>
    </w:p>
    <w:p>
      <w:r>
        <w:rPr>
          <w:b/>
        </w:rPr>
        <w:t xml:space="preserve">Esimerkki 2.2498</w:t>
      </w:r>
    </w:p>
    <w:p>
      <w:r>
        <w:t xml:space="preserve">Lause1: Tim tarvitsi hedelmän syötäväksi. Lause2: Hän halusi hedelmän, joka maistuu hyvältä. Lause3: Hän etsi keittiössä hedelmää. Lause4: Hän melkein luovutti.</w:t>
      </w:r>
    </w:p>
    <w:p>
      <w:r>
        <w:rPr>
          <w:b/>
        </w:rPr>
        <w:t xml:space="preserve">Tulos</w:t>
      </w:r>
    </w:p>
    <w:p>
      <w:r>
        <w:t xml:space="preserve">Lopulta hän löysi tuoreita viinirypäleitä syötäväksi.</w:t>
      </w:r>
    </w:p>
    <w:p>
      <w:r>
        <w:rPr>
          <w:b/>
        </w:rPr>
        <w:t xml:space="preserve">Esimerkki 2.2499</w:t>
      </w:r>
    </w:p>
    <w:p>
      <w:r>
        <w:t xml:space="preserve">Lause1: Brett oli opiskelija. Lause2: Brett seurusteli kilttien ja älykkäiden ihmisten kanssa. Lause3: Yksi Brettin ystävistä suositteli hänelle kirjaa. Lause4: Kirja oli Malcolm X:n omaelämäkerta.</w:t>
      </w:r>
    </w:p>
    <w:p>
      <w:r>
        <w:rPr>
          <w:b/>
        </w:rPr>
        <w:t xml:space="preserve">Tulos</w:t>
      </w:r>
    </w:p>
    <w:p>
      <w:r>
        <w:t xml:space="preserve">Brett luki kirjan, ja se muutti hänen elämänsä lopullisesti.</w:t>
      </w:r>
    </w:p>
    <w:p>
      <w:r>
        <w:rPr>
          <w:b/>
        </w:rPr>
        <w:t xml:space="preserve">Esimerkki 2.2500</w:t>
      </w:r>
    </w:p>
    <w:p>
      <w:r>
        <w:t xml:space="preserve">Lause1: Renosen perhe rakasti lähteä lomalle joka vuosi. Lause2: Eräänä vuonna he ostivat loma-asunnon rannalta. Lause3: Perhe tuli katsomaan, että heidän talonsa oli eräänä vuonna vandalisoitu. Lause4: He ovat siivoamassa sitä, kun heidän ystävänsä lähistöltä lähestyvät.</w:t>
      </w:r>
    </w:p>
    <w:p>
      <w:r>
        <w:rPr>
          <w:b/>
        </w:rPr>
        <w:t xml:space="preserve">Tulos</w:t>
      </w:r>
    </w:p>
    <w:p>
      <w:r>
        <w:t xml:space="preserve">Kävi ilmi, että he olivat ne, ja kaikki nauravat sille.</w:t>
      </w:r>
    </w:p>
    <w:p>
      <w:r>
        <w:rPr>
          <w:b/>
        </w:rPr>
        <w:t xml:space="preserve">Esimerkki 2.2501</w:t>
      </w:r>
    </w:p>
    <w:p>
      <w:r>
        <w:t xml:space="preserve">Lause1: Jane menetti tyttärensä Alexisin viisi vuotta sitten. Lause2: Jane on etsinyt häntä siitä lähtien. Lause3: Viranomaiset ovat kieltäytyneet auttamasta häntä. Lause4: Jane tulee luultavasti etsimään Alexisia koko loppuelämänsä ajan.</w:t>
      </w:r>
    </w:p>
    <w:p>
      <w:r>
        <w:rPr>
          <w:b/>
        </w:rPr>
        <w:t xml:space="preserve">Tulos</w:t>
      </w:r>
    </w:p>
    <w:p>
      <w:r>
        <w:t xml:space="preserve">Hän ei kuitenkaan tiedä, että Alexis on hänen mielikuvituksensa tuotetta.</w:t>
      </w:r>
    </w:p>
    <w:p>
      <w:r>
        <w:rPr>
          <w:b/>
        </w:rPr>
        <w:t xml:space="preserve">Esimerkki 2.2502</w:t>
      </w:r>
    </w:p>
    <w:p>
      <w:r>
        <w:t xml:space="preserve">Lause1: Tedin suosikkiurheilujoukkue pelasi kotiottelua. Lause2: Tedillä oli liput ja hän osallistui otteluun ystäviensä kanssa. Lause3: Ensimmäisen puoliajan lopussa Tedin joukkue oli häviöllä 10 pisteellä. Lause4: Toisella puoliajalla Ted auttoi kannustamaan faneja hurraamalla.</w:t>
      </w:r>
    </w:p>
    <w:p>
      <w:r>
        <w:rPr>
          <w:b/>
        </w:rPr>
        <w:t xml:space="preserve">Tulos</w:t>
      </w:r>
    </w:p>
    <w:p>
      <w:r>
        <w:t xml:space="preserve">Tedin joukkue pelasi hyvin ottelun loppuun ja voitti yhden pisteen erolla.</w:t>
      </w:r>
    </w:p>
    <w:p>
      <w:r>
        <w:rPr>
          <w:b/>
        </w:rPr>
        <w:t xml:space="preserve">Esimerkki 2.2503</w:t>
      </w:r>
    </w:p>
    <w:p>
      <w:r>
        <w:t xml:space="preserve">Lause1: Gerald ja Henry pelasivat videopeliä toisiaan vastaan. Lause2: Gerald alkoi jännittää, koska hän hävisi. Lause3: Henry teki juhlatanssin, kun hän lopulta voitti. Lause4: Gerald päätyi heittämään ohjaimensa häntä kohti.</w:t>
      </w:r>
    </w:p>
    <w:p>
      <w:r>
        <w:rPr>
          <w:b/>
        </w:rPr>
        <w:t xml:space="preserve">Tulos</w:t>
      </w:r>
    </w:p>
    <w:p>
      <w:r>
        <w:t xml:space="preserve">Henry kaatui lattialle ja sai mustan silmän.</w:t>
      </w:r>
    </w:p>
    <w:p>
      <w:r>
        <w:rPr>
          <w:b/>
        </w:rPr>
        <w:t xml:space="preserve">Esimerkki 2.2504</w:t>
      </w:r>
    </w:p>
    <w:p>
      <w:r>
        <w:t xml:space="preserve">Lause1: Kun Lisa heräsi aamulla, hän näki, että ulkona satoi lunta. Lause2: Hänen äitinsä kertoi hänelle, että koulu oli peruttu tältä päivältä. Lause3: Lisa oli niin innoissaan siitä, että hän sai viettää päivän kotona. Lause4: Hän pukeutui nopeasti, jotta hän voisi leikkiä ulkona lumessa.</w:t>
      </w:r>
    </w:p>
    <w:p>
      <w:r>
        <w:rPr>
          <w:b/>
        </w:rPr>
        <w:t xml:space="preserve">Tulos</w:t>
      </w:r>
    </w:p>
    <w:p>
      <w:r>
        <w:t xml:space="preserve">Lumipäivät ovat Lisan lempipäiviä.</w:t>
      </w:r>
    </w:p>
    <w:p>
      <w:r>
        <w:rPr>
          <w:b/>
        </w:rPr>
        <w:t xml:space="preserve">Esimerkki 2.2505</w:t>
      </w:r>
    </w:p>
    <w:p>
      <w:r>
        <w:t xml:space="preserve">Lause1: Järvelle kutsuttiin hinausauto. Lause2: Hinausauton kuljettaja, Jim, pääsi paikalle ja etsi autoa. Lause3: Häntä lähestyi toinen mies, Ed. Lause4: Ed kertoi hänelle, että auto oli järven pohjassa.</w:t>
      </w:r>
    </w:p>
    <w:p>
      <w:r>
        <w:rPr>
          <w:b/>
        </w:rPr>
        <w:t xml:space="preserve">Tulos</w:t>
      </w:r>
    </w:p>
    <w:p>
      <w:r>
        <w:t xml:space="preserve">Jim kertoi, ettei voinut auttaa häntä.</w:t>
      </w:r>
    </w:p>
    <w:p>
      <w:r>
        <w:rPr>
          <w:b/>
        </w:rPr>
        <w:t xml:space="preserve">Esimerkki 2.2506</w:t>
      </w:r>
    </w:p>
    <w:p>
      <w:r>
        <w:t xml:space="preserve">Lause1: Mike, käsityömestari, aloitti työt tuolinsa parissa. Lause2: Hän valitsi täydellisen puun. Lause3: Mittasi kaiken ja leikkasi sen tarkasti. Lause4: Lopulta hänen työnsä oli valmis tältä päivältä.</w:t>
      </w:r>
    </w:p>
    <w:p>
      <w:r>
        <w:rPr>
          <w:b/>
        </w:rPr>
        <w:t xml:space="preserve">Tulos</w:t>
      </w:r>
    </w:p>
    <w:p>
      <w:r>
        <w:t xml:space="preserve">Hän tuijotti lautoja ja kuvitteli päässään niiden kokoamista.</w:t>
      </w:r>
    </w:p>
    <w:p>
      <w:r>
        <w:rPr>
          <w:b/>
        </w:rPr>
        <w:t xml:space="preserve">Esimerkki 2.2507</w:t>
      </w:r>
    </w:p>
    <w:p>
      <w:r>
        <w:t xml:space="preserve">Lause1: Phyllis oli toimistonsa nopein konekirjoittaja. Lause2: Georgina sai eräänä päivänä töitä toimistosta. Lause3: Hän väitti olevansa nopeampi kuin Phyllis. Lause4: He haastoivat toisensa konekirjoituskilpailuun.</w:t>
      </w:r>
    </w:p>
    <w:p>
      <w:r>
        <w:rPr>
          <w:b/>
        </w:rPr>
        <w:t xml:space="preserve">Tulos</w:t>
      </w:r>
    </w:p>
    <w:p>
      <w:r>
        <w:t xml:space="preserve">Phyllisin Shift-näppäin jäi jumiin, ja hän hävisi ylivoimaisesti.</w:t>
      </w:r>
    </w:p>
    <w:p>
      <w:r>
        <w:rPr>
          <w:b/>
        </w:rPr>
        <w:t xml:space="preserve">Esimerkki 2.2508</w:t>
      </w:r>
    </w:p>
    <w:p>
      <w:r>
        <w:t xml:space="preserve">Lause1: Tim halusi soittaa huilua. Lause2: Hän oli surkea siinä. Lause3: Hän luuli, ettei koskaan pystyisi soittamaan sitä. Lause4: Hän harjoitteli ahkerasti.</w:t>
      </w:r>
    </w:p>
    <w:p>
      <w:r>
        <w:rPr>
          <w:b/>
        </w:rPr>
        <w:t xml:space="preserve">Tulos</w:t>
      </w:r>
    </w:p>
    <w:p>
      <w:r>
        <w:t xml:space="preserve">Pian hän oli koulunsa paras huilisti.</w:t>
      </w:r>
    </w:p>
    <w:p>
      <w:r>
        <w:rPr>
          <w:b/>
        </w:rPr>
        <w:t xml:space="preserve">Esimerkki 2.2509</w:t>
      </w:r>
    </w:p>
    <w:p>
      <w:r>
        <w:t xml:space="preserve">Lause1: Amy sai uuden työpaikan Bath and Body Worksista. Lause2: Amy oli innoissaan, joten hän saapui ajoissa. Lause3: Amy oli jalkeilla kävellen koko päivän. Lause4: Amy ei odottanut työskentelevänsä täyttä kahdeksan tunnin työvuoroa.</w:t>
      </w:r>
    </w:p>
    <w:p>
      <w:r>
        <w:rPr>
          <w:b/>
        </w:rPr>
        <w:t xml:space="preserve">Tulos</w:t>
      </w:r>
    </w:p>
    <w:p>
      <w:r>
        <w:t xml:space="preserve">Päivän päätteeksi Amyn jalat olivat turvoksissa ja kipeät.</w:t>
      </w:r>
    </w:p>
    <w:p>
      <w:r>
        <w:rPr>
          <w:b/>
        </w:rPr>
        <w:t xml:space="preserve">Esimerkki 2.2510</w:t>
      </w:r>
    </w:p>
    <w:p>
      <w:r>
        <w:t xml:space="preserve">Lause1: Kun olin raskaana tyttärelleni, kävin ultraäänitutkimuksessa. Lause2: Mieheni ei ollut koskaan aikaisemmin ollut kanssani. Lause3: Tällä kertaa hän päätti lähteä mukaani. Lause4: He näyttivät meille vauvan, joka oli vain pieni räpsy.</w:t>
      </w:r>
    </w:p>
    <w:p>
      <w:r>
        <w:rPr>
          <w:b/>
        </w:rPr>
        <w:t xml:space="preserve">Tulos</w:t>
      </w:r>
    </w:p>
    <w:p>
      <w:r>
        <w:t xml:space="preserve">Hän oli hyvin pettynyt, sillä hän luuli näkevänsä täysikokoisen vauvan.</w:t>
      </w:r>
    </w:p>
    <w:p>
      <w:r>
        <w:rPr>
          <w:b/>
        </w:rPr>
        <w:t xml:space="preserve">Esimerkki 2.2511</w:t>
      </w:r>
    </w:p>
    <w:p>
      <w:r>
        <w:t xml:space="preserve">Lause1: Rey etsi keinoja piristääkseen itseään. Lause2: Hän alkoi tutkia kristallienergiatuotteita youtubesta. Lause3: Hän oppi nopeasti, että ne olivat pseudotiedettä eivätkä voineet auttaa. Lause4: Silti hän ajatteli, että hänen syntymäkivensä oli ihanan värinen.</w:t>
      </w:r>
    </w:p>
    <w:p>
      <w:r>
        <w:rPr>
          <w:b/>
        </w:rPr>
        <w:t xml:space="preserve">Tulos</w:t>
      </w:r>
    </w:p>
    <w:p>
      <w:r>
        <w:t xml:space="preserve">Hän tilasi netistä syntymäkivikaulakorun ja jatkoi hurraamista muualla.</w:t>
      </w:r>
    </w:p>
    <w:p>
      <w:r>
        <w:rPr>
          <w:b/>
        </w:rPr>
        <w:t xml:space="preserve">Esimerkki 2.2512</w:t>
      </w:r>
    </w:p>
    <w:p>
      <w:r>
        <w:t xml:space="preserve">Lause1: Clint rakasti biologian tuntejaan. Lause2: Hän ei koskaan jättänyt sitä väliin. Lause3: Hänen lempijaksonsa oli laboratorio. Lause4: Hän rakasti paloittelua.</w:t>
      </w:r>
    </w:p>
    <w:p>
      <w:r>
        <w:rPr>
          <w:b/>
        </w:rPr>
        <w:t xml:space="preserve">Tulos</w:t>
      </w:r>
    </w:p>
    <w:p>
      <w:r>
        <w:t xml:space="preserve">Hänen opettajansa antoi hänen auttaa järjestelyissä, ja hänestä tuli apulaisopettaja.</w:t>
      </w:r>
    </w:p>
    <w:p>
      <w:r>
        <w:rPr>
          <w:b/>
        </w:rPr>
        <w:t xml:space="preserve">Esimerkki 2.2513</w:t>
      </w:r>
    </w:p>
    <w:p>
      <w:r>
        <w:t xml:space="preserve">Lause1: Jane oli impulsiivinen shoppailija. Lause2: Jane oli kaupassa silmäilemässä uusinta matkapuhelinta. Lause3: Hän vertasi uutta kännykkää omaansa. Lause4: Hän otti luottokorttinsa esiin epäröimättä.</w:t>
      </w:r>
    </w:p>
    <w:p>
      <w:r>
        <w:rPr>
          <w:b/>
        </w:rPr>
        <w:t xml:space="preserve">Tulos</w:t>
      </w:r>
    </w:p>
    <w:p>
      <w:r>
        <w:t xml:space="preserve">Jane lähti kaupasta uuden matkapuhelimen kanssa.</w:t>
      </w:r>
    </w:p>
    <w:p>
      <w:r>
        <w:rPr>
          <w:b/>
        </w:rPr>
        <w:t xml:space="preserve">Esimerkki 2.2514</w:t>
      </w:r>
    </w:p>
    <w:p>
      <w:r>
        <w:t xml:space="preserve">Lause1: Timillä oli parsaa lautasellaan. Lause2: Hän inhosi sen makua. Lause3: Hän ei voinut poistua pöydästä ennen kuin oli valmis. Lause4: Hänellä oli suunnitelma.</w:t>
      </w:r>
    </w:p>
    <w:p>
      <w:r>
        <w:rPr>
          <w:b/>
        </w:rPr>
        <w:t xml:space="preserve">Tulos</w:t>
      </w:r>
    </w:p>
    <w:p>
      <w:r>
        <w:t xml:space="preserve">Hän syötti sen koiralleen, joten se näytti siltä kuin se olisi syönyt sen.</w:t>
      </w:r>
    </w:p>
    <w:p>
      <w:r>
        <w:rPr>
          <w:b/>
        </w:rPr>
        <w:t xml:space="preserve">Esimerkki 2.2515</w:t>
      </w:r>
    </w:p>
    <w:p>
      <w:r>
        <w:t xml:space="preserve">Lause1: Rob halusi lähteä lomalle Kanadaan. Lause2: Matkustaakseen Kanadaan Rob tarvitsi passin. Lause3: Rob maksoi passitoimistolle paljon rahaa, jotta passi toimitettaisiin nopeasti. Lause4: Passitoimisto toimitti kuitenkin Robin passin aivan liian myöhään.</w:t>
      </w:r>
    </w:p>
    <w:p>
      <w:r>
        <w:rPr>
          <w:b/>
        </w:rPr>
        <w:t xml:space="preserve">Tulos</w:t>
      </w:r>
    </w:p>
    <w:p>
      <w:r>
        <w:t xml:space="preserve">Rob joutui varaamaan toisen lennon, mikä maksoi hänelle käden ja jalan.</w:t>
      </w:r>
    </w:p>
    <w:p>
      <w:r>
        <w:rPr>
          <w:b/>
        </w:rPr>
        <w:t xml:space="preserve">Esimerkki 2.2516</w:t>
      </w:r>
    </w:p>
    <w:p>
      <w:r>
        <w:t xml:space="preserve">Lause1: Ryan ei ole koskaan pitänyt kissoista. Lause2: Ryan ärsyyntyi, kun hänen siskonsa osti kissan. Lause3: Mutta kissa oli hiljainen ja passiivinen. Lause4: Ja se ei ollut äänekäs kuten naapurin koirat.</w:t>
      </w:r>
    </w:p>
    <w:p>
      <w:r>
        <w:rPr>
          <w:b/>
        </w:rPr>
        <w:t xml:space="preserve">Tulos</w:t>
      </w:r>
    </w:p>
    <w:p>
      <w:r>
        <w:t xml:space="preserve">Ryan oppi pitämään kissoista.</w:t>
      </w:r>
    </w:p>
    <w:p>
      <w:r>
        <w:rPr>
          <w:b/>
        </w:rPr>
        <w:t xml:space="preserve">Esimerkki 2.2517</w:t>
      </w:r>
    </w:p>
    <w:p>
      <w:r>
        <w:t xml:space="preserve">Lause1: Jake ja Fred olivat hakemassa jäätelötötteröitä. Lause2: Heillä oli niin monta makua valittavana. Lause3: He saivat kumpikin omansa. Lause4: Puolivälissä he vaihtoivat.</w:t>
      </w:r>
    </w:p>
    <w:p>
      <w:r>
        <w:rPr>
          <w:b/>
        </w:rPr>
        <w:t xml:space="preserve">Tulos</w:t>
      </w:r>
    </w:p>
    <w:p>
      <w:r>
        <w:t xml:space="preserve">Se oli täydellinen ratkaisu siihen, etteivät he pystyneet päättämään.</w:t>
      </w:r>
    </w:p>
    <w:p>
      <w:r>
        <w:rPr>
          <w:b/>
        </w:rPr>
        <w:t xml:space="preserve">Esimerkki 2.2518</w:t>
      </w:r>
    </w:p>
    <w:p>
      <w:r>
        <w:t xml:space="preserve">Lause1: Benin oli kerättävä tietoa huomista koetta varten. Lause2: Hän opiskeli koko yön, koska hän ei ollut vielä aloittanut. Lause3: Ben alkoi pukeutua kouluun noin kello 5 aamulla. Lause4: Kun hän saapui, hän käveli huolimattomasti luokkaan.</w:t>
      </w:r>
    </w:p>
    <w:p>
      <w:r>
        <w:rPr>
          <w:b/>
        </w:rPr>
        <w:t xml:space="preserve">Tulos</w:t>
      </w:r>
    </w:p>
    <w:p>
      <w:r>
        <w:t xml:space="preserve">Hän nukahti jatkuvasti kokeen aikana, koska hän ei nukkunut hyvin.</w:t>
      </w:r>
    </w:p>
    <w:p>
      <w:r>
        <w:rPr>
          <w:b/>
        </w:rPr>
        <w:t xml:space="preserve">Esimerkki 2.2519</w:t>
      </w:r>
    </w:p>
    <w:p>
      <w:r>
        <w:t xml:space="preserve">Lause1: Jess työskenteli lentokoneiden puhdistajana. Lause2: Usein matkustajat jättivät kirjoja lentokoneeseen. Lause3: Hän säilytti aina ihmisten jättämät kirjat. Lause4: Jessillä oli enemmän kirjoja kuin kenelläkään muulla.</w:t>
      </w:r>
    </w:p>
    <w:p>
      <w:r>
        <w:rPr>
          <w:b/>
        </w:rPr>
        <w:t xml:space="preserve">Tulos</w:t>
      </w:r>
    </w:p>
    <w:p>
      <w:r>
        <w:t xml:space="preserve">Hänen pomonsa käski häntä lopettamaan kirjanpidon!</w:t>
      </w:r>
    </w:p>
    <w:p>
      <w:r>
        <w:rPr>
          <w:b/>
        </w:rPr>
        <w:t xml:space="preserve">Esimerkki 2.2520</w:t>
      </w:r>
    </w:p>
    <w:p>
      <w:r>
        <w:t xml:space="preserve">Lause1: Linda kävi paikallisessa eläinkaupassa ostamassa koiranruokaa. Lause2: Selaillessaan hän katseli marsuja. Lause3: Hän ihastui eläimiin välittömästi. Lause4: Linda päätti ostaa kaksi marsua.</w:t>
      </w:r>
    </w:p>
    <w:p>
      <w:r>
        <w:rPr>
          <w:b/>
        </w:rPr>
        <w:t xml:space="preserve">Tulos</w:t>
      </w:r>
    </w:p>
    <w:p>
      <w:r>
        <w:t xml:space="preserve">Linda rakasti uusia lemmikkejään ja osti kaksi lisää.</w:t>
      </w:r>
    </w:p>
    <w:p>
      <w:r>
        <w:rPr>
          <w:b/>
        </w:rPr>
        <w:t xml:space="preserve">Esimerkki 2.2521</w:t>
      </w:r>
    </w:p>
    <w:p>
      <w:r>
        <w:t xml:space="preserve">Lause1: Brad halusi voittaa lotossa. Lause2: Hän osti sata lippua! Lause3: Hän oli varma, että hänellä oli hyvät mahdollisuudet voittaa. Lause4: Hän ei valitettavasti voittanut yhtään rahaa.</w:t>
      </w:r>
    </w:p>
    <w:p>
      <w:r>
        <w:rPr>
          <w:b/>
        </w:rPr>
        <w:t xml:space="preserve">Tulos</w:t>
      </w:r>
    </w:p>
    <w:p>
      <w:r>
        <w:t xml:space="preserve">Brad toivoi, ettei olisi tuhlannut niin paljon rahaa lippuihin.</w:t>
      </w:r>
    </w:p>
    <w:p>
      <w:r>
        <w:rPr>
          <w:b/>
        </w:rPr>
        <w:t xml:space="preserve">Esimerkki 2.2522</w:t>
      </w:r>
    </w:p>
    <w:p>
      <w:r>
        <w:t xml:space="preserve">Lause1: Seuraavana päivänä oli kierrätyksen keräyspäivä. Lause2: Jim vaelsi talossaan etsien tyhjiä tölkkejä ja pulloja. Lause3: Hän laittoi ne ämpäriin ja raahasi ne reunakivelle. Lause4: Seuraavana päivänä kaupungin työntekijä tuli ja vei roskat pois.</w:t>
      </w:r>
    </w:p>
    <w:p>
      <w:r>
        <w:rPr>
          <w:b/>
        </w:rPr>
        <w:t xml:space="preserve">Tulos</w:t>
      </w:r>
    </w:p>
    <w:p>
      <w:r>
        <w:t xml:space="preserve">Jim toi tyhjän ämpärinsä takaisin kotiinsa ensi viikoksi.</w:t>
      </w:r>
    </w:p>
    <w:p>
      <w:r>
        <w:rPr>
          <w:b/>
        </w:rPr>
        <w:t xml:space="preserve">Esimerkki 2.2523</w:t>
      </w:r>
    </w:p>
    <w:p>
      <w:r>
        <w:t xml:space="preserve">Lause1: Ronaldin päivittäinen rutiini oli lukea sanomalehteä. Lause2: Hän odotti innolla, että sai istua tuolissaan kahvinsa kanssa. Lause3: Eräänä päivänä lehteä ei toimitettu, ja Ronald oli hyvin järkyttynyt. Lause4: Sitten Ronald tajusi, että hän voisi lukea uutiset netistä puhelimestaan.</w:t>
      </w:r>
    </w:p>
    <w:p>
      <w:r>
        <w:rPr>
          <w:b/>
        </w:rPr>
        <w:t xml:space="preserve">Tulos</w:t>
      </w:r>
    </w:p>
    <w:p>
      <w:r>
        <w:t xml:space="preserve">Ronald päätti peruuttaa sanomalehden tilauksensa.</w:t>
      </w:r>
    </w:p>
    <w:p>
      <w:r>
        <w:rPr>
          <w:b/>
        </w:rPr>
        <w:t xml:space="preserve">Esimerkki 2.2524</w:t>
      </w:r>
    </w:p>
    <w:p>
      <w:r>
        <w:t xml:space="preserve">Lause1: George halusi antaa jotain työtovereilleen joululahjaksi. Lause2: Hän päätti leipoa joululeipiä. Lause3: Yrjö vietti koko sunnuntain leipoen niitä. Lause4: Maanantaina hän toi ne, ja hänen työtoverinsa inhosivat niitä.</w:t>
      </w:r>
    </w:p>
    <w:p>
      <w:r>
        <w:rPr>
          <w:b/>
        </w:rPr>
        <w:t xml:space="preserve">Tulos</w:t>
      </w:r>
    </w:p>
    <w:p>
      <w:r>
        <w:t xml:space="preserve">Hän sai selville, että hän oli käyttänyt sokerin sijasta suolaa niiden valmistuksessa.</w:t>
      </w:r>
    </w:p>
    <w:p>
      <w:r>
        <w:rPr>
          <w:b/>
        </w:rPr>
        <w:t xml:space="preserve">Esimerkki 2.2525</w:t>
      </w:r>
    </w:p>
    <w:p>
      <w:r>
        <w:t xml:space="preserve">Lause1: Roy hukkui kotitehtäviin, joita hän oli lykännyt. Lause2: Hänellä oli fysiikkaa, laskutoimituksia ja kemiaa tehtävänä. Lause3: Hän työskenteli koko yön kotitehtävien parissa. Lause4: Hän ei nukkunut sinä yönä.</w:t>
      </w:r>
    </w:p>
    <w:p>
      <w:r>
        <w:rPr>
          <w:b/>
        </w:rPr>
        <w:t xml:space="preserve">Tulos</w:t>
      </w:r>
    </w:p>
    <w:p>
      <w:r>
        <w:t xml:space="preserve">Roy oli seuraavana päivänä melkein kuin zombi.</w:t>
      </w:r>
    </w:p>
    <w:p>
      <w:r>
        <w:rPr>
          <w:b/>
        </w:rPr>
        <w:t xml:space="preserve">Esimerkki 2.2526</w:t>
      </w:r>
    </w:p>
    <w:p>
      <w:r>
        <w:t xml:space="preserve">Lause1: Gina yritti saada kiinni ihastuksensa Jamien. Lause2: Jamie oli kaukana edellä, ja heidän välissään oli paljon ihmisiä. Lause3: Gina käveli nopeasti ja yritti päästä väkijoukon läpi. Lause4: Lopulta hän oli aivan Jamien takana.</w:t>
      </w:r>
    </w:p>
    <w:p>
      <w:r>
        <w:rPr>
          <w:b/>
        </w:rPr>
        <w:t xml:space="preserve">Tulos</w:t>
      </w:r>
    </w:p>
    <w:p>
      <w:r>
        <w:t xml:space="preserve">Gina oli melkein oven ulottuvilla.</w:t>
      </w:r>
    </w:p>
    <w:p>
      <w:r>
        <w:rPr>
          <w:b/>
        </w:rPr>
        <w:t xml:space="preserve">Esimerkki 2.2527</w:t>
      </w:r>
    </w:p>
    <w:p>
      <w:r>
        <w:t xml:space="preserve">Lause1: Ulkona satoi, mutta Moby sanoi, että meidän oli silti tehtävä töitä. Lause2: Kaikki olivat vihaisia, mutta meidän oli mentävä ulos. Lause3: Moby oli niin hyvällä tuulella, että se tarttui kaikkiin muihin. Lause4: Me saimme terassin ja mullan valmiiksi yhdessä päivässä!</w:t>
      </w:r>
    </w:p>
    <w:p>
      <w:r>
        <w:rPr>
          <w:b/>
        </w:rPr>
        <w:t xml:space="preserve">Tulos</w:t>
      </w:r>
    </w:p>
    <w:p>
      <w:r>
        <w:t xml:space="preserve">Töiden jälkeen Moby oli yllättynyt siitä, miten suuri vaikutus positiivisuudella oli.</w:t>
      </w:r>
    </w:p>
    <w:p>
      <w:r>
        <w:rPr>
          <w:b/>
        </w:rPr>
        <w:t xml:space="preserve">Esimerkki 2.2528</w:t>
      </w:r>
    </w:p>
    <w:p>
      <w:r>
        <w:t xml:space="preserve">Lause1: Turner reputti matematiikan kokeessa. Lause2: Hän rukoili opettajaa antamaan hänelle mahdollisuuden uusia koe. Lause3: Opettaja sanoi, että hän voi uusia kokeen seuraavana päivänä. Lause4: Turner meni kotiin ja pelasi videopelejä opiskelun sijaan.</w:t>
      </w:r>
    </w:p>
    <w:p>
      <w:r>
        <w:rPr>
          <w:b/>
        </w:rPr>
        <w:t xml:space="preserve">Tulos</w:t>
      </w:r>
    </w:p>
    <w:p>
      <w:r>
        <w:t xml:space="preserve">Kun hän teki kokeen seuraavana päivänä, hän reputti jälleen...</w:t>
      </w:r>
    </w:p>
    <w:p>
      <w:r>
        <w:rPr>
          <w:b/>
        </w:rPr>
        <w:t xml:space="preserve">Esimerkki 2.2529</w:t>
      </w:r>
    </w:p>
    <w:p>
      <w:r>
        <w:t xml:space="preserve">Lause1: Mark ja Jim lähtivät kalaan, jotta he saisivat jotain päivälliseksi. Lause2: He työskentelivät ahkerasti, mutta oli kuuma, eikä kalaa ollut. Lause3: Jim ehdotti, että kokeillaan uutta paikkaa varjossa. Lause4: Uusi paikka toimi, ja he saivat puoli tusinaa kalaa.</w:t>
      </w:r>
    </w:p>
    <w:p>
      <w:r>
        <w:rPr>
          <w:b/>
        </w:rPr>
        <w:t xml:space="preserve">Tulos</w:t>
      </w:r>
    </w:p>
    <w:p>
      <w:r>
        <w:t xml:space="preserve">Sinä iltana heillä oli herkullinen ateria, josta he olivat ylpeitä.</w:t>
      </w:r>
    </w:p>
    <w:p>
      <w:r>
        <w:rPr>
          <w:b/>
        </w:rPr>
        <w:t xml:space="preserve">Esimerkki 2.2530</w:t>
      </w:r>
    </w:p>
    <w:p>
      <w:r>
        <w:t xml:space="preserve">Lause1: Jack maksoi 100 dollaria kaapeliverkosta kotonaan. Lause2: Hän oli kyllästynyt käyttämään niin paljon rahaa pelkkään viihteeseen. Lause3: Jack irtisanoi kaapelipalvelunsa ja tilasi Netflixin. Lause4: Hän ihastui sarjojen ja elokuvien valikoimaan ja edulliseen kuukausihintaan.</w:t>
      </w:r>
    </w:p>
    <w:p>
      <w:r>
        <w:rPr>
          <w:b/>
        </w:rPr>
        <w:t xml:space="preserve">Tulos</w:t>
      </w:r>
    </w:p>
    <w:p>
      <w:r>
        <w:t xml:space="preserve">Jack vannoi, ettei hän enää koskaan hanki kaapeli-TV:tä.</w:t>
      </w:r>
    </w:p>
    <w:p>
      <w:r>
        <w:rPr>
          <w:b/>
        </w:rPr>
        <w:t xml:space="preserve">Esimerkki 2.2531</w:t>
      </w:r>
    </w:p>
    <w:p>
      <w:r>
        <w:t xml:space="preserve">Lause1: Heather halusi ystävystyä luokan uuden tytön kanssa. Lause2: Mutta tyttö oli hyvin pukeutunut ja näytti hyvin siistiltä. Lause3: Heather pelkäsi, että tyttö olisi liian siisti ystävystyäkseen hänen kanssaan. Lause4: Mutta yllätyksekseen tyttö oli hyvin kohtelias, kun Heather esitteli hänet.</w:t>
      </w:r>
    </w:p>
    <w:p>
      <w:r>
        <w:rPr>
          <w:b/>
        </w:rPr>
        <w:t xml:space="preserve">Tulos</w:t>
      </w:r>
    </w:p>
    <w:p>
      <w:r>
        <w:t xml:space="preserve">Pian tytöistä oli tullut hyviä ystäviä!</w:t>
      </w:r>
    </w:p>
    <w:p>
      <w:r>
        <w:rPr>
          <w:b/>
        </w:rPr>
        <w:t xml:space="preserve">Esimerkki 2.2532</w:t>
      </w:r>
    </w:p>
    <w:p>
      <w:r>
        <w:t xml:space="preserve">Lause1: Scott rakasti trumpettiaan. Lause2: Hän soitti sitä tuntikausia joka päivä. Lause3: Eräänä päivänä hän pudotti sen portaita alas. Lause4: Se oli pahasti vaurioitunut.</w:t>
      </w:r>
    </w:p>
    <w:p>
      <w:r>
        <w:rPr>
          <w:b/>
        </w:rPr>
        <w:t xml:space="preserve">Tulos</w:t>
      </w:r>
    </w:p>
    <w:p>
      <w:r>
        <w:t xml:space="preserve">Scottin isä osti hänelle syntymäpäivälahjaksi uuden.</w:t>
      </w:r>
    </w:p>
    <w:p>
      <w:r>
        <w:rPr>
          <w:b/>
        </w:rPr>
        <w:t xml:space="preserve">Esimerkki 2.2533</w:t>
      </w:r>
    </w:p>
    <w:p>
      <w:r>
        <w:t xml:space="preserve">Lause1: Casey värjäsi hiuksiaan. Lause2: Hän noudatti kaikkia ohjeita hyvin tarkasti. Lause3: Lopulta oli aika pestä väriaine pois ja nähdä hänen uusi värinsä. Lause4: Hän katsoi peiliin, kun hän oli valmis.</w:t>
      </w:r>
    </w:p>
    <w:p>
      <w:r>
        <w:rPr>
          <w:b/>
        </w:rPr>
        <w:t xml:space="preserve">Tulos</w:t>
      </w:r>
    </w:p>
    <w:p>
      <w:r>
        <w:t xml:space="preserve">Jotenkin hän oli mokannut, ja hänen hiuksensa tulivat täysin punaisiksi.</w:t>
      </w:r>
    </w:p>
    <w:p>
      <w:r>
        <w:rPr>
          <w:b/>
        </w:rPr>
        <w:t xml:space="preserve">Esimerkki 2.2534</w:t>
      </w:r>
    </w:p>
    <w:p>
      <w:r>
        <w:t xml:space="preserve">Lause1: Alexin perhe oli muuttanut uudelle asuinalueelle. Lause2: Hän ponnisteli kantamansa laatikon painon alla. Lause3: Hänen uudet naapurinsa kokoontuivat aidan ääreen ja alkoivat nauraa. Lause4: Alex alkoi itkeä, mikä sai heidät nauramaan vielä enemmän.</w:t>
      </w:r>
    </w:p>
    <w:p>
      <w:r>
        <w:rPr>
          <w:b/>
        </w:rPr>
        <w:t xml:space="preserve">Tulos</w:t>
      </w:r>
    </w:p>
    <w:p>
      <w:r>
        <w:t xml:space="preserve">Hän tiesi vihaavansa tätä paikkaa.</w:t>
      </w:r>
    </w:p>
    <w:p>
      <w:r>
        <w:rPr>
          <w:b/>
        </w:rPr>
        <w:t xml:space="preserve">Esimerkki 2.2535</w:t>
      </w:r>
    </w:p>
    <w:p>
      <w:r>
        <w:t xml:space="preserve">Lause1: Ned lähti lomalle Peruun. Lause2: Machu Picchulle. Lause3: Vuori oli uskomattoman jyrkkä, ja Nedillä oli vaikeuksia kiivetä. Lause4: Kantajat olivat tottuneet kiipeämään vuorelle, ja he auttoivat Nediä kiipeämään.</w:t>
      </w:r>
    </w:p>
    <w:p>
      <w:r>
        <w:rPr>
          <w:b/>
        </w:rPr>
        <w:t xml:space="preserve">Tulos</w:t>
      </w:r>
    </w:p>
    <w:p>
      <w:r>
        <w:t xml:space="preserve">Ned onnistui pääsemään huipulle kantajan avustuksella.</w:t>
      </w:r>
    </w:p>
    <w:p>
      <w:r>
        <w:rPr>
          <w:b/>
        </w:rPr>
        <w:t xml:space="preserve">Esimerkki 2.2536</w:t>
      </w:r>
    </w:p>
    <w:p>
      <w:r>
        <w:t xml:space="preserve">Lause1: Ginny rakasti kissoja. Lause2: Hän päätti ostaa viisi. Lause3: Niistä tuli hänen parhaita ystäviään. Lause4: Hän alkoi olla koko ajan kotona.</w:t>
      </w:r>
    </w:p>
    <w:p>
      <w:r>
        <w:rPr>
          <w:b/>
        </w:rPr>
        <w:t xml:space="preserve">Tulos</w:t>
      </w:r>
    </w:p>
    <w:p>
      <w:r>
        <w:t xml:space="preserve">Ginnystä tuli kissaneiti.</w:t>
      </w:r>
    </w:p>
    <w:p>
      <w:r>
        <w:rPr>
          <w:b/>
        </w:rPr>
        <w:t xml:space="preserve">Esimerkki 2.2537</w:t>
      </w:r>
    </w:p>
    <w:p>
      <w:r>
        <w:t xml:space="preserve">Lause1: Loni oli hyvin huolissaan kissastaan. Lause2: Se yski ja piti outoja ääniä. Lause3: Hän aikoi viedä sen eläinlääkäriin. Lause4: Yskän lähde löytyi kuitenkin nopeasti.</w:t>
      </w:r>
    </w:p>
    <w:p>
      <w:r>
        <w:rPr>
          <w:b/>
        </w:rPr>
        <w:t xml:space="preserve">Tulos</w:t>
      </w:r>
    </w:p>
    <w:p>
      <w:r>
        <w:t xml:space="preserve">Kissa yskäisi ällöttävän karvapallon.</w:t>
      </w:r>
    </w:p>
    <w:p>
      <w:r>
        <w:rPr>
          <w:b/>
        </w:rPr>
        <w:t xml:space="preserve">Esimerkki 2.2538</w:t>
      </w:r>
    </w:p>
    <w:p>
      <w:r>
        <w:t xml:space="preserve">Lause1: Dan tajusi, ettei hänen olisi koskaan pitänyt päästää häntä menemään. Lause2: Hän soitti Danille kertoakseen, että oli väärässä. Lause3: Nainen ei vastannut Danin puheluihin. Lause4: Danin särkynyt sydän ei tuntenut lohtua.</w:t>
      </w:r>
    </w:p>
    <w:p>
      <w:r>
        <w:rPr>
          <w:b/>
        </w:rPr>
        <w:t xml:space="preserve">Tulos</w:t>
      </w:r>
    </w:p>
    <w:p>
      <w:r>
        <w:t xml:space="preserve">Hän heittäytyi sillalta ja kuoli veteen pudotessaan.</w:t>
      </w:r>
    </w:p>
    <w:p>
      <w:r>
        <w:rPr>
          <w:b/>
        </w:rPr>
        <w:t xml:space="preserve">Esimerkki 2.2539</w:t>
      </w:r>
    </w:p>
    <w:p>
      <w:r>
        <w:t xml:space="preserve">Lause1: Kenillä oli pitkä työpäivä. Lause2: Hän päätti käydä suihkussa kotiin päästyään. Lause3: Se sai minut rentoutumaan. Lause4: Hän alkoi yhtäkkiä tuntea kylmää vettä.</w:t>
      </w:r>
    </w:p>
    <w:p>
      <w:r>
        <w:rPr>
          <w:b/>
        </w:rPr>
        <w:t xml:space="preserve">Tulos</w:t>
      </w:r>
    </w:p>
    <w:p>
      <w:r>
        <w:t xml:space="preserve">Hän oli menettänyt ajantajun, koska nautti siitä niin paljon.</w:t>
      </w:r>
    </w:p>
    <w:p>
      <w:r>
        <w:rPr>
          <w:b/>
        </w:rPr>
        <w:t xml:space="preserve">Esimerkki 2.2540</w:t>
      </w:r>
    </w:p>
    <w:p>
      <w:r>
        <w:t xml:space="preserve">Lause1: Ara sai soolon koulun konsertissa. Lause2: Hän oli niin hermostunut! Lause3: Hän harjoitteli koko viikon. Lause4: Mutta esityksessä hänen hermonsa pettivät.</w:t>
      </w:r>
    </w:p>
    <w:p>
      <w:r>
        <w:rPr>
          <w:b/>
        </w:rPr>
        <w:t xml:space="preserve">Tulos</w:t>
      </w:r>
    </w:p>
    <w:p>
      <w:r>
        <w:t xml:space="preserve">Ara teki kauniin, itsevarman esityksen!</w:t>
      </w:r>
    </w:p>
    <w:p>
      <w:r>
        <w:rPr>
          <w:b/>
        </w:rPr>
        <w:t xml:space="preserve">Esimerkki 2.2541</w:t>
      </w:r>
    </w:p>
    <w:p>
      <w:r>
        <w:t xml:space="preserve">Lause1: Duke rakasti musiikkia. Lause2: Hän oli kuitenkin tarkka laulujensa valinnassa. Lause3: Hän rakasti usein vain muutamaa kappaletta levyä kohden. Lause4: Duke inhosi kokonaisen cd-levyn ostamista vain kahden kappaleen takia.</w:t>
      </w:r>
    </w:p>
    <w:p>
      <w:r>
        <w:rPr>
          <w:b/>
        </w:rPr>
        <w:t xml:space="preserve">Tulos</w:t>
      </w:r>
    </w:p>
    <w:p>
      <w:r>
        <w:t xml:space="preserve">Hän alkoi ostaa yksittäisiä kappaleita iTunesista ja rakasti sitä.</w:t>
      </w:r>
    </w:p>
    <w:p>
      <w:r>
        <w:rPr>
          <w:b/>
        </w:rPr>
        <w:t xml:space="preserve">Esimerkki 2.2542</w:t>
      </w:r>
    </w:p>
    <w:p>
      <w:r>
        <w:t xml:space="preserve">Lause1: Mark rakasti kalkkunaa. Lause2: Hänen piti pakata lounaansa töihin. Lause3: Hän päätti ostaa jättimäisen sämpylän. Lause4: Hän tilasi kaupasta jättiläissämpylän.</w:t>
      </w:r>
    </w:p>
    <w:p>
      <w:r>
        <w:rPr>
          <w:b/>
        </w:rPr>
        <w:t xml:space="preserve">Tulos</w:t>
      </w:r>
    </w:p>
    <w:p>
      <w:r>
        <w:t xml:space="preserve">Kun hän pääsi perille, sukellusvene oli kuusi metriä pitkä!</w:t>
      </w:r>
    </w:p>
    <w:p>
      <w:r>
        <w:rPr>
          <w:b/>
        </w:rPr>
        <w:t xml:space="preserve">Esimerkki 2.2543</w:t>
      </w:r>
    </w:p>
    <w:p>
      <w:r>
        <w:t xml:space="preserve">Lause1: Jason oli joukkueen paras urheilija ja ajatteli, ettei hän ollut ylimielinen. Lause2: Hän kannusti joukkuetovereitaan olemaan yhtä hyviä kuin hän. Lause3: Jason valittiin joukkueen johtajaksi. Lause4: Kolme hänen joukkuetoveriaan loukkaantui hänen johdollaan.</w:t>
      </w:r>
    </w:p>
    <w:p>
      <w:r>
        <w:rPr>
          <w:b/>
        </w:rPr>
        <w:t xml:space="preserve">Tulos</w:t>
      </w:r>
    </w:p>
    <w:p>
      <w:r>
        <w:t xml:space="preserve">Jasonin valmentaja sanoi, että hän oli sittenkin ylimielinen.</w:t>
      </w:r>
    </w:p>
    <w:p>
      <w:r>
        <w:rPr>
          <w:b/>
        </w:rPr>
        <w:t xml:space="preserve">Esimerkki 2.2544</w:t>
      </w:r>
    </w:p>
    <w:p>
      <w:r>
        <w:t xml:space="preserve">Lause1: Mike piti erittäin sotkuista autoa. Lause2: Hän ei eräänä päivänä löytänyt lompakkoaan mistään. Lause3: Lompakko oli kadoksissa kaksi päivää. Lause4: Mike päätti siivota autonsa siinä toivossa, että löytäisi lompakkonsa.</w:t>
      </w:r>
    </w:p>
    <w:p>
      <w:r>
        <w:rPr>
          <w:b/>
        </w:rPr>
        <w:t xml:space="preserve">Tulos</w:t>
      </w:r>
    </w:p>
    <w:p>
      <w:r>
        <w:t xml:space="preserve">Hän oli helpottunut ja nolostunut, kun hän löysi sen kaiken sotkun alta.</w:t>
      </w:r>
    </w:p>
    <w:p>
      <w:r>
        <w:rPr>
          <w:b/>
        </w:rPr>
        <w:t xml:space="preserve">Esimerkki 2.2545</w:t>
      </w:r>
    </w:p>
    <w:p>
      <w:r>
        <w:t xml:space="preserve">Lause1: Alex oli yleensä luokan eturivissä. Lause2: Eräänä päivänä opettaja muutti järjestystä. Lause3: Koska Z oli edessä, A oli takana. Lause4: Alex oli järkyttynyt siitä, että hän oli jonon viimeinen.</w:t>
      </w:r>
    </w:p>
    <w:p>
      <w:r>
        <w:rPr>
          <w:b/>
        </w:rPr>
        <w:t xml:space="preserve">Tulos</w:t>
      </w:r>
    </w:p>
    <w:p>
      <w:r>
        <w:t xml:space="preserve">Hän ymmärsi vihdoin, miltä muista lapsista tuntui.</w:t>
      </w:r>
    </w:p>
    <w:p>
      <w:r>
        <w:rPr>
          <w:b/>
        </w:rPr>
        <w:t xml:space="preserve">Esimerkki 2.2546</w:t>
      </w:r>
    </w:p>
    <w:p>
      <w:r>
        <w:t xml:space="preserve">Lause1: Melissa asui todella huonossa kerrostalossa. Lause2: Melissa oli paljon lapsia, jotka juoksentelivat aina ympäriinsä. Lause3: Eräänä päivänä hän kuuli askelia katolla. Lause4: Hän näki lasten juoksevan katolla.</w:t>
      </w:r>
    </w:p>
    <w:p>
      <w:r>
        <w:rPr>
          <w:b/>
        </w:rPr>
        <w:t xml:space="preserve">Tulos</w:t>
      </w:r>
    </w:p>
    <w:p>
      <w:r>
        <w:t xml:space="preserve">Hän soitti vuokranantajalle, jotta tämä voisi hoitaa asian.</w:t>
      </w:r>
    </w:p>
    <w:p>
      <w:r>
        <w:rPr>
          <w:b/>
        </w:rPr>
        <w:t xml:space="preserve">Esimerkki 2.2547</w:t>
      </w:r>
    </w:p>
    <w:p>
      <w:r>
        <w:t xml:space="preserve">Lause1: Kävin tänään eläintarhassa. Lause2: Opas näytti minulle suurimman osan paikasta. Lause3: Näin ollen minulla oli mahdollisuus nähdä erilaisia eläimiä. Lause4: Valitettavasti karhu murtautui häkistään ja karkasi.</w:t>
      </w:r>
    </w:p>
    <w:p>
      <w:r>
        <w:rPr>
          <w:b/>
        </w:rPr>
        <w:t xml:space="preserve">Tulos</w:t>
      </w:r>
    </w:p>
    <w:p>
      <w:r>
        <w:t xml:space="preserve">Eläinpartio juoksi useita kortteleita vangitakseen sen.</w:t>
      </w:r>
    </w:p>
    <w:p>
      <w:r>
        <w:rPr>
          <w:b/>
        </w:rPr>
        <w:t xml:space="preserve">Esimerkki 2.2548</w:t>
      </w:r>
    </w:p>
    <w:p>
      <w:r>
        <w:t xml:space="preserve">Lause1: Ostin uuden talon ja laadin suunnitelman sen parantamiseksi. Lause2: Suunnitelma unohtui, koska minulla oli niin kiire töiden kanssa. Lause3: Vuotta myöhemmin unohdin suunnitelman kokonaan. Lause4: Vuosi sen jälkeen löysin suunnitelman ja pohdin sitä.</w:t>
      </w:r>
    </w:p>
    <w:p>
      <w:r>
        <w:rPr>
          <w:b/>
        </w:rPr>
        <w:t xml:space="preserve">Tulos</w:t>
      </w:r>
    </w:p>
    <w:p>
      <w:r>
        <w:t xml:space="preserve">Löysin uuden päätöksen viedä suunnitelma loppuun niin hyvin kuin mahdollista.</w:t>
      </w:r>
    </w:p>
    <w:p>
      <w:r>
        <w:rPr>
          <w:b/>
        </w:rPr>
        <w:t xml:space="preserve">Esimerkki 2.2549</w:t>
      </w:r>
    </w:p>
    <w:p>
      <w:r>
        <w:t xml:space="preserve">Lause1: Tom pelasi tennistä ystävänsä Miken kanssa. Lause2: Tom suuttui, kun hän alkoi hävitä. Lause3: Hän syytti Mikea omista virheistään. Lause4: Ja hän lopetti pelaamisen.</w:t>
      </w:r>
    </w:p>
    <w:p>
      <w:r>
        <w:rPr>
          <w:b/>
        </w:rPr>
        <w:t xml:space="preserve">Tulos</w:t>
      </w:r>
    </w:p>
    <w:p>
      <w:r>
        <w:t xml:space="preserve">Myöhemmin Tom tajusi, että hän saattoi syyttää vain itseään.</w:t>
      </w:r>
    </w:p>
    <w:p>
      <w:r>
        <w:rPr>
          <w:b/>
        </w:rPr>
        <w:t xml:space="preserve">Esimerkki 2.2550</w:t>
      </w:r>
    </w:p>
    <w:p>
      <w:r>
        <w:t xml:space="preserve">Lause1: June oli innoissaan syntymäpäiväjuhlistaan. Lause2: Hän aikoi viettää ne luistinradalla. Lause3: Valitettavasti luistinradan omistaja kuoli. Lause4: Kesäkuun juhlia jouduttiin siirtämään.</w:t>
      </w:r>
    </w:p>
    <w:p>
      <w:r>
        <w:rPr>
          <w:b/>
        </w:rPr>
        <w:t xml:space="preserve">Tulos</w:t>
      </w:r>
    </w:p>
    <w:p>
      <w:r>
        <w:t xml:space="preserve">June ei ollut tyytyväinen.</w:t>
      </w:r>
    </w:p>
    <w:p>
      <w:r>
        <w:rPr>
          <w:b/>
        </w:rPr>
        <w:t xml:space="preserve">Esimerkki 2.2551</w:t>
      </w:r>
    </w:p>
    <w:p>
      <w:r>
        <w:t xml:space="preserve">Lause1: Jeff osti juuri upouuden kuorma-auton. Lause2: Se on ensimmäinen ajoneuvo, jonka hän on koskaan omistanut. Lause3: Hän ajoi sillä kaikkialle ja rakasti esitellä sitä. Lause4: Jeff tajusi pian, kuinka paljon rahaa hän käytti bensaan.</w:t>
      </w:r>
    </w:p>
    <w:p>
      <w:r>
        <w:rPr>
          <w:b/>
        </w:rPr>
        <w:t xml:space="preserve">Tulos</w:t>
      </w:r>
    </w:p>
    <w:p>
      <w:r>
        <w:t xml:space="preserve">Bensarahat ja auton maksut saivat Jeffin vähentämään ajamista.</w:t>
      </w:r>
    </w:p>
    <w:p>
      <w:r>
        <w:rPr>
          <w:b/>
        </w:rPr>
        <w:t xml:space="preserve">Esimerkki 2.2552</w:t>
      </w:r>
    </w:p>
    <w:p>
      <w:r>
        <w:t xml:space="preserve">Lause1: Kelly ja hänen äitinsä tekivät retken majakalle. Lause2: He kävelivät kaikki pitkät portaat ylös. Lause3: Kun he pääsivät huipulle, se oli hämmästyttävää. Lause4: He eivät voineet uskoa näkymää.</w:t>
      </w:r>
    </w:p>
    <w:p>
      <w:r>
        <w:rPr>
          <w:b/>
        </w:rPr>
        <w:t xml:space="preserve">Tulos</w:t>
      </w:r>
    </w:p>
    <w:p>
      <w:r>
        <w:t xml:space="preserve">Jelly ei halunnut laskeutua.</w:t>
      </w:r>
    </w:p>
    <w:p>
      <w:r>
        <w:rPr>
          <w:b/>
        </w:rPr>
        <w:t xml:space="preserve">Esimerkki 2.2553</w:t>
      </w:r>
    </w:p>
    <w:p>
      <w:r>
        <w:t xml:space="preserve">Lause1: Colleen oli juuri ostamassa käytettyä autoa. Lause2: Omistaja varoitti häntä, että auto oli hankala. Lause3: Hän näytti Colleenelle, miten auto käynnistetään. Lause4: Siihen kuului jonkin verran vaihteiden heiluttelua.</w:t>
      </w:r>
    </w:p>
    <w:p>
      <w:r>
        <w:rPr>
          <w:b/>
        </w:rPr>
        <w:t xml:space="preserve">Tulos</w:t>
      </w:r>
    </w:p>
    <w:p>
      <w:r>
        <w:t xml:space="preserve">Colleen varmisti ennen lähtöä, että hän tiesi, miten se tehdään.</w:t>
      </w:r>
    </w:p>
    <w:p>
      <w:r>
        <w:rPr>
          <w:b/>
        </w:rPr>
        <w:t xml:space="preserve">Esimerkki 2.2554</w:t>
      </w:r>
    </w:p>
    <w:p>
      <w:r>
        <w:t xml:space="preserve">Lause1: Sandy saapui töihin ja kohtasi työpöydällään punaisen ruusukimpun. Lause2: Sandy oli kiinnostunut selvittämään, keneltä kukat olivat peräisin. Lause3: Sandy kysyi sihteeriltä, kuka kukat toimitti. Lause4: Sihteeri ilmoitti Sandylle, että kukat olivat salaiselta ihailijalta.</w:t>
      </w:r>
    </w:p>
    <w:p>
      <w:r>
        <w:rPr>
          <w:b/>
        </w:rPr>
        <w:t xml:space="preserve">Tulos</w:t>
      </w:r>
    </w:p>
    <w:p>
      <w:r>
        <w:t xml:space="preserve">Sandy päätti nauttia kukista ja sen edustamasta kauniista eleestä.</w:t>
      </w:r>
    </w:p>
    <w:p>
      <w:r>
        <w:rPr>
          <w:b/>
        </w:rPr>
        <w:t xml:space="preserve">Esimerkki 2.2555</w:t>
      </w:r>
    </w:p>
    <w:p>
      <w:r>
        <w:t xml:space="preserve">Lause1: Jane päätti kokata terveellisempää ruokaa perheelleen. Lause2: He eivät enää saaneet syödä roskaruokaa. Lause3: Eräänä päivänä hänen tyttärensä Amy tuli kotiin ystäviensä luota. Lause4: Jane huomasi, että Amyn leuassa oli sipsimuruja.</w:t>
      </w:r>
    </w:p>
    <w:p>
      <w:r>
        <w:rPr>
          <w:b/>
        </w:rPr>
        <w:t xml:space="preserve">Tulos</w:t>
      </w:r>
    </w:p>
    <w:p>
      <w:r>
        <w:t xml:space="preserve">Jane nauroi ja päätti antaa hänelle tällä kertaa anteeksi.</w:t>
      </w:r>
    </w:p>
    <w:p>
      <w:r>
        <w:rPr>
          <w:b/>
        </w:rPr>
        <w:t xml:space="preserve">Esimerkki 2.2556</w:t>
      </w:r>
    </w:p>
    <w:p>
      <w:r>
        <w:t xml:space="preserve">Lause1: Jenna oli lukenut hiusten muotoilusta. Lause2: Yksi hänen lukemansa vinkki oli käyttää kookosöljyä. Lause3: Hän laittoi hiuksiinsa sopivan määrän öljyä ja kävi sitten suihkussa. Lause4: Kun hän tuli ulos, hän huomasi, että hänen hiuksensa olivat hyvin rasvaiset.</w:t>
      </w:r>
    </w:p>
    <w:p>
      <w:r>
        <w:rPr>
          <w:b/>
        </w:rPr>
        <w:t xml:space="preserve">Tulos</w:t>
      </w:r>
    </w:p>
    <w:p>
      <w:r>
        <w:t xml:space="preserve">Hän tajusi, että hän oli laittanut aivan liikaa öljyä.</w:t>
      </w:r>
    </w:p>
    <w:p>
      <w:r>
        <w:rPr>
          <w:b/>
        </w:rPr>
        <w:t xml:space="preserve">Esimerkki 2.2557</w:t>
      </w:r>
    </w:p>
    <w:p>
      <w:r>
        <w:t xml:space="preserve">Lause1: Lebron sai viime kaudella uuden valmentajan. Lause2: Valmentaja sai joukkueen mestaruuteen. Lause3: Lebron ja hänen valmentajansa hävisivät mestaruusottelun. Lause4: Seuraavalla kaudella Lebron käski joukkueen omistajaa erottamaan valmentajan.</w:t>
      </w:r>
    </w:p>
    <w:p>
      <w:r>
        <w:rPr>
          <w:b/>
        </w:rPr>
        <w:t xml:space="preserve">Tulos</w:t>
      </w:r>
    </w:p>
    <w:p>
      <w:r>
        <w:t xml:space="preserve">Lebronilla on uusi valmentaja.</w:t>
      </w:r>
    </w:p>
    <w:p>
      <w:r>
        <w:rPr>
          <w:b/>
        </w:rPr>
        <w:t xml:space="preserve">Esimerkki 2.2558</w:t>
      </w:r>
    </w:p>
    <w:p>
      <w:r>
        <w:t xml:space="preserve">Lause1: Tim ajoi moottoripyörällä kouluun. Lause2: Pyörän rengas laskeutui tiessä olevaan halkeamaan. Lause3: Koko rengas putosi pois paikaltaan. Lause4: Tim yritti katkaista putoamisen laittamalla jalkansa lattialle.</w:t>
      </w:r>
    </w:p>
    <w:p>
      <w:r>
        <w:rPr>
          <w:b/>
        </w:rPr>
        <w:t xml:space="preserve">Tulos</w:t>
      </w:r>
    </w:p>
    <w:p>
      <w:r>
        <w:t xml:space="preserve">Hän kaatui maahan varovasti.</w:t>
      </w:r>
    </w:p>
    <w:p>
      <w:r>
        <w:rPr>
          <w:b/>
        </w:rPr>
        <w:t xml:space="preserve">Esimerkki 2.2559</w:t>
      </w:r>
    </w:p>
    <w:p>
      <w:r>
        <w:t xml:space="preserve">Lause1: Jouduin eilen lääkärissä ottamaan pistoksia. Lause2: Minä olen aina pelännyt neuloja. Lause3: Istuin tuolissa ja vapisin. Lause4: Kun hoitaja pisti neulaa, en voinut katsoa.</w:t>
      </w:r>
    </w:p>
    <w:p>
      <w:r>
        <w:rPr>
          <w:b/>
        </w:rPr>
        <w:t xml:space="preserve">Tulos</w:t>
      </w:r>
    </w:p>
    <w:p>
      <w:r>
        <w:t xml:space="preserve">Onneksi se oli kuitenkin ohi ennen kuin huomasinkaan.</w:t>
      </w:r>
    </w:p>
    <w:p>
      <w:r>
        <w:rPr>
          <w:b/>
        </w:rPr>
        <w:t xml:space="preserve">Esimerkki 2.2560</w:t>
      </w:r>
    </w:p>
    <w:p>
      <w:r>
        <w:t xml:space="preserve">Lause1: Haddie nousi ylös ja valmistautui töihin. Lause2: Hän puki päälleen kevyet housut ja ohuen puseron. Lause3: Kun hän avasi oven lähteäkseen, hän ei ollut uskoa silmiään. Lause4: Yön yli oli satanut lunta, ja hänen autonsa oli hautautunut ovenkahvaan asti.</w:t>
      </w:r>
    </w:p>
    <w:p>
      <w:r>
        <w:rPr>
          <w:b/>
        </w:rPr>
        <w:t xml:space="preserve">Tulos</w:t>
      </w:r>
    </w:p>
    <w:p>
      <w:r>
        <w:t xml:space="preserve">Hän soitti töihin, otti vapaapäivän ja rakensi sen sijaan lumiukon!</w:t>
      </w:r>
    </w:p>
    <w:p>
      <w:r>
        <w:rPr>
          <w:b/>
        </w:rPr>
        <w:t xml:space="preserve">Esimerkki 2.2561</w:t>
      </w:r>
    </w:p>
    <w:p>
      <w:r>
        <w:t xml:space="preserve">Lause1: Alex on itsekäs mies. Lause2: Hän on ilkeä kaikille tuntemilleen. Lause3: Hän tapaa eräänä päivänä tytön, joka on aina kiltti hänelle. Lause4: Alex päättää olla takaisin kiltti tytölle.</w:t>
      </w:r>
    </w:p>
    <w:p>
      <w:r>
        <w:rPr>
          <w:b/>
        </w:rPr>
        <w:t xml:space="preserve">Tulos</w:t>
      </w:r>
    </w:p>
    <w:p>
      <w:r>
        <w:t xml:space="preserve">Nyt Alex seurustelee tytön kanssa ja on hyvin antelias ja suloinen.</w:t>
      </w:r>
    </w:p>
    <w:p>
      <w:r>
        <w:rPr>
          <w:b/>
        </w:rPr>
        <w:t xml:space="preserve">Esimerkki 2.2562</w:t>
      </w:r>
    </w:p>
    <w:p>
      <w:r>
        <w:t xml:space="preserve">Lause1: Sue halusi todella uudet saappaat. Lause2: Mutta hänellä ei ollut varaa niihin. Lause3: Niinpä hänen ystävänsä vei hänet säästökauppaan. Lause4: Sue ei voinut uskoa, miten halpaa kaikki oli.</w:t>
      </w:r>
    </w:p>
    <w:p>
      <w:r>
        <w:rPr>
          <w:b/>
        </w:rPr>
        <w:t xml:space="preserve">Tulos</w:t>
      </w:r>
    </w:p>
    <w:p>
      <w:r>
        <w:t xml:space="preserve">Nyt Sue shoppailee koko ajan säästöliikkeissä.</w:t>
      </w:r>
    </w:p>
    <w:p>
      <w:r>
        <w:rPr>
          <w:b/>
        </w:rPr>
        <w:t xml:space="preserve">Esimerkki 2.2563</w:t>
      </w:r>
    </w:p>
    <w:p>
      <w:r>
        <w:t xml:space="preserve">Lause1: Jacob kirjoitti tekstiviestejä puhelimellaan kävellessään jalkakäytävällä. Lause2: Jacob kompastui pieneen kiveen betonilla. Lause3: Hän kaatui ja menetti kädessään olevan puhelimen hallinnan. Lause4: Hänen puhelimensa lensi ilmaan.</w:t>
      </w:r>
    </w:p>
    <w:p>
      <w:r>
        <w:rPr>
          <w:b/>
        </w:rPr>
        <w:t xml:space="preserve">Tulos</w:t>
      </w:r>
    </w:p>
    <w:p>
      <w:r>
        <w:t xml:space="preserve">Jacobin puhelin putosi maahan ja rikkoutui.</w:t>
      </w:r>
    </w:p>
    <w:p>
      <w:r>
        <w:rPr>
          <w:b/>
        </w:rPr>
        <w:t xml:space="preserve">Esimerkki 2.2564</w:t>
      </w:r>
    </w:p>
    <w:p>
      <w:r>
        <w:t xml:space="preserve">Lause1: Tyler halusi katsoa elokuvan ystäviensä kanssa. Lause2: Mutta kukaan heistä ei päässyt yksimielisyyteen siitä, minkä elokuvan he katsoisivat. Lause3: He riitelivät vielä teatterissa! Lause4: Niinpä he päättivät, että jokainen kaveri katsoisi oman elokuvansa.</w:t>
      </w:r>
    </w:p>
    <w:p>
      <w:r>
        <w:rPr>
          <w:b/>
        </w:rPr>
        <w:t xml:space="preserve">Tulos</w:t>
      </w:r>
    </w:p>
    <w:p>
      <w:r>
        <w:t xml:space="preserve">He päätyivät katsomaan elokuvan, jonka halusivat nähdä, yksin!</w:t>
      </w:r>
    </w:p>
    <w:p>
      <w:r>
        <w:rPr>
          <w:b/>
        </w:rPr>
        <w:t xml:space="preserve">Esimerkki 2.2565</w:t>
      </w:r>
    </w:p>
    <w:p>
      <w:r>
        <w:t xml:space="preserve">Lause1: Kovat tuulet vahingoittivat taloja ympäri kaupunginosia. Lause2: Perheeni pysyi talossa useita tunteja. Lause3: Emme tehneet paljoakaan, koska sähköt olivat poikki hurrikaanin takia. Lause4: Sää lauhtui kolmen aikaan aamuyöllä.</w:t>
      </w:r>
    </w:p>
    <w:p>
      <w:r>
        <w:rPr>
          <w:b/>
        </w:rPr>
        <w:t xml:space="preserve">Tulos</w:t>
      </w:r>
    </w:p>
    <w:p>
      <w:r>
        <w:t xml:space="preserve">Muutamaa tuntia myöhemmin perhe kokoontui lounaalle.</w:t>
      </w:r>
    </w:p>
    <w:p>
      <w:r>
        <w:rPr>
          <w:b/>
        </w:rPr>
        <w:t xml:space="preserve">Esimerkki 2.2566</w:t>
      </w:r>
    </w:p>
    <w:p>
      <w:r>
        <w:t xml:space="preserve">Lause1: James ei luottanut hallitukseensa. Lause2: Niinpä hän luki salaliittoteorioita netistä. Lause3: James uppoutui yhä enemmän ja enemmän lukemiseensa. Lause4: Ja hänellä oli vaikeuksia nukkua.</w:t>
      </w:r>
    </w:p>
    <w:p>
      <w:r>
        <w:rPr>
          <w:b/>
        </w:rPr>
        <w:t xml:space="preserve">Tulos</w:t>
      </w:r>
    </w:p>
    <w:p>
      <w:r>
        <w:t xml:space="preserve">Jaakob pelkäsi yhä enemmän ja enemmän hallitustaan.</w:t>
      </w:r>
    </w:p>
    <w:p>
      <w:r>
        <w:rPr>
          <w:b/>
        </w:rPr>
        <w:t xml:space="preserve">Esimerkki 2.2567</w:t>
      </w:r>
    </w:p>
    <w:p>
      <w:r>
        <w:t xml:space="preserve">Lause1: Dave oli riippuvainen kahvista. Lause2: Hän joi eräänä aamuna kolme kupillista. Lause3: Mutta pian sen jälkeen hän tunsi itsensä uskomattoman ahdistuneeksi ja stressaantuneeksi. Lause4: Hän jäi sänkyyn ja lintsasi töistä.</w:t>
      </w:r>
    </w:p>
    <w:p>
      <w:r>
        <w:rPr>
          <w:b/>
        </w:rPr>
        <w:t xml:space="preserve">Tulos</w:t>
      </w:r>
    </w:p>
    <w:p>
      <w:r>
        <w:t xml:space="preserve">Dave siirtyi kofeiinittomaan kahviin.</w:t>
      </w:r>
    </w:p>
    <w:p>
      <w:r>
        <w:rPr>
          <w:b/>
        </w:rPr>
        <w:t xml:space="preserve">Esimerkki 2.2568</w:t>
      </w:r>
    </w:p>
    <w:p>
      <w:r>
        <w:t xml:space="preserve">Lause1: Elettiin 90-luvun alkua, Tupac oli suosittu, mutta ei vielä hiphopin jumaluus. Lause2: Näimme hänet Criss Crossin albumin julkaisujuhlissa pitämässä hauskaa. Lause3: Lynch Mobin kanssa hengatessaan hän flirttaili tyttöjen kanssa. Lause4: Yksi tyttö käveli Tupacin ohi eikä katsonut taakseen, kun Tupac flirttaili.</w:t>
      </w:r>
    </w:p>
    <w:p>
      <w:r>
        <w:rPr>
          <w:b/>
        </w:rPr>
        <w:t xml:space="preserve">Tulos</w:t>
      </w:r>
    </w:p>
    <w:p>
      <w:r>
        <w:t xml:space="preserve">Tupac löi häntä takaraivoon tuhkakupilla.</w:t>
      </w:r>
    </w:p>
    <w:p>
      <w:r>
        <w:rPr>
          <w:b/>
        </w:rPr>
        <w:t xml:space="preserve">Esimerkki 2.2569</w:t>
      </w:r>
    </w:p>
    <w:p>
      <w:r>
        <w:t xml:space="preserve">Lause1: Gina oli moottoritiellä vilkkaassa liikenteessä. Lause2: Autot ajoivat alle 20 mailia tunnissa. Lause3: Ginalle ei ollut mitään kiirettä. Lause4: Mutta hän ei myöskään pitänyt liikenteessä istumisesta.</w:t>
      </w:r>
    </w:p>
    <w:p>
      <w:r>
        <w:rPr>
          <w:b/>
        </w:rPr>
        <w:t xml:space="preserve">Tulos</w:t>
      </w:r>
    </w:p>
    <w:p>
      <w:r>
        <w:t xml:space="preserve">Hän päätti rentoutua ja vain selvitä siitä.</w:t>
      </w:r>
    </w:p>
    <w:p>
      <w:r>
        <w:rPr>
          <w:b/>
        </w:rPr>
        <w:t xml:space="preserve">Esimerkki 2.2570</w:t>
      </w:r>
    </w:p>
    <w:p>
      <w:r>
        <w:t xml:space="preserve">Lause1: Kellyn ystävä oli kuuluisa muotisuunnittelija. Lause2: Kelly oli järkyttynyt siitä, ettei häntä kutsuttu yhteen näytökseen. Lause3: Hän päätti antaa ystävälleen uhkavaatimuksen. Lause4: He päätyivät riitelemään.</w:t>
      </w:r>
    </w:p>
    <w:p>
      <w:r>
        <w:rPr>
          <w:b/>
        </w:rPr>
        <w:t xml:space="preserve">Tulos</w:t>
      </w:r>
    </w:p>
    <w:p>
      <w:r>
        <w:t xml:space="preserve">Lopulta he lakkasivat olemasta ystäviä.</w:t>
      </w:r>
    </w:p>
    <w:p>
      <w:r>
        <w:rPr>
          <w:b/>
        </w:rPr>
        <w:t xml:space="preserve">Esimerkki 2.2571</w:t>
      </w:r>
    </w:p>
    <w:p>
      <w:r>
        <w:t xml:space="preserve">Lause1: Lisa kutsui Tinan ja tytöt simpukkapalalle. Lause2: Kun tytöt saapuivat paikalle, kaikki oli hyvin. Lause3: Mutta yhtäkkiä Rosie alkoi korottaa ääntään. Lause4: Lisa suuttui pahasti.</w:t>
      </w:r>
    </w:p>
    <w:p>
      <w:r>
        <w:rPr>
          <w:b/>
        </w:rPr>
        <w:t xml:space="preserve">Tulos</w:t>
      </w:r>
    </w:p>
    <w:p>
      <w:r>
        <w:t xml:space="preserve">Lisa oli niin vihainen, että pyysi Rosieta lähtemään.</w:t>
      </w:r>
    </w:p>
    <w:p>
      <w:r>
        <w:rPr>
          <w:b/>
        </w:rPr>
        <w:t xml:space="preserve">Esimerkki 2.2572</w:t>
      </w:r>
    </w:p>
    <w:p>
      <w:r>
        <w:t xml:space="preserve">Lause1: Tein perheeni kanssa vuosittaisen matkan Disneylandiin lentokoneella. Lause2: Näin ilmassa kirkkaan välähdyksen, johon liittyi kova ääni. Lause3: Lentäjä ilmoitti meille, että meidän oli suunnattava Denveriin. Lause4: Kun laskeuduimme, huomasimme, että salama oli iskenyt koneeseen.</w:t>
      </w:r>
    </w:p>
    <w:p>
      <w:r>
        <w:rPr>
          <w:b/>
        </w:rPr>
        <w:t xml:space="preserve">Tulos</w:t>
      </w:r>
    </w:p>
    <w:p>
      <w:r>
        <w:t xml:space="preserve">Vaihdoimme konetta ja lensimme Kaliforniaan ilman suurempia ongelmia.</w:t>
      </w:r>
    </w:p>
    <w:p>
      <w:r>
        <w:rPr>
          <w:b/>
        </w:rPr>
        <w:t xml:space="preserve">Esimerkki 2.2573</w:t>
      </w:r>
    </w:p>
    <w:p>
      <w:r>
        <w:t xml:space="preserve">Lause1: Jalankulkijoiden ylityspaikka oli erittäin vilkas. Lause2: Jalankulkijoilla, jotka ylittivät tien, ei ollut kiire. Lause3: He ylittivät kadun kaikessa rauhassa. Lause4: Yksi mies oli kärsimätön.</w:t>
      </w:r>
    </w:p>
    <w:p>
      <w:r>
        <w:rPr>
          <w:b/>
        </w:rPr>
        <w:t xml:space="preserve">Tulos</w:t>
      </w:r>
    </w:p>
    <w:p>
      <w:r>
        <w:t xml:space="preserve">Hän katkaisi jalankulkijoiden virran ja lähti liikkeelle.</w:t>
      </w:r>
    </w:p>
    <w:p>
      <w:r>
        <w:rPr>
          <w:b/>
        </w:rPr>
        <w:t xml:space="preserve">Esimerkki 2.2574</w:t>
      </w:r>
    </w:p>
    <w:p>
      <w:r>
        <w:t xml:space="preserve">Lause1: George käveli kaupassa. Lause2: Hän halusi limsaa. Lause3: Hänellä ei kuitenkaan ollut rahaa. Lause4: Hän päätti varastaa limsan.</w:t>
      </w:r>
    </w:p>
    <w:p>
      <w:r>
        <w:rPr>
          <w:b/>
        </w:rPr>
        <w:t xml:space="preserve">Tulos</w:t>
      </w:r>
    </w:p>
    <w:p>
      <w:r>
        <w:t xml:space="preserve">Joku näki hänet ja huusi, mutta hän juoksi nopeasti pois.</w:t>
      </w:r>
    </w:p>
    <w:p>
      <w:r>
        <w:rPr>
          <w:b/>
        </w:rPr>
        <w:t xml:space="preserve">Esimerkki 2.2575</w:t>
      </w:r>
    </w:p>
    <w:p>
      <w:r>
        <w:t xml:space="preserve">Lause1: Quentin pelkäsi nukkua täysin pimeässä. Lause2: Hän pyysi aina äitiään jättämään yövalon päälle yöksi. Lause3: Eräänä vuonna hän päätti, että hänen oli kohdattava pimeän pelkonsa. Lause4: Quentin nukkui koko yön ilman yövaloa.</w:t>
      </w:r>
    </w:p>
    <w:p>
      <w:r>
        <w:rPr>
          <w:b/>
        </w:rPr>
        <w:t xml:space="preserve">Tulos</w:t>
      </w:r>
    </w:p>
    <w:p>
      <w:r>
        <w:t xml:space="preserve">Kun aamu koitti, hän tiesi voittaneensa pelkonsa.</w:t>
      </w:r>
    </w:p>
    <w:p>
      <w:r>
        <w:rPr>
          <w:b/>
        </w:rPr>
        <w:t xml:space="preserve">Esimerkki 2.2576</w:t>
      </w:r>
    </w:p>
    <w:p>
      <w:r>
        <w:t xml:space="preserve">Lause1: Lucyllä oli isovanhempiensa naapurissa ystävä nimeltä Lisa. Lause2: Lisa ja Lucy halusivat leikkiä hyppynarua. Lause3: He tarttuivat kumpikin köyden toiseen päähän. Lause4: Lucy tajusi, että heitä oli vain kaksi, mutta he tarvitsivat kolme.</w:t>
      </w:r>
    </w:p>
    <w:p>
      <w:r>
        <w:rPr>
          <w:b/>
        </w:rPr>
        <w:t xml:space="preserve">Tulos</w:t>
      </w:r>
    </w:p>
    <w:p>
      <w:r>
        <w:t xml:space="preserve">He päättivät hypätä yhdessä rinnakkain yhdellä köydellä.</w:t>
      </w:r>
    </w:p>
    <w:p>
      <w:r>
        <w:rPr>
          <w:b/>
        </w:rPr>
        <w:t xml:space="preserve">Esimerkki 2.2577</w:t>
      </w:r>
    </w:p>
    <w:p>
      <w:r>
        <w:t xml:space="preserve">Lause1: Kämppikseni syntymäpäivä oli hiljattain. Lause2: Hänen vaimonsa valmisti hänen lempiateriansa ja herkullisen kakun. Lause3: Annoin hänelle itse tekemäni lahjan. Lause4: Hän oli hyvin kiitollinen kaikesta.</w:t>
      </w:r>
    </w:p>
    <w:p>
      <w:r>
        <w:rPr>
          <w:b/>
        </w:rPr>
        <w:t xml:space="preserve">Tulos</w:t>
      </w:r>
    </w:p>
    <w:p>
      <w:r>
        <w:t xml:space="preserve">Se oli hieno syntymäpäivä.</w:t>
      </w:r>
    </w:p>
    <w:p>
      <w:r>
        <w:rPr>
          <w:b/>
        </w:rPr>
        <w:t xml:space="preserve">Esimerkki 2.2578</w:t>
      </w:r>
    </w:p>
    <w:p>
      <w:r>
        <w:t xml:space="preserve">Lause1: Amyllä oli kauhea päänsärky töissä. Lause2: Hän pyysi työkaveriltaan aspiriinia. Lause3: Työkaverilla ei ollut aspiriinia, mutta hän ehdotti, että hän kävisi apteekissa. Lause4: Amyllä ei ollut aavistustakaan, että hänen työpaikallaan oli apteekki.</w:t>
      </w:r>
    </w:p>
    <w:p>
      <w:r>
        <w:rPr>
          <w:b/>
        </w:rPr>
        <w:t xml:space="preserve">Tulos</w:t>
      </w:r>
    </w:p>
    <w:p>
      <w:r>
        <w:t xml:space="preserve">Hänen työtoverinsa näytti hänelle iloisesti tietä.</w:t>
      </w:r>
    </w:p>
    <w:p>
      <w:r>
        <w:rPr>
          <w:b/>
        </w:rPr>
        <w:t xml:space="preserve">Esimerkki 2.2579</w:t>
      </w:r>
    </w:p>
    <w:p>
      <w:r>
        <w:t xml:space="preserve">Lause1: James oli onnekas valmistuessaan hienosta yliopistosta suurkaupungissa. Lause2: Ensimmäisessä työpaikassaan hän tajusi koulutuksen todellisen merkityksen. Lause3: Hänen työpaikkansa antoi hänelle kaksi viikkoa lomaa vuodessa, joten hän käytti sen kerralla. Lause4: Lomallaan hän meni opettamaan paikallisten koulujen lapsia.</w:t>
      </w:r>
    </w:p>
    <w:p>
      <w:r>
        <w:rPr>
          <w:b/>
        </w:rPr>
        <w:t xml:space="preserve">Tulos</w:t>
      </w:r>
    </w:p>
    <w:p>
      <w:r>
        <w:t xml:space="preserve">James tunsi työstään suurta kunniaa.</w:t>
      </w:r>
    </w:p>
    <w:p>
      <w:r>
        <w:rPr>
          <w:b/>
        </w:rPr>
        <w:t xml:space="preserve">Esimerkki 2.2580</w:t>
      </w:r>
    </w:p>
    <w:p>
      <w:r>
        <w:t xml:space="preserve">Lause1: Barry oli klovni lapsen syntymäpäiväjuhlissa. Lause2: Hän toi ilmapalloja puhallettavaksi lapsille. Lause3: Hän puhalsi niitä varmaan satoja! Lause4: Kun synttärisankari tuli hakemaan ilmapallojaan, Barrylla ei ollut yhtään jäljellä!</w:t>
      </w:r>
    </w:p>
    <w:p>
      <w:r>
        <w:rPr>
          <w:b/>
        </w:rPr>
        <w:t xml:space="preserve">Tulos</w:t>
      </w:r>
    </w:p>
    <w:p>
      <w:r>
        <w:t xml:space="preserve">Barry hyvitti sen hänelle esittämällä henkilökohtaisia taikatemppuja!</w:t>
      </w:r>
    </w:p>
    <w:p>
      <w:r>
        <w:rPr>
          <w:b/>
        </w:rPr>
        <w:t xml:space="preserve">Esimerkki 2.2581</w:t>
      </w:r>
    </w:p>
    <w:p>
      <w:r>
        <w:t xml:space="preserve">Lause1: Jets haastoi ei-ammattimaisen jalkapallojoukkueen otteluun. Lause2: Mies löi suuren vedon Jetsiä vastaan. Lause3: Hän seurasi peliä hyvin tarkkaavaisesti. Lause4: Mies oli hermostunut, koska peli oli hyvin lähellä.</w:t>
      </w:r>
    </w:p>
    <w:p>
      <w:r>
        <w:rPr>
          <w:b/>
        </w:rPr>
        <w:t xml:space="preserve">Tulos</w:t>
      </w:r>
    </w:p>
    <w:p>
      <w:r>
        <w:t xml:space="preserve">Kun Jets hävisi, hänestä tuli hyvin rikas.</w:t>
      </w:r>
    </w:p>
    <w:p>
      <w:r>
        <w:rPr>
          <w:b/>
        </w:rPr>
        <w:t xml:space="preserve">Esimerkki 2.2582</w:t>
      </w:r>
    </w:p>
    <w:p>
      <w:r>
        <w:t xml:space="preserve">Lause1: Larry on hiljattain eronnut. Lause2: Hän on nähnyt ostoskeskuksessa työskentelevän naisen, joka on hänen mielestään hyvin viehättävä. Lause3: Hän ei uskalla lähestyä naista. Lause4: Hän teeskentelee selaavansa naisella aluetta, jossa tämä on töissä.</w:t>
      </w:r>
    </w:p>
    <w:p>
      <w:r>
        <w:rPr>
          <w:b/>
        </w:rPr>
        <w:t xml:space="preserve">Tulos</w:t>
      </w:r>
    </w:p>
    <w:p>
      <w:r>
        <w:t xml:space="preserve">Hän päätyy ostamaan ryppyjä ehkäisevää voidetta.</w:t>
      </w:r>
    </w:p>
    <w:p>
      <w:r>
        <w:rPr>
          <w:b/>
        </w:rPr>
        <w:t xml:space="preserve">Esimerkki 2.2583</w:t>
      </w:r>
    </w:p>
    <w:p>
      <w:r>
        <w:t xml:space="preserve">Lause1: Jennyn vanhemmat rakensivat taloa. Lause2: Jenny oli eräänä päivänä työmaalla heidän kanssaan. Lause3: Hän käveli, kun hän tunsi terävän kivun. Lause4: Hän tajusi astuneensa naulan päälle.</w:t>
      </w:r>
    </w:p>
    <w:p>
      <w:r>
        <w:rPr>
          <w:b/>
        </w:rPr>
        <w:t xml:space="preserve">Tulos</w:t>
      </w:r>
    </w:p>
    <w:p>
      <w:r>
        <w:t xml:space="preserve">Hänen oli mentävä sairaalaan ja saatava tikkejä.</w:t>
      </w:r>
    </w:p>
    <w:p>
      <w:r>
        <w:rPr>
          <w:b/>
        </w:rPr>
        <w:t xml:space="preserve">Esimerkki 2.2584</w:t>
      </w:r>
    </w:p>
    <w:p>
      <w:r>
        <w:t xml:space="preserve">Lause1: Isäni osti ensimmäisen tietokoneeni, kun olin 9-vuotias. Lause2: Rakastin internetiä kovasti. Lause3: Vietin tuntikausia tietokoneella joka päivä koko elämäni ajan. Lause4: Isäni oli aina huolissaan minusta, koska hän luuli minun olevan riippuvainen.</w:t>
      </w:r>
    </w:p>
    <w:p>
      <w:r>
        <w:rPr>
          <w:b/>
        </w:rPr>
        <w:t xml:space="preserve">Tulos</w:t>
      </w:r>
    </w:p>
    <w:p>
      <w:r>
        <w:t xml:space="preserve">Nyt olen tietokoneohjelmoija ja ansaitsen paljon rahaa.</w:t>
      </w:r>
    </w:p>
    <w:p>
      <w:r>
        <w:rPr>
          <w:b/>
        </w:rPr>
        <w:t xml:space="preserve">Esimerkki 2.2585</w:t>
      </w:r>
    </w:p>
    <w:p>
      <w:r>
        <w:t xml:space="preserve">Lause1: Tyttöystäväni ja minä lähdimme kiitospäiväksi Outer Banksille. Lause2: Kävimme hänen perheensä luona. Lause3: Matka oli pitkä. Lause4: Matkalla oli paljon liikennettä.</w:t>
      </w:r>
    </w:p>
    <w:p>
      <w:r>
        <w:rPr>
          <w:b/>
        </w:rPr>
        <w:t xml:space="preserve">Tulos</w:t>
      </w:r>
    </w:p>
    <w:p>
      <w:r>
        <w:t xml:space="preserve">Ehdimme silti juhlia kaikkien kanssa.</w:t>
      </w:r>
    </w:p>
    <w:p>
      <w:r>
        <w:rPr>
          <w:b/>
        </w:rPr>
        <w:t xml:space="preserve">Esimerkki 2.2586</w:t>
      </w:r>
    </w:p>
    <w:p>
      <w:r>
        <w:t xml:space="preserve">Lause1: Muutama viikko ennen joulua kävin paikallisessa matelijakaupassa. Lause2: Etsin tyttärelleni joululahjaa. Lause3: Omistaja esitti muutamia kysymyksiä saadakseen käsityksen siitä, mitä halusimme. Lause4: Lopulta hän suositteli harjakankoa.</w:t>
      </w:r>
    </w:p>
    <w:p>
      <w:r>
        <w:rPr>
          <w:b/>
        </w:rPr>
        <w:t xml:space="preserve">Tulos</w:t>
      </w:r>
    </w:p>
    <w:p>
      <w:r>
        <w:t xml:space="preserve">Ostimme harjanteisen gekon noudettavaksi jouluaattona!</w:t>
      </w:r>
    </w:p>
    <w:p>
      <w:r>
        <w:rPr>
          <w:b/>
        </w:rPr>
        <w:t xml:space="preserve">Esimerkki 2.2587</w:t>
      </w:r>
    </w:p>
    <w:p>
      <w:r>
        <w:t xml:space="preserve">Lause1: Larry oli rikkonut porttini auratessaan pihatietäni. Lause2: Hän oli vahingossa osunut siihen aurallaan. Lause3: Porttini roikkui löysästi pulttiensa varassa. Lause4: Kiristin ne niin hyvin kuin pystyin.</w:t>
      </w:r>
    </w:p>
    <w:p>
      <w:r>
        <w:rPr>
          <w:b/>
        </w:rPr>
        <w:t xml:space="preserve">Tulos</w:t>
      </w:r>
    </w:p>
    <w:p>
      <w:r>
        <w:t xml:space="preserve">Nyt en voi sulkea pihatieni päässä olevaa porttia lainkaan.</w:t>
      </w:r>
    </w:p>
    <w:p>
      <w:r>
        <w:rPr>
          <w:b/>
        </w:rPr>
        <w:t xml:space="preserve">Esimerkki 2.2588</w:t>
      </w:r>
    </w:p>
    <w:p>
      <w:r>
        <w:t xml:space="preserve">Lause1: Terry ja hänen ystävänsä menivät elokuvateatteriin. Lause2: He aikoivat katsoa suositun uutuuselokuvan. Lause3: Mies tiskillä kertoi heille, että kaikki liput oli myyty loppuun. Lause4: Pettyneinä Terry ja hänen ystävänsä valitsivat toisen elokuvan.</w:t>
      </w:r>
    </w:p>
    <w:p>
      <w:r>
        <w:rPr>
          <w:b/>
        </w:rPr>
        <w:t xml:space="preserve">Tulos</w:t>
      </w:r>
    </w:p>
    <w:p>
      <w:r>
        <w:t xml:space="preserve">Elokuva ei ollut heidän ensimmäinen valintansa, mutta se osoittautui hyväksi!</w:t>
      </w:r>
    </w:p>
    <w:p>
      <w:r>
        <w:rPr>
          <w:b/>
        </w:rPr>
        <w:t xml:space="preserve">Esimerkki 2.2589</w:t>
      </w:r>
    </w:p>
    <w:p>
      <w:r>
        <w:t xml:space="preserve">Lause1: Jelena rakasti lukea kirjoja. Lause2: Yelena ei välittänyt, mitä genreä se edusti, kunhan se oli mielenkiintoinen. Lause3: Eräänä päivänä hän tarttui fantasiakirjaan. Lause4: Hän oli niin uppoutunut tarinaan, että hän luuli elävänsä sitä.</w:t>
      </w:r>
    </w:p>
    <w:p>
      <w:r>
        <w:rPr>
          <w:b/>
        </w:rPr>
        <w:t xml:space="preserve">Tulos</w:t>
      </w:r>
    </w:p>
    <w:p>
      <w:r>
        <w:t xml:space="preserve">Kun hän sai kirjan valmiiksi, hän oli murtunut.</w:t>
      </w:r>
    </w:p>
    <w:p>
      <w:r>
        <w:rPr>
          <w:b/>
        </w:rPr>
        <w:t xml:space="preserve">Esimerkki 2.2590</w:t>
      </w:r>
    </w:p>
    <w:p>
      <w:r>
        <w:t xml:space="preserve">Lause1: Aamuisin herään linnun variksen lauluun. Lause2: Se istuu ikkunani ulkopuolella tervehtimässä. Lause3: Katson, kun se lentää taivaalle. Lause4: Se nousee aina niin korkealle.</w:t>
      </w:r>
    </w:p>
    <w:p>
      <w:r>
        <w:rPr>
          <w:b/>
        </w:rPr>
        <w:t xml:space="preserve">Tulos</w:t>
      </w:r>
    </w:p>
    <w:p>
      <w:r>
        <w:t xml:space="preserve">Tiedän, että on aamu, kun kuulen lintujen laulavan.</w:t>
      </w:r>
    </w:p>
    <w:p>
      <w:r>
        <w:rPr>
          <w:b/>
        </w:rPr>
        <w:t xml:space="preserve">Esimerkki 2.2591</w:t>
      </w:r>
    </w:p>
    <w:p>
      <w:r>
        <w:t xml:space="preserve">Lause1: Brian työskenteli ahkerasti koko kesän loman ajan. Lause2: Hän työskenteli täysipäiväisesti, kun hänen ystävänsä nauttivat kesästä. Lause3: Brian oli kesän lopussa säästänyt tarpeeksi rahaa Meksikon matkaa varten. Lause4: Hän lähti viikon mittaiselle matkalle Baja California Suriin.</w:t>
      </w:r>
    </w:p>
    <w:p>
      <w:r>
        <w:rPr>
          <w:b/>
        </w:rPr>
        <w:t xml:space="preserve">Tulos</w:t>
      </w:r>
    </w:p>
    <w:p>
      <w:r>
        <w:t xml:space="preserve">Kun hän palasi matkalta kotiin, hän tunsi kokemuksen rikastuttaneen häntä.</w:t>
      </w:r>
    </w:p>
    <w:p>
      <w:r>
        <w:rPr>
          <w:b/>
        </w:rPr>
        <w:t xml:space="preserve">Esimerkki 2.2592</w:t>
      </w:r>
    </w:p>
    <w:p>
      <w:r>
        <w:t xml:space="preserve">Lause1: Katie oli ostanut pojalleen syntymäpäivälahjaksi teltan. Lause2: Katie siivosi eräänä päivänä pojan huonetta. Lause3: Hän huomasi, että teltta näytti oudolta, ja meni korjaamaan sitä. Lause4: Silloin hän huomasi, että se oli rikki.</w:t>
      </w:r>
    </w:p>
    <w:p>
      <w:r>
        <w:rPr>
          <w:b/>
        </w:rPr>
        <w:t xml:space="preserve">Tulos</w:t>
      </w:r>
    </w:p>
    <w:p>
      <w:r>
        <w:t xml:space="preserve">Hän nuhteli poikaansa ja vei teltan pois.</w:t>
      </w:r>
    </w:p>
    <w:p>
      <w:r>
        <w:rPr>
          <w:b/>
        </w:rPr>
        <w:t xml:space="preserve">Esimerkki 2.2593</w:t>
      </w:r>
    </w:p>
    <w:p>
      <w:r>
        <w:t xml:space="preserve">Lause1: Mike valmistui lukiosta myöhemmin päivällä. Lause2: Hän oli hyvin ahdistunut, joten hän ajatteli lintsata. Lause3: Hän pukeutui ja ajoi sitten tapahtumaan. Lause4: Saavuttuaan paikalle Mike päätti ajaa takaisin kotiin, koska häntä hermostutti.</w:t>
      </w:r>
    </w:p>
    <w:p>
      <w:r>
        <w:rPr>
          <w:b/>
        </w:rPr>
        <w:t xml:space="preserve">Tulos</w:t>
      </w:r>
    </w:p>
    <w:p>
      <w:r>
        <w:t xml:space="preserve">Kotiin palattuaan Mike katui valmistumisensa väliin jättämistä.</w:t>
      </w:r>
    </w:p>
    <w:p>
      <w:r>
        <w:rPr>
          <w:b/>
        </w:rPr>
        <w:t xml:space="preserve">Esimerkki 2.2594</w:t>
      </w:r>
    </w:p>
    <w:p>
      <w:r>
        <w:t xml:space="preserve">Lause1: Betty meni rannalle ja ystävystyi surffaajan kanssa. Lause2: Sen jälkeen he alkoivat tavata rannalla. Lause3: Surffaaja kysyi Bettyltä, haluaisiko hänkin oppia surffaamaan. Lause4: Betty suostui ja alkoi yrittää oppia.</w:t>
      </w:r>
    </w:p>
    <w:p>
      <w:r>
        <w:rPr>
          <w:b/>
        </w:rPr>
        <w:t xml:space="preserve">Tulos</w:t>
      </w:r>
    </w:p>
    <w:p>
      <w:r>
        <w:t xml:space="preserve">Lopulta hän oppi, ja nyt he molemmat surffaavat yhdessä.</w:t>
      </w:r>
    </w:p>
    <w:p>
      <w:r>
        <w:rPr>
          <w:b/>
        </w:rPr>
        <w:t xml:space="preserve">Esimerkki 2.2595</w:t>
      </w:r>
    </w:p>
    <w:p>
      <w:r>
        <w:t xml:space="preserve">Lause1: Bill heräsi aikaisin lähteäkseen töihin. Lause2: Hän pukeutui ja ajoi toimistolle. Lause3: Kun hän saapui toimistoon, hänen avustajansa ojensi hänelle kahvia. Lause4: Myöhemmin samana iltana Bill lähti kotiin.</w:t>
      </w:r>
    </w:p>
    <w:p>
      <w:r>
        <w:rPr>
          <w:b/>
        </w:rPr>
        <w:t xml:space="preserve">Tulos</w:t>
      </w:r>
    </w:p>
    <w:p>
      <w:r>
        <w:t xml:space="preserve">Bill rentoutui mielellään pitkän työpäivän jälkeen.</w:t>
      </w:r>
    </w:p>
    <w:p>
      <w:r>
        <w:rPr>
          <w:b/>
        </w:rPr>
        <w:t xml:space="preserve">Esimerkki 2.2596</w:t>
      </w:r>
    </w:p>
    <w:p>
      <w:r>
        <w:t xml:space="preserve">Lause1: Bob halusi kuvanveistäjäksi. Lause2: Hän päätti opetella kuvanveistoa yliopistossa. Lause3: Hän harjoitteli kuvanveistoa ahkerasti ja kärsivällisesti. Lause4: Lopulta hän valmistui kuvanveistäjäksi.</w:t>
      </w:r>
    </w:p>
    <w:p>
      <w:r>
        <w:rPr>
          <w:b/>
        </w:rPr>
        <w:t xml:space="preserve">Tulos</w:t>
      </w:r>
    </w:p>
    <w:p>
      <w:r>
        <w:t xml:space="preserve">Monien vuosien kuluttua hänestä tuli maan paras kuvanveistäjä.</w:t>
      </w:r>
    </w:p>
    <w:p>
      <w:r>
        <w:rPr>
          <w:b/>
        </w:rPr>
        <w:t xml:space="preserve">Esimerkki 2.2597</w:t>
      </w:r>
    </w:p>
    <w:p>
      <w:r>
        <w:t xml:space="preserve">Lause1: Tina aloitti ensimmäisen viulutuntinsa. Lause2: Hänellä oli hauskaa. Lause3: Valitettavasti hän pudotti viulunsa. Lause4: Se osui lattiaan ja naarmuuntui.</w:t>
      </w:r>
    </w:p>
    <w:p>
      <w:r>
        <w:rPr>
          <w:b/>
        </w:rPr>
        <w:t xml:space="preserve">Tulos</w:t>
      </w:r>
    </w:p>
    <w:p>
      <w:r>
        <w:t xml:space="preserve">Onneksi se ei mennyt rikki.</w:t>
      </w:r>
    </w:p>
    <w:p>
      <w:r>
        <w:rPr>
          <w:b/>
        </w:rPr>
        <w:t xml:space="preserve">Esimerkki 2.2598</w:t>
      </w:r>
    </w:p>
    <w:p>
      <w:r>
        <w:t xml:space="preserve">Lause1: Devon rakastaa karkkia. Lause2: Hän syö niitä koko ajan. Lause3: Hän kävi hammaslääkärissä. Lause4: Hänellä oli paljon reikiä.</w:t>
      </w:r>
    </w:p>
    <w:p>
      <w:r>
        <w:rPr>
          <w:b/>
        </w:rPr>
        <w:t xml:space="preserve">Tulos</w:t>
      </w:r>
    </w:p>
    <w:p>
      <w:r>
        <w:t xml:space="preserve">Hänen äitinsä sanoi, ettei enää karkkia!</w:t>
      </w:r>
    </w:p>
    <w:p>
      <w:r>
        <w:rPr>
          <w:b/>
        </w:rPr>
        <w:t xml:space="preserve">Esimerkki 2.2599</w:t>
      </w:r>
    </w:p>
    <w:p>
      <w:r>
        <w:t xml:space="preserve">Lause1: Tom halusi mennä ostoksille. Lause2: Hän teki listan. Lause3: Hän ajoi kauppaan. Lause4: Hän osti listalla olevat tavarat.</w:t>
      </w:r>
    </w:p>
    <w:p>
      <w:r>
        <w:rPr>
          <w:b/>
        </w:rPr>
        <w:t xml:space="preserve">Tulos</w:t>
      </w:r>
    </w:p>
    <w:p>
      <w:r>
        <w:t xml:space="preserve">Hän palasi kotiin ruokaostosten kanssa.</w:t>
      </w:r>
    </w:p>
    <w:p>
      <w:r>
        <w:rPr>
          <w:b/>
        </w:rPr>
        <w:t xml:space="preserve">Esimerkki 2.2600</w:t>
      </w:r>
    </w:p>
    <w:p>
      <w:r>
        <w:t xml:space="preserve">Lause1: Pöydällä oli maljakko, johon Frank uskalsi kenenkään koskea. Lause2: Täydellisen väriset syreenit elinvoimainen violetti niin kaunis seisoi siellä. Lause3: Frankin lempikukka. Lause4: Frank astui huoneeseen ja näytti onnellisemmalta kuin koskaan.</w:t>
      </w:r>
    </w:p>
    <w:p>
      <w:r>
        <w:rPr>
          <w:b/>
        </w:rPr>
        <w:t xml:space="preserve">Tulos</w:t>
      </w:r>
    </w:p>
    <w:p>
      <w:r>
        <w:t xml:space="preserve">Upouusi syreenikimppu, joka on korkeampi ja täyteläisempi kuin muut.</w:t>
      </w:r>
    </w:p>
    <w:p>
      <w:r>
        <w:rPr>
          <w:b/>
        </w:rPr>
        <w:t xml:space="preserve">Esimerkki 2.2601</w:t>
      </w:r>
    </w:p>
    <w:p>
      <w:r>
        <w:t xml:space="preserve">Lause1: Jane halusi sairaanhoitajaksi. Lause2: Hän kirjoittautui koulussa kaikkiin edellytyksiin. Lause3: Hän suoritti pääsykokeen. Lause4: Jane lähetti hakemuksensa sairaanhoitajakouluun.</w:t>
      </w:r>
    </w:p>
    <w:p>
      <w:r>
        <w:rPr>
          <w:b/>
        </w:rPr>
        <w:t xml:space="preserve">Tulos</w:t>
      </w:r>
    </w:p>
    <w:p>
      <w:r>
        <w:t xml:space="preserve">Jane hyväksyttiin ja hän oli erittäin innoissaan.</w:t>
      </w:r>
    </w:p>
    <w:p>
      <w:r>
        <w:rPr>
          <w:b/>
        </w:rPr>
        <w:t xml:space="preserve">Esimerkki 2.2602</w:t>
      </w:r>
    </w:p>
    <w:p>
      <w:r>
        <w:t xml:space="preserve">Lause1: Randy sai potkut työstään. Lause2: Hän pelkäsi kertoa vaimolleen. Lause3: Hän ajeli viisi päivää ympäriinsä teeskennellen olevansa töissä. Lause4: Hänen vaimonsa meni hänen työpaikalleen yllättämään hänet lounaalla.</w:t>
      </w:r>
    </w:p>
    <w:p>
      <w:r>
        <w:rPr>
          <w:b/>
        </w:rPr>
        <w:t xml:space="preserve">Tulos</w:t>
      </w:r>
    </w:p>
    <w:p>
      <w:r>
        <w:t xml:space="preserve">Hän sai tietää, että mies oli saanut potkut, ja oli raivoissaan siitä, ettei mies kertonut hänelle.</w:t>
      </w:r>
    </w:p>
    <w:p>
      <w:r>
        <w:rPr>
          <w:b/>
        </w:rPr>
        <w:t xml:space="preserve">Esimerkki 2.2603</w:t>
      </w:r>
    </w:p>
    <w:p>
      <w:r>
        <w:t xml:space="preserve">Lause1: Miken englannin koe on seuraavana aamuna. Lause2: Lukukauden aikana Mike ei koskaan osallistunut englannin tunnille. Lause3: Mike valvoo koko yön opiskellen loppukokeeseen. Lause4: Seuraavana aamuna Mike tekee kokeen nukkumatta.</w:t>
      </w:r>
    </w:p>
    <w:p>
      <w:r>
        <w:rPr>
          <w:b/>
        </w:rPr>
        <w:t xml:space="preserve">Tulos</w:t>
      </w:r>
    </w:p>
    <w:p>
      <w:r>
        <w:t xml:space="preserve">Mike saa loppukokeesta arvosanan B miinus.</w:t>
      </w:r>
    </w:p>
    <w:p>
      <w:r>
        <w:rPr>
          <w:b/>
        </w:rPr>
        <w:t xml:space="preserve">Esimerkki 2.2604</w:t>
      </w:r>
    </w:p>
    <w:p>
      <w:r>
        <w:t xml:space="preserve">Lause1: Curtis oli ostamassa uutta autoa. Lause2: Kun hän meni autoliikkeeseen, hänelle tarjottiin koeajoa. Lause3: Hänen rahavaransa olivat rajalliset, mutta Curtis otti urheiluauton koeajoon. Lause4: Auto oli kaunotar, ja se myös ajoi erittäin hyvin.</w:t>
      </w:r>
    </w:p>
    <w:p>
      <w:r>
        <w:rPr>
          <w:b/>
        </w:rPr>
        <w:t xml:space="preserve">Tulos</w:t>
      </w:r>
    </w:p>
    <w:p>
      <w:r>
        <w:t xml:space="preserve">Vaikka hänellä ei ollut siihen varaa, Curtis oli kovassa houkutuksessa.</w:t>
      </w:r>
    </w:p>
    <w:p>
      <w:r>
        <w:rPr>
          <w:b/>
        </w:rPr>
        <w:t xml:space="preserve">Esimerkki 2.2605</w:t>
      </w:r>
    </w:p>
    <w:p>
      <w:r>
        <w:t xml:space="preserve">Lause1: Nancy oli tupakoitsija. Lause2: Myös hänen paras ystävänsä tupakoi. Lause3: Kun he vanhenivat, Nancyn ystävä sairastui syöpään. Lause4: Nancy huolestui ja piti sitä herätyksenä.</w:t>
      </w:r>
    </w:p>
    <w:p>
      <w:r>
        <w:rPr>
          <w:b/>
        </w:rPr>
        <w:t xml:space="preserve">Tulos</w:t>
      </w:r>
    </w:p>
    <w:p>
      <w:r>
        <w:t xml:space="preserve">Nancy lopetti tupakoinnin ystävänsä kuoleman jälkeen.</w:t>
      </w:r>
    </w:p>
    <w:p>
      <w:r>
        <w:rPr>
          <w:b/>
        </w:rPr>
        <w:t xml:space="preserve">Esimerkki 2.2606</w:t>
      </w:r>
    </w:p>
    <w:p>
      <w:r>
        <w:t xml:space="preserve">Lause1: Kävimme perheeni kanssa ensimmäistä kertaa retkeilemässä. Lause2: Se oli niin jännittävää nähdä kaikki raaka erämaa ja siistit eläimet. Lause3: Näimme pesukarhun, ja puistonvartija antoi meidän ruokkia sen. Lause4: Valtava pesukarhu söi käsistämme, jotka kutisivat sitä tehdessään.</w:t>
      </w:r>
    </w:p>
    <w:p>
      <w:r>
        <w:rPr>
          <w:b/>
        </w:rPr>
        <w:t xml:space="preserve">Tulos</w:t>
      </w:r>
    </w:p>
    <w:p>
      <w:r>
        <w:t xml:space="preserve">Se oli niin siisti kokemus, josta me kaikki nautimme niin paljon!</w:t>
      </w:r>
    </w:p>
    <w:p>
      <w:r>
        <w:rPr>
          <w:b/>
        </w:rPr>
        <w:t xml:space="preserve">Esimerkki 2.2607</w:t>
      </w:r>
    </w:p>
    <w:p>
      <w:r>
        <w:t xml:space="preserve">Lause1: Lana huomasi koulussaan ilmoituksen luovan kirjoittamisen kilpailusta. Lause2: Hän osallistui kilpailuun ja työsti ahkerasti tarinaa. Lause3: Hänen mielestään se ei ollut kovin hyvä, ja hän melkein vetäytyi. Lause4: Hän päätti kuitenkin, ettei hänellä ollut mitään menetettävää, ja lähetti sen.</w:t>
      </w:r>
    </w:p>
    <w:p>
      <w:r>
        <w:rPr>
          <w:b/>
        </w:rPr>
        <w:t xml:space="preserve">Tulos</w:t>
      </w:r>
    </w:p>
    <w:p>
      <w:r>
        <w:t xml:space="preserve">Hän voitti toisen sijan ja häntä kannustettiin kirjoittamaan lisää.</w:t>
      </w:r>
    </w:p>
    <w:p>
      <w:r>
        <w:rPr>
          <w:b/>
        </w:rPr>
        <w:t xml:space="preserve">Esimerkki 2.2608</w:t>
      </w:r>
    </w:p>
    <w:p>
      <w:r>
        <w:t xml:space="preserve">Lause1: Tina halusi todella lähteä New Yorkiin. Lause2: Hänen ystävänsä Rita asui siellä, joten Tina päätti kutsua itsensä. Lause3: Rita oli hieman tyrmistynyt, mutta hyväksyi asian. Lause4: Sitten Tina kertoi hänelle yllätyksekseen varanneensa lipun.</w:t>
      </w:r>
    </w:p>
    <w:p>
      <w:r>
        <w:rPr>
          <w:b/>
        </w:rPr>
        <w:t xml:space="preserve">Tulos</w:t>
      </w:r>
    </w:p>
    <w:p>
      <w:r>
        <w:t xml:space="preserve">Tina ei koskaan kuullut Ritaa etukäteen, ja Tina oli vihainen.</w:t>
      </w:r>
    </w:p>
    <w:p>
      <w:r>
        <w:rPr>
          <w:b/>
        </w:rPr>
        <w:t xml:space="preserve">Esimerkki 2.2609</w:t>
      </w:r>
    </w:p>
    <w:p>
      <w:r>
        <w:t xml:space="preserve">Lause1: Amanda oli koulunsa paras juoksija. Lause2: Hän voitti kaikki kilpailut yrittämättä kovinkaan kovasti. Lause3: Oli tulossa suuri kisa. Lause4: Amada oli varma, että hän voittaisi, joten hän ei vaivautunut harjoittelemaan.</w:t>
      </w:r>
    </w:p>
    <w:p>
      <w:r>
        <w:rPr>
          <w:b/>
        </w:rPr>
        <w:t xml:space="preserve">Tulos</w:t>
      </w:r>
    </w:p>
    <w:p>
      <w:r>
        <w:t xml:space="preserve">Kun kilpailu tuli, Amanda hävisi tytölle, joka oli treenannut kovimmin.</w:t>
      </w:r>
    </w:p>
    <w:p>
      <w:r>
        <w:rPr>
          <w:b/>
        </w:rPr>
        <w:t xml:space="preserve">Esimerkki 2.2610</w:t>
      </w:r>
    </w:p>
    <w:p>
      <w:r>
        <w:t xml:space="preserve">Lause1: Olipa kerran pieni tyttö nimeltä Sophie. Lause2: Sophie halusi olla lohikäärme halloweenina. Lause3: Hän meni äitinsä kanssa kauppaan ja osti kangasta. Lause4: Sophien äiti teki kankaasta lohikäärmeasun.</w:t>
      </w:r>
    </w:p>
    <w:p>
      <w:r>
        <w:rPr>
          <w:b/>
        </w:rPr>
        <w:t xml:space="preserve">Tulos</w:t>
      </w:r>
    </w:p>
    <w:p>
      <w:r>
        <w:t xml:space="preserve">Sophien oli hauskaa karkki tai kepponen -retkellä lohikäärmeasussaan.</w:t>
      </w:r>
    </w:p>
    <w:p>
      <w:r>
        <w:rPr>
          <w:b/>
        </w:rPr>
        <w:t xml:space="preserve">Esimerkki 2.2611</w:t>
      </w:r>
    </w:p>
    <w:p>
      <w:r>
        <w:t xml:space="preserve">Lause1: Enoani loukkasi räppärin musiikkivideo. Lause2: Hän ajatteli boikotoida heitä. Lause3: Hän kirjoitti asiasta Facebookissa. Lause4: Vastasin, että hän ei alunperinkään ostanut heidän tuotteitaan.</w:t>
      </w:r>
    </w:p>
    <w:p>
      <w:r>
        <w:rPr>
          <w:b/>
        </w:rPr>
        <w:t xml:space="preserve">Tulos</w:t>
      </w:r>
    </w:p>
    <w:p>
      <w:r>
        <w:t xml:space="preserve">Hän poisti kommenttini.</w:t>
      </w:r>
    </w:p>
    <w:p>
      <w:r>
        <w:rPr>
          <w:b/>
        </w:rPr>
        <w:t xml:space="preserve">Esimerkki 2.2612</w:t>
      </w:r>
    </w:p>
    <w:p>
      <w:r>
        <w:t xml:space="preserve">Lause1: Florence on aina haaveillut äidiksi tulemisesta. Lause2: Vuosien ajan hän näki ystäviensä menevän naimisiin ja saavan lapsia. Lause3: Hän pelkäsi, ettei se koskaan tapahtuisi hänelle. Lause4: Lopulta Florence tapasi miehen, meni naimisiin ja sai lapsia.</w:t>
      </w:r>
    </w:p>
    <w:p>
      <w:r>
        <w:rPr>
          <w:b/>
        </w:rPr>
        <w:t xml:space="preserve">Tulos</w:t>
      </w:r>
    </w:p>
    <w:p>
      <w:r>
        <w:t xml:space="preserve">Hän oli hyvin helpottunut saadessaan vauvan.</w:t>
      </w:r>
    </w:p>
    <w:p>
      <w:r>
        <w:rPr>
          <w:b/>
        </w:rPr>
        <w:t xml:space="preserve">Esimerkki 2.2613</w:t>
      </w:r>
    </w:p>
    <w:p>
      <w:r>
        <w:t xml:space="preserve">Lause1: Chefit istuttivat paljon viljelykasveja maatilallaan. Lause2: He hoitivat niitä koko kevään ja kesän. Lause3: Lopulta oli sadonkorjuun aika. Lause4: He saivat kauniin sadon.</w:t>
      </w:r>
    </w:p>
    <w:p>
      <w:r>
        <w:rPr>
          <w:b/>
        </w:rPr>
        <w:t xml:space="preserve">Tulos</w:t>
      </w:r>
    </w:p>
    <w:p>
      <w:r>
        <w:t xml:space="preserve">Se oli hyvin hedelmällistä.</w:t>
      </w:r>
    </w:p>
    <w:p>
      <w:r>
        <w:rPr>
          <w:b/>
        </w:rPr>
        <w:t xml:space="preserve">Esimerkki 2.2614</w:t>
      </w:r>
    </w:p>
    <w:p>
      <w:r>
        <w:t xml:space="preserve">Lause1: Bobby oli autossa vanhempiensa kanssa. Lause2: Hän kertoi heille olevansa hyvin janoinen. Lause3: He olivat unohtaneet Bobbyn juomakupin, mutta Bobby kysyi, voisiko hän käyttää tölkkiä. Lause4: Bobby sanoi innokkaasti, että hän voisi juoda limsatölkistä helposti!</w:t>
      </w:r>
    </w:p>
    <w:p>
      <w:r>
        <w:rPr>
          <w:b/>
        </w:rPr>
        <w:t xml:space="preserve">Tulos</w:t>
      </w:r>
    </w:p>
    <w:p>
      <w:r>
        <w:t xml:space="preserve">Mutta kun he antoivat sen hänelle, Bobby läikytti sen kaikkialle!</w:t>
      </w:r>
    </w:p>
    <w:p>
      <w:r>
        <w:rPr>
          <w:b/>
        </w:rPr>
        <w:t xml:space="preserve">Esimerkki 2.2615</w:t>
      </w:r>
    </w:p>
    <w:p>
      <w:r>
        <w:t xml:space="preserve">Lause1: Joe istutti aina puutarhan. Lause2: Tänään oli istutuspäivä. Lause3: Hän osti monenlaisia siemeniä. Lause4: Muutaman viikon kuluttua hän alkoi nähdä kasvua.</w:t>
      </w:r>
    </w:p>
    <w:p>
      <w:r>
        <w:rPr>
          <w:b/>
        </w:rPr>
        <w:t xml:space="preserve">Tulos</w:t>
      </w:r>
    </w:p>
    <w:p>
      <w:r>
        <w:t xml:space="preserve">Sitten Joe jakoi satonsa naapureidensa kanssa.</w:t>
      </w:r>
    </w:p>
    <w:p>
      <w:r>
        <w:rPr>
          <w:b/>
        </w:rPr>
        <w:t xml:space="preserve">Esimerkki 2.2616</w:t>
      </w:r>
    </w:p>
    <w:p>
      <w:r>
        <w:t xml:space="preserve">Lause1: Ystäväni oli vihainen, koska hänen tyttöystävänsä jätti hänet. Lause2: Yritin puhua hänelle. Lause3: Hän ei kuitenkaan vaivautunut kuuntelemaan. Lause4: Sen sijaan hän huusi minulle.</w:t>
      </w:r>
    </w:p>
    <w:p>
      <w:r>
        <w:rPr>
          <w:b/>
        </w:rPr>
        <w:t xml:space="preserve">Tulos</w:t>
      </w:r>
    </w:p>
    <w:p>
      <w:r>
        <w:t xml:space="preserve">Kävelin välittömästi pois.</w:t>
      </w:r>
    </w:p>
    <w:p>
      <w:r>
        <w:rPr>
          <w:b/>
        </w:rPr>
        <w:t xml:space="preserve">Esimerkki 2.2617</w:t>
      </w:r>
    </w:p>
    <w:p>
      <w:r>
        <w:t xml:space="preserve">Lause1: Joku kaveri kiusaa yhtä tyttöä baarissa. Lause2: Dan nousee häntä vastaan. Lause3: Kaveri haastaa Danin tappeluun ulkona, ja Dan hyväksyy sen. Lause4: Danin ystävä kertoo hänelle, että kaveri on ammattinyrkkeilijä.</w:t>
      </w:r>
    </w:p>
    <w:p>
      <w:r>
        <w:rPr>
          <w:b/>
        </w:rPr>
        <w:t xml:space="preserve">Tulos</w:t>
      </w:r>
    </w:p>
    <w:p>
      <w:r>
        <w:t xml:space="preserve">Kun kaveri lähtee edestä, Dan juoksee takaa ulos.</w:t>
      </w:r>
    </w:p>
    <w:p>
      <w:r>
        <w:rPr>
          <w:b/>
        </w:rPr>
        <w:t xml:space="preserve">Esimerkki 2.2618</w:t>
      </w:r>
    </w:p>
    <w:p>
      <w:r>
        <w:t xml:space="preserve">Lause1: Jane myöhästyi hammaslääkärin vastaanotoltaan. Lause2: Jane söi matkalla keksin. Lause3: Jane istui hammaslääkärin tuoliin. Lause4: Hammaslääkäri alkoi poimia jotain hänen hampaistaan.</w:t>
      </w:r>
    </w:p>
    <w:p>
      <w:r>
        <w:rPr>
          <w:b/>
        </w:rPr>
        <w:t xml:space="preserve">Tulos</w:t>
      </w:r>
    </w:p>
    <w:p>
      <w:r>
        <w:t xml:space="preserve">Hän kertoi Janelle olevansa myös Fig Newtonsin ystävä.</w:t>
      </w:r>
    </w:p>
    <w:p>
      <w:r>
        <w:rPr>
          <w:b/>
        </w:rPr>
        <w:t xml:space="preserve">Esimerkki 2.2619</w:t>
      </w:r>
    </w:p>
    <w:p>
      <w:r>
        <w:t xml:space="preserve">Lause1: Horace on halunnut oppia tekemään riisiä jo kuukausia. Lause2: Hän pyytää ystäväänsä Amya tulemaan ja näyttämään hänelle, miten se tehdään. Lause3: Amy opettaa Horacelle kaikki vaiheet herkullisen riisin valmistamiseksi. Lause4: Vihdoin Horace osaa tehdä riisiä itselleen.</w:t>
      </w:r>
    </w:p>
    <w:p>
      <w:r>
        <w:rPr>
          <w:b/>
        </w:rPr>
        <w:t xml:space="preserve">Tulos</w:t>
      </w:r>
    </w:p>
    <w:p>
      <w:r>
        <w:t xml:space="preserve">Hän on iloinen siitä, että hän oppi tekemään riisiä.</w:t>
      </w:r>
    </w:p>
    <w:p>
      <w:r>
        <w:rPr>
          <w:b/>
        </w:rPr>
        <w:t xml:space="preserve">Esimerkki 2.2620</w:t>
      </w:r>
    </w:p>
    <w:p>
      <w:r>
        <w:t xml:space="preserve">Lause1: Julie rakasti uudenvuodenaattoa enemmän kuin mitään muuta. Lause2: Hän suunnitteli koko joulukuun tätä suurta juhlaa varten. Lause3: Hän hankki parhaat koristeet ja ruoat, joita rahalla sai. Lause4: Hän rakasti hemmotella vieraitaan parhailla mahdollisilla juhlilla.</w:t>
      </w:r>
    </w:p>
    <w:p>
      <w:r>
        <w:rPr>
          <w:b/>
        </w:rPr>
        <w:t xml:space="preserve">Tulos</w:t>
      </w:r>
    </w:p>
    <w:p>
      <w:r>
        <w:t xml:space="preserve">Jokainen vieras todella viihtyi erinomaisesti eikä voinut odottaa ensi vuoteen.</w:t>
      </w:r>
    </w:p>
    <w:p>
      <w:r>
        <w:rPr>
          <w:b/>
        </w:rPr>
        <w:t xml:space="preserve">Esimerkki 2.2621</w:t>
      </w:r>
    </w:p>
    <w:p>
      <w:r>
        <w:t xml:space="preserve">Lause1: Andrea oli luokkansa paras kuplien puhaltaja. Lause2: Hän pystyi puhaltamaan päänsä kokoisen kuplan. Lause3: Eräänä päivänä hän puhalsi suuremman kuin koskaan. Lause4: Hänen entinen ystävänsä tuli käymään ja puhkaisi sen sormellaan.</w:t>
      </w:r>
    </w:p>
    <w:p>
      <w:r>
        <w:rPr>
          <w:b/>
        </w:rPr>
        <w:t xml:space="preserve">Tulos</w:t>
      </w:r>
    </w:p>
    <w:p>
      <w:r>
        <w:t xml:space="preserve">Andrea käytti 4 tuntia purukumin poimimiseen hiuksistaan.</w:t>
      </w:r>
    </w:p>
    <w:p>
      <w:r>
        <w:rPr>
          <w:b/>
        </w:rPr>
        <w:t xml:space="preserve">Esimerkki 2.2622</w:t>
      </w:r>
    </w:p>
    <w:p>
      <w:r>
        <w:t xml:space="preserve">Lause1: Nancy halusi tulla nunnaksi. Lause2: Nancy tutki laajasti useita nunnana olemiseen liittyviä näkökohtia. Lause3: Lisäksi Nancy kävi paikallisessa kirkossa puhumassa nunnien kanssa. Lause4: Vierailun jälkeen Nancy puhui äitinsä kanssa nunnaksi ryhtymisestä.</w:t>
      </w:r>
    </w:p>
    <w:p>
      <w:r>
        <w:rPr>
          <w:b/>
        </w:rPr>
        <w:t xml:space="preserve">Tulos</w:t>
      </w:r>
    </w:p>
    <w:p>
      <w:r>
        <w:t xml:space="preserve">Jonkin ajan kuluttua Nancy päätti olla ryhtymättä nunnaksi.</w:t>
      </w:r>
    </w:p>
    <w:p>
      <w:r>
        <w:rPr>
          <w:b/>
        </w:rPr>
        <w:t xml:space="preserve">Esimerkki 2.2623</w:t>
      </w:r>
    </w:p>
    <w:p>
      <w:r>
        <w:t xml:space="preserve">Lause1: Laura mietti, miltä miehestä tuntuisi, jos hän pyytäisi häntä ulos. Lause2: Hän ei koskaan tehnyt sitä, mutta ihmettely teki hänet hulluksi. Lause3: Eräänä päivänä sillä ei ollut väliä, koska mies pyysi Lauraa ulos. Lause4: Hänen ahdistuksensa suli pois, ja hän innostui treffeistä.</w:t>
      </w:r>
    </w:p>
    <w:p>
      <w:r>
        <w:rPr>
          <w:b/>
        </w:rPr>
        <w:t xml:space="preserve">Tulos</w:t>
      </w:r>
    </w:p>
    <w:p>
      <w:r>
        <w:t xml:space="preserve">He lähtivät ulos ja viettivät hauskaa.</w:t>
      </w:r>
    </w:p>
    <w:p>
      <w:r>
        <w:rPr>
          <w:b/>
        </w:rPr>
        <w:t xml:space="preserve">Esimerkki 2.2624</w:t>
      </w:r>
    </w:p>
    <w:p>
      <w:r>
        <w:t xml:space="preserve">Lause1: Cheyennen oli järjestettävä vaatekaappi. Lause2: Hän aloitti siivoamalla kaikki roskat pois. Lause3: Sen jälkeen hän järjesteli kaikki kirjat hyllyille. Lause4: Kun se oli tehty, hän laittoi kaikki roskat laatikkoon.</w:t>
      </w:r>
    </w:p>
    <w:p>
      <w:r>
        <w:rPr>
          <w:b/>
        </w:rPr>
        <w:t xml:space="preserve">Tulos</w:t>
      </w:r>
    </w:p>
    <w:p>
      <w:r>
        <w:t xml:space="preserve">Sitten kaappi oli puhdas.</w:t>
      </w:r>
    </w:p>
    <w:p>
      <w:r>
        <w:rPr>
          <w:b/>
        </w:rPr>
        <w:t xml:space="preserve">Esimerkki 2.2625</w:t>
      </w:r>
    </w:p>
    <w:p>
      <w:r>
        <w:t xml:space="preserve">Lause1: Tommy käytti koulussa parhaita farkkujaan. Lause2: Se oli valokuvauspäivä. Lause3: Hän halusi näyttää parhaalta. Lause4: Hänen housuihinsa tuli repeämä.</w:t>
      </w:r>
    </w:p>
    <w:p>
      <w:r>
        <w:rPr>
          <w:b/>
        </w:rPr>
        <w:t xml:space="preserve">Tulos</w:t>
      </w:r>
    </w:p>
    <w:p>
      <w:r>
        <w:t xml:space="preserve">Hän leikkasi housujensa pohjat pois ja teki niistä shortsit.</w:t>
      </w:r>
    </w:p>
    <w:p>
      <w:r>
        <w:rPr>
          <w:b/>
        </w:rPr>
        <w:t xml:space="preserve">Esimerkki 2.2626</w:t>
      </w:r>
    </w:p>
    <w:p>
      <w:r>
        <w:t xml:space="preserve">Lause1: Amyllä oli yksi ystävä lounasaikana. Lause2: He istuivat yhdessä joka päivä. Lause3: Tytöt huomasivat, että heillä oli paljon yhteistä. Lause4: Amy vaihtoi puhelinnumeroita uuden ystävänsä kanssa.</w:t>
      </w:r>
    </w:p>
    <w:p>
      <w:r>
        <w:rPr>
          <w:b/>
        </w:rPr>
        <w:t xml:space="preserve">Tulos</w:t>
      </w:r>
    </w:p>
    <w:p>
      <w:r>
        <w:t xml:space="preserve">Tytöt lupasivat olla ystäviä myös koulun ulkopuolella.</w:t>
      </w:r>
    </w:p>
    <w:p>
      <w:r>
        <w:rPr>
          <w:b/>
        </w:rPr>
        <w:t xml:space="preserve">Esimerkki 2.2627</w:t>
      </w:r>
    </w:p>
    <w:p>
      <w:r>
        <w:t xml:space="preserve">Lause1: Kelly halusi olla yksisarvinen Halloweenina. Lause2: Hänen äitinsä osti hevosasun, mutta siinä ei ollut sarvea. Lause3: Sitten äiti teki itse sarven ja liimasi sen kiinni. Lause4: Kelly rakasti itse tehtyä yksisarvispukua.</w:t>
      </w:r>
    </w:p>
    <w:p>
      <w:r>
        <w:rPr>
          <w:b/>
        </w:rPr>
        <w:t xml:space="preserve">Tulos</w:t>
      </w:r>
    </w:p>
    <w:p>
      <w:r>
        <w:t xml:space="preserve">Halloweenina hän oli kaupungin kaunein yksisarvinen!</w:t>
      </w:r>
    </w:p>
    <w:p>
      <w:r>
        <w:rPr>
          <w:b/>
        </w:rPr>
        <w:t xml:space="preserve">Esimerkki 2.2628</w:t>
      </w:r>
    </w:p>
    <w:p>
      <w:r>
        <w:t xml:space="preserve">Lause1: Matt pitää juustosta. Lause2: Hän katselee aina kaikkia juustoja käydessään ruokakaupassa. Lause3: Mattilla ei valitettavasti ollut rahaa ostaa juustoa. Lause4: Eräänä päivänä hän päätti yrittää varastaa juustoa.</w:t>
      </w:r>
    </w:p>
    <w:p>
      <w:r>
        <w:rPr>
          <w:b/>
        </w:rPr>
        <w:t xml:space="preserve">Tulos</w:t>
      </w:r>
    </w:p>
    <w:p>
      <w:r>
        <w:t xml:space="preserve">Hän jäi kiinni ja pidätettiin.</w:t>
      </w:r>
    </w:p>
    <w:p>
      <w:r>
        <w:rPr>
          <w:b/>
        </w:rPr>
        <w:t xml:space="preserve">Esimerkki 2.2629</w:t>
      </w:r>
    </w:p>
    <w:p>
      <w:r>
        <w:t xml:space="preserve">Lause1: Pam rakasti tehdä perunoista ruskistettuja perunoita. Lause2: Hän kasvatti kaikki perunansa omassa puutarhassaan. Lause3: Eräänä päivänä oli kauhea tornado! Lause4: Se tuhosi hänen puutarhansa ja tappoi kaikki hänen perunansa!</w:t>
      </w:r>
    </w:p>
    <w:p>
      <w:r>
        <w:rPr>
          <w:b/>
        </w:rPr>
        <w:t xml:space="preserve">Tulos</w:t>
      </w:r>
    </w:p>
    <w:p>
      <w:r>
        <w:t xml:space="preserve">Pam oli surullinen puutarhansa menettämisestä.</w:t>
      </w:r>
    </w:p>
    <w:p>
      <w:r>
        <w:rPr>
          <w:b/>
        </w:rPr>
        <w:t xml:space="preserve">Esimerkki 2.2630</w:t>
      </w:r>
    </w:p>
    <w:p>
      <w:r>
        <w:t xml:space="preserve">Lause1: Rita halusi urheilla. Lause2: Rita ei kuitenkaan ollut kovin nopea tai vahva. Lause3: Rita tutki urheilulajeja internetistä etsien jotain hänelle sopivaa. Lause4: Rita vietti jonkin aikaa lukemalla golfin säännöistä.</w:t>
      </w:r>
    </w:p>
    <w:p>
      <w:r>
        <w:rPr>
          <w:b/>
        </w:rPr>
        <w:t xml:space="preserve">Tulos</w:t>
      </w:r>
    </w:p>
    <w:p>
      <w:r>
        <w:t xml:space="preserve">Rita alkoi pelata golfia ja hänestä tuli erittäin hyvä golfissa.</w:t>
      </w:r>
    </w:p>
    <w:p>
      <w:r>
        <w:rPr>
          <w:b/>
        </w:rPr>
        <w:t xml:space="preserve">Esimerkki 2.2631</w:t>
      </w:r>
    </w:p>
    <w:p>
      <w:r>
        <w:t xml:space="preserve">Lause1: Lucy oli järkyttynyt, kun hänen rakas kissansa kuoli. Lause2: Hänen oli vaikea päästä surun yli. Lause3: Hänen ystävänsä soitti ja sanoi vievänsä Lucyn ulos yllätyksenä. Lause4: Lucy piristyi, kun he viettivät päivän työskennellessään eläinsuojassa.</w:t>
      </w:r>
    </w:p>
    <w:p>
      <w:r>
        <w:rPr>
          <w:b/>
        </w:rPr>
        <w:t xml:space="preserve">Tulos</w:t>
      </w:r>
    </w:p>
    <w:p>
      <w:r>
        <w:t xml:space="preserve">Lucy lähti kotiin uuden lemmikin kanssa, kissan, joka todella tarvitsi kodin.</w:t>
      </w:r>
    </w:p>
    <w:p>
      <w:r>
        <w:rPr>
          <w:b/>
        </w:rPr>
        <w:t xml:space="preserve">Esimerkki 2.2632</w:t>
      </w:r>
    </w:p>
    <w:p>
      <w:r>
        <w:t xml:space="preserve">Lause1: Kasvoin maatilalla keskellä ei mitään. Lause2: Juoksin ympäriinsä paljain jaloin ja likaannuin usein. Lause3: Isäni sai töitä kaupungista. Lause4: Muutimme kaupunkiin, jotta olisimme lähempänä hänen työpaikkaansa.</w:t>
      </w:r>
    </w:p>
    <w:p>
      <w:r>
        <w:rPr>
          <w:b/>
        </w:rPr>
        <w:t xml:space="preserve">Tulos</w:t>
      </w:r>
    </w:p>
    <w:p>
      <w:r>
        <w:t xml:space="preserve">Kaipaan maalaistyttöyttä.</w:t>
      </w:r>
    </w:p>
    <w:p>
      <w:r>
        <w:rPr>
          <w:b/>
        </w:rPr>
        <w:t xml:space="preserve">Esimerkki 2.2633</w:t>
      </w:r>
    </w:p>
    <w:p>
      <w:r>
        <w:t xml:space="preserve">Lause1: Carl harjoittelee maratonia varten. Lause2: Hän ei halunnut pilata kenkiään. Lause3: Carl löytää kaapistaan vanhat likaiset lenkkarit. Lause4: Hän päätti juosta sen sijaan vanhoilla kengillään.</w:t>
      </w:r>
    </w:p>
    <w:p>
      <w:r>
        <w:rPr>
          <w:b/>
        </w:rPr>
        <w:t xml:space="preserve">Tulos</w:t>
      </w:r>
    </w:p>
    <w:p>
      <w:r>
        <w:t xml:space="preserve">Carl oli tyytyväinen, että hänen kalliit juoksukenkänsä pysyivät kuivina.</w:t>
      </w:r>
    </w:p>
    <w:p>
      <w:r>
        <w:rPr>
          <w:b/>
        </w:rPr>
        <w:t xml:space="preserve">Esimerkki 2.2634</w:t>
      </w:r>
    </w:p>
    <w:p>
      <w:r>
        <w:t xml:space="preserve">Lause1: Jack nousi aamulla. Lause2: Hän ajoi pyörällä kouluun. Lause3: Hän teki kokeensa. Lause4: Hän teki parhaansa ja sai kiitettävän.</w:t>
      </w:r>
    </w:p>
    <w:p>
      <w:r>
        <w:rPr>
          <w:b/>
        </w:rPr>
        <w:t xml:space="preserve">Tulos</w:t>
      </w:r>
    </w:p>
    <w:p>
      <w:r>
        <w:t xml:space="preserve">Näin Jack vietti päivänsä.</w:t>
      </w:r>
    </w:p>
    <w:p>
      <w:r>
        <w:rPr>
          <w:b/>
        </w:rPr>
        <w:t xml:space="preserve">Esimerkki 2.2635</w:t>
      </w:r>
    </w:p>
    <w:p>
      <w:r>
        <w:t xml:space="preserve">Lause1: Joey kuuli herätyskellon soivan. Lause2: Hän nousi sängystä sammuttaakseen herätyksen. Lause3: Oli kylmä, joten hän puki aamutakkinsa päälle. Lause4: Hän meni yläkertaan suihkuun.</w:t>
      </w:r>
    </w:p>
    <w:p>
      <w:r>
        <w:rPr>
          <w:b/>
        </w:rPr>
        <w:t xml:space="preserve">Tulos</w:t>
      </w:r>
    </w:p>
    <w:p>
      <w:r>
        <w:t xml:space="preserve">Suihkun jälkeen hän peti sänkynsä.</w:t>
      </w:r>
    </w:p>
    <w:p>
      <w:r>
        <w:rPr>
          <w:b/>
        </w:rPr>
        <w:t xml:space="preserve">Esimerkki 2.2636</w:t>
      </w:r>
    </w:p>
    <w:p>
      <w:r>
        <w:t xml:space="preserve">Lause1: Andrew'n perhe oli juuri muuttanut kaupunkiin. Lause2: Andrew pelkäsi ensimmäisenä koulupäivänä, ettei kukaan pitäisi hänestä. Lause3: Välitunnilla Andrew istui penkillä eikä leikkinyt. Lause4: Joukko poikia kutsui Andrew'n leikkimään heidän kanssaan.</w:t>
      </w:r>
    </w:p>
    <w:p>
      <w:r>
        <w:rPr>
          <w:b/>
        </w:rPr>
        <w:t xml:space="preserve">Tulos</w:t>
      </w:r>
    </w:p>
    <w:p>
      <w:r>
        <w:t xml:space="preserve">Andrew ei enää pelännyt.</w:t>
      </w:r>
    </w:p>
    <w:p>
      <w:r>
        <w:rPr>
          <w:b/>
        </w:rPr>
        <w:t xml:space="preserve">Esimerkki 2.2637</w:t>
      </w:r>
    </w:p>
    <w:p>
      <w:r>
        <w:t xml:space="preserve">Lause1: Jim käytti selfie-keppiä. Lause2: Hän työnsi sen ulos ystävänsä auton ikkunasta. Lause3: He ajelivat hieman ympäriinsä. Lause4: Kova tuulenpuuska lennätti puhelimen pois.</w:t>
      </w:r>
    </w:p>
    <w:p>
      <w:r>
        <w:rPr>
          <w:b/>
        </w:rPr>
        <w:t xml:space="preserve">Tulos</w:t>
      </w:r>
    </w:p>
    <w:p>
      <w:r>
        <w:t xml:space="preserve">Jim löysi sen lopulta, mutta se oli tuhoutunut.</w:t>
      </w:r>
    </w:p>
    <w:p>
      <w:r>
        <w:rPr>
          <w:b/>
        </w:rPr>
        <w:t xml:space="preserve">Esimerkki 2.2638</w:t>
      </w:r>
    </w:p>
    <w:p>
      <w:r>
        <w:t xml:space="preserve">Lause1: Rachel tarvitsi uuden tietokoneen. Lause2: Hän huomasi, että hänen tarvitsemansa tietokone oli todella kallis. Lause3: Rachel päätti työnsä ohella olla lapsenvahtina viikonloppuisin. Lause4: Kuukauden kuluttua Rachel oli tienannut paljon rahaa lapsenvahtina.</w:t>
      </w:r>
    </w:p>
    <w:p>
      <w:r>
        <w:rPr>
          <w:b/>
        </w:rPr>
        <w:t xml:space="preserve">Tulos</w:t>
      </w:r>
    </w:p>
    <w:p>
      <w:r>
        <w:t xml:space="preserve">Hän pystyi vihdoin ostamaan tarvitsemansa tietokoneen.</w:t>
      </w:r>
    </w:p>
    <w:p>
      <w:r>
        <w:rPr>
          <w:b/>
        </w:rPr>
        <w:t xml:space="preserve">Esimerkki 2.2639</w:t>
      </w:r>
    </w:p>
    <w:p>
      <w:r>
        <w:t xml:space="preserve">Lause1: Sue suostutteli miehensä hankkimaan vuohia. Lause2: Hän rakensi karsinan vuohia varten. Lause3: Hän toi kotiin pari vuohta läheiseltä viljelijältä. Lause4: Sue kumartui tervehtimään yhtä vuohta.</w:t>
      </w:r>
    </w:p>
    <w:p>
      <w:r>
        <w:rPr>
          <w:b/>
        </w:rPr>
        <w:t xml:space="preserve">Tulos</w:t>
      </w:r>
    </w:p>
    <w:p>
      <w:r>
        <w:t xml:space="preserve">Kun hän teki niin, toinen vuohi löi häntä, jolloin Due kaatui maahan.</w:t>
      </w:r>
    </w:p>
    <w:p>
      <w:r>
        <w:rPr>
          <w:b/>
        </w:rPr>
        <w:t xml:space="preserve">Esimerkki 2.2640</w:t>
      </w:r>
    </w:p>
    <w:p>
      <w:r>
        <w:t xml:space="preserve">Lause1: Cindy asuu talossa, jossa asuu 7 ihmistä. Lause2: Se on aina niin äänekästä, olipa hän missä huoneessa tahansa piilossa. Lause3: Hän aneli hiljaisuutta. Lause4: Kaikki jättivät hänet huomiotta.</w:t>
      </w:r>
    </w:p>
    <w:p>
      <w:r>
        <w:rPr>
          <w:b/>
        </w:rPr>
        <w:t xml:space="preserve">Tulos</w:t>
      </w:r>
    </w:p>
    <w:p>
      <w:r>
        <w:t xml:space="preserve">Lopulta hän karkasi viikonlopuksi.</w:t>
      </w:r>
    </w:p>
    <w:p>
      <w:r>
        <w:rPr>
          <w:b/>
        </w:rPr>
        <w:t xml:space="preserve">Esimerkki 2.2641</w:t>
      </w:r>
    </w:p>
    <w:p>
      <w:r>
        <w:t xml:space="preserve">Lause1: Ric rakasti koiriaan ja otti ne mukaansa kaikkialle. Lause2: Monet pitivät hänen rottweilereitaan ja pitbullejaan ilkeinä otuksina. Lause3: Ric vakuutti, että kaikki hänen koiransa olivat täysin turvallisia. Lause4: Kun ne hyökkäsivät lapsen kimppuun, hän oli ainoa, joka oli yllättynyt.</w:t>
      </w:r>
    </w:p>
    <w:p>
      <w:r>
        <w:rPr>
          <w:b/>
        </w:rPr>
        <w:t xml:space="preserve">Tulos</w:t>
      </w:r>
    </w:p>
    <w:p>
      <w:r>
        <w:t xml:space="preserve">Hän pölyttää usein varovasti niiden tuhkakupit synkän pohdiskelevasti.</w:t>
      </w:r>
    </w:p>
    <w:p>
      <w:r>
        <w:rPr>
          <w:b/>
        </w:rPr>
        <w:t xml:space="preserve">Esimerkki 2.2642</w:t>
      </w:r>
    </w:p>
    <w:p>
      <w:r>
        <w:t xml:space="preserve">Lause1: Kun olin 4. luokalla, menin cheerleader-kokeiluihin. Lause2: Olin niin hermostunut, että minut kutsuttiin viimeisenä koe-esiintymiseen. Lause3: Valitettavasti en päässyt joukkueeseen, koska en osannut tehdä kärrynpyöriä. Lause4: Olin niin pettynyt, että menin kotiin ja harjoittelin viikkoja.</w:t>
      </w:r>
    </w:p>
    <w:p>
      <w:r>
        <w:rPr>
          <w:b/>
        </w:rPr>
        <w:t xml:space="preserve">Tulos</w:t>
      </w:r>
    </w:p>
    <w:p>
      <w:r>
        <w:t xml:space="preserve">Kävin 2. koe-esiintymiskokeissa ja onnistuin, joten sain paikan joukkueesta.</w:t>
      </w:r>
    </w:p>
    <w:p>
      <w:r>
        <w:rPr>
          <w:b/>
        </w:rPr>
        <w:t xml:space="preserve">Esimerkki 2.2643</w:t>
      </w:r>
    </w:p>
    <w:p>
      <w:r>
        <w:t xml:space="preserve">Lause1: Charlotte halusi niin kovasti jäädä Rachel-tätinsä luo. Lause2: Hän sai lopulta suostuteltua äitinsä antamaan hänen jäädä. Lause3: Hän pakkasi kaikki tarvitsemansa tavarat, jopa karhunsa. Lause4: Hän ajatteli kaikkia hauskoja ja jännittäviä asioita, joita hän tekisi.</w:t>
      </w:r>
    </w:p>
    <w:p>
      <w:r>
        <w:rPr>
          <w:b/>
        </w:rPr>
        <w:t xml:space="preserve">Tulos</w:t>
      </w:r>
    </w:p>
    <w:p>
      <w:r>
        <w:t xml:space="preserve">Hänellä oli niin hauskaa, että hän ei malta odottaa, että pääsee tekemään sen uudestaan!</w:t>
      </w:r>
    </w:p>
    <w:p>
      <w:r>
        <w:rPr>
          <w:b/>
        </w:rPr>
        <w:t xml:space="preserve">Esimerkki 2.2644</w:t>
      </w:r>
    </w:p>
    <w:p>
      <w:r>
        <w:t xml:space="preserve">Lause1: Kaverini olivat viemässä minua kiipeilemään. Lause2: Kerroin heille, etten osaa kiipeillä. Lause3: He veivät minut pelihallin harjoitusseinälle. Lause4: Harjoittelin koko päivän.</w:t>
      </w:r>
    </w:p>
    <w:p>
      <w:r>
        <w:rPr>
          <w:b/>
        </w:rPr>
        <w:t xml:space="preserve">Tulos</w:t>
      </w:r>
    </w:p>
    <w:p>
      <w:r>
        <w:t xml:space="preserve">Seuraavana päivänä menin oikealle kallioseinälle ja kiipesin sinne hyvin.</w:t>
      </w:r>
    </w:p>
    <w:p>
      <w:r>
        <w:rPr>
          <w:b/>
        </w:rPr>
        <w:t xml:space="preserve">Esimerkki 2.2645</w:t>
      </w:r>
    </w:p>
    <w:p>
      <w:r>
        <w:t xml:space="preserve">Lause1: Bill liukastui aina talvella kuistillaan. Lause2: Paksu jääkerros muodostui aina. Lause3: Tänä vuonna hän päätti lopettaa tuon romahduksen. Lause4: Hän osti suolaa kuistille levitettäväksi.</w:t>
      </w:r>
    </w:p>
    <w:p>
      <w:r>
        <w:rPr>
          <w:b/>
        </w:rPr>
        <w:t xml:space="preserve">Tulos</w:t>
      </w:r>
    </w:p>
    <w:p>
      <w:r>
        <w:t xml:space="preserve">Hänen kuistinsa on tänä vuonna jäästä vapaa.</w:t>
      </w:r>
    </w:p>
    <w:p>
      <w:r>
        <w:rPr>
          <w:b/>
        </w:rPr>
        <w:t xml:space="preserve">Esimerkki 2.2646</w:t>
      </w:r>
    </w:p>
    <w:p>
      <w:r>
        <w:t xml:space="preserve">Lause1: Jimmy meni rantabaariin. Lause2: Portsari ei päästänyt häntä sisään. Lause3: Jimmy ja portsari riitelivät. Lause4: Portsari pyysi johtoa soittamaan poliisille.</w:t>
      </w:r>
    </w:p>
    <w:p>
      <w:r>
        <w:rPr>
          <w:b/>
        </w:rPr>
        <w:t xml:space="preserve">Tulos</w:t>
      </w:r>
    </w:p>
    <w:p>
      <w:r>
        <w:t xml:space="preserve">Jimmy istui yksin rannalla.</w:t>
      </w:r>
    </w:p>
    <w:p>
      <w:r>
        <w:rPr>
          <w:b/>
        </w:rPr>
        <w:t xml:space="preserve">Esimerkki 2.2647</w:t>
      </w:r>
    </w:p>
    <w:p>
      <w:r>
        <w:t xml:space="preserve">Lause1: Amy oli Erinin ja Saran ystävä. Lause2: Erin ja Sara olivat eräänä päivänä pilkanneet Amya luokassa. Lause3: Amy päätti, ettei hän enää halunnut olla heidän ystävänsä. Lause4: Hän käveli luokkaan ja istui huoneen toiselle puolelle.</w:t>
      </w:r>
    </w:p>
    <w:p>
      <w:r>
        <w:rPr>
          <w:b/>
        </w:rPr>
        <w:t xml:space="preserve">Tulos</w:t>
      </w:r>
    </w:p>
    <w:p>
      <w:r>
        <w:t xml:space="preserve">Amy tiesi tehneensä oikean valinnan, kun he kikattivat ja kuiskuttelivat.</w:t>
      </w:r>
    </w:p>
    <w:p>
      <w:r>
        <w:rPr>
          <w:b/>
        </w:rPr>
        <w:t xml:space="preserve">Esimerkki 2.2648</w:t>
      </w:r>
    </w:p>
    <w:p>
      <w:r>
        <w:t xml:space="preserve">Lause1: Bea rakasti maalaamista ja toivoi, että hänestä tulisi jonain päivänä kuuluisa taiteilija. Lause2: Hän osallistui maalauksillaan kilpailuihin ja toivoi voittavansa. Lause3: Hän tiesi, että se voisi olla hänen suuri läpimurtonsa. Lause4: Mutta kerta toisensa jälkeen hän hävisi kilpailut.</w:t>
      </w:r>
    </w:p>
    <w:p>
      <w:r>
        <w:rPr>
          <w:b/>
        </w:rPr>
        <w:t xml:space="preserve">Tulos</w:t>
      </w:r>
    </w:p>
    <w:p>
      <w:r>
        <w:t xml:space="preserve">Sitten lopulta yksi hänen maalauksistaan sai ensimmäisen sijan!</w:t>
      </w:r>
    </w:p>
    <w:p>
      <w:r>
        <w:rPr>
          <w:b/>
        </w:rPr>
        <w:t xml:space="preserve">Esimerkki 2.2649</w:t>
      </w:r>
    </w:p>
    <w:p>
      <w:r>
        <w:t xml:space="preserve">Lause1: Seisoin kadunkulmassa ja odotin ylitystä. Lause2: Hän odotti myös kadun toisella puolella. Lause3: Vilkutin ystävälleni, mutta hän ei huomannut minua. Lause4: Taksikuski pysähtyi ja ajatteli, että tarvitsin kyydin.</w:t>
      </w:r>
    </w:p>
    <w:p>
      <w:r>
        <w:rPr>
          <w:b/>
        </w:rPr>
        <w:t xml:space="preserve">Tulos</w:t>
      </w:r>
    </w:p>
    <w:p>
      <w:r>
        <w:t xml:space="preserve">Käskin hänen ajaa minut kadun toiselle puolelle.</w:t>
      </w:r>
    </w:p>
    <w:p>
      <w:r>
        <w:rPr>
          <w:b/>
        </w:rPr>
        <w:t xml:space="preserve">Esimerkki 2.2650</w:t>
      </w:r>
    </w:p>
    <w:p>
      <w:r>
        <w:t xml:space="preserve">Lause1: Margo alkoi vahtia äitinsä työnantajan poikaa. Lause2: Hän löysi talosta häiritsevän valokuvan. Lause3: Hän oli hämmentynyt valokuvasta. Lause4: Margo kuulusteli äitinsä pomoa kuvasta.</w:t>
      </w:r>
    </w:p>
    <w:p>
      <w:r>
        <w:rPr>
          <w:b/>
        </w:rPr>
        <w:t xml:space="preserve">Tulos</w:t>
      </w:r>
    </w:p>
    <w:p>
      <w:r>
        <w:t xml:space="preserve">Hänelle vakuutettiin, että se kuului hänen vanhimmalle pojalleen.</w:t>
      </w:r>
    </w:p>
    <w:p>
      <w:r>
        <w:rPr>
          <w:b/>
        </w:rPr>
        <w:t xml:space="preserve">Esimerkki 2.2651</w:t>
      </w:r>
    </w:p>
    <w:p>
      <w:r>
        <w:t xml:space="preserve">Lause1: Lakyn ja hänen poikaystävänsä olivat keskustelleet kihlautumisesta. Lause2: Lakyn oli hyvin huolissaan siitä, että mies olisi valinnut sormuksen, josta hän ei pitäisi. Lause3: Hän kävi läpi luetteloita ja merkitsi muistiin sormukset, joista hän piti. Lause4: Hänen poikaystävänsä otti valokuvat ja meni koruliikkeeseen.</w:t>
      </w:r>
    </w:p>
    <w:p>
      <w:r>
        <w:rPr>
          <w:b/>
        </w:rPr>
        <w:t xml:space="preserve">Tulos</w:t>
      </w:r>
    </w:p>
    <w:p>
      <w:r>
        <w:t xml:space="preserve">Hän oli niin onnellinen, kun mies kosi, ja sormus oli täydellinen.</w:t>
      </w:r>
    </w:p>
    <w:p>
      <w:r>
        <w:rPr>
          <w:b/>
        </w:rPr>
        <w:t xml:space="preserve">Esimerkki 2.2652</w:t>
      </w:r>
    </w:p>
    <w:p>
      <w:r>
        <w:t xml:space="preserve">Lause1: Eräänä iltana olin aika masentunut. Lause2: Poikaystäväni olin eronnut. Lause3: Päätin viedä roskat ulos sinä iltana. Lause4: Kun lähestyin yötaivasta, kirkas sateenkaari välkkyi.</w:t>
      </w:r>
    </w:p>
    <w:p>
      <w:r>
        <w:rPr>
          <w:b/>
        </w:rPr>
        <w:t xml:space="preserve">Tulos</w:t>
      </w:r>
    </w:p>
    <w:p>
      <w:r>
        <w:t xml:space="preserve">Tunsin itseni heti toiveikkaaksi siitä huolimatta, mitä oli tapahtumassa.</w:t>
      </w:r>
    </w:p>
    <w:p>
      <w:r>
        <w:rPr>
          <w:b/>
        </w:rPr>
        <w:t xml:space="preserve">Esimerkki 2.2653</w:t>
      </w:r>
    </w:p>
    <w:p>
      <w:r>
        <w:t xml:space="preserve">Lause1: Jon tarvitsi A:n viimeisestä kokeesta. Lause2: Hän opiskeli kaksi viikkoa. Lause3: Hän sai apua opettajalta. Lause4: Jon tunsi itsensä hyvin valmistautuneeksi koepäivänä.</w:t>
      </w:r>
    </w:p>
    <w:p>
      <w:r>
        <w:rPr>
          <w:b/>
        </w:rPr>
        <w:t xml:space="preserve">Tulos</w:t>
      </w:r>
    </w:p>
    <w:p>
      <w:r>
        <w:t xml:space="preserve">Hän sai täydet pisteet!</w:t>
      </w:r>
    </w:p>
    <w:p>
      <w:r>
        <w:rPr>
          <w:b/>
        </w:rPr>
        <w:t xml:space="preserve">Esimerkki 2.2654</w:t>
      </w:r>
    </w:p>
    <w:p>
      <w:r>
        <w:t xml:space="preserve">Lause1: Rod kosi tyttöystäväänsä. Lause2: Hän teki sen kunnolla, polvillaan. Lause3: Mutta tyttö järkyttyi Rodin kosinnasta. Lause4: Hän sanoi tarvitsevansa lisää aikaa miettiä.</w:t>
      </w:r>
    </w:p>
    <w:p>
      <w:r>
        <w:rPr>
          <w:b/>
        </w:rPr>
        <w:t xml:space="preserve">Tulos</w:t>
      </w:r>
    </w:p>
    <w:p>
      <w:r>
        <w:t xml:space="preserve">Myöhemmin hän kieltäytyi Rodin ehdotuksesta.</w:t>
      </w:r>
    </w:p>
    <w:p>
      <w:r>
        <w:rPr>
          <w:b/>
        </w:rPr>
        <w:t xml:space="preserve">Esimerkki 2.2655</w:t>
      </w:r>
    </w:p>
    <w:p>
      <w:r>
        <w:t xml:space="preserve">Lause1: Ed oli tavalliseen tapaan myöhässä töistä. Lause2: Hän ei löytänyt auton avaimia mistään. Lause3: Hän soitti ystävälle, joka haki hänet. Lause4: Hän haki jääkaapista pakkaamansa lounaan.</w:t>
      </w:r>
    </w:p>
    <w:p>
      <w:r>
        <w:rPr>
          <w:b/>
        </w:rPr>
        <w:t xml:space="preserve">Tulos</w:t>
      </w:r>
    </w:p>
    <w:p>
      <w:r>
        <w:t xml:space="preserve">Hänen autonavaimensa olivat jääkaapin hyllyllä.</w:t>
      </w:r>
    </w:p>
    <w:p>
      <w:r>
        <w:rPr>
          <w:b/>
        </w:rPr>
        <w:t xml:space="preserve">Esimerkki 2.2656</w:t>
      </w:r>
    </w:p>
    <w:p>
      <w:r>
        <w:t xml:space="preserve">Lause1: Tim osti astianpesukoneen uuteen kotiinsa. Lause2: Hän otti astianpesukoneen laatikosta. Lause3: Sitten hän huomasi, että se oli aivan liian suuri keittiön kaappeihin. Lause4: Tim oli liian laiska palauttamaan astianpesukonetta.</w:t>
      </w:r>
    </w:p>
    <w:p>
      <w:r>
        <w:rPr>
          <w:b/>
        </w:rPr>
        <w:t xml:space="preserve">Tulos</w:t>
      </w:r>
    </w:p>
    <w:p>
      <w:r>
        <w:t xml:space="preserve">Hän laittoi sen päälle puunpalan ja käytti sitä työtasona.</w:t>
      </w:r>
    </w:p>
    <w:p>
      <w:r>
        <w:rPr>
          <w:b/>
        </w:rPr>
        <w:t xml:space="preserve">Esimerkki 2.2657</w:t>
      </w:r>
    </w:p>
    <w:p>
      <w:r>
        <w:t xml:space="preserve">Lause1: Mary ajoi pyörällä joka päivä. Lause2: Joskus Mary pyöräili siskonsa Sallyn kanssa. Lause3: Eräänä päivänä Sally putosi pyörältä ja mursi ranteensa. Lause4: Mary auttoi Sallya toipumaan, mutta Sally ei enää koskaan ajanut pyörällä.</w:t>
      </w:r>
    </w:p>
    <w:p>
      <w:r>
        <w:rPr>
          <w:b/>
        </w:rPr>
        <w:t xml:space="preserve">Tulos</w:t>
      </w:r>
    </w:p>
    <w:p>
      <w:r>
        <w:t xml:space="preserve">Mary kaipaa ratsastusta Sallyn kanssa, mutta ei koskaan luovu pyöräilystä.</w:t>
      </w:r>
    </w:p>
    <w:p>
      <w:r>
        <w:rPr>
          <w:b/>
        </w:rPr>
        <w:t xml:space="preserve">Esimerkki 2.2658</w:t>
      </w:r>
    </w:p>
    <w:p>
      <w:r>
        <w:t xml:space="preserve">Lause1: Annie tykkää kokata. Lause2: Annie pitää etnisestä ruoasta. Lause3: Annie etsii reseptin. Lause4: Annie löytää intialaisen reseptin.</w:t>
      </w:r>
    </w:p>
    <w:p>
      <w:r>
        <w:rPr>
          <w:b/>
        </w:rPr>
        <w:t xml:space="preserve">Tulos</w:t>
      </w:r>
    </w:p>
    <w:p>
      <w:r>
        <w:t xml:space="preserve">Annie valmistaa intialaista ruokaa päivälliseksi.</w:t>
      </w:r>
    </w:p>
    <w:p>
      <w:r>
        <w:rPr>
          <w:b/>
        </w:rPr>
        <w:t xml:space="preserve">Esimerkki 2.2659</w:t>
      </w:r>
    </w:p>
    <w:p>
      <w:r>
        <w:t xml:space="preserve">Lause1: Minulla oli perjantaina suuri koripallo-ottelu kilpailevaa kouluamme vastaan. Lause2: Olin hyvin hermostunut ja halusin voittaa. Lause3: Bussini hajosi matkalla sinne. Lause4: Onneksi saimme sen korjattua ajoissa ennen peliä.</w:t>
      </w:r>
    </w:p>
    <w:p>
      <w:r>
        <w:rPr>
          <w:b/>
        </w:rPr>
        <w:t xml:space="preserve">Tulos</w:t>
      </w:r>
    </w:p>
    <w:p>
      <w:r>
        <w:t xml:space="preserve">Voitimme vastustajamme ja voitimme pelin.</w:t>
      </w:r>
    </w:p>
    <w:p>
      <w:r>
        <w:rPr>
          <w:b/>
        </w:rPr>
        <w:t xml:space="preserve">Esimerkki 2.2660</w:t>
      </w:r>
    </w:p>
    <w:p>
      <w:r>
        <w:t xml:space="preserve">Lause1: Rob lähti rannalle viettämään hauskaa päivää. Lause2: Tunnin uinnin jälkeen tapahtui jotain kamalaa. Lause3: Robia oli pyyhkäisemässä merelle repivän virtauksen mukana. Lause4: Mies, jolla oli surffilauta, tavoitti hänet ja veti hänet ylös.</w:t>
      </w:r>
    </w:p>
    <w:p>
      <w:r>
        <w:rPr>
          <w:b/>
        </w:rPr>
        <w:t xml:space="preserve">Tulos</w:t>
      </w:r>
    </w:p>
    <w:p>
      <w:r>
        <w:t xml:space="preserve">Yhdessä he palasivat turvallisesti rantaan.</w:t>
      </w:r>
    </w:p>
    <w:p>
      <w:r>
        <w:rPr>
          <w:b/>
        </w:rPr>
        <w:t xml:space="preserve">Esimerkki 2.2661</w:t>
      </w:r>
    </w:p>
    <w:p>
      <w:r>
        <w:t xml:space="preserve">Lause1: Lause2: Hänen vanhempansa ostivat hänelle juuri upouuden pyörän apupyörillä Lause3: Lause4: Erikin isä päätti eräänä päivänä opettaa hänet ajamaan ilman apupyöriä: He harjoittelivat koko päivän</w:t>
      </w:r>
    </w:p>
    <w:p>
      <w:r>
        <w:rPr>
          <w:b/>
        </w:rPr>
        <w:t xml:space="preserve">Tulos</w:t>
      </w:r>
    </w:p>
    <w:p>
      <w:r>
        <w:t xml:space="preserve">Päivän päätteeksi Erik oppi ajamaan pyörällä.</w:t>
      </w:r>
    </w:p>
    <w:p>
      <w:r>
        <w:rPr>
          <w:b/>
        </w:rPr>
        <w:t xml:space="preserve">Esimerkki 2.2662</w:t>
      </w:r>
    </w:p>
    <w:p>
      <w:r>
        <w:t xml:space="preserve">Lause1: Hillary ja hänen ystävänsä ajoivat metsään telttailemaan. Lause2: Saavuttuaan leirintäalueelle he pystyttivät leirin. Lause3: Heillä kesti niin kauan, että yö tuli nopeasti ja tuli pimeää. Lause4: Kun tuli pimeää, Hillary ja hänen ystävänsä näkivät puissa isojalan.</w:t>
      </w:r>
    </w:p>
    <w:p>
      <w:r>
        <w:rPr>
          <w:b/>
        </w:rPr>
        <w:t xml:space="preserve">Tulos</w:t>
      </w:r>
    </w:p>
    <w:p>
      <w:r>
        <w:t xml:space="preserve">He olivat niin kauhuissaan, että he jättivät leirin ja ajoivat kotiin.</w:t>
      </w:r>
    </w:p>
    <w:p>
      <w:r>
        <w:rPr>
          <w:b/>
        </w:rPr>
        <w:t xml:space="preserve">Esimerkki 2.2663</w:t>
      </w:r>
    </w:p>
    <w:p>
      <w:r>
        <w:t xml:space="preserve">Lause1: Anna oli eräänä päivänä vaeltamassa metsässä. Lause2: Hyttyset alkoivat vaivata häntä pimeän laskiessa. Lause3: Hän otti esiin hyönteissuihkepullon ja levitti sitä runsaasti. Lause4: Onneksi ötökät haistivat suihkeen ja jättivät Annan rauhaan.</w:t>
      </w:r>
    </w:p>
    <w:p>
      <w:r>
        <w:rPr>
          <w:b/>
        </w:rPr>
        <w:t xml:space="preserve">Tulos</w:t>
      </w:r>
    </w:p>
    <w:p>
      <w:r>
        <w:t xml:space="preserve">Hän ei saanut enää yhtään puremaa suihkeen käytön jälkeen!</w:t>
      </w:r>
    </w:p>
    <w:p>
      <w:r>
        <w:rPr>
          <w:b/>
        </w:rPr>
        <w:t xml:space="preserve">Esimerkki 2.2664</w:t>
      </w:r>
    </w:p>
    <w:p>
      <w:r>
        <w:t xml:space="preserve">Lause1: Oli kiitospäivä. Lause2: Minulle oli tulossa vieraita illalliselle. Lause3: Valitettavasti kalkkuna jääkaapissani homehtui. Lause4: Päätin sen sijaan leipoa lihamureketta.</w:t>
      </w:r>
    </w:p>
    <w:p>
      <w:r>
        <w:rPr>
          <w:b/>
        </w:rPr>
        <w:t xml:space="preserve">Tulos</w:t>
      </w:r>
    </w:p>
    <w:p>
      <w:r>
        <w:t xml:space="preserve">Vieraani nauttivat lihamurekkeesta kiitospäivän illallisella!</w:t>
      </w:r>
    </w:p>
    <w:p>
      <w:r>
        <w:rPr>
          <w:b/>
        </w:rPr>
        <w:t xml:space="preserve">Esimerkki 2.2665</w:t>
      </w:r>
    </w:p>
    <w:p>
      <w:r>
        <w:t xml:space="preserve">Lause1: Tinan ystävä oli tekemässä guacamolea. Lause2: Tina ei ollut koskaan ennen maistanut sitä. Lause3: Hän maistoi ja piti siitä. Lause4: Hän ei voinut uskoa, ettei ollut koskaan ennen maistanut sitä.</w:t>
      </w:r>
    </w:p>
    <w:p>
      <w:r>
        <w:rPr>
          <w:b/>
        </w:rPr>
        <w:t xml:space="preserve">Tulos</w:t>
      </w:r>
    </w:p>
    <w:p>
      <w:r>
        <w:t xml:space="preserve">Tina päätti tehdä sen itse.</w:t>
      </w:r>
    </w:p>
    <w:p>
      <w:r>
        <w:rPr>
          <w:b/>
        </w:rPr>
        <w:t xml:space="preserve">Esimerkki 2.2666</w:t>
      </w:r>
    </w:p>
    <w:p>
      <w:r>
        <w:t xml:space="preserve">Lause1: Se oli ensimmäinen ilta, jolloin Beth näytteli Juliaa koulun näytelmässä. Lause2: Kun oli aika mennä lavalle, Beth jähmettyi. Lause3: Opettaja käveli ylös ja työnsi Bethin lavalle. Lause4: Hän alkoi heti lukea vuorosanojaan.</w:t>
      </w:r>
    </w:p>
    <w:p>
      <w:r>
        <w:rPr>
          <w:b/>
        </w:rPr>
        <w:t xml:space="preserve">Tulos</w:t>
      </w:r>
    </w:p>
    <w:p>
      <w:r>
        <w:t xml:space="preserve">Bethin esitys sai hänelle seisovat aplodit.</w:t>
      </w:r>
    </w:p>
    <w:p>
      <w:r>
        <w:rPr>
          <w:b/>
        </w:rPr>
        <w:t xml:space="preserve">Esimerkki 2.2667</w:t>
      </w:r>
    </w:p>
    <w:p>
      <w:r>
        <w:t xml:space="preserve">Lause1: Eräänä päivänä autokauppiaan varastot olivat vähissä. Lause2: Hän päätti, että hänen oli ostettava 69 autoa täyttääkseen autovarastonsa. Lause3: Kun autot toimitettiin, hän huomasi, että toimittaja oli tehnyt virheen! Lause4: Kaikissa autoissa oli ahdetut turbomoottorit, joten ne olivat erittäin nopeita.</w:t>
      </w:r>
    </w:p>
    <w:p>
      <w:r>
        <w:rPr>
          <w:b/>
        </w:rPr>
        <w:t xml:space="preserve">Tulos</w:t>
      </w:r>
    </w:p>
    <w:p>
      <w:r>
        <w:t xml:space="preserve">Hän ei ilmoittanut virheestä ja myi kaikki 69 autoa ylimääräistä rahaa saadakseen.</w:t>
      </w:r>
    </w:p>
    <w:p>
      <w:r>
        <w:rPr>
          <w:b/>
        </w:rPr>
        <w:t xml:space="preserve">Esimerkki 2.2668</w:t>
      </w:r>
    </w:p>
    <w:p>
      <w:r>
        <w:t xml:space="preserve">Lause1: Cindy nautti talven aikana puutarhaluettelon lukemisesta. Lause2: Hän ihastui värikkäiden päivänliljojen kuviin. Lause3: Cindy tilasi punaisia, vaaleanpunaisia ja keltaisia liljoja. Lause4: Hän istutti ne keväällä.</w:t>
      </w:r>
    </w:p>
    <w:p>
      <w:r>
        <w:rPr>
          <w:b/>
        </w:rPr>
        <w:t xml:space="preserve">Tulos</w:t>
      </w:r>
    </w:p>
    <w:p>
      <w:r>
        <w:t xml:space="preserve">Päiväruusuista tuli valokuvia kauniimpia.</w:t>
      </w:r>
    </w:p>
    <w:p>
      <w:r>
        <w:rPr>
          <w:b/>
        </w:rPr>
        <w:t xml:space="preserve">Esimerkki 2.2669</w:t>
      </w:r>
    </w:p>
    <w:p>
      <w:r>
        <w:t xml:space="preserve">Lause1: Äskettäin ulkona oli hyvin kylmä. Lause2: Sitten alkoi sataa. Lause3: Yhtäkkiä kämppikseni käski minun katsoa ulos. Lause4: Lunta satoi!</w:t>
      </w:r>
    </w:p>
    <w:p>
      <w:r>
        <w:rPr>
          <w:b/>
        </w:rPr>
        <w:t xml:space="preserve">Tulos</w:t>
      </w:r>
    </w:p>
    <w:p>
      <w:r>
        <w:t xml:space="preserve">Se oli kaunista.</w:t>
      </w:r>
    </w:p>
    <w:p>
      <w:r>
        <w:rPr>
          <w:b/>
        </w:rPr>
        <w:t xml:space="preserve">Esimerkki 2.2670</w:t>
      </w:r>
    </w:p>
    <w:p>
      <w:r>
        <w:t xml:space="preserve">Lause1: Rick leikki pihalla, kun kissanpentu käveli hänen luokseen. Lause2: Rick ja kissanpentu leikkivät pihalla. Lause3: Rick astui vahingossa kissanpennun hännän päälle. Lause4: Kissanpentu huusi ja raapi Rickiä ennen kuin juoksi pois.</w:t>
      </w:r>
    </w:p>
    <w:p>
      <w:r>
        <w:rPr>
          <w:b/>
        </w:rPr>
        <w:t xml:space="preserve">Tulos</w:t>
      </w:r>
    </w:p>
    <w:p>
      <w:r>
        <w:t xml:space="preserve">Rick lakkasi itkemästä, kun isä antoi hänelle Minion-laastarin.</w:t>
      </w:r>
    </w:p>
    <w:p>
      <w:r>
        <w:rPr>
          <w:b/>
        </w:rPr>
        <w:t xml:space="preserve">Esimerkki 2.2671</w:t>
      </w:r>
    </w:p>
    <w:p>
      <w:r>
        <w:t xml:space="preserve">Lause1: Mary säästi penninsä isoon lasikannuun. Lause2: Hän aikoi lunastaa pennit, kun kannu olisi täynnä. Lause3: Eräänä päivänä kannuun ei mahtunut enää pennejä. Lause4: Mary oli innoissaan säästöjensä käyttämisestä.</w:t>
      </w:r>
    </w:p>
    <w:p>
      <w:r>
        <w:rPr>
          <w:b/>
        </w:rPr>
        <w:t xml:space="preserve">Tulos</w:t>
      </w:r>
    </w:p>
    <w:p>
      <w:r>
        <w:t xml:space="preserve">Kun hän lähti nostamaan kannua, hän huomasi, että se oli aivan liian painava.</w:t>
      </w:r>
    </w:p>
    <w:p>
      <w:r>
        <w:rPr>
          <w:b/>
        </w:rPr>
        <w:t xml:space="preserve">Esimerkki 2.2672</w:t>
      </w:r>
    </w:p>
    <w:p>
      <w:r>
        <w:t xml:space="preserve">Lause1: Opettaja kävi läpi eiliset kotitehtävät. Lause2: Hän sai puhelun opinto-ohjaajalta. Lause3: Hän kertoi, että minun oli mentävä rehtorin kansliaan. Lause4: Päätin pakata tavarani ja lähteä sinne.</w:t>
      </w:r>
    </w:p>
    <w:p>
      <w:r>
        <w:rPr>
          <w:b/>
        </w:rPr>
        <w:t xml:space="preserve">Tulos</w:t>
      </w:r>
    </w:p>
    <w:p>
      <w:r>
        <w:t xml:space="preserve">Opinto-ohjaaja kertoi minulle, että olin jälki-istunnossa roskaamisesta.</w:t>
      </w:r>
    </w:p>
    <w:p>
      <w:r>
        <w:rPr>
          <w:b/>
        </w:rPr>
        <w:t xml:space="preserve">Esimerkki 2.2673</w:t>
      </w:r>
    </w:p>
    <w:p>
      <w:r>
        <w:t xml:space="preserve">Lause1: Pariskunta meni hotelliin. Lause2: He kirjautuivat sisään. Lause3: Kun he menivät huoneeseensa, he löysivät sotkun. Lause4: Hotelli ei siivonnut huonetta äskeisten vierailijoiden jäljiltä.</w:t>
      </w:r>
    </w:p>
    <w:p>
      <w:r>
        <w:rPr>
          <w:b/>
        </w:rPr>
        <w:t xml:space="preserve">Tulos</w:t>
      </w:r>
    </w:p>
    <w:p>
      <w:r>
        <w:t xml:space="preserve">Pariskunta palasi takaisin vastaanotolle hakemaan majoitusta.</w:t>
      </w:r>
    </w:p>
    <w:p>
      <w:r>
        <w:rPr>
          <w:b/>
        </w:rPr>
        <w:t xml:space="preserve">Esimerkki 2.2674</w:t>
      </w:r>
    </w:p>
    <w:p>
      <w:r>
        <w:t xml:space="preserve">Lause1: Ray etsi syntymäpäivälahjaa äidilleen. Lause2: Hän tiesi, että äiti oli alkanut kiinnostua kuntoilusta ja liikunnasta. Lause3: Hän kysyi kuntoiluohjaajalta, ja tämä suositteli Fitbittiä. Lause4: Ray meni ja osti Fitbitin.</w:t>
      </w:r>
    </w:p>
    <w:p>
      <w:r>
        <w:rPr>
          <w:b/>
        </w:rPr>
        <w:t xml:space="preserve">Tulos</w:t>
      </w:r>
    </w:p>
    <w:p>
      <w:r>
        <w:t xml:space="preserve">Rayn äiti oli todella yllättynyt ja iloinen Rayn ostamasta Fitbitistä.</w:t>
      </w:r>
    </w:p>
    <w:p>
      <w:r>
        <w:rPr>
          <w:b/>
        </w:rPr>
        <w:t xml:space="preserve">Esimerkki 2.2675</w:t>
      </w:r>
    </w:p>
    <w:p>
      <w:r>
        <w:t xml:space="preserve">Lause1: Smithin perhe lähti lomalle Floridaan. Lause2: Lapset leikkivät meressä ja katselivat auringonlaskua. Lause3: Yhtäkkiä horisontissa näkyi kirkas valo. Lause4: Se kasvoi kirkkaammaksi ja korkeammaksi, kunnes se hajosi kahteen osaan.</w:t>
      </w:r>
    </w:p>
    <w:p>
      <w:r>
        <w:rPr>
          <w:b/>
        </w:rPr>
        <w:t xml:space="preserve">Tulos</w:t>
      </w:r>
    </w:p>
    <w:p>
      <w:r>
        <w:t xml:space="preserve">He olivat innoissaan kuullessaan, että valo oli nouseva raketti.</w:t>
      </w:r>
    </w:p>
    <w:p>
      <w:r>
        <w:rPr>
          <w:b/>
        </w:rPr>
        <w:t xml:space="preserve">Esimerkki 2.2676</w:t>
      </w:r>
    </w:p>
    <w:p>
      <w:r>
        <w:t xml:space="preserve">Lause1: Tracy halusi Dougin huomion. Lause2: Tracy kirjoitti Dougille suloisia rakkauskirjeitä. Lause3: Tracy osti Dougille kauniita lahjoja. Lause4: Tracy sai selville, että Doug valehteli tunteistaan.</w:t>
      </w:r>
    </w:p>
    <w:p>
      <w:r>
        <w:rPr>
          <w:b/>
        </w:rPr>
        <w:t xml:space="preserve">Tulos</w:t>
      </w:r>
    </w:p>
    <w:p>
      <w:r>
        <w:t xml:space="preserve">Tracya pidetään nyt murhaajana, koska hän tappoi Dougin.</w:t>
      </w:r>
    </w:p>
    <w:p>
      <w:r>
        <w:rPr>
          <w:b/>
        </w:rPr>
        <w:t xml:space="preserve">Esimerkki 2.2677</w:t>
      </w:r>
    </w:p>
    <w:p>
      <w:r>
        <w:t xml:space="preserve">Lause1: Joe osti autoonsa uudet renkaat. Lause2: Hän otti kaikki vanhat renkaat pois ja laittoi uudet renkaat. Lause3: Joe kasasi vanhat renkaat etupihalleen. Lause4: Hän teki kyltin, jolla hän kertoi muille, että he voivat saada renkaat ilmaiseksi.</w:t>
      </w:r>
    </w:p>
    <w:p>
      <w:r>
        <w:rPr>
          <w:b/>
        </w:rPr>
        <w:t xml:space="preserve">Tulos</w:t>
      </w:r>
    </w:p>
    <w:p>
      <w:r>
        <w:t xml:space="preserve">Tunnin kuluttua mies tuli ja vei kaikki ilmaiset renkaat.</w:t>
      </w:r>
    </w:p>
    <w:p>
      <w:r>
        <w:rPr>
          <w:b/>
        </w:rPr>
        <w:t xml:space="preserve">Esimerkki 2.2678</w:t>
      </w:r>
    </w:p>
    <w:p>
      <w:r>
        <w:t xml:space="preserve">Lause1: Kun olin nuorempi, harrastin karatea. Lause2: Kun aloitin karaten, en ollut kovin hyvä, mutta paranin. Lause3: Kilpailin monissa turnauksissa. Lause4: Sain kuitenkin vain viidennen sijan.</w:t>
      </w:r>
    </w:p>
    <w:p>
      <w:r>
        <w:rPr>
          <w:b/>
        </w:rPr>
        <w:t xml:space="preserve">Tulos</w:t>
      </w:r>
    </w:p>
    <w:p>
      <w:r>
        <w:t xml:space="preserve">Se oli pettymys.</w:t>
      </w:r>
    </w:p>
    <w:p>
      <w:r>
        <w:rPr>
          <w:b/>
        </w:rPr>
        <w:t xml:space="preserve">Esimerkki 2.2679</w:t>
      </w:r>
    </w:p>
    <w:p>
      <w:r>
        <w:t xml:space="preserve">Lause1: Eilen oli pitkä päivä. Lause2: Teimme paljon ruoka- ja jouluostoksia. Lause3: Kun vihdoin pääsimme kotiin, en halunnut muuta kuin kuuman suihkun. Lause4: Laitoin veden päälle, ja se oli jääkylmää!</w:t>
      </w:r>
    </w:p>
    <w:p>
      <w:r>
        <w:rPr>
          <w:b/>
        </w:rPr>
        <w:t xml:space="preserve">Tulos</w:t>
      </w:r>
    </w:p>
    <w:p>
      <w:r>
        <w:t xml:space="preserve">Vedenlämmitin oli hajonnut, enkä voinut käydä suihkussa.</w:t>
      </w:r>
    </w:p>
    <w:p>
      <w:r>
        <w:rPr>
          <w:b/>
        </w:rPr>
        <w:t xml:space="preserve">Esimerkki 2.2680</w:t>
      </w:r>
    </w:p>
    <w:p>
      <w:r>
        <w:t xml:space="preserve">Lause1: Pysähdyin punaisiin valoihin ja kuulin auton moottorin pyörivän. Lause2: Se kuljettaja oikealla puolellani haastoi minut kisaan! Lause3: Kun valo näytti vihreää, olimme jo ulkona portista. Lause4: Kilpailu oli tiukka, kunnes toinen autoilija törmäsi pysäköityyn autoon.</w:t>
      </w:r>
    </w:p>
    <w:p>
      <w:r>
        <w:rPr>
          <w:b/>
        </w:rPr>
        <w:t xml:space="preserve">Tulos</w:t>
      </w:r>
    </w:p>
    <w:p>
      <w:r>
        <w:t xml:space="preserve">Isoäitini olisi oikeasti pitänyt tietää, ettei minua saa ajaa kilpaa tuolla tavalla.</w:t>
      </w:r>
    </w:p>
    <w:p>
      <w:r>
        <w:rPr>
          <w:b/>
        </w:rPr>
        <w:t xml:space="preserve">Esimerkki 2.2681</w:t>
      </w:r>
    </w:p>
    <w:p>
      <w:r>
        <w:t xml:space="preserve">Lause1: Simon menee kassalle tilatakseen lounaansa. Lause2: Kassanhoitaja kysyy Simonilta, mitä hän haluaisi tilata. Lause3: Simon tilaa juustohampurilaisen, ranskalaisia perunoita ja pirtelön. Lause4: Työntekijä ojentaa Simonille ruoan.</w:t>
      </w:r>
    </w:p>
    <w:p>
      <w:r>
        <w:rPr>
          <w:b/>
        </w:rPr>
        <w:t xml:space="preserve">Tulos</w:t>
      </w:r>
    </w:p>
    <w:p>
      <w:r>
        <w:t xml:space="preserve">Simon löytää mukavan kopin ja syö lounaansa.</w:t>
      </w:r>
    </w:p>
    <w:p>
      <w:r>
        <w:rPr>
          <w:b/>
        </w:rPr>
        <w:t xml:space="preserve">Esimerkki 2.2682</w:t>
      </w:r>
    </w:p>
    <w:p>
      <w:r>
        <w:t xml:space="preserve">Lause1: Olivian kaapin ovi oli aina rikki. Lause2: Hän huomasi, että valkoinen pala katkesi jatkuvasti. Lause3: Hän sai valkoisen palan kiinni hyvin tiukasti. Lause4: Sitten hän yritti korjata ovea.</w:t>
      </w:r>
    </w:p>
    <w:p>
      <w:r>
        <w:rPr>
          <w:b/>
        </w:rPr>
        <w:t xml:space="preserve">Tulos</w:t>
      </w:r>
    </w:p>
    <w:p>
      <w:r>
        <w:t xml:space="preserve">Tällä kertaa se lakkasi katkeamasta.</w:t>
      </w:r>
    </w:p>
    <w:p>
      <w:r>
        <w:rPr>
          <w:b/>
        </w:rPr>
        <w:t xml:space="preserve">Esimerkki 2.2683</w:t>
      </w:r>
    </w:p>
    <w:p>
      <w:r>
        <w:t xml:space="preserve">Lause1: Neil vieraili Kambodžassa. Lause2: Hän teki retken Angkor Watin raunioille. Lause3: Siellä hän oppi vanhoista temppeleistä. Lause4: Hän otti paljon valokuvia kauniista viidakon raunioista.</w:t>
      </w:r>
    </w:p>
    <w:p>
      <w:r>
        <w:rPr>
          <w:b/>
        </w:rPr>
        <w:t xml:space="preserve">Tulos</w:t>
      </w:r>
    </w:p>
    <w:p>
      <w:r>
        <w:t xml:space="preserve">Hän oli niin onnellinen Angkor Watin vierailustaan!</w:t>
      </w:r>
    </w:p>
    <w:p>
      <w:r>
        <w:rPr>
          <w:b/>
        </w:rPr>
        <w:t xml:space="preserve">Esimerkki 2.2684</w:t>
      </w:r>
    </w:p>
    <w:p>
      <w:r>
        <w:t xml:space="preserve">Lause1: Beckyllä oli aina kuriton kihara tukka. Lause2: Sitä oli yhä vaikeampi hallita. Lause3: Onneksi hän tarttui Moroccanoil-pulloon. Lause4: Heti kun hän laittoi sitä hiuksiinsa, ne tuntuivat ihmeellisiltä.</w:t>
      </w:r>
    </w:p>
    <w:p>
      <w:r>
        <w:rPr>
          <w:b/>
        </w:rPr>
        <w:t xml:space="preserve">Tulos</w:t>
      </w:r>
    </w:p>
    <w:p>
      <w:r>
        <w:t xml:space="preserve">Hän ei malttanut odottaa, että saisi käyttää sitä enemmän.</w:t>
      </w:r>
    </w:p>
    <w:p>
      <w:r>
        <w:rPr>
          <w:b/>
        </w:rPr>
        <w:t xml:space="preserve">Esimerkki 2.2685</w:t>
      </w:r>
    </w:p>
    <w:p>
      <w:r>
        <w:t xml:space="preserve">Lause1: Lucy halusi tehdä jotain erityistä illalliseksi. Lause2: Hän kirjautui Pinterestiin ja selasi etusivua. Lause3: Hän näki quiche-reseptin, joka näytti herkulliselta. Lause4: Valitettavasti hänellä ei ollut kaikkia tarvitsemiaan aineksia.</w:t>
      </w:r>
    </w:p>
    <w:p>
      <w:r>
        <w:rPr>
          <w:b/>
        </w:rPr>
        <w:t xml:space="preserve">Tulos</w:t>
      </w:r>
    </w:p>
    <w:p>
      <w:r>
        <w:t xml:space="preserve">Sen sijaan hän päätti tilata pizzan.</w:t>
      </w:r>
    </w:p>
    <w:p>
      <w:r>
        <w:rPr>
          <w:b/>
        </w:rPr>
        <w:t xml:space="preserve">Esimerkki 2.2686</w:t>
      </w:r>
    </w:p>
    <w:p>
      <w:r>
        <w:t xml:space="preserve">Lause1: Kathy puhui puhelimessa, kun hän liukastui jäällä. Lause2: Hänen puhelimensa lensi hänen kädestään. Lause3: Se putosi kuin hidastetusti. Lause4: Hän yritti parhaansa mukaan saada sen kiinni.</w:t>
      </w:r>
    </w:p>
    <w:p>
      <w:r>
        <w:rPr>
          <w:b/>
        </w:rPr>
        <w:t xml:space="preserve">Tulos</w:t>
      </w:r>
    </w:p>
    <w:p>
      <w:r>
        <w:t xml:space="preserve">Molemmat päätyivät kuitenkin maahan muutaman kolhun kera.</w:t>
      </w:r>
    </w:p>
    <w:p>
      <w:r>
        <w:rPr>
          <w:b/>
        </w:rPr>
        <w:t xml:space="preserve">Esimerkki 2.2687</w:t>
      </w:r>
    </w:p>
    <w:p>
      <w:r>
        <w:t xml:space="preserve">Lause1: Pete oli suuri musiikin ystävä. Lause2: Hän vietti mielellään aikaa paikallisissa levykaupoissa. Lause3: Hän oli järkyttynyt, kun monet niistä alkoivat sulkea ovensa. Lause4: Hänen ystävänsä ehdotti hänelle, että hän alkaisi käydä vaihtotreffeillä.</w:t>
      </w:r>
    </w:p>
    <w:p>
      <w:r>
        <w:rPr>
          <w:b/>
        </w:rPr>
        <w:t xml:space="preserve">Tulos</w:t>
      </w:r>
    </w:p>
    <w:p>
      <w:r>
        <w:t xml:space="preserve">Pete löysi paljon hyviä levyjä paikallisista vaihtokokouksista.</w:t>
      </w:r>
    </w:p>
    <w:p>
      <w:r>
        <w:rPr>
          <w:b/>
        </w:rPr>
        <w:t xml:space="preserve">Esimerkki 2.2688</w:t>
      </w:r>
    </w:p>
    <w:p>
      <w:r>
        <w:t xml:space="preserve">Lause1: Evan on pienestä pitäen halunnut kirkkaan sinisen auton. Lause2: Kun hän täytti 17, ainoa auto, johon hänellä oli varaa, oli keltainen. Lause3: Hän säästi lisää rahaa, osti sinistä maalia ja maalasi autonsa. Lause4: Kaikki kaupungissa tunsivat hänet ikonisena sinisen auton kaverina.</w:t>
      </w:r>
    </w:p>
    <w:p>
      <w:r>
        <w:rPr>
          <w:b/>
        </w:rPr>
        <w:t xml:space="preserve">Tulos</w:t>
      </w:r>
    </w:p>
    <w:p>
      <w:r>
        <w:t xml:space="preserve">Ihmiset vilkuttivat hänelle, kun hän ajoi ohi.</w:t>
      </w:r>
    </w:p>
    <w:p>
      <w:r>
        <w:rPr>
          <w:b/>
        </w:rPr>
        <w:t xml:space="preserve">Esimerkki 2.2689</w:t>
      </w:r>
    </w:p>
    <w:p>
      <w:r>
        <w:t xml:space="preserve">Lause1: Ann heräsi ja keitti kahvia. Lause2: Sitten hän huomasi, että kerma oli loppu! Lause3: Hän päätti kokeilla sen sijaan maitoa. Lause4: Hän kaatoi maitoa ja otti kulauksen.</w:t>
      </w:r>
    </w:p>
    <w:p>
      <w:r>
        <w:rPr>
          <w:b/>
        </w:rPr>
        <w:t xml:space="preserve">Tulos</w:t>
      </w:r>
    </w:p>
    <w:p>
      <w:r>
        <w:t xml:space="preserve">Ann oli yllättynyt, että se maistui aika hyvältä.</w:t>
      </w:r>
    </w:p>
    <w:p>
      <w:r>
        <w:rPr>
          <w:b/>
        </w:rPr>
        <w:t xml:space="preserve">Esimerkki 2.2690</w:t>
      </w:r>
    </w:p>
    <w:p>
      <w:r>
        <w:t xml:space="preserve">Lause1: Gina oli tarvinnut 30 minuuttia rauhoittuakseen huonon aamun jälkeen. Lause2: Hän istui työpöytänsä ääressä ja aloitti matematiikan tehtävänsä. Lause3: Luokkahuoneen ovi avautui. Lause4: Ärsyttävä uusi poika, joka istui hänen kanssaan bussissa, astui sisään.</w:t>
      </w:r>
    </w:p>
    <w:p>
      <w:r>
        <w:rPr>
          <w:b/>
        </w:rPr>
        <w:t xml:space="preserve">Tulos</w:t>
      </w:r>
    </w:p>
    <w:p>
      <w:r>
        <w:t xml:space="preserve">Ginan mieliala heikkeni, kun hän tajusi, että mies olisi hänen luokallaan.</w:t>
      </w:r>
    </w:p>
    <w:p>
      <w:r>
        <w:rPr>
          <w:b/>
        </w:rPr>
        <w:t xml:space="preserve">Esimerkki 2.2691</w:t>
      </w:r>
    </w:p>
    <w:p>
      <w:r>
        <w:t xml:space="preserve">Lause1: Charlesin isä sanoi, että hänen oli tärkeää kiillottaa kenkänsä. Lause2: Charles ei ymmärtänyt miksi, mutta hän piti kenkänsä aina kiillotettuina. Lause3: Charles haastatteli eräänä iltapäivänä johtajan paikkaa. Lause4: Charles palkattiin, mutta hänen pomonsa sanoi, että kilpailu oli tiukkaa.</w:t>
      </w:r>
    </w:p>
    <w:p>
      <w:r>
        <w:rPr>
          <w:b/>
        </w:rPr>
        <w:t xml:space="preserve">Tulos</w:t>
      </w:r>
    </w:p>
    <w:p>
      <w:r>
        <w:t xml:space="preserve">Hän kertoi Charlesille, että hänet palkattiin, koska pomo piti hänen kiillotetuista kengistään.</w:t>
      </w:r>
    </w:p>
    <w:p>
      <w:r>
        <w:rPr>
          <w:b/>
        </w:rPr>
        <w:t xml:space="preserve">Esimerkki 2.2692</w:t>
      </w:r>
    </w:p>
    <w:p>
      <w:r>
        <w:t xml:space="preserve">Lause1: Beth inhoaa siivoamista. Lause2: Hän oppii siivoamaan enemmän päivittäin. Lause3: Hän pyyhkii pölyt maanantaisin. Lause4: Hän moppaa tiistaina.</w:t>
      </w:r>
    </w:p>
    <w:p>
      <w:r>
        <w:rPr>
          <w:b/>
        </w:rPr>
        <w:t xml:space="preserve">Tulos</w:t>
      </w:r>
    </w:p>
    <w:p>
      <w:r>
        <w:t xml:space="preserve">Hän imuroi keskiviikkona.</w:t>
      </w:r>
    </w:p>
    <w:p>
      <w:r>
        <w:rPr>
          <w:b/>
        </w:rPr>
        <w:t xml:space="preserve">Esimerkki 2.2693</w:t>
      </w:r>
    </w:p>
    <w:p>
      <w:r>
        <w:t xml:space="preserve">Lause1: Ryan ja Ben lähtivät matkalle tätinsä luo. Lause2: He lähtivät ensin junalla kaukaiseen kaupunkiin. Lause3: Sitten he kävivät tätinsä kanssa museoissa ja eläintarhoissa. Lause4: Heillä oli hauskaa tutustua outoon kaupunkiin.</w:t>
      </w:r>
    </w:p>
    <w:p>
      <w:r>
        <w:rPr>
          <w:b/>
        </w:rPr>
        <w:t xml:space="preserve">Tulos</w:t>
      </w:r>
    </w:p>
    <w:p>
      <w:r>
        <w:t xml:space="preserve">He tulivat kotiin täynnä tarinoita ja matkamuistoja!</w:t>
      </w:r>
    </w:p>
    <w:p>
      <w:r>
        <w:rPr>
          <w:b/>
        </w:rPr>
        <w:t xml:space="preserve">Esimerkki 2.2694</w:t>
      </w:r>
    </w:p>
    <w:p>
      <w:r>
        <w:t xml:space="preserve">Lause1: Mattin perhe oli päättänyt muuttaa Dust Bowliin. Lause2: Hänestä oli hyvin pelottavaa muuttaa niin kauas. Lause3: Hän mietti, saisiko hän uusia ystäviä vai pitäisikö hän vanhat ystävänsä. Lause4: Muuton jälkeen Mattin pelot osoittautuivat aiheettomiksi.</w:t>
      </w:r>
    </w:p>
    <w:p>
      <w:r>
        <w:rPr>
          <w:b/>
        </w:rPr>
        <w:t xml:space="preserve">Tulos</w:t>
      </w:r>
    </w:p>
    <w:p>
      <w:r>
        <w:t xml:space="preserve">Hän sekä säilytti vanhat ystävänsä että sai monia uusia.</w:t>
      </w:r>
    </w:p>
    <w:p>
      <w:r>
        <w:rPr>
          <w:b/>
        </w:rPr>
        <w:t xml:space="preserve">Esimerkki 2.2695</w:t>
      </w:r>
    </w:p>
    <w:p>
      <w:r>
        <w:t xml:space="preserve">Lause1: Nancy käveli haastatteluun. Lause2: Hän yritti olla sotkematta kantaansa asuunsa. Lause3: Hän kuitenkin kompastui jalkakäytävän halkeamaan. Lause4: Kun hän nousi ylös, hän huomasi, että hänen paidassaan oli iso tahra.</w:t>
      </w:r>
    </w:p>
    <w:p>
      <w:r>
        <w:rPr>
          <w:b/>
        </w:rPr>
        <w:t xml:space="preserve">Tulos</w:t>
      </w:r>
    </w:p>
    <w:p>
      <w:r>
        <w:t xml:space="preserve">Haastattelun aikana hän peitti sen käsillään.</w:t>
      </w:r>
    </w:p>
    <w:p>
      <w:r>
        <w:rPr>
          <w:b/>
        </w:rPr>
        <w:t xml:space="preserve">Esimerkki 2.2696</w:t>
      </w:r>
    </w:p>
    <w:p>
      <w:r>
        <w:t xml:space="preserve">Lause1: Edward oli koulun sijaisopettaja. Lause2: Hän vihasi työtään. Lause3: Hän ei koskaan saanut sijaisoppilaitaan hiljentymään. Lause4: Hän osti eräänä päivänä pillin, jotta hän voisi käyttää sitä luokassa.</w:t>
      </w:r>
    </w:p>
    <w:p>
      <w:r>
        <w:rPr>
          <w:b/>
        </w:rPr>
        <w:t xml:space="preserve">Tulos</w:t>
      </w:r>
    </w:p>
    <w:p>
      <w:r>
        <w:t xml:space="preserve">Edward sai potkut käytettyään sitä ensimmäisenä päivänä.</w:t>
      </w:r>
    </w:p>
    <w:p>
      <w:r>
        <w:rPr>
          <w:b/>
        </w:rPr>
        <w:t xml:space="preserve">Esimerkki 2.2697</w:t>
      </w:r>
    </w:p>
    <w:p>
      <w:r>
        <w:t xml:space="preserve">Lause1: Brianna ei ollut käynyt kylvyssä kolmeen päivään. Lause2: Hän ei halunnut kylpeä. Lause3: Hänen vanhempansa pakottivat hänet kuitenkin kylpemään. Lause4: Hän leikki kylvyssä tuntikausia.</w:t>
      </w:r>
    </w:p>
    <w:p>
      <w:r>
        <w:rPr>
          <w:b/>
        </w:rPr>
        <w:t xml:space="preserve">Tulos</w:t>
      </w:r>
    </w:p>
    <w:p>
      <w:r>
        <w:t xml:space="preserve">Hän ei halunnut nousta kylvystä.</w:t>
      </w:r>
    </w:p>
    <w:p>
      <w:r>
        <w:rPr>
          <w:b/>
        </w:rPr>
        <w:t xml:space="preserve">Esimerkki 2.2698</w:t>
      </w:r>
    </w:p>
    <w:p>
      <w:r>
        <w:t xml:space="preserve">Lause1: Emily pelkäsi oppia ajamaan pyörällä. Lause2: Hänen ystävänsä osasivat kaikki ajaa pyörällä. Lause3: Eräänä päivänä he kaikki auttoivat Emilyä oppimaan pyöräilemään. Lause4: Hän pystyi oppimaan ystäviensä avulla.</w:t>
      </w:r>
    </w:p>
    <w:p>
      <w:r>
        <w:rPr>
          <w:b/>
        </w:rPr>
        <w:t xml:space="preserve">Tulos</w:t>
      </w:r>
    </w:p>
    <w:p>
      <w:r>
        <w:t xml:space="preserve">Emily voi nyt ajaa pyörällä ystäviensä kanssa!</w:t>
      </w:r>
    </w:p>
    <w:p>
      <w:r>
        <w:rPr>
          <w:b/>
        </w:rPr>
        <w:t xml:space="preserve">Esimerkki 2.2699</w:t>
      </w:r>
    </w:p>
    <w:p>
      <w:r>
        <w:t xml:space="preserve">Lause1: Craig oli näyttelijä paikallisessa teatteriryhmässä. Lause2: Hän halusi kuitenkin todella näytelmäkirjailijaksi. Lause3: Useiden vuosien jälkeen Craig sai kirjoittamansa näytelmän valmiiksi. Lause4: Hän näytti sen teatterin johtajalle.</w:t>
      </w:r>
    </w:p>
    <w:p>
      <w:r>
        <w:rPr>
          <w:b/>
        </w:rPr>
        <w:t xml:space="preserve">Tulos</w:t>
      </w:r>
    </w:p>
    <w:p>
      <w:r>
        <w:t xml:space="preserve">Ohjaaja piti siitä niin paljon, että hän suostui esittämään näytelmän.</w:t>
      </w:r>
    </w:p>
    <w:p>
      <w:r>
        <w:rPr>
          <w:b/>
        </w:rPr>
        <w:t xml:space="preserve">Esimerkki 2.2700</w:t>
      </w:r>
    </w:p>
    <w:p>
      <w:r>
        <w:t xml:space="preserve">Lause1: Roy ajoi eräänä päivänä töistä kotiin. Lause2: Tien varressa oli näppäimistö. Lause3: Roy pysähtyi ja poimi sen. Lause4: Hän toi sen kotiin ja käynnisti sen.</w:t>
      </w:r>
    </w:p>
    <w:p>
      <w:r>
        <w:rPr>
          <w:b/>
        </w:rPr>
        <w:t xml:space="preserve">Tulos</w:t>
      </w:r>
    </w:p>
    <w:p>
      <w:r>
        <w:t xml:space="preserve">Kaikki näppäimet toimivat yhtä lukuun ottamatta.</w:t>
      </w:r>
    </w:p>
    <w:p>
      <w:r>
        <w:rPr>
          <w:b/>
        </w:rPr>
        <w:t xml:space="preserve">Esimerkki 2.2701</w:t>
      </w:r>
    </w:p>
    <w:p>
      <w:r>
        <w:t xml:space="preserve">Lause1: Olin hienolla illallisella työkavereiden kanssa. Lause2: Yhtäkkiä tunsin tarvetta aivastella. Lause3: Yritin hieman vaimentaa sitä, koska olimme illallisella. Lause4: Sen sijaan se sai minut oksentamaan.</w:t>
      </w:r>
    </w:p>
    <w:p>
      <w:r>
        <w:rPr>
          <w:b/>
        </w:rPr>
        <w:t xml:space="preserve">Tulos</w:t>
      </w:r>
    </w:p>
    <w:p>
      <w:r>
        <w:t xml:space="preserve">Kaikki olivat nöyryytettyjä.</w:t>
      </w:r>
    </w:p>
    <w:p>
      <w:r>
        <w:rPr>
          <w:b/>
        </w:rPr>
        <w:t xml:space="preserve">Esimerkki 2.2702</w:t>
      </w:r>
    </w:p>
    <w:p>
      <w:r>
        <w:t xml:space="preserve">Lause1: Nina yritti keittää kanakeittoa. Lause2: Hän keitti kanaa ja lisäsi kasviksia. Lause3: Kun keitto oli valmis, hän maistoi sitä. Lause4: Se oli herkullista.</w:t>
      </w:r>
    </w:p>
    <w:p>
      <w:r>
        <w:rPr>
          <w:b/>
        </w:rPr>
        <w:t xml:space="preserve">Tulos</w:t>
      </w:r>
    </w:p>
    <w:p>
      <w:r>
        <w:t xml:space="preserve">Nina päätti, että hän oli loistava kokki!</w:t>
      </w:r>
    </w:p>
    <w:p>
      <w:r>
        <w:rPr>
          <w:b/>
        </w:rPr>
        <w:t xml:space="preserve">Esimerkki 2.2703</w:t>
      </w:r>
    </w:p>
    <w:p>
      <w:r>
        <w:t xml:space="preserve">Lause1: Bobby ei ollut tarkistanut sänkynsä alta aikoihin. Lause2: Hän katsoi sängyn alle. Lause3: Kenkien lisäksi hän löysi jotain isoa ja pörröistä. Lause4: Aluksi hän ei ollut varma, mikä se oli.</w:t>
      </w:r>
    </w:p>
    <w:p>
      <w:r>
        <w:rPr>
          <w:b/>
        </w:rPr>
        <w:t xml:space="preserve">Tulos</w:t>
      </w:r>
    </w:p>
    <w:p>
      <w:r>
        <w:t xml:space="preserve">Sitten hän tajusi, että se oli suurin pölypupu, jonka hän oli koskaan nähnyt.</w:t>
      </w:r>
    </w:p>
    <w:p>
      <w:r>
        <w:rPr>
          <w:b/>
        </w:rPr>
        <w:t xml:space="preserve">Esimerkki 2.2704</w:t>
      </w:r>
    </w:p>
    <w:p>
      <w:r>
        <w:t xml:space="preserve">Lause1: Kelly halusi todella uuden kissan. Lause2: Hän aneli vanhemmiltaan yhä uudestaan ja uudestaan sellaista. Lause3: Valitettavasti he kieltäytyivät. Lause4: Onneksi he kuitenkin hänen syntymäpäivänään antoivat periksi.</w:t>
      </w:r>
    </w:p>
    <w:p>
      <w:r>
        <w:rPr>
          <w:b/>
        </w:rPr>
        <w:t xml:space="preserve">Tulos</w:t>
      </w:r>
    </w:p>
    <w:p>
      <w:r>
        <w:t xml:space="preserve">Kelly sai vihdoin kissan.</w:t>
      </w:r>
    </w:p>
    <w:p>
      <w:r>
        <w:rPr>
          <w:b/>
        </w:rPr>
        <w:t xml:space="preserve">Esimerkki 2.2705</w:t>
      </w:r>
    </w:p>
    <w:p>
      <w:r>
        <w:t xml:space="preserve">Lause1: Vietimme Roomassa 4 päivää jokin aika sitten. Lause2: Sää oli siellä ollessamme täydellinen, yhtä päivää lukuun ottamatta. Lause3: Trevin suihkulähteen luona seisoessamme taivas pimeni. Lause4: Yhtäkkiä putoili valtavia rakeita.</w:t>
      </w:r>
    </w:p>
    <w:p>
      <w:r>
        <w:rPr>
          <w:b/>
        </w:rPr>
        <w:t xml:space="preserve">Tulos</w:t>
      </w:r>
    </w:p>
    <w:p>
      <w:r>
        <w:t xml:space="preserve">Juoksimme ensimmäiseen löytämäämme kauppaan ja katselimme, miten raekuurot satoivat.</w:t>
      </w:r>
    </w:p>
    <w:p>
      <w:r>
        <w:rPr>
          <w:b/>
        </w:rPr>
        <w:t xml:space="preserve">Esimerkki 2.2706</w:t>
      </w:r>
    </w:p>
    <w:p>
      <w:r>
        <w:t xml:space="preserve">Lause1: Sarahin oli aina ollut vaikea kiinnittää huomiota koulussa. Lause2: Kun hän meni lukioon, se kävi vielä selvemmäksi. Lause3: Hänen arvosanansa olivat hyvin huonot. Lause4: Hän tajusi, että hänen oli tehtävä asialle jotain.</w:t>
      </w:r>
    </w:p>
    <w:p>
      <w:r>
        <w:rPr>
          <w:b/>
        </w:rPr>
        <w:t xml:space="preserve">Tulos</w:t>
      </w:r>
    </w:p>
    <w:p>
      <w:r>
        <w:t xml:space="preserve">Hän meni lääkäriin, ja hänellä todettiin ADHD.</w:t>
      </w:r>
    </w:p>
    <w:p>
      <w:r>
        <w:rPr>
          <w:b/>
        </w:rPr>
        <w:t xml:space="preserve">Esimerkki 2.2707</w:t>
      </w:r>
    </w:p>
    <w:p>
      <w:r>
        <w:t xml:space="preserve">Lause1: Jack halusi parantaa dribblausta ja päätti tehdä harjoituksen. Lause2: Jack dribbasi ensin oikealla kädellään monta kertaa. Lause3: Sitten hän teki saman vasemmalla kädellä. Lause4: Hän dribbasi molemmilla käsillä samaan aikaan.</w:t>
      </w:r>
    </w:p>
    <w:p>
      <w:r>
        <w:rPr>
          <w:b/>
        </w:rPr>
        <w:t xml:space="preserve">Tulos</w:t>
      </w:r>
    </w:p>
    <w:p>
      <w:r>
        <w:t xml:space="preserve">Kun hän oli valmis, Jack oli paljon parempi dribblaamaan.</w:t>
      </w:r>
    </w:p>
    <w:p>
      <w:r>
        <w:rPr>
          <w:b/>
        </w:rPr>
        <w:t xml:space="preserve">Esimerkki 2.2708</w:t>
      </w:r>
    </w:p>
    <w:p>
      <w:r>
        <w:t xml:space="preserve">Lause1: Olin ajamassa pyörällä ystäväni luokse. Lause2: Yhtäkkiä tunsin poksahduksen ja pyöräni lakkasi toimimasta. Lause3: Vein pyörän kotiin ja tarkistin ongelman. Lause4: Menin kauppaan ja ostin letkun renkaan korjaamiseksi.</w:t>
      </w:r>
    </w:p>
    <w:p>
      <w:r>
        <w:rPr>
          <w:b/>
        </w:rPr>
        <w:t xml:space="preserve">Tulos</w:t>
      </w:r>
    </w:p>
    <w:p>
      <w:r>
        <w:t xml:space="preserve">Menin kotiin, korjasin pyöräni ja lähdin ajelulle.</w:t>
      </w:r>
    </w:p>
    <w:p>
      <w:r>
        <w:rPr>
          <w:b/>
        </w:rPr>
        <w:t xml:space="preserve">Esimerkki 2.2709</w:t>
      </w:r>
    </w:p>
    <w:p>
      <w:r>
        <w:t xml:space="preserve">Lause1: Koulussa oli juhlatilaisuus. Lause2: Rehtori nousi seisomaan. Lause3: Hän käveli korokkeelle. Lause4: Hän ilmoitti yhden nimen.</w:t>
      </w:r>
    </w:p>
    <w:p>
      <w:r>
        <w:rPr>
          <w:b/>
        </w:rPr>
        <w:t xml:space="preserve">Tulos</w:t>
      </w:r>
    </w:p>
    <w:p>
      <w:r>
        <w:t xml:space="preserve">Kaikki juhlivat henkilön saavutusta.</w:t>
      </w:r>
    </w:p>
    <w:p>
      <w:r>
        <w:rPr>
          <w:b/>
        </w:rPr>
        <w:t xml:space="preserve">Esimerkki 2.2710</w:t>
      </w:r>
    </w:p>
    <w:p>
      <w:r>
        <w:t xml:space="preserve">Lause1: Charles halusi katsoa televisiosta lempiohjelmansa. Lause2: Kun hän istuutui sohvalle, hän ei löytänyt kaukosäädintä. Lause3: Charles etsi kaukosäätimen tavanomaisista paikoista, mutta ei löytänyt mitään. Lause4: Lopulta hän löysi kaukosäätimen sohvatyynyjen välistä.</w:t>
      </w:r>
    </w:p>
    <w:p>
      <w:r>
        <w:rPr>
          <w:b/>
        </w:rPr>
        <w:t xml:space="preserve">Tulos</w:t>
      </w:r>
    </w:p>
    <w:p>
      <w:r>
        <w:t xml:space="preserve">Charles laittoi television päälle ja katsoi ohjelman ajallaan.</w:t>
      </w:r>
    </w:p>
    <w:p>
      <w:r>
        <w:rPr>
          <w:b/>
        </w:rPr>
        <w:t xml:space="preserve">Esimerkki 2.2711</w:t>
      </w:r>
    </w:p>
    <w:p>
      <w:r>
        <w:t xml:space="preserve">Lause1: Oli eräs kaveri nimeltä Carl. Lause2: Hän halusi uuden puhelimen, mutta ei tiennyt, minkä puhelimen hankkia. Lause3: Hän meni puhelinkauppaan. Lause4: Myyjä auttoi häntä päättämään.</w:t>
      </w:r>
    </w:p>
    <w:p>
      <w:r>
        <w:rPr>
          <w:b/>
        </w:rPr>
        <w:t xml:space="preserve">Tulos</w:t>
      </w:r>
    </w:p>
    <w:p>
      <w:r>
        <w:t xml:space="preserve">Hän käveli ulos upouusi puhelin mukanaan.</w:t>
      </w:r>
    </w:p>
    <w:p>
      <w:r>
        <w:rPr>
          <w:b/>
        </w:rPr>
        <w:t xml:space="preserve">Esimerkki 2.2712</w:t>
      </w:r>
    </w:p>
    <w:p>
      <w:r>
        <w:t xml:space="preserve">Lause1: Eräänä päivänä halusin ostaa luurangon. Lause2: Poikaystäväni työskenteli halloween-kaupassa, joten kysyin häneltä siitä. Lause3: Hän käski minun tulla kauppaan katsomaan, mitä siellä oli. Lause4: Kaupassa oli paljon luurankoja.</w:t>
      </w:r>
    </w:p>
    <w:p>
      <w:r>
        <w:rPr>
          <w:b/>
        </w:rPr>
        <w:t xml:space="preserve">Tulos</w:t>
      </w:r>
    </w:p>
    <w:p>
      <w:r>
        <w:t xml:space="preserve">Valitsin ison, ostin sen ja vein kotiin.</w:t>
      </w:r>
    </w:p>
    <w:p>
      <w:r>
        <w:rPr>
          <w:b/>
        </w:rPr>
        <w:t xml:space="preserve">Esimerkki 2.2713</w:t>
      </w:r>
    </w:p>
    <w:p>
      <w:r>
        <w:t xml:space="preserve">Lause1: Isäni pyysi minua lainaamaan rahaa. Lause2: Olin hämmentynyt, koska veljeni otti häneltä rahaa. Lause3: Suosittelin, että hän lainaisi rahaa veljeltäni. Lause4: Hän suuttui ja uhkaili minua.</w:t>
      </w:r>
    </w:p>
    <w:p>
      <w:r>
        <w:rPr>
          <w:b/>
        </w:rPr>
        <w:t xml:space="preserve">Tulos</w:t>
      </w:r>
    </w:p>
    <w:p>
      <w:r>
        <w:t xml:space="preserve">Valitettavasti jouduin antamaan hänelle 50 dollaria.</w:t>
      </w:r>
    </w:p>
    <w:p>
      <w:r>
        <w:rPr>
          <w:b/>
        </w:rPr>
        <w:t xml:space="preserve">Esimerkki 2.2714</w:t>
      </w:r>
    </w:p>
    <w:p>
      <w:r>
        <w:t xml:space="preserve">Lause1: Kälyni menetti miehensä vuonna 1984. Lause2: He olivat olleet naimisissa 11 vuotta ja heillä oli kolme lasta. Lause3: Mies oli alkoholisti ja sai samana vuonna sydänkohtauksen. Lause4: Hän ei kuunnellut lääkäriä ja jatkoi juomista.</w:t>
      </w:r>
    </w:p>
    <w:p>
      <w:r>
        <w:rPr>
          <w:b/>
        </w:rPr>
        <w:t xml:space="preserve">Tulos</w:t>
      </w:r>
    </w:p>
    <w:p>
      <w:r>
        <w:t xml:space="preserve">Hän kuoli toiseen sydänkohtaukseen muutama kuukausi ensimmäisen jälkeen.</w:t>
      </w:r>
    </w:p>
    <w:p>
      <w:r>
        <w:rPr>
          <w:b/>
        </w:rPr>
        <w:t xml:space="preserve">Esimerkki 2.2715</w:t>
      </w:r>
    </w:p>
    <w:p>
      <w:r>
        <w:t xml:space="preserve">Lause1: Tyttöä kiehtoi sade, vaikka hän asui autiomaassa. Lause2: Hän päätti, että hän olisi onnellisempi paikassa, jossa satoi usein. Lause3: Säästettyään rahaa hän muutti pois Luoteis-Tyynenmeren rannikolle. Lause4: Kaupungissa, johon hän muutti, satoi 300 päivää vuodessa!</w:t>
      </w:r>
    </w:p>
    <w:p>
      <w:r>
        <w:rPr>
          <w:b/>
        </w:rPr>
        <w:t xml:space="preserve">Tulos</w:t>
      </w:r>
    </w:p>
    <w:p>
      <w:r>
        <w:t xml:space="preserve">Tyttö tiesi tehneensä oikean päätöksen, hän ei ollut koskaan ollut onnellisempi.</w:t>
      </w:r>
    </w:p>
    <w:p>
      <w:r>
        <w:rPr>
          <w:b/>
        </w:rPr>
        <w:t xml:space="preserve">Esimerkki 2.2716</w:t>
      </w:r>
    </w:p>
    <w:p>
      <w:r>
        <w:t xml:space="preserve">Lause1: Neilillä oli hauskaa Etelä-Korean kiertomatkalla. Lause2: Sitten hän saapui pääkaupunkiin Souliin. Lause3: Neil huomasi, että se oli hyvin kiireinen. Lause4: Liikenne oli vilkasta ja äänekästä!</w:t>
      </w:r>
    </w:p>
    <w:p>
      <w:r>
        <w:rPr>
          <w:b/>
        </w:rPr>
        <w:t xml:space="preserve">Tulos</w:t>
      </w:r>
    </w:p>
    <w:p>
      <w:r>
        <w:t xml:space="preserve">Neil ei todellakaan pitänyt Soulista lainkaan.</w:t>
      </w:r>
    </w:p>
    <w:p>
      <w:r>
        <w:rPr>
          <w:b/>
        </w:rPr>
        <w:t xml:space="preserve">Esimerkki 2.2717</w:t>
      </w:r>
    </w:p>
    <w:p>
      <w:r>
        <w:t xml:space="preserve">Lause1: Joanne oli saamassa lasta. Lause2: Hänen ja hänen miehensä oli tuotava vanhempi pikkulapsensa sairaalaan. Lause3: Heillä ei ollut lapsenvahtia. Lause4: Onneksi eräs sairaanhoitajista tarjoutui vahtimaan taaperoa.</w:t>
      </w:r>
    </w:p>
    <w:p>
      <w:r>
        <w:rPr>
          <w:b/>
        </w:rPr>
        <w:t xml:space="preserve">Tulos</w:t>
      </w:r>
    </w:p>
    <w:p>
      <w:r>
        <w:t xml:space="preserve">Joanne sai synnyttää uuden lapsensa rauhassa.</w:t>
      </w:r>
    </w:p>
    <w:p>
      <w:r>
        <w:rPr>
          <w:b/>
        </w:rPr>
        <w:t xml:space="preserve">Esimerkki 2.2718</w:t>
      </w:r>
    </w:p>
    <w:p>
      <w:r>
        <w:t xml:space="preserve">Lause1: Minulla oli vaikeuksia yrittää puolustaa ystävääni. Lause2: Hän liikkui nopeasti ja nopeammin kuin minä. Lause3: Ennen kuin ehdin heittää, ystäväni nappasi pallon. Lause4: Hän oli toisella puolella muutaman sekunnin kuluttua.</w:t>
      </w:r>
    </w:p>
    <w:p>
      <w:r>
        <w:rPr>
          <w:b/>
        </w:rPr>
        <w:t xml:space="preserve">Tulos</w:t>
      </w:r>
    </w:p>
    <w:p>
      <w:r>
        <w:t xml:space="preserve">Aloin menettää toivoni siitä, että voittaisin hänet ottelussa.</w:t>
      </w:r>
    </w:p>
    <w:p>
      <w:r>
        <w:rPr>
          <w:b/>
        </w:rPr>
        <w:t xml:space="preserve">Esimerkki 2.2719</w:t>
      </w:r>
    </w:p>
    <w:p>
      <w:r>
        <w:t xml:space="preserve">Lause1: Tyttäreni haluaa viedä taaperonsa Lumottuun kylään. Lause2: Tämä on nukketeatteri, jossa on 1900-luvun alun hahmoja. Lause3: Näytös oli ennen esillä eräässä Bostonissa sijaitsevassa kaupassa. Lause4: Se on sittemmin muuttanut lähiöön.</w:t>
      </w:r>
    </w:p>
    <w:p>
      <w:r>
        <w:rPr>
          <w:b/>
        </w:rPr>
        <w:t xml:space="preserve">Tulos</w:t>
      </w:r>
    </w:p>
    <w:p>
      <w:r>
        <w:t xml:space="preserve">Aion mennä, mutta mielestäni Lumottu kylä on pelottava.</w:t>
      </w:r>
    </w:p>
    <w:p>
      <w:r>
        <w:rPr>
          <w:b/>
        </w:rPr>
        <w:t xml:space="preserve">Esimerkki 2.2720</w:t>
      </w:r>
    </w:p>
    <w:p>
      <w:r>
        <w:t xml:space="preserve">Lause1: Jätin itseni tänä aamuna uuden Terry-nimisen koiranpentuni kanssa. Lause2: Terry oli erittäin innoissaan kävelylenkistä ja haukkui iloisesti. Lause3: Lause4: Kaunis aurinko lämmitti meitä molempia, kun kävelimme kadulla: Terry patsasteli kuin iloinen koiranpentu, ja sitä oli helppo hallita.</w:t>
      </w:r>
    </w:p>
    <w:p>
      <w:r>
        <w:rPr>
          <w:b/>
        </w:rPr>
        <w:t xml:space="preserve">Tulos</w:t>
      </w:r>
    </w:p>
    <w:p>
      <w:r>
        <w:t xml:space="preserve">Noin tunnin kuluttua Terry oli vihdoin valmis menemään kotiin nukkumaan.</w:t>
      </w:r>
    </w:p>
    <w:p>
      <w:r>
        <w:rPr>
          <w:b/>
        </w:rPr>
        <w:t xml:space="preserve">Esimerkki 2.2721</w:t>
      </w:r>
    </w:p>
    <w:p>
      <w:r>
        <w:t xml:space="preserve">Lause1: Jill ja hänen perheensä asuvat neljännessä kerroksessa, kuten mekin. Lause2: Asumme Cambridgessa, Massachusettsissa. Lause3: Eräänä päivänä Bob perheineen muutti tänne. Lause4: Jill sanoi, että Bob näytti tutulta.</w:t>
      </w:r>
    </w:p>
    <w:p>
      <w:r>
        <w:rPr>
          <w:b/>
        </w:rPr>
        <w:t xml:space="preserve">Tulos</w:t>
      </w:r>
    </w:p>
    <w:p>
      <w:r>
        <w:t xml:space="preserve">Kävi ilmi, että Bob asui hänen asuntolassaan Northwesternissä 20 vuotta sitten.</w:t>
      </w:r>
    </w:p>
    <w:p>
      <w:r>
        <w:rPr>
          <w:b/>
        </w:rPr>
        <w:t xml:space="preserve">Esimerkki 2.2722</w:t>
      </w:r>
    </w:p>
    <w:p>
      <w:r>
        <w:t xml:space="preserve">Lause1: Lähdin perheeni kanssa lomalle Kanadaan. Lause2: Kävimme retkeilemässä ja kalastamassa kaksi viikkoa. Lause3: Meillä oli hauskaa. Lause4: Päätimme muuttaa Kanadaan.</w:t>
      </w:r>
    </w:p>
    <w:p>
      <w:r>
        <w:rPr>
          <w:b/>
        </w:rPr>
        <w:t xml:space="preserve">Tulos</w:t>
      </w:r>
    </w:p>
    <w:p>
      <w:r>
        <w:t xml:space="preserve">Rakastamme nyt Kanadassa asumista.</w:t>
      </w:r>
    </w:p>
    <w:p>
      <w:r>
        <w:rPr>
          <w:b/>
        </w:rPr>
        <w:t xml:space="preserve">Esimerkki 2.2723</w:t>
      </w:r>
    </w:p>
    <w:p>
      <w:r>
        <w:t xml:space="preserve">Lause1: James käveli lumen läpi. Lause2: Hän liukastui lumisella alueella, jonka läpi hän käveli. Lause3: Hän kaatui lumisella mäellä. Lause4: Kun hän nousi ylös, hän oli lumen peitossa.</w:t>
      </w:r>
    </w:p>
    <w:p>
      <w:r>
        <w:rPr>
          <w:b/>
        </w:rPr>
        <w:t xml:space="preserve">Tulos</w:t>
      </w:r>
    </w:p>
    <w:p>
      <w:r>
        <w:t xml:space="preserve">Hän juoksi nopeasti kotiin vaihtamaan uudet vaatteet.</w:t>
      </w:r>
    </w:p>
    <w:p>
      <w:r>
        <w:rPr>
          <w:b/>
        </w:rPr>
        <w:t xml:space="preserve">Esimerkki 2.2724</w:t>
      </w:r>
    </w:p>
    <w:p>
      <w:r>
        <w:t xml:space="preserve">Lause1: Jennifer ja Luke odottavat näyttämön takana ottaakseen vastaan tutkintotodistuksensa. Lause2: Puhuja huusi heidän nimensä kaikkien kuultavaksi. Lause3: Jennifer ja Luke kävelivät käsi kädessä kättelemään rehtoria. Lause4: Molemmat saivat diplominsa hymyilevältä opettajalta.</w:t>
      </w:r>
    </w:p>
    <w:p>
      <w:r>
        <w:rPr>
          <w:b/>
        </w:rPr>
        <w:t xml:space="preserve">Tulos</w:t>
      </w:r>
    </w:p>
    <w:p>
      <w:r>
        <w:t xml:space="preserve">Jennifer ja Luke istuivat alas katsomaan, kun loput heidän luokastaan valmistuivat.</w:t>
      </w:r>
    </w:p>
    <w:p>
      <w:r>
        <w:rPr>
          <w:b/>
        </w:rPr>
        <w:t xml:space="preserve">Esimerkki 2.2725</w:t>
      </w:r>
    </w:p>
    <w:p>
      <w:r>
        <w:t xml:space="preserve">Lause1: Cassidy on surullinen siitä, että hän ei ehkä koskaan saa lapsia. Lause2: Hän ei kuitenkaan ole tavannut naista, jonka kanssa hän haluaisi saada lapsia. Lause3: Ystävä suosittelee, että hän sen sijaan yrittäisi adoptoida pojan. Lause4: Hän adoptoi pojan ja hänestä tulee loistava isä.</w:t>
      </w:r>
    </w:p>
    <w:p>
      <w:r>
        <w:rPr>
          <w:b/>
        </w:rPr>
        <w:t xml:space="preserve">Tulos</w:t>
      </w:r>
    </w:p>
    <w:p>
      <w:r>
        <w:t xml:space="preserve">Cassidy on hyvin onnellinen siitä, että hänestä tuli isä.</w:t>
      </w:r>
    </w:p>
    <w:p>
      <w:r>
        <w:rPr>
          <w:b/>
        </w:rPr>
        <w:t xml:space="preserve">Esimerkki 2.2726</w:t>
      </w:r>
    </w:p>
    <w:p>
      <w:r>
        <w:t xml:space="preserve">Lause1: Ruth vihasi poikaystävänsä koiraa. Lause2: Hän teeskenteli olevansa allerginen koirille. Lause3: Ruthin poikaystävä antoi koiran pois surullisin mielin. Lause4: He menivät naimisiin, ja Ruth säilytti salaisuutensa.</w:t>
      </w:r>
    </w:p>
    <w:p>
      <w:r>
        <w:rPr>
          <w:b/>
        </w:rPr>
        <w:t xml:space="preserve">Tulos</w:t>
      </w:r>
    </w:p>
    <w:p>
      <w:r>
        <w:t xml:space="preserve">He saivat poikavauvan, joka kasvoi kerjäämällä koiranpentua.</w:t>
      </w:r>
    </w:p>
    <w:p>
      <w:r>
        <w:rPr>
          <w:b/>
        </w:rPr>
        <w:t xml:space="preserve">Esimerkki 2.2727</w:t>
      </w:r>
    </w:p>
    <w:p>
      <w:r>
        <w:t xml:space="preserve">Lause1: Anna oli lähdössä jokiristeilylle. Lause2: Anna nousi laivaan, ja he lähtivät liikkeelle. Lause3: He purjehtivat Tonavaa pitkin. Lause4: Anna otti paljon valokuvia.</w:t>
      </w:r>
    </w:p>
    <w:p>
      <w:r>
        <w:rPr>
          <w:b/>
        </w:rPr>
        <w:t xml:space="preserve">Tulos</w:t>
      </w:r>
    </w:p>
    <w:p>
      <w:r>
        <w:t xml:space="preserve">Hänellä oli risteilyllä ihanaa.</w:t>
      </w:r>
    </w:p>
    <w:p>
      <w:r>
        <w:rPr>
          <w:b/>
        </w:rPr>
        <w:t xml:space="preserve">Esimerkki 2.2728</w:t>
      </w:r>
    </w:p>
    <w:p>
      <w:r>
        <w:t xml:space="preserve">Lause1: Ginan serkku Sherry halusi, että lapset leikkivät kesällä ulkona. Lause2: Mutta Gina pysyi mieluummin sisällä. Lause3: Aamiaisen jälkeen Gina piiloutui kellariin. Lause4: Sherry laittoi lapset ulos leikkimään.</w:t>
      </w:r>
    </w:p>
    <w:p>
      <w:r>
        <w:rPr>
          <w:b/>
        </w:rPr>
        <w:t xml:space="preserve">Tulos</w:t>
      </w:r>
    </w:p>
    <w:p>
      <w:r>
        <w:t xml:space="preserve">Gina hiipi yläkertaan huoneeseensa lukemaan yksin.</w:t>
      </w:r>
    </w:p>
    <w:p>
      <w:r>
        <w:rPr>
          <w:b/>
        </w:rPr>
        <w:t xml:space="preserve">Esimerkki 2.2729</w:t>
      </w:r>
    </w:p>
    <w:p>
      <w:r>
        <w:t xml:space="preserve">Lause1: Joe halusi uuden nimen. Lause2: Hän halusi nimen, jota kaikki rakastavat. Lause3: Hän kutsui itseään siitä lähtien Teräsmieheksi. Lause4: Kaikki nauroivat, kun Joe kutsui itseään Teräsmieheksi.</w:t>
      </w:r>
    </w:p>
    <w:p>
      <w:r>
        <w:rPr>
          <w:b/>
        </w:rPr>
        <w:t xml:space="preserve">Tulos</w:t>
      </w:r>
    </w:p>
    <w:p>
      <w:r>
        <w:t xml:space="preserve">Sitten hän päätti pysyä Joen kanssa.</w:t>
      </w:r>
    </w:p>
    <w:p>
      <w:r>
        <w:rPr>
          <w:b/>
        </w:rPr>
        <w:t xml:space="preserve">Esimerkki 2.2730</w:t>
      </w:r>
    </w:p>
    <w:p>
      <w:r>
        <w:t xml:space="preserve">Lause1: Nate sai todella pahan flunssan päivähoitopaikastaan. Lause2: Nate on pessyt kätensä ja levännyt paljon. Lause3: Nate alkaa voida jo vähän paremmin ja haluaa mennä leikkimään. Lause4: Naten on levättävä vielä yksi päivä, ennen kuin hän voi leikkiä ulkona.</w:t>
      </w:r>
    </w:p>
    <w:p>
      <w:r>
        <w:rPr>
          <w:b/>
        </w:rPr>
        <w:t xml:space="preserve">Tulos</w:t>
      </w:r>
    </w:p>
    <w:p>
      <w:r>
        <w:t xml:space="preserve">Nate ei malta odottaa, että pääsee taas leikkimään puistoon.</w:t>
      </w:r>
    </w:p>
    <w:p>
      <w:r>
        <w:rPr>
          <w:b/>
        </w:rPr>
        <w:t xml:space="preserve">Esimerkki 2.2731</w:t>
      </w:r>
    </w:p>
    <w:p>
      <w:r>
        <w:t xml:space="preserve">Lause1: Matt oli freelance-kirjailija. Lause2: Hän kirjoitti tarinoita koko ajan. Lause3: Eräänä päivänä häneltä loppuivat tarinaideat. Lause4: Sitten hän istui hetken ja mietti uusia ideoita.</w:t>
      </w:r>
    </w:p>
    <w:p>
      <w:r>
        <w:rPr>
          <w:b/>
        </w:rPr>
        <w:t xml:space="preserve">Tulos</w:t>
      </w:r>
    </w:p>
    <w:p>
      <w:r>
        <w:t xml:space="preserve">Nyt hänellä on paljon tarinaideoita kirjoitettavaksi.</w:t>
      </w:r>
    </w:p>
    <w:p>
      <w:r>
        <w:rPr>
          <w:b/>
        </w:rPr>
        <w:t xml:space="preserve">Esimerkki 2.2732</w:t>
      </w:r>
    </w:p>
    <w:p>
      <w:r>
        <w:t xml:space="preserve">Lause1: Lucille oli suuri takapiha. Lause2: Hänellä ei ollut pihallaan ruohoa, mutta hän halusi saada sitä. Lause3: Hän meni kotikauppaan ja osti useita pusseja ruohon siemeniä. Lause4: Lucille istutti siemenet ja kasteli niitä uskollisesti.</w:t>
      </w:r>
    </w:p>
    <w:p>
      <w:r>
        <w:rPr>
          <w:b/>
        </w:rPr>
        <w:t xml:space="preserve">Tulos</w:t>
      </w:r>
    </w:p>
    <w:p>
      <w:r>
        <w:t xml:space="preserve">Hänen takapihallaan oli korttelin paras ruoho.</w:t>
      </w:r>
    </w:p>
    <w:p>
      <w:r>
        <w:rPr>
          <w:b/>
        </w:rPr>
        <w:t xml:space="preserve">Esimerkki 2.2733</w:t>
      </w:r>
    </w:p>
    <w:p>
      <w:r>
        <w:t xml:space="preserve">Lause1: Emma oli tekemässä pukua. Lause2: Hän meni kangaskauppaan. Lause3: Sitten hän katseli kaavakirjoja. Lause4: Hän valitsi yhden.</w:t>
      </w:r>
    </w:p>
    <w:p>
      <w:r>
        <w:rPr>
          <w:b/>
        </w:rPr>
        <w:t xml:space="preserve">Tulos</w:t>
      </w:r>
    </w:p>
    <w:p>
      <w:r>
        <w:t xml:space="preserve">Sitten hän meni kotiin ja teki sen.</w:t>
      </w:r>
    </w:p>
    <w:p>
      <w:r>
        <w:rPr>
          <w:b/>
        </w:rPr>
        <w:t xml:space="preserve">Esimerkki 2.2734</w:t>
      </w:r>
    </w:p>
    <w:p>
      <w:r>
        <w:t xml:space="preserve">Lause1: Tom ja Diane ovat olleet naimisissa jo vuosia. Lause2: Seuraavana hääpäivänään he aikovat mennä tanssimaan. Lause3: He ilmoittautuvat salsatunneille. Lause4: He harjoittelivat kerran viikossa vuosien ajan.</w:t>
      </w:r>
    </w:p>
    <w:p>
      <w:r>
        <w:rPr>
          <w:b/>
        </w:rPr>
        <w:t xml:space="preserve">Tulos</w:t>
      </w:r>
    </w:p>
    <w:p>
      <w:r>
        <w:t xml:space="preserve">Vuosipäivän iltana he menehtyivät.</w:t>
      </w:r>
    </w:p>
    <w:p>
      <w:r>
        <w:rPr>
          <w:b/>
        </w:rPr>
        <w:t xml:space="preserve">Esimerkki 2.2735</w:t>
      </w:r>
    </w:p>
    <w:p>
      <w:r>
        <w:t xml:space="preserve">Lause1: Yksi harrastuksistani on kynttilöiden teko. Lause2: Kynttilävaha: Minulla on isoja sammioita, joita käytin vahan sulattamiseen. Lause3: Olen kokeillut oudon muotoisia kynttilänjohtimia. Lause4: Äskettäin tein kynttilän, jota voi polttaa molemmista päistä.</w:t>
      </w:r>
    </w:p>
    <w:p>
      <w:r>
        <w:rPr>
          <w:b/>
        </w:rPr>
        <w:t xml:space="preserve">Tulos</w:t>
      </w:r>
    </w:p>
    <w:p>
      <w:r>
        <w:t xml:space="preserve">Taidan myydä niitä verkossa.</w:t>
      </w:r>
    </w:p>
    <w:p>
      <w:r>
        <w:rPr>
          <w:b/>
        </w:rPr>
        <w:t xml:space="preserve">Esimerkki 2.2736</w:t>
      </w:r>
    </w:p>
    <w:p>
      <w:r>
        <w:t xml:space="preserve">Lause1: Cameron synnytti ensimmäistä lastaan. Lause2: Hän pelkäsi ja jännitti kovasti äidiksi tuloa. Lause3: Mutta synnytys sujui sujuvasti ja nopeasti. Lause4: Pian hän piteli lastaan sylissä ja imetti kuin ammattilainen.</w:t>
      </w:r>
    </w:p>
    <w:p>
      <w:r>
        <w:rPr>
          <w:b/>
        </w:rPr>
        <w:t xml:space="preserve">Tulos</w:t>
      </w:r>
    </w:p>
    <w:p>
      <w:r>
        <w:t xml:space="preserve">Cameron oli ylpeä ja tyytyväinen uusista äidintaidoistaan!</w:t>
      </w:r>
    </w:p>
    <w:p>
      <w:r>
        <w:rPr>
          <w:b/>
        </w:rPr>
        <w:t xml:space="preserve">Esimerkki 2.2737</w:t>
      </w:r>
    </w:p>
    <w:p>
      <w:r>
        <w:t xml:space="preserve">Lause1: Lomalla Amy keräsi kiviä rannalta. Lause2: Kun Amy palasi kotiin, hän näytti kiviä ystävilleen. Lause3: Kaikki sanoivat, että ne näyttivät tavallisilta kiviltä, eivät mitään erikoista. Lause4: Amy vei kivet miehelle, joka kiillotti ne.</w:t>
      </w:r>
    </w:p>
    <w:p>
      <w:r>
        <w:rPr>
          <w:b/>
        </w:rPr>
        <w:t xml:space="preserve">Tulos</w:t>
      </w:r>
    </w:p>
    <w:p>
      <w:r>
        <w:t xml:space="preserve">Hän ojensi hänelle kasan kauniita kiillotettuja akaatteja.</w:t>
      </w:r>
    </w:p>
    <w:p>
      <w:r>
        <w:rPr>
          <w:b/>
        </w:rPr>
        <w:t xml:space="preserve">Esimerkki 2.2738</w:t>
      </w:r>
    </w:p>
    <w:p>
      <w:r>
        <w:t xml:space="preserve">Lause1: Oli perjantai-ilta äidin luona. Lause2: Päätimme pelata vanhaa perhepeliä, jota meillä oli tapana pelata. Lause3: Meillä oli niin hauskaa, ja se muistutti minua vanhoista ajoista. Lause4: Päätin tehdä tästä erityisen ja aloittaa viikoittaisen perhepeli-illan.</w:t>
      </w:r>
    </w:p>
    <w:p>
      <w:r>
        <w:rPr>
          <w:b/>
        </w:rPr>
        <w:t xml:space="preserve">Tulos</w:t>
      </w:r>
    </w:p>
    <w:p>
      <w:r>
        <w:t xml:space="preserve">Nyt kun minulla on lapsia, meillä on edelleen joka perjantai perhepeli-ilta.</w:t>
      </w:r>
    </w:p>
    <w:p>
      <w:r>
        <w:rPr>
          <w:b/>
        </w:rPr>
        <w:t xml:space="preserve">Esimerkki 2.2739</w:t>
      </w:r>
    </w:p>
    <w:p>
      <w:r>
        <w:t xml:space="preserve">Lause1: Justin oli koulunsa yleisurheilujoukkueessa. Lause2: Eräänä päivänä hänellä oli vieraskilpailu toisessa koulussa. Lause3: Justin unohti vesipullonsa kotiin. Lause4: Hän oli kisan jälkeen niin janoinen, että hän poimi pullon maasta.</w:t>
      </w:r>
    </w:p>
    <w:p>
      <w:r>
        <w:rPr>
          <w:b/>
        </w:rPr>
        <w:t xml:space="preserve">Tulos</w:t>
      </w:r>
    </w:p>
    <w:p>
      <w:r>
        <w:t xml:space="preserve">Hän joi osan vedestä ystäviensä paheksumiseksi.</w:t>
      </w:r>
    </w:p>
    <w:p>
      <w:r>
        <w:rPr>
          <w:b/>
        </w:rPr>
        <w:t xml:space="preserve">Esimerkki 2.2740</w:t>
      </w:r>
    </w:p>
    <w:p>
      <w:r>
        <w:t xml:space="preserve">Lause1: Laura on levynkeräilijä. Lause2: Laura löytää levykauppaa tutkiessaan hienon levyn. Lause3: Hän ostaa levyn ja lähtee kotiin. Lause4: Kotiin palattuaan Laura alkaa kuunnella uutta löytöään.</w:t>
      </w:r>
    </w:p>
    <w:p>
      <w:r>
        <w:rPr>
          <w:b/>
        </w:rPr>
        <w:t xml:space="preserve">Tulos</w:t>
      </w:r>
    </w:p>
    <w:p>
      <w:r>
        <w:t xml:space="preserve">Laura nauttii levynkeräilijänä olemisesta ja uudesta levystään.</w:t>
      </w:r>
    </w:p>
    <w:p>
      <w:r>
        <w:rPr>
          <w:b/>
        </w:rPr>
        <w:t xml:space="preserve">Esimerkki 2.2741</w:t>
      </w:r>
    </w:p>
    <w:p>
      <w:r>
        <w:t xml:space="preserve">Lause1: Nguyen rakasti jalkapallon pelaamista, mutta hän ei ollut kovin hyvä. Lause2: Hänen valmentajansa otti hänet joukkueeseen, mutta vastahakoisesti. Lause3: Mutta Nguyen päätti harjoitella kotona ystäviensä kanssa. Lause4: Kauden ensimmäisessä pelissä hän teki voittomaalin!</w:t>
      </w:r>
    </w:p>
    <w:p>
      <w:r>
        <w:rPr>
          <w:b/>
        </w:rPr>
        <w:t xml:space="preserve">Tulos</w:t>
      </w:r>
    </w:p>
    <w:p>
      <w:r>
        <w:t xml:space="preserve">Hänen joukkuetoverinsa olivat niin onnellisia, että he itkivät.</w:t>
      </w:r>
    </w:p>
    <w:p>
      <w:r>
        <w:rPr>
          <w:b/>
        </w:rPr>
        <w:t xml:space="preserve">Esimerkki 2.2742</w:t>
      </w:r>
    </w:p>
    <w:p>
      <w:r>
        <w:t xml:space="preserve">Lause1: Ron ja hänen ystävänsä hengailivat myöhään illalla. Lause2: He menivät hylättyyn taloon, joka vaikutti hyvin pahaenteiseltä. Lause3: Ron ja hänen ystävänsä alkoivat katsella ympärilleen ja löysivät rikkinäisen ikkunan. Lause4: Ronin ystävät usuttivat Ronia menemään sisälle taloon.</w:t>
      </w:r>
    </w:p>
    <w:p>
      <w:r>
        <w:rPr>
          <w:b/>
        </w:rPr>
        <w:t xml:space="preserve">Tulos</w:t>
      </w:r>
    </w:p>
    <w:p>
      <w:r>
        <w:t xml:space="preserve">Ron sanoi, ettei halunnut, ja hänen ystävänsä pilkkasivat häntä.</w:t>
      </w:r>
    </w:p>
    <w:p>
      <w:r>
        <w:rPr>
          <w:b/>
        </w:rPr>
        <w:t xml:space="preserve">Esimerkki 2.2743</w:t>
      </w:r>
    </w:p>
    <w:p>
      <w:r>
        <w:t xml:space="preserve">Lause1: Maryn hiukset olivat kasvaneet liian pitkiksi. Lause2: Hän meni kampaamoon leikkauttamaan hiuksensa. Lause3: Hän päätti valita kalliin leikkauksen. Lause4: Hänen hiuksensa oli leikattu liian lyhyiksi hänen mielestään.</w:t>
      </w:r>
    </w:p>
    <w:p>
      <w:r>
        <w:rPr>
          <w:b/>
        </w:rPr>
        <w:t xml:space="preserve">Tulos</w:t>
      </w:r>
    </w:p>
    <w:p>
      <w:r>
        <w:t xml:space="preserve">Salonki ei veloittanut häntä.</w:t>
      </w:r>
    </w:p>
    <w:p>
      <w:r>
        <w:rPr>
          <w:b/>
        </w:rPr>
        <w:t xml:space="preserve">Esimerkki 2.2744</w:t>
      </w:r>
    </w:p>
    <w:p>
      <w:r>
        <w:t xml:space="preserve">Lause1: Timin piti viedä roskat ulos. Lause2: Mutta hän oli liian laiska. Lause3: Hän odotti, kunnes oli myöhäinen ilta. Lause4: Ja kun hän lähestyi roskakoria, sieltä hyppäsi ulos kirkuva kissa.</w:t>
      </w:r>
    </w:p>
    <w:p>
      <w:r>
        <w:rPr>
          <w:b/>
        </w:rPr>
        <w:t xml:space="preserve">Tulos</w:t>
      </w:r>
    </w:p>
    <w:p>
      <w:r>
        <w:t xml:space="preserve">Pelottava tapahtuma sai Timin katumaan laiskuuttaan.</w:t>
      </w:r>
    </w:p>
    <w:p>
      <w:r>
        <w:rPr>
          <w:b/>
        </w:rPr>
        <w:t xml:space="preserve">Esimerkki 2.2745</w:t>
      </w:r>
    </w:p>
    <w:p>
      <w:r>
        <w:t xml:space="preserve">Lause1: Miranda halusi maalata olohuoneensa. Lause2: Hän meni rautakauppaan etsimään maalia. Lause3: Kun Miranda katseli maalimalleja, häntä lähestyi komea mies. Lause4: He tulivat toimeen ja vaihtoivat numeroita.</w:t>
      </w:r>
    </w:p>
    <w:p>
      <w:r>
        <w:rPr>
          <w:b/>
        </w:rPr>
        <w:t xml:space="preserve">Tulos</w:t>
      </w:r>
    </w:p>
    <w:p>
      <w:r>
        <w:t xml:space="preserve">Heidän ensimmäiset treffinsä olivat Mirandan olohuoneen maalaaminen.</w:t>
      </w:r>
    </w:p>
    <w:p>
      <w:r>
        <w:rPr>
          <w:b/>
        </w:rPr>
        <w:t xml:space="preserve">Esimerkki 2.2746</w:t>
      </w:r>
    </w:p>
    <w:p>
      <w:r>
        <w:t xml:space="preserve">Lause1: Angela yritti kirjoittaa romaania. Lause2: Hänellä oli kirjailijanlama, joten hän päätti mennä kirjoittamaan puistoon. Lause3: Puistossa hän näki, kun mies ryöstettiin. Lause4: Hän sai ryöstöstä idean kirjaansa varten, joten hän kirjoitti sen ylös.</w:t>
      </w:r>
    </w:p>
    <w:p>
      <w:r>
        <w:rPr>
          <w:b/>
        </w:rPr>
        <w:t xml:space="preserve">Tulos</w:t>
      </w:r>
    </w:p>
    <w:p>
      <w:r>
        <w:t xml:space="preserve">Angela sai luvun valmiiksi samana päivänä.</w:t>
      </w:r>
    </w:p>
    <w:p>
      <w:r>
        <w:rPr>
          <w:b/>
        </w:rPr>
        <w:t xml:space="preserve">Esimerkki 2.2747</w:t>
      </w:r>
    </w:p>
    <w:p>
      <w:r>
        <w:t xml:space="preserve">Lause1: Ann oli masentunut. Lause2: Hänen miehensä päätti piristää häntä. Lause3: Mies vei Annin illalliselle. Lause4: Sitten he menivät komediaklubille.</w:t>
      </w:r>
    </w:p>
    <w:p>
      <w:r>
        <w:rPr>
          <w:b/>
        </w:rPr>
        <w:t xml:space="preserve">Tulos</w:t>
      </w:r>
    </w:p>
    <w:p>
      <w:r>
        <w:t xml:space="preserve">Hauska koomikko sai Annan nauramaan sydämellisesti!</w:t>
      </w:r>
    </w:p>
    <w:p>
      <w:r>
        <w:rPr>
          <w:b/>
        </w:rPr>
        <w:t xml:space="preserve">Esimerkki 2.2748</w:t>
      </w:r>
    </w:p>
    <w:p>
      <w:r>
        <w:t xml:space="preserve">Lause1: Madison oli pulpetissaan ennen tunnin alkua. Lause2: Hän huomasi, että hänen pulpettinsa lähellä istui uusi tyttö. Lause3: Hän näki, että tyttö katseli ympärilleen ja näytti hermostuneelta. Lause4: Madison päätti lähestyä tyttöä.</w:t>
      </w:r>
    </w:p>
    <w:p>
      <w:r>
        <w:rPr>
          <w:b/>
        </w:rPr>
        <w:t xml:space="preserve">Tulos</w:t>
      </w:r>
    </w:p>
    <w:p>
      <w:r>
        <w:t xml:space="preserve">Hän kumartui ja esittäytyi, mikä ilahdutti tyttöä.</w:t>
      </w:r>
    </w:p>
    <w:p>
      <w:r>
        <w:rPr>
          <w:b/>
        </w:rPr>
        <w:t xml:space="preserve">Esimerkki 2.2749</w:t>
      </w:r>
    </w:p>
    <w:p>
      <w:r>
        <w:t xml:space="preserve">Lause1: Rhonda ei koskaan tuntenut ymmärtävänsä modernia taidetta. Lause2: Eräänä päivänä hän päätti käydä ystävänsä kanssa modernin taiteen museossa. Lause3: Hänen ystävänsä auttoi häntä arvostamaan taidetta, jota hän ei ehkä muuten olisi arvostanut. Lause4: Rhonda lähti kotiin kiitollisena ja tyytyväisenä.</w:t>
      </w:r>
    </w:p>
    <w:p>
      <w:r>
        <w:rPr>
          <w:b/>
        </w:rPr>
        <w:t xml:space="preserve">Tulos</w:t>
      </w:r>
    </w:p>
    <w:p>
      <w:r>
        <w:t xml:space="preserve">Hän tunsi ymmärtävänsä nykytaidetta hieman paremmin.</w:t>
      </w:r>
    </w:p>
    <w:p>
      <w:r>
        <w:rPr>
          <w:b/>
        </w:rPr>
        <w:t xml:space="preserve">Esimerkki 2.2750</w:t>
      </w:r>
    </w:p>
    <w:p>
      <w:r>
        <w:t xml:space="preserve">Lause1: Chris ja Aimee olivat vastanaineet ja halusivat ostaa talon. Lause2: He tarvitsivat huonon taloustilanteen vuoksi 50 000 dollarin käsirahan. Lause3: Aluksi Chris ja Aimee olivat lannistuneita. Lause4: He kuitenkin päättivät, että he halusivat talon enemmän kuin mitään muuta.</w:t>
      </w:r>
    </w:p>
    <w:p>
      <w:r>
        <w:rPr>
          <w:b/>
        </w:rPr>
        <w:t xml:space="preserve">Tulos</w:t>
      </w:r>
    </w:p>
    <w:p>
      <w:r>
        <w:t xml:space="preserve">Molemmat ottivat toisen työn lisätulojen hankkimiseksi.</w:t>
      </w:r>
    </w:p>
    <w:p>
      <w:r>
        <w:rPr>
          <w:b/>
        </w:rPr>
        <w:t xml:space="preserve">Esimerkki 2.2751</w:t>
      </w:r>
    </w:p>
    <w:p>
      <w:r>
        <w:t xml:space="preserve">Lause1: Darcy reputti kaksi luokkaa koulussa. Lause2: Vanhemmat antoivat hänelle kotiarestia, kunnes hänen arvosanansa paranevat. Lause3: Darcy alkoi opiskella joka ilta. Lause4: Pian hänen arvosanansa olivat parantuneet huomattavasti!</w:t>
      </w:r>
    </w:p>
    <w:p>
      <w:r>
        <w:rPr>
          <w:b/>
        </w:rPr>
        <w:t xml:space="preserve">Tulos</w:t>
      </w:r>
    </w:p>
    <w:p>
      <w:r>
        <w:t xml:space="preserve">Pian Darcy sai taas mennä ulos ystäviensä kanssa.</w:t>
      </w:r>
    </w:p>
    <w:p>
      <w:r>
        <w:rPr>
          <w:b/>
        </w:rPr>
        <w:t xml:space="preserve">Esimerkki 2.2752</w:t>
      </w:r>
    </w:p>
    <w:p>
      <w:r>
        <w:t xml:space="preserve">Lause1: Ted haluaa pysäköidä mahdollisimman lähelle toimistorakennustaan. Lause2: Joka päivä eturiviin pysäköity auto vei kaksi paikkaa. Lause3: Eräänä päivänä Ted napsahti ja rikkoi auton kaikki ikkunat. Lause4: Ted jätti autoon lapun, jossa selitettiin, että yksi auto saa vain yhden paikan.</w:t>
      </w:r>
    </w:p>
    <w:p>
      <w:r>
        <w:rPr>
          <w:b/>
        </w:rPr>
        <w:t xml:space="preserve">Tulos</w:t>
      </w:r>
    </w:p>
    <w:p>
      <w:r>
        <w:t xml:space="preserve">Ted ei enää koskaan nähnyt autoa pysäköitynä kahteen paikkaan.</w:t>
      </w:r>
    </w:p>
    <w:p>
      <w:r>
        <w:rPr>
          <w:b/>
        </w:rPr>
        <w:t xml:space="preserve">Esimerkki 2.2753</w:t>
      </w:r>
    </w:p>
    <w:p>
      <w:r>
        <w:t xml:space="preserve">Lause1: Sally teki listan viime kesänä. Lause2: Sally teki listan kaikista asioista, joita hän halusi. Lause3: Mutta hän ei ollut kiltti tyttö tänä vuonna. Lause4: Ja hän tiesi sen syvällä sisimmässään.</w:t>
      </w:r>
    </w:p>
    <w:p>
      <w:r>
        <w:rPr>
          <w:b/>
        </w:rPr>
        <w:t xml:space="preserve">Tulos</w:t>
      </w:r>
    </w:p>
    <w:p>
      <w:r>
        <w:t xml:space="preserve">Sally saa tänä vuonna hiiltä.</w:t>
      </w:r>
    </w:p>
    <w:p>
      <w:r>
        <w:rPr>
          <w:b/>
        </w:rPr>
        <w:t xml:space="preserve">Esimerkki 2.2754</w:t>
      </w:r>
    </w:p>
    <w:p>
      <w:r>
        <w:t xml:space="preserve">Lause1: Megan oli donitsikaupassa. Lause2: Hän halusi todella tuoreen donitsin, joka oli tullut kuumana koneesta. Lause3: Hän odotti jonossa ja sai sitten donitsinsa. Lause4: Sitten hän meni ottamaan palan, mutta se oli niin kuuma.</w:t>
      </w:r>
    </w:p>
    <w:p>
      <w:r>
        <w:rPr>
          <w:b/>
        </w:rPr>
        <w:t xml:space="preserve">Tulos</w:t>
      </w:r>
    </w:p>
    <w:p>
      <w:r>
        <w:t xml:space="preserve">Hän pudotti donitsin vahingossa yllätyksekseen.</w:t>
      </w:r>
    </w:p>
    <w:p>
      <w:r>
        <w:rPr>
          <w:b/>
        </w:rPr>
        <w:t xml:space="preserve">Esimerkki 2.2755</w:t>
      </w:r>
    </w:p>
    <w:p>
      <w:r>
        <w:t xml:space="preserve">Lause1: Ed oli huono poika luokassa. Lause2: Hän huusi aina, kun opettaja puhui. Lause3: Tällä kertaa opettaja oli saanut tarpeekseen Edin huutamisesta. Lause4: Hänet lähetettiin rehtorin kansliaan.</w:t>
      </w:r>
    </w:p>
    <w:p>
      <w:r>
        <w:rPr>
          <w:b/>
        </w:rPr>
        <w:t xml:space="preserve">Tulos</w:t>
      </w:r>
    </w:p>
    <w:p>
      <w:r>
        <w:t xml:space="preserve">Sen jälkeen Ed ei enää koskaan huutanut luokassa.</w:t>
      </w:r>
    </w:p>
    <w:p>
      <w:r>
        <w:rPr>
          <w:b/>
        </w:rPr>
        <w:t xml:space="preserve">Esimerkki 2.2756</w:t>
      </w:r>
    </w:p>
    <w:p>
      <w:r>
        <w:t xml:space="preserve">Lause1: Minun piti mennä ostamaan leipää. Lause2: Lähdin talosta ja kävelin jalkakäytävällä. Lause3: Saavuin kauppaan ja menin sisään. Lause4: Ostin leipää ja ostin myös maitoa.</w:t>
      </w:r>
    </w:p>
    <w:p>
      <w:r>
        <w:rPr>
          <w:b/>
        </w:rPr>
        <w:t xml:space="preserve">Tulos</w:t>
      </w:r>
    </w:p>
    <w:p>
      <w:r>
        <w:t xml:space="preserve">Silloin kävelin kotiin ruokaostosten kanssa.</w:t>
      </w:r>
    </w:p>
    <w:p>
      <w:r>
        <w:rPr>
          <w:b/>
        </w:rPr>
        <w:t xml:space="preserve">Esimerkki 2.2757</w:t>
      </w:r>
    </w:p>
    <w:p>
      <w:r>
        <w:t xml:space="preserve">Lause1: Danielle oli vaikeuksia nähdä luokassa. Lause2: Hänen opettajansa suositteli silmätutkimusta. Lause3: Hän teki sen ja reputti. Lause4: He päättivät, että hän tarvitsi silmälasit.</w:t>
      </w:r>
    </w:p>
    <w:p>
      <w:r>
        <w:rPr>
          <w:b/>
        </w:rPr>
        <w:t xml:space="preserve">Tulos</w:t>
      </w:r>
    </w:p>
    <w:p>
      <w:r>
        <w:t xml:space="preserve">Hänelle sovitettiin parit sinä iltana.</w:t>
      </w:r>
    </w:p>
    <w:p>
      <w:r>
        <w:rPr>
          <w:b/>
        </w:rPr>
        <w:t xml:space="preserve">Esimerkki 2.2758</w:t>
      </w:r>
    </w:p>
    <w:p>
      <w:r>
        <w:t xml:space="preserve">Lause1: Jen käveli ulos ostoskeskuksesta vain huomatakseen, että hänen autonsa oli kadonnut. Lause2: Hän katseli ympärilleen kuumeisesti. Lause3: Lopulta hän soitti ostoskeskuksen turvamiehille. Lause4: Kun häntä alettiin kuulustella, hän tajusi, ettei hänen autonsa ollut kadonnut.</w:t>
      </w:r>
    </w:p>
    <w:p>
      <w:r>
        <w:rPr>
          <w:b/>
        </w:rPr>
        <w:t xml:space="preserve">Tulos</w:t>
      </w:r>
    </w:p>
    <w:p>
      <w:r>
        <w:t xml:space="preserve">Hän oli mennyt ulos ostoskeskuksen väärästä ovesta.</w:t>
      </w:r>
    </w:p>
    <w:p>
      <w:r>
        <w:rPr>
          <w:b/>
        </w:rPr>
        <w:t xml:space="preserve">Esimerkki 2.2759</w:t>
      </w:r>
    </w:p>
    <w:p>
      <w:r>
        <w:t xml:space="preserve">Lause1: Laura oli eräänä aamuna koulussa. Lause2: Edellisenä iltana verkossa oli ollut draamaa. Lause3: Yhtäkkiä eräs tyttö tuli Lauran luo ja tönäisi häntä. Lause4: Tyttö alkoi hyökätä Lauran kimppuun.</w:t>
      </w:r>
    </w:p>
    <w:p>
      <w:r>
        <w:rPr>
          <w:b/>
        </w:rPr>
        <w:t xml:space="preserve">Tulos</w:t>
      </w:r>
    </w:p>
    <w:p>
      <w:r>
        <w:t xml:space="preserve">Onneksi joku auttoi tytön pois.</w:t>
      </w:r>
    </w:p>
    <w:p>
      <w:r>
        <w:rPr>
          <w:b/>
        </w:rPr>
        <w:t xml:space="preserve">Esimerkki 2.2760</w:t>
      </w:r>
    </w:p>
    <w:p>
      <w:r>
        <w:t xml:space="preserve">Lause1: Oli jouluaatto, eikä Mark ollut vieläkään ostanut lahjoja. Lause2: Hän riensi ostoskeskukseen. Lause3: Kauppakeskuksessa hän näki, että monet tavarat olivat loppu. Lause4: Hän ei ollut tyytyväinen siihen, mitä hän sai mukaansa.</w:t>
      </w:r>
    </w:p>
    <w:p>
      <w:r>
        <w:rPr>
          <w:b/>
        </w:rPr>
        <w:t xml:space="preserve">Tulos</w:t>
      </w:r>
    </w:p>
    <w:p>
      <w:r>
        <w:t xml:space="preserve">Mark päätti, ettei hän koskaan odottaisi niin kauan lahjojen ostamista.</w:t>
      </w:r>
    </w:p>
    <w:p>
      <w:r>
        <w:rPr>
          <w:b/>
        </w:rPr>
        <w:t xml:space="preserve">Esimerkki 2.2761</w:t>
      </w:r>
    </w:p>
    <w:p>
      <w:r>
        <w:t xml:space="preserve">Lause1: Heräsin aikaisin äitini syntymäpäivänä. Lause2: Olin jo aiemmin päättänyt tehdä hänelle kakun. Lause3: Kävelin keittiöön valmistamaan kakkua. Lause4: Kun kakku oli valmis, vein sen nopeasti hänen kotiinsa.</w:t>
      </w:r>
    </w:p>
    <w:p>
      <w:r>
        <w:rPr>
          <w:b/>
        </w:rPr>
        <w:t xml:space="preserve">Tulos</w:t>
      </w:r>
    </w:p>
    <w:p>
      <w:r>
        <w:t xml:space="preserve">Hän söi viipaleen ja sanoi sen olleen herkullista.</w:t>
      </w:r>
    </w:p>
    <w:p>
      <w:r>
        <w:rPr>
          <w:b/>
        </w:rPr>
        <w:t xml:space="preserve">Esimerkki 2.2762</w:t>
      </w:r>
    </w:p>
    <w:p>
      <w:r>
        <w:t xml:space="preserve">Lause1: Danielle oli ollut allapäin. Lause2: Hän päätti kirjoittaa päiväkirjaan, mikä häntä vaivasi. Lause3: Hän alkoi voida paremmin. Lause4: Hänen siskonsa kuitenkin löysi päiväkirjan ja luki sen.</w:t>
      </w:r>
    </w:p>
    <w:p>
      <w:r>
        <w:rPr>
          <w:b/>
        </w:rPr>
        <w:t xml:space="preserve">Tulos</w:t>
      </w:r>
    </w:p>
    <w:p>
      <w:r>
        <w:t xml:space="preserve">Hänen siskonsa pilkkasi häntä sen vuoksi, mitä hän kirjoitti.</w:t>
      </w:r>
    </w:p>
    <w:p>
      <w:r>
        <w:rPr>
          <w:b/>
        </w:rPr>
        <w:t xml:space="preserve">Esimerkki 2.2763</w:t>
      </w:r>
    </w:p>
    <w:p>
      <w:r>
        <w:t xml:space="preserve">Lause1: Tim halusi oppia piirtämään. Lause2: Mutta hänen huomionsa herpaantui jatkuvasti. Lause3: Hänen ystävänsä pyysi häntä pelaamaan videopelejä. Lause4: Ja he päätyivät pelaamaan koko päivän.</w:t>
      </w:r>
    </w:p>
    <w:p>
      <w:r>
        <w:rPr>
          <w:b/>
        </w:rPr>
        <w:t xml:space="preserve">Tulos</w:t>
      </w:r>
    </w:p>
    <w:p>
      <w:r>
        <w:t xml:space="preserve">Tim katui koko päivän tuhlaamista.</w:t>
      </w:r>
    </w:p>
    <w:p>
      <w:r>
        <w:rPr>
          <w:b/>
        </w:rPr>
        <w:t xml:space="preserve">Esimerkki 2.2764</w:t>
      </w:r>
    </w:p>
    <w:p>
      <w:r>
        <w:t xml:space="preserve">Lause1: Mark halusi löytää uuden paikan, jonne muuttaa. Lause2: Hän tutki paikkoja, joissa hän halusi käydä. Lause3: Hän päätti muuttaa Floridaan sen hyvän sään vuoksi. Lause4: Vaikka muutto oli vaivalloista, Mark viihtyi uudessa kodissaan.</w:t>
      </w:r>
    </w:p>
    <w:p>
      <w:r>
        <w:rPr>
          <w:b/>
        </w:rPr>
        <w:t xml:space="preserve">Tulos</w:t>
      </w:r>
    </w:p>
    <w:p>
      <w:r>
        <w:t xml:space="preserve">Mark nautti uudesta elämästään Floridassa.</w:t>
      </w:r>
    </w:p>
    <w:p>
      <w:r>
        <w:rPr>
          <w:b/>
        </w:rPr>
        <w:t xml:space="preserve">Esimerkki 2.2765</w:t>
      </w:r>
    </w:p>
    <w:p>
      <w:r>
        <w:t xml:space="preserve">Lause1: Ned työskenteli hampurilaispaikassa. Lause2: Hän vihasi sitä työtä. Lause3: Palkka oli surkea ja työtunnit pitkiä. Lause4: Lopulta Ned lopetti työnsä.</w:t>
      </w:r>
    </w:p>
    <w:p>
      <w:r>
        <w:rPr>
          <w:b/>
        </w:rPr>
        <w:t xml:space="preserve">Tulos</w:t>
      </w:r>
    </w:p>
    <w:p>
      <w:r>
        <w:t xml:space="preserve">Hän oli helpottunut lopetettuaan.</w:t>
      </w:r>
    </w:p>
    <w:p>
      <w:r>
        <w:rPr>
          <w:b/>
        </w:rPr>
        <w:t xml:space="preserve">Esimerkki 2.2766</w:t>
      </w:r>
    </w:p>
    <w:p>
      <w:r>
        <w:t xml:space="preserve">Lause1: Julia leipoi keksejä. Lause2: Hänellä ei ollut voita, mutta ajatteli, että margariini kelpaisi. Lause3: Kun taikina oli valmis, hän laittoi keksit uuniin. Lause4: Sitten hän odotti, että ne kypsyisivät.</w:t>
      </w:r>
    </w:p>
    <w:p>
      <w:r>
        <w:rPr>
          <w:b/>
        </w:rPr>
        <w:t xml:space="preserve">Tulos</w:t>
      </w:r>
    </w:p>
    <w:p>
      <w:r>
        <w:t xml:space="preserve">Valitettavasti keksit eivät kohonneet kunnolla eivätkä olleet yhtä herkullisia.</w:t>
      </w:r>
    </w:p>
    <w:p>
      <w:r>
        <w:rPr>
          <w:b/>
        </w:rPr>
        <w:t xml:space="preserve">Esimerkki 2.2767</w:t>
      </w:r>
    </w:p>
    <w:p>
      <w:r>
        <w:t xml:space="preserve">Lause1: Jack halusi todella avata ravintolan. Lause2: Hän kiinnitti talonsa aloittaakseen hampurilaisravintolan. Lause3: Jackilla ei ollut aavistustakaan, miten ravintolaa pitäisi pyörittää. Lause4: Kukaan ei tullut hänen ravintolaansa, koska hänen ruokansa oli kauheaa.</w:t>
      </w:r>
    </w:p>
    <w:p>
      <w:r>
        <w:rPr>
          <w:b/>
        </w:rPr>
        <w:t xml:space="preserve">Tulos</w:t>
      </w:r>
    </w:p>
    <w:p>
      <w:r>
        <w:t xml:space="preserve">Jack joutui sulkemaan ravintolansa huonon liiketoiminnan vuoksi.</w:t>
      </w:r>
    </w:p>
    <w:p>
      <w:r>
        <w:rPr>
          <w:b/>
        </w:rPr>
        <w:t xml:space="preserve">Esimerkki 2.2768</w:t>
      </w:r>
    </w:p>
    <w:p>
      <w:r>
        <w:t xml:space="preserve">Lause1: Jessica heräsi eräänä aamuna ja valmistautui töihin. Lause2: Hän nousi autoonsa ja lähti töihin. Lause3: Auto ei käynnistynyt. Lause4: Jessica alkoi panikoida.</w:t>
      </w:r>
    </w:p>
    <w:p>
      <w:r>
        <w:rPr>
          <w:b/>
        </w:rPr>
        <w:t xml:space="preserve">Tulos</w:t>
      </w:r>
    </w:p>
    <w:p>
      <w:r>
        <w:t xml:space="preserve">Hän tajusi nopeasti, että hän voisi kulkea bussilla töihin, joten hän teki niin.</w:t>
      </w:r>
    </w:p>
    <w:p>
      <w:r>
        <w:rPr>
          <w:b/>
        </w:rPr>
        <w:t xml:space="preserve">Esimerkki 2.2769</w:t>
      </w:r>
    </w:p>
    <w:p>
      <w:r>
        <w:t xml:space="preserve">Lause1: Susan sai joululahjaksi uuden polkupyörän. Lause2: Hän ei osannut ajaa sillä ilman apupyöriä. Lause3: Hänen äitinsä piti pyörän takaosasta kiinni, kun hän työnsi Susania. Lause4: Susanin äiti päästi irti polkupyörästä.</w:t>
      </w:r>
    </w:p>
    <w:p>
      <w:r>
        <w:rPr>
          <w:b/>
        </w:rPr>
        <w:t xml:space="preserve">Tulos</w:t>
      </w:r>
    </w:p>
    <w:p>
      <w:r>
        <w:t xml:space="preserve">Susan kaatui ja nylki polvensa.</w:t>
      </w:r>
    </w:p>
    <w:p>
      <w:r>
        <w:rPr>
          <w:b/>
        </w:rPr>
        <w:t xml:space="preserve">Esimerkki 2.2770</w:t>
      </w:r>
    </w:p>
    <w:p>
      <w:r>
        <w:t xml:space="preserve">Lause1: Kim ei ollut kovin hyvä kokki. Lause2: Hän yritti tehdä ranskalaisia perunoita. Lause3: Vähän rasvaa valui yli ja syttyi tuleen. Lause4: Hän yritti sammuttaa sitä heittämällä vettä päälle.</w:t>
      </w:r>
    </w:p>
    <w:p>
      <w:r>
        <w:rPr>
          <w:b/>
        </w:rPr>
        <w:t xml:space="preserve">Tulos</w:t>
      </w:r>
    </w:p>
    <w:p>
      <w:r>
        <w:t xml:space="preserve">Tulipalo levisi, ja Kimin oli soitettava palokunta paikalle.</w:t>
      </w:r>
    </w:p>
    <w:p>
      <w:r>
        <w:rPr>
          <w:b/>
        </w:rPr>
        <w:t xml:space="preserve">Esimerkki 2.2771</w:t>
      </w:r>
    </w:p>
    <w:p>
      <w:r>
        <w:t xml:space="preserve">Lause1: Bob aloitti vuoden uudessa koulussa. Lause2: Hän ei tuntenut ketään luokallaan. Lause3: Opettaja pyysi kaikkia oppilaita ottamaan kynän esiin. Lause4: Bob unohti ottaa kynän mukaansa.</w:t>
      </w:r>
    </w:p>
    <w:p>
      <w:r>
        <w:rPr>
          <w:b/>
        </w:rPr>
        <w:t xml:space="preserve">Tulos</w:t>
      </w:r>
    </w:p>
    <w:p>
      <w:r>
        <w:t xml:space="preserve">Onneksi vieressä istuva tyttö antoi hänelle yhden ja hymyili.</w:t>
      </w:r>
    </w:p>
    <w:p>
      <w:r>
        <w:rPr>
          <w:b/>
        </w:rPr>
        <w:t xml:space="preserve">Esimerkki 2.2772</w:t>
      </w:r>
    </w:p>
    <w:p>
      <w:r>
        <w:t xml:space="preserve">Lause1: Stephen oli ollut hereillä jo päiviä. Lause2: Hän yritti nukkua, mutta ei pystynyt. Lause3: Hän makasi sängyssä tuntikausia, mutta ei koskaan nukkunut. Lause4: Sen sijaan, että hän olisi mennyt lääkäriin, hän otti vain pullon ambienia.</w:t>
      </w:r>
    </w:p>
    <w:p>
      <w:r>
        <w:rPr>
          <w:b/>
        </w:rPr>
        <w:t xml:space="preserve">Tulos</w:t>
      </w:r>
    </w:p>
    <w:p>
      <w:r>
        <w:t xml:space="preserve">Nyt hän saa vihdoin nukkua, koska hän otti yliannostuksen ja kuoli.</w:t>
      </w:r>
    </w:p>
    <w:p>
      <w:r>
        <w:rPr>
          <w:b/>
        </w:rPr>
        <w:t xml:space="preserve">Esimerkki 2.2773</w:t>
      </w:r>
    </w:p>
    <w:p>
      <w:r>
        <w:t xml:space="preserve">Lause1: Cynthia oli otettu, kun häntä pyydettiin laulamaan jalkapallo-ottelussa. Lause2: Hän aikoi laulaa kansallislaulun, mikä oli suuri kunnia. Lause3: Hän osasi laulun hyvin, joten hän ei tuntenut tarvetta harjoitella. Lause4: Valitettavasti hän unohti osan sanoista, ja yleisö pilkkasi.</w:t>
      </w:r>
    </w:p>
    <w:p>
      <w:r>
        <w:rPr>
          <w:b/>
        </w:rPr>
        <w:t xml:space="preserve">Tulos</w:t>
      </w:r>
    </w:p>
    <w:p>
      <w:r>
        <w:t xml:space="preserve">Hän toivoi saavansa jonain päivänä uuden tilaisuuden ja harjoittelisi varmasti.</w:t>
      </w:r>
    </w:p>
    <w:p>
      <w:r>
        <w:rPr>
          <w:b/>
        </w:rPr>
        <w:t xml:space="preserve">Esimerkki 2.2774</w:t>
      </w:r>
    </w:p>
    <w:p>
      <w:r>
        <w:t xml:space="preserve">Lause1: Stephanie oli keskellä moshia. Lause2: Häntä tönäisi vieressä ollut iso mies. Lause3: Hän kaatui. Lause4: Hän joutui paniikkiin, mutta sitten hän näki käden.</w:t>
      </w:r>
    </w:p>
    <w:p>
      <w:r>
        <w:rPr>
          <w:b/>
        </w:rPr>
        <w:t xml:space="preserve">Tulos</w:t>
      </w:r>
    </w:p>
    <w:p>
      <w:r>
        <w:t xml:space="preserve">Joku nosti hänet ylös.</w:t>
      </w:r>
    </w:p>
    <w:p>
      <w:r>
        <w:rPr>
          <w:b/>
        </w:rPr>
        <w:t xml:space="preserve">Esimerkki 2.2775</w:t>
      </w:r>
    </w:p>
    <w:p>
      <w:r>
        <w:t xml:space="preserve">Lause1: En ollut koskaan ennen ollut vuoristoradassa, ja viime viikko oli ensimmäinen Lause2: Olin peloissani, mutta myös hermostunut, kun menin siihen. Lause3: Kun kyyti alkoi, huusin. Lause4: Se, että en voinut hallita sitä, oli pelottavaa.</w:t>
      </w:r>
    </w:p>
    <w:p>
      <w:r>
        <w:rPr>
          <w:b/>
        </w:rPr>
        <w:t xml:space="preserve">Tulos</w:t>
      </w:r>
    </w:p>
    <w:p>
      <w:r>
        <w:t xml:space="preserve">Ajelun jälkeen en halunnut enää koskaan mennä siihen.</w:t>
      </w:r>
    </w:p>
    <w:p>
      <w:r>
        <w:rPr>
          <w:b/>
        </w:rPr>
        <w:t xml:space="preserve">Esimerkki 2.2776</w:t>
      </w:r>
    </w:p>
    <w:p>
      <w:r>
        <w:t xml:space="preserve">Lause1: Billin koira alkaa haukkua seinää ja kävellä joka kerta, kun sataa. Lause2: Bill ei ymmärrä miksi. Lause3: Kunnes eräänä päivänä hän näkee hiiren juoksevan seinässä olevaan reikään. Lause4: Hiiri tuli sisään sateelta aina kun satoi.</w:t>
      </w:r>
    </w:p>
    <w:p>
      <w:r>
        <w:rPr>
          <w:b/>
        </w:rPr>
        <w:t xml:space="preserve">Tulos</w:t>
      </w:r>
    </w:p>
    <w:p>
      <w:r>
        <w:t xml:space="preserve">Kun Bill on paikannut reiän, koira ei enää hauku.</w:t>
      </w:r>
    </w:p>
    <w:p>
      <w:r>
        <w:rPr>
          <w:b/>
        </w:rPr>
        <w:t xml:space="preserve">Esimerkki 2.2777</w:t>
      </w:r>
    </w:p>
    <w:p>
      <w:r>
        <w:t xml:space="preserve">Lause1: Jane halusi aina olla ainutlaatuinen. Lause2: Siksi hän käytti päiviä täydellisen asun etsimiseen. Lause3: Nyt hän pukeutui juhliin puoliksi enkeliksi ja puoliksi demoniksi naamioituneena. Lause4: Saavuttuaan juhliin hän huomasi heti 2 samanlaista asua.</w:t>
      </w:r>
    </w:p>
    <w:p>
      <w:r>
        <w:rPr>
          <w:b/>
        </w:rPr>
        <w:t xml:space="preserve">Tulos</w:t>
      </w:r>
    </w:p>
    <w:p>
      <w:r>
        <w:t xml:space="preserve">Hän ei kestänyt häpeää ja lähti heti kotiin.</w:t>
      </w:r>
    </w:p>
    <w:p>
      <w:r>
        <w:rPr>
          <w:b/>
        </w:rPr>
        <w:t xml:space="preserve">Esimerkki 2.2778</w:t>
      </w:r>
    </w:p>
    <w:p>
      <w:r>
        <w:t xml:space="preserve">Lause1: Sara halusi saada lapsen. Lause2: Hän oli jo 35-vuotias ja pelkäsi odottaneensa liian myöhään. Lause3: Sara rukoili ja yritti edelleen tulla raskaaksi. Lause4: Hän meni rutiinitarkastukseen.</w:t>
      </w:r>
    </w:p>
    <w:p>
      <w:r>
        <w:rPr>
          <w:b/>
        </w:rPr>
        <w:t xml:space="preserve">Tulos</w:t>
      </w:r>
    </w:p>
    <w:p>
      <w:r>
        <w:t xml:space="preserve">Hän oli innoissaan, kun lääkäri kertoi hänelle olevansa raskaana.</w:t>
      </w:r>
    </w:p>
    <w:p>
      <w:r>
        <w:rPr>
          <w:b/>
        </w:rPr>
        <w:t xml:space="preserve">Esimerkki 2.2779</w:t>
      </w:r>
    </w:p>
    <w:p>
      <w:r>
        <w:t xml:space="preserve">Lause1: Halusin saada töitä lehtien jakajana. Lause2: He sanoivat, että ei ilman autoa. Lause3: Niinpä menin naapurini luo, joka toimitti lehtiä autolla. Lause4: Hän sanoi, että jokaisesta korttelista, jonka toimitin, hän maksaisi minulle puolet hänen palkastaan.</w:t>
      </w:r>
    </w:p>
    <w:p>
      <w:r>
        <w:rPr>
          <w:b/>
        </w:rPr>
        <w:t xml:space="preserve">Tulos</w:t>
      </w:r>
    </w:p>
    <w:p>
      <w:r>
        <w:t xml:space="preserve">Pärjäsin niin hyvin, että pystyin maksamaan auton ja aloittamaan oikean reitin.</w:t>
      </w:r>
    </w:p>
    <w:p>
      <w:r>
        <w:rPr>
          <w:b/>
        </w:rPr>
        <w:t xml:space="preserve">Esimerkki 2.2780</w:t>
      </w:r>
    </w:p>
    <w:p>
      <w:r>
        <w:t xml:space="preserve">Lause1: Opiskelija halusi parantaa koetuloksiaan. Lause2: Opiskelija loi kokeen kysymykset mahdollisimman tarkasti uudelleen. Lause3: Opiskelija muutti vain kysymysten muuttujia. Lause4: Opiskelija työskenteli saman kysymystyypin parissa 4 tuntia putkeen.</w:t>
      </w:r>
    </w:p>
    <w:p>
      <w:r>
        <w:rPr>
          <w:b/>
        </w:rPr>
        <w:t xml:space="preserve">Tulos</w:t>
      </w:r>
    </w:p>
    <w:p>
      <w:r>
        <w:t xml:space="preserve">Opiskelijan arvosanan keskiarvo nousi.</w:t>
      </w:r>
    </w:p>
    <w:p>
      <w:r>
        <w:rPr>
          <w:b/>
        </w:rPr>
        <w:t xml:space="preserve">Esimerkki 2.2781</w:t>
      </w:r>
    </w:p>
    <w:p>
      <w:r>
        <w:t xml:space="preserve">Lause1: Jenny tarvitsi vielä muutamia lahjoja. Lause2: Mitä hänen pitäisi tehdä yhdeksälle serkulleen? Lause3: Ei karkkia - viime vuoden karamelleista tuli hirveän tahmeaa sotkua. Lause4: Hän päätti, että piparkakkusokerikuorinta olisi täydellinen.</w:t>
      </w:r>
    </w:p>
    <w:p>
      <w:r>
        <w:rPr>
          <w:b/>
        </w:rPr>
        <w:t xml:space="preserve">Tulos</w:t>
      </w:r>
    </w:p>
    <w:p>
      <w:r>
        <w:t xml:space="preserve">Kun se oli valmis, hänellä oli yhdeksän tuoksuvaa purkkia - täydellinen lahja!</w:t>
      </w:r>
    </w:p>
    <w:p>
      <w:r>
        <w:rPr>
          <w:b/>
        </w:rPr>
        <w:t xml:space="preserve">Esimerkki 2.2782</w:t>
      </w:r>
    </w:p>
    <w:p>
      <w:r>
        <w:t xml:space="preserve">Lause1: Susan lähti pyöräretkelle ystävänsä kanssa. Lause2: Susanilla oli mukavaa ajelulla. Lause3: Susan ajoi pyörällä liian lujaa mutkassa. Lause4: Susan putosi pyörältään.</w:t>
      </w:r>
    </w:p>
    <w:p>
      <w:r>
        <w:rPr>
          <w:b/>
        </w:rPr>
        <w:t xml:space="preserve">Tulos</w:t>
      </w:r>
    </w:p>
    <w:p>
      <w:r>
        <w:t xml:space="preserve">Hän laskeutui kovaa maahan ja mursi kätensä.</w:t>
      </w:r>
    </w:p>
    <w:p>
      <w:r>
        <w:rPr>
          <w:b/>
        </w:rPr>
        <w:t xml:space="preserve">Esimerkki 2.2783</w:t>
      </w:r>
    </w:p>
    <w:p>
      <w:r>
        <w:t xml:space="preserve">Lause1: Will ja hänen siskonsa rakastivat tehdä mutakakkuja kesällä. Lause2: He sekoittivat multaa veteen, muotoilivat sitä ja teeskentelivät, että se oli oikeaa ruokaa. Lause3: Eräänä päivänä Will unohti, että se oli teeskentelyä, ja puraisi yhteen piirakkaan. Lause4: Hänen suustaan valui mutaa.</w:t>
      </w:r>
    </w:p>
    <w:p>
      <w:r>
        <w:rPr>
          <w:b/>
        </w:rPr>
        <w:t xml:space="preserve">Tulos</w:t>
      </w:r>
    </w:p>
    <w:p>
      <w:r>
        <w:t xml:space="preserve">Hänen siskonsa ei voinut lopettaa nauramista.</w:t>
      </w:r>
    </w:p>
    <w:p>
      <w:r>
        <w:rPr>
          <w:b/>
        </w:rPr>
        <w:t xml:space="preserve">Esimerkki 2.2784</w:t>
      </w:r>
    </w:p>
    <w:p>
      <w:r>
        <w:t xml:space="preserve">Lause1: Lea halusi vaaleanpunaiset hiukset Halloween-asuaan varten. Lause2: Mutta hän ei halunnut olla ikuisesti kiinni vaaleanpunaisissa hiuksissa. Lause3: Sitten hän keksi loistavan ratkaisun. Lause4: Hän käytti Kool Aid -pakkauksia muuttaakseen hiuksensa vaaleanpunaisiksi.</w:t>
      </w:r>
    </w:p>
    <w:p>
      <w:r>
        <w:rPr>
          <w:b/>
        </w:rPr>
        <w:t xml:space="preserve">Tulos</w:t>
      </w:r>
    </w:p>
    <w:p>
      <w:r>
        <w:t xml:space="preserve">Hänen pukunsa oli upea, ja vaaleanpunainen pesiytyi pois seuraavana päivänä!</w:t>
      </w:r>
    </w:p>
    <w:p>
      <w:r>
        <w:rPr>
          <w:b/>
        </w:rPr>
        <w:t xml:space="preserve">Esimerkki 2.2785</w:t>
      </w:r>
    </w:p>
    <w:p>
      <w:r>
        <w:t xml:space="preserve">Lause1: Rylie oli juuri ostanut joululahjaksi lumiukko-kyltin. Lause2: Hän yritti pitää sitä turvassa, mutta se taipui autossa. Lause3: Kun hän pääsi kotiin ja ripusti sen, se näytti hankalalta. Lause4: Hän yritti korjata sen taivuttamalla sitä.</w:t>
      </w:r>
    </w:p>
    <w:p>
      <w:r>
        <w:rPr>
          <w:b/>
        </w:rPr>
        <w:t xml:space="preserve">Tulos</w:t>
      </w:r>
    </w:p>
    <w:p>
      <w:r>
        <w:t xml:space="preserve">Lopulta kyltti makasi tasaisesti ja näytti normaalilta.</w:t>
      </w:r>
    </w:p>
    <w:p>
      <w:r>
        <w:rPr>
          <w:b/>
        </w:rPr>
        <w:t xml:space="preserve">Esimerkki 2.2786</w:t>
      </w:r>
    </w:p>
    <w:p>
      <w:r>
        <w:t xml:space="preserve">Lause1: Tein kyselytutkimuksen Mechanical Turkissa viidellä sentillä. Lause2: Se vei minulta kaksikymmentä minuuttia. Lause3: Olin vihainen alhaisesta palkasta. Lause4: Kaiken lisäksi kyselyn tekijä hylkäsi minut.</w:t>
      </w:r>
    </w:p>
    <w:p>
      <w:r>
        <w:rPr>
          <w:b/>
        </w:rPr>
        <w:t xml:space="preserve">Tulos</w:t>
      </w:r>
    </w:p>
    <w:p>
      <w:r>
        <w:t xml:space="preserve">Tajusin, että Mechanical Turk oli epäeettinen.</w:t>
      </w:r>
    </w:p>
    <w:p>
      <w:r>
        <w:rPr>
          <w:b/>
        </w:rPr>
        <w:t xml:space="preserve">Esimerkki 2.2787</w:t>
      </w:r>
    </w:p>
    <w:p>
      <w:r>
        <w:t xml:space="preserve">Lause1: Kelly päätti seikkailla. Lause2: Kelly päätti ottaa apupyörät pois pyörästään. Lause3: Lopulta hän putosi pyörältä. Lause4: Kelly nyrjäytti nilkkansa.</w:t>
      </w:r>
    </w:p>
    <w:p>
      <w:r>
        <w:rPr>
          <w:b/>
        </w:rPr>
        <w:t xml:space="preserve">Tulos</w:t>
      </w:r>
    </w:p>
    <w:p>
      <w:r>
        <w:t xml:space="preserve">Onneksi hänet kuitenkin vietiin lääkäriin.</w:t>
      </w:r>
    </w:p>
    <w:p>
      <w:r>
        <w:rPr>
          <w:b/>
        </w:rPr>
        <w:t xml:space="preserve">Esimerkki 2.2788</w:t>
      </w:r>
    </w:p>
    <w:p>
      <w:r>
        <w:t xml:space="preserve">Lause1: Itsekäs mies kiipesi mudan läpi. Lause2: Tämä oli hulluutta, hän ei ollut sankari. Lause3: Hän tiesi, että hän pilasi pukunsa, kun hän kamppaili ovenkahvasta. Lause4: Hän veti loukkaantuneen naisen ulos autosta ja pelkäsi oikeusjuttua.</w:t>
      </w:r>
    </w:p>
    <w:p>
      <w:r>
        <w:rPr>
          <w:b/>
        </w:rPr>
        <w:t xml:space="preserve">Tulos</w:t>
      </w:r>
    </w:p>
    <w:p>
      <w:r>
        <w:t xml:space="preserve">Kaikki ylistivät jälkeenpäin itsekästä miestä.</w:t>
      </w:r>
    </w:p>
    <w:p>
      <w:r>
        <w:rPr>
          <w:b/>
        </w:rPr>
        <w:t xml:space="preserve">Esimerkki 2.2789</w:t>
      </w:r>
    </w:p>
    <w:p>
      <w:r>
        <w:t xml:space="preserve">Lause1: John käveli koulusta kotiin. Lause2: John huomasi yhtäkkiä paikallisen karkkikaupan näyteikkunan. Lause3: John meni kauppaan ostamaan karkkia. Lause4: John osti karkkia ja jatkoi matkaa kotiin.</w:t>
      </w:r>
    </w:p>
    <w:p>
      <w:r>
        <w:rPr>
          <w:b/>
        </w:rPr>
        <w:t xml:space="preserve">Tulos</w:t>
      </w:r>
    </w:p>
    <w:p>
      <w:r>
        <w:t xml:space="preserve">Kotimatkalla John söi kaikki karkit.</w:t>
      </w:r>
    </w:p>
    <w:p>
      <w:r>
        <w:rPr>
          <w:b/>
        </w:rPr>
        <w:t xml:space="preserve">Esimerkki 2.2790</w:t>
      </w:r>
    </w:p>
    <w:p>
      <w:r>
        <w:t xml:space="preserve">Lause1: Jean valmistautui kauneuskilpailun haastatteluun. Lause2: Hänen valmentajansa esitti hänelle monia kysymyksiä. Lause3: Hänen vaikein kysymyksensä oli, haluaisiko hän mieluummin mainetta vai omaisuutta. Lause4: Jean sanoi haluavansa mieluummin mainetta.</w:t>
      </w:r>
    </w:p>
    <w:p>
      <w:r>
        <w:rPr>
          <w:b/>
        </w:rPr>
        <w:t xml:space="preserve">Tulos</w:t>
      </w:r>
    </w:p>
    <w:p>
      <w:r>
        <w:t xml:space="preserve">Hän pelkäsi haastattelua.</w:t>
      </w:r>
    </w:p>
    <w:p>
      <w:r>
        <w:rPr>
          <w:b/>
        </w:rPr>
        <w:t xml:space="preserve">Esimerkki 2.2791</w:t>
      </w:r>
    </w:p>
    <w:p>
      <w:r>
        <w:t xml:space="preserve">Lause1: Chad söi vähän ja joi vähemmän. Lause2: Syöpä söi häntä, mutta ruokahalu ei vähentynyt yhtään. Lause3: Hän oli väsynyt taistelemaan sitä vastaan ja päätti luovuttaa. Lause4: Hänen perheensä löysi hänen ruumiinsa, kun he tulivat kahdesti viikossa käymään.</w:t>
      </w:r>
    </w:p>
    <w:p>
      <w:r>
        <w:rPr>
          <w:b/>
        </w:rPr>
        <w:t xml:space="preserve">Tulos</w:t>
      </w:r>
    </w:p>
    <w:p>
      <w:r>
        <w:t xml:space="preserve">He polttohaudattivat hänen ruumiinsa, koska isoisä oli jättänyt heidät surullisiksi.</w:t>
      </w:r>
    </w:p>
    <w:p>
      <w:r>
        <w:rPr>
          <w:b/>
        </w:rPr>
        <w:t xml:space="preserve">Esimerkki 2.2792</w:t>
      </w:r>
    </w:p>
    <w:p>
      <w:r>
        <w:t xml:space="preserve">Lause1: Eilen menin puistoon. Lause2: Se oli kylmä, joten otin takkini mukaan. Lause3: Löysin penkin ja yritin lukea järven rannalla. Lause4: En kuitenkaan pystynyt keskittymään kirjaan, vaan katselin vain ihmisiä.</w:t>
      </w:r>
    </w:p>
    <w:p>
      <w:r>
        <w:rPr>
          <w:b/>
        </w:rPr>
        <w:t xml:space="preserve">Tulos</w:t>
      </w:r>
    </w:p>
    <w:p>
      <w:r>
        <w:t xml:space="preserve">Jonkin ajan kuluttua minulle oli liian kylmä ja lähdin kotiin.</w:t>
      </w:r>
    </w:p>
    <w:p>
      <w:r>
        <w:rPr>
          <w:b/>
        </w:rPr>
        <w:t xml:space="preserve">Esimerkki 2.2793</w:t>
      </w:r>
    </w:p>
    <w:p>
      <w:r>
        <w:t xml:space="preserve">Lause1: Alexa Raye luultiin ennen erehdyksessä mieheksi. Lause2: Hän kyllästyi siihen, joten hän kasvatti hiuksensa pitkiksi. Lause3: Valitettavasti häntä luultiin edelleen mieheksi. Lause4: Joten nyt kun ihmiset luulevat häntä mieheksi, hän ei korjaa heitä.</w:t>
      </w:r>
    </w:p>
    <w:p>
      <w:r>
        <w:rPr>
          <w:b/>
        </w:rPr>
        <w:t xml:space="preserve">Tulos</w:t>
      </w:r>
    </w:p>
    <w:p>
      <w:r>
        <w:t xml:space="preserve">Alexa Raye pitää nyt hauskana sitä, että ihmiset pitävät häntä miehekkäänä.</w:t>
      </w:r>
    </w:p>
    <w:p>
      <w:r>
        <w:rPr>
          <w:b/>
        </w:rPr>
        <w:t xml:space="preserve">Esimerkki 2.2794</w:t>
      </w:r>
    </w:p>
    <w:p>
      <w:r>
        <w:t xml:space="preserve">Lause1: Bellalla oli tylsä lauantai. Lause2: Häneltä oli loppunut tekemistä. Lause3: Hän päätti lukea kirjaa. Lause4: Hän vietti loppupäivän sängyssä lukiessaan.</w:t>
      </w:r>
    </w:p>
    <w:p>
      <w:r>
        <w:rPr>
          <w:b/>
        </w:rPr>
        <w:t xml:space="preserve">Tulos</w:t>
      </w:r>
    </w:p>
    <w:p>
      <w:r>
        <w:t xml:space="preserve">Ennen kuin hän huomasi sitä, päivä oli ohi.</w:t>
      </w:r>
    </w:p>
    <w:p>
      <w:r>
        <w:rPr>
          <w:b/>
        </w:rPr>
        <w:t xml:space="preserve">Esimerkki 2.2795</w:t>
      </w:r>
    </w:p>
    <w:p>
      <w:r>
        <w:t xml:space="preserve">Lause1: Ted oli ostamassa uutta autoa. Lause2: Hän selaili craigslistia kuukausia. Lause3: Hän löysi todella hyvän tarjouksen autosta. Lause4: Hän toimi nopeasti ja tarjosi käteistä pyydettyä hintaa halvemmalla.</w:t>
      </w:r>
    </w:p>
    <w:p>
      <w:r>
        <w:rPr>
          <w:b/>
        </w:rPr>
        <w:t xml:space="preserve">Tulos</w:t>
      </w:r>
    </w:p>
    <w:p>
      <w:r>
        <w:t xml:space="preserve">Ted pystyi ostamaan auton edulliseen hintaan.</w:t>
      </w:r>
    </w:p>
    <w:p>
      <w:r>
        <w:rPr>
          <w:b/>
        </w:rPr>
        <w:t xml:space="preserve">Esimerkki 2.2796</w:t>
      </w:r>
    </w:p>
    <w:p>
      <w:r>
        <w:t xml:space="preserve">Lause1: Mandy oli kutsuttu juhliin. Lause2: Mandy ei tiennyt, mitä pukea päälleen. Lause3: Joku sanoi hänelle, että hänen pitäisi hankkia musta mekko. Lause4: Hänellä oli sellainen, mutta se oli aivan liian pieni hänelle.</w:t>
      </w:r>
    </w:p>
    <w:p>
      <w:r>
        <w:rPr>
          <w:b/>
        </w:rPr>
        <w:t xml:space="preserve">Tulos</w:t>
      </w:r>
    </w:p>
    <w:p>
      <w:r>
        <w:t xml:space="preserve">Hän päätyi juhliin farkuissa ja t-paidassa.</w:t>
      </w:r>
    </w:p>
    <w:p>
      <w:r>
        <w:rPr>
          <w:b/>
        </w:rPr>
        <w:t xml:space="preserve">Esimerkki 2.2797</w:t>
      </w:r>
    </w:p>
    <w:p>
      <w:r>
        <w:t xml:space="preserve">Lause1: David ja minä menimme töihin ruokakauppaan. Lause2: Kaikki oli hyvin, kunnes tapahtui odottamaton onnettomuus. Lause3: Kaupan sähköt katkesivat, mikä oli aiheuttanut vihannesten pilaantumisen. Lause4: Meidän oli mentävä jokaiseen vihannesosastoon ja heitettävä kaikki vihannekset pois.</w:t>
      </w:r>
    </w:p>
    <w:p>
      <w:r>
        <w:rPr>
          <w:b/>
        </w:rPr>
        <w:t xml:space="preserve">Tulos</w:t>
      </w:r>
    </w:p>
    <w:p>
      <w:r>
        <w:t xml:space="preserve">Tämä oli suurinta tuhlausta, mitä olen nähnyt.</w:t>
      </w:r>
    </w:p>
    <w:p>
      <w:r>
        <w:rPr>
          <w:b/>
        </w:rPr>
        <w:t xml:space="preserve">Esimerkki 2.2798</w:t>
      </w:r>
    </w:p>
    <w:p>
      <w:r>
        <w:t xml:space="preserve">Lause1: Michael nukkui sängyssään. Lause2: Hän heräsi yöllä koputteluun. Lause3: Hän peittyi peittoonsa ja vapisi pelosta. Lause4: Rohkeasti hän laski peittonsa alas ja katsoi ääntä kohti.</w:t>
      </w:r>
    </w:p>
    <w:p>
      <w:r>
        <w:rPr>
          <w:b/>
        </w:rPr>
        <w:t xml:space="preserve">Tulos</w:t>
      </w:r>
    </w:p>
    <w:p>
      <w:r>
        <w:t xml:space="preserve">Se oli vain tuuli, joka puhalsi puun oksat ikkunaa vasten!</w:t>
      </w:r>
    </w:p>
    <w:p>
      <w:r>
        <w:rPr>
          <w:b/>
        </w:rPr>
        <w:t xml:space="preserve">Esimerkki 2.2799</w:t>
      </w:r>
    </w:p>
    <w:p>
      <w:r>
        <w:t xml:space="preserve">Lause1: Samilla oli tehtävä. Lause2: Hän halusi käydä jokaisessa New Yorkin hampurilaispaikassa. Lause3: Hän alkoi käydä kymmenessä päivässä. Lause4: Hän lihoi todella paljon.</w:t>
      </w:r>
    </w:p>
    <w:p>
      <w:r>
        <w:rPr>
          <w:b/>
        </w:rPr>
        <w:t xml:space="preserve">Tulos</w:t>
      </w:r>
    </w:p>
    <w:p>
      <w:r>
        <w:t xml:space="preserve">Hän päätyi lopettamaan 4 kuukautta myöhemmin.</w:t>
      </w:r>
    </w:p>
    <w:p>
      <w:r>
        <w:rPr>
          <w:b/>
        </w:rPr>
        <w:t xml:space="preserve">Esimerkki 2.2800</w:t>
      </w:r>
    </w:p>
    <w:p>
      <w:r>
        <w:t xml:space="preserve">Lause1: Halusin rahaa. Lause2: Valitettavasti olin liian nuori saadakseni työtä. Lause3: Päätin avata limonadikojun. Lause4: Vain yksi henkilö tuli paikalle.</w:t>
      </w:r>
    </w:p>
    <w:p>
      <w:r>
        <w:rPr>
          <w:b/>
        </w:rPr>
        <w:t xml:space="preserve">Tulos</w:t>
      </w:r>
    </w:p>
    <w:p>
      <w:r>
        <w:t xml:space="preserve">Mutta hän antoi minulle kymmenen dollaria tippiä!</w:t>
      </w:r>
    </w:p>
    <w:p>
      <w:r>
        <w:rPr>
          <w:b/>
        </w:rPr>
        <w:t xml:space="preserve">Esimerkki 2.2801</w:t>
      </w:r>
    </w:p>
    <w:p>
      <w:r>
        <w:t xml:space="preserve">Lause1: Amy halusi oppia pelaamaan lacrossea. Lause2: Hän osti varusteet ja meni kentälle. Lause3: Siellä hän katseli kokeneiden pelaajien pelaamista. Lause4: Kun hän luuli hallitsevansa homman, hän astui peliin mukaan.</w:t>
      </w:r>
    </w:p>
    <w:p>
      <w:r>
        <w:rPr>
          <w:b/>
        </w:rPr>
        <w:t xml:space="preserve">Tulos</w:t>
      </w:r>
    </w:p>
    <w:p>
      <w:r>
        <w:t xml:space="preserve">Amy pelasi kuin ammattilainen heti ensimmäisellä yrityksellään!</w:t>
      </w:r>
    </w:p>
    <w:p>
      <w:r>
        <w:rPr>
          <w:b/>
        </w:rPr>
        <w:t xml:space="preserve">Esimerkki 2.2802</w:t>
      </w:r>
    </w:p>
    <w:p>
      <w:r>
        <w:t xml:space="preserve">Lause1: Wendy oli huippuottelija. Lause2: Kaikki löivät vetoa siitä, että Wendy voittaa ottelun Karlya vastaan: Wendy hävisi lopulta. Lause4: Kaikki, jotka löivät vetoa Karlyn puolesta, voittivat paljon rahaa.</w:t>
      </w:r>
    </w:p>
    <w:p>
      <w:r>
        <w:rPr>
          <w:b/>
        </w:rPr>
        <w:t xml:space="preserve">Tulos</w:t>
      </w:r>
    </w:p>
    <w:p>
      <w:r>
        <w:t xml:space="preserve">Wendy menetti tittelinsä.</w:t>
      </w:r>
    </w:p>
    <w:p>
      <w:r>
        <w:rPr>
          <w:b/>
        </w:rPr>
        <w:t xml:space="preserve">Esimerkki 2.2803</w:t>
      </w:r>
    </w:p>
    <w:p>
      <w:r>
        <w:t xml:space="preserve">Lause1: Kävin tänään lounaaksi pikaruokaa syömässä. Lause2: Jono oli hyvin pitkä. Lause3: Odotin ja odotin, kunnes oli minun vuoroni. Lause4: Kun pääsin tiskille, haluamani tuote oli loppu.</w:t>
      </w:r>
    </w:p>
    <w:p>
      <w:r>
        <w:rPr>
          <w:b/>
        </w:rPr>
        <w:t xml:space="preserve">Tulos</w:t>
      </w:r>
    </w:p>
    <w:p>
      <w:r>
        <w:t xml:space="preserve">Olin hyvin pettynyt.</w:t>
      </w:r>
    </w:p>
    <w:p>
      <w:r>
        <w:rPr>
          <w:b/>
        </w:rPr>
        <w:t xml:space="preserve">Esimerkki 2.2804</w:t>
      </w:r>
    </w:p>
    <w:p>
      <w:r>
        <w:t xml:space="preserve">Lause1: Tom muutti taloon, joka oli hyvin vanha. Lause2: Hänen oli päivitettävä kaikki sisätilat, erityisesti matto. Lause3: Tom repi vanhan räsymaton pois pala palalta. Lause4: Kaikki se pöly, joka potkaistiin ylös, sai hänet yskimään.</w:t>
      </w:r>
    </w:p>
    <w:p>
      <w:r>
        <w:rPr>
          <w:b/>
        </w:rPr>
        <w:t xml:space="preserve">Tulos</w:t>
      </w:r>
    </w:p>
    <w:p>
      <w:r>
        <w:t xml:space="preserve">Pidettyään raitista ilmaa hän lopetti maton vetämisen.</w:t>
      </w:r>
    </w:p>
    <w:p>
      <w:r>
        <w:rPr>
          <w:b/>
        </w:rPr>
        <w:t xml:space="preserve">Esimerkki 2.2805</w:t>
      </w:r>
    </w:p>
    <w:p>
      <w:r>
        <w:t xml:space="preserve">Lause1: Nuori mies esitteli tanssiaisseurueelleen liljakimppua. Lause2: Mies ei tiennyt, että nainen oli allerginen liljoille. Lause3: Hän oli kuitenkin liian kohtelias sanoakseen mitään. Lause4: Hän vietti koko illan aivastellen ja nenäänsä puhaltaen.</w:t>
      </w:r>
    </w:p>
    <w:p>
      <w:r>
        <w:rPr>
          <w:b/>
        </w:rPr>
        <w:t xml:space="preserve">Tulos</w:t>
      </w:r>
    </w:p>
    <w:p>
      <w:r>
        <w:t xml:space="preserve">Se oli lopulta paljon vähemmän romanttista kuin kumpikaan heistä oli suunnitellut.</w:t>
      </w:r>
    </w:p>
    <w:p>
      <w:r>
        <w:rPr>
          <w:b/>
        </w:rPr>
        <w:t xml:space="preserve">Esimerkki 2.2806</w:t>
      </w:r>
    </w:p>
    <w:p>
      <w:r>
        <w:t xml:space="preserve">Lause1: Emily tuli yllättäen raskaaksi. Lause2: Emily oli 18-vuotias. Lause3: Kukaan ei kohdellut häntä samoin. Lause4: Hän päätti silti jättää yliopiston saadakseen lapsen.</w:t>
      </w:r>
    </w:p>
    <w:p>
      <w:r>
        <w:rPr>
          <w:b/>
        </w:rPr>
        <w:t xml:space="preserve">Tulos</w:t>
      </w:r>
    </w:p>
    <w:p>
      <w:r>
        <w:t xml:space="preserve">Emily ja hänen vauvansa ovat hyvin onnellisia ja suloisia ilman muita.</w:t>
      </w:r>
    </w:p>
    <w:p>
      <w:r>
        <w:rPr>
          <w:b/>
        </w:rPr>
        <w:t xml:space="preserve">Esimerkki 2.2807</w:t>
      </w:r>
    </w:p>
    <w:p>
      <w:r>
        <w:t xml:space="preserve">Lause1: George halusi ostaa joulukuusen. Lause2: Hän meni Home Depotiin. Lause3: Hän löysi sellaisen, mutta ei pitänyt siitä. Lause4: Hän meni takaisin kotiin.</w:t>
      </w:r>
    </w:p>
    <w:p>
      <w:r>
        <w:rPr>
          <w:b/>
        </w:rPr>
        <w:t xml:space="preserve">Tulos</w:t>
      </w:r>
    </w:p>
    <w:p>
      <w:r>
        <w:t xml:space="preserve">Hän päätti luopua puusta.</w:t>
      </w:r>
    </w:p>
    <w:p>
      <w:r>
        <w:rPr>
          <w:b/>
        </w:rPr>
        <w:t xml:space="preserve">Esimerkki 2.2808</w:t>
      </w:r>
    </w:p>
    <w:p>
      <w:r>
        <w:t xml:space="preserve">Lause1: Menin kasinolle ystäväni kanssa. Lause2: Hän rohkaisi minua. Lause3: Istuin ja pelasin hetken aikaa. Lause4: Lopulta onnistuin voittamaan 40 dollaria.</w:t>
      </w:r>
    </w:p>
    <w:p>
      <w:r>
        <w:rPr>
          <w:b/>
        </w:rPr>
        <w:t xml:space="preserve">Tulos</w:t>
      </w:r>
    </w:p>
    <w:p>
      <w:r>
        <w:t xml:space="preserve">En pelaa usein, mutta se oli hauska kokemus.</w:t>
      </w:r>
    </w:p>
    <w:p>
      <w:r>
        <w:rPr>
          <w:b/>
        </w:rPr>
        <w:t xml:space="preserve">Esimerkki 2.2809</w:t>
      </w:r>
    </w:p>
    <w:p>
      <w:r>
        <w:t xml:space="preserve">Lause1: Pikkusiskoni ja minä menimme koulun juhliin. Lause2: Hän lähti leikkimään keinuilla ystäviensä kanssa. Lause3: Yhtäkkiä hän alkoi huutaa ja itkeä. Lause4: Mehiläinen oli pistänyt hänen silmäluomeensa.</w:t>
      </w:r>
    </w:p>
    <w:p>
      <w:r>
        <w:rPr>
          <w:b/>
        </w:rPr>
        <w:t xml:space="preserve">Tulos</w:t>
      </w:r>
    </w:p>
    <w:p>
      <w:r>
        <w:t xml:space="preserve">Juoksin hakemaan jääpussin hänen silmäänsä.</w:t>
      </w:r>
    </w:p>
    <w:p>
      <w:r>
        <w:rPr>
          <w:b/>
        </w:rPr>
        <w:t xml:space="preserve">Esimerkki 2.2810</w:t>
      </w:r>
    </w:p>
    <w:p>
      <w:r>
        <w:t xml:space="preserve">Lause1: Steve ja Sharon päättivät lähteä pyöräretkelle. Lause2: He tarkistivat renkaidensa ja pyöräketjujensa turvallisuuden. Lause3: Lause4: He pyöräilivät useita tunteja, kunnes molemmilla oli nälkä.</w:t>
      </w:r>
    </w:p>
    <w:p>
      <w:r>
        <w:rPr>
          <w:b/>
        </w:rPr>
        <w:t xml:space="preserve">Tulos</w:t>
      </w:r>
    </w:p>
    <w:p>
      <w:r>
        <w:t xml:space="preserve">He pysähtyivät ja söivät kevyen lounaan, minkä jälkeen he ratsastivat lisää.</w:t>
      </w:r>
    </w:p>
    <w:p>
      <w:r>
        <w:rPr>
          <w:b/>
        </w:rPr>
        <w:t xml:space="preserve">Esimerkki 2.2811</w:t>
      </w:r>
    </w:p>
    <w:p>
      <w:r>
        <w:t xml:space="preserve">Lause1: Jimmy meni ensimmäistä kertaa lounaalle pomonsa kanssa. Lause2: Jimmyn pomo halusi sushia. Lause3: Jimmy kauhistui ajatuksesta syödä raakaa kalaa. Lause4: Hän antoi pomonsa tilata puolestansa, koska ei tiennyt, mitä syödä.</w:t>
      </w:r>
    </w:p>
    <w:p>
      <w:r>
        <w:rPr>
          <w:b/>
        </w:rPr>
        <w:t xml:space="preserve">Tulos</w:t>
      </w:r>
    </w:p>
    <w:p>
      <w:r>
        <w:t xml:space="preserve">Hän laittoi ruokansa salaa lautasliinan sisään, kun hänen pomonsa ei katsonut.</w:t>
      </w:r>
    </w:p>
    <w:p>
      <w:r>
        <w:rPr>
          <w:b/>
        </w:rPr>
        <w:t xml:space="preserve">Esimerkki 2.2812</w:t>
      </w:r>
    </w:p>
    <w:p>
      <w:r>
        <w:t xml:space="preserve">Lause1: Logan oli matkalla katsomaan ensimmäistä jääkiekko-otteluaan. Lause2: Hän ei malttanut odottaa, että näkisi kaikki suosikkijääkiekkoilijansa. Lause3: Kun hän pääsi perille, hän ryntäsi ovista sisään niin nopeasti kuin pystyi. Lause4: Hän löysi paikkansa ja katsoi yleisön yli kaukaloon.</w:t>
      </w:r>
    </w:p>
    <w:p>
      <w:r>
        <w:rPr>
          <w:b/>
        </w:rPr>
        <w:t xml:space="preserve">Tulos</w:t>
      </w:r>
    </w:p>
    <w:p>
      <w:r>
        <w:t xml:space="preserve">Logan hymyili nähdessään vihdoin pelaajat, joita hän oli odottanut!</w:t>
      </w:r>
    </w:p>
    <w:p>
      <w:r>
        <w:rPr>
          <w:b/>
        </w:rPr>
        <w:t xml:space="preserve">Esimerkki 2.2813</w:t>
      </w:r>
    </w:p>
    <w:p>
      <w:r>
        <w:t xml:space="preserve">Lause1: Phil oli menestynyt asianajaja. Lause2: Hänellä oli rahaa ja hyvä ura. Lause3: Mutta hän ei silti ollut onnellinen. Lause4: Lopulta hän päätti tulla onnelliseksi ja lopettaa työnsä.</w:t>
      </w:r>
    </w:p>
    <w:p>
      <w:r>
        <w:rPr>
          <w:b/>
        </w:rPr>
        <w:t xml:space="preserve">Tulos</w:t>
      </w:r>
    </w:p>
    <w:p>
      <w:r>
        <w:t xml:space="preserve">Hänestä tuli taidemaalari ja hän liittyi taidestudioon.</w:t>
      </w:r>
    </w:p>
    <w:p>
      <w:r>
        <w:rPr>
          <w:b/>
        </w:rPr>
        <w:t xml:space="preserve">Esimerkki 2.2814</w:t>
      </w:r>
    </w:p>
    <w:p>
      <w:r>
        <w:t xml:space="preserve">Lause1: Davidin piti pilkkoa kaksi laatikollista sipuleita töitä varten. Lause2: Hän kaatoi toisen laatikon pöydälle ja lajitteli ne koon mukaan. Lause3: Hän otti isommat ja pilkoi ne ensin. Lause4: Dave puhdisti veitsensä ja työsti keskikokoisia sipuleita.</w:t>
      </w:r>
    </w:p>
    <w:p>
      <w:r>
        <w:rPr>
          <w:b/>
        </w:rPr>
        <w:t xml:space="preserve">Tulos</w:t>
      </w:r>
    </w:p>
    <w:p>
      <w:r>
        <w:t xml:space="preserve">Kun hän leikkasi pienet sipulit, David itki sipuleista.</w:t>
      </w:r>
    </w:p>
    <w:p>
      <w:r>
        <w:rPr>
          <w:b/>
        </w:rPr>
        <w:t xml:space="preserve">Esimerkki 2.2815</w:t>
      </w:r>
    </w:p>
    <w:p>
      <w:r>
        <w:t xml:space="preserve">Lause1: Tyttö kävi englantilaista koulua. Lause2: Hän ei osannut kieltä kovin hyvin. Lause3: Hän oli siitä surullinen. Lause4: Ihmiset pilkkasivat häntä.</w:t>
      </w:r>
    </w:p>
    <w:p>
      <w:r>
        <w:rPr>
          <w:b/>
        </w:rPr>
        <w:t xml:space="preserve">Tulos</w:t>
      </w:r>
    </w:p>
    <w:p>
      <w:r>
        <w:t xml:space="preserve">Se johtui hänen aksentistaan.</w:t>
      </w:r>
    </w:p>
    <w:p>
      <w:r>
        <w:rPr>
          <w:b/>
        </w:rPr>
        <w:t xml:space="preserve">Esimerkki 2.2816</w:t>
      </w:r>
    </w:p>
    <w:p>
      <w:r>
        <w:t xml:space="preserve">Lause1: Oli Amyn ensimmäinen päivä ensimmäisellä luokalla. Lause2: Amy söi ensimmäistä kertaa lounasta kahvilassa. Lause3: Hän sai valita lounaansa. Lause4: Hän istui luokkakavereidensa kanssa, söi ja jutteli.</w:t>
      </w:r>
    </w:p>
    <w:p>
      <w:r>
        <w:rPr>
          <w:b/>
        </w:rPr>
        <w:t xml:space="preserve">Tulos</w:t>
      </w:r>
    </w:p>
    <w:p>
      <w:r>
        <w:t xml:space="preserve">Amy tunsi itsensä ensimmäistä kertaa isoksi lapseksi.</w:t>
      </w:r>
    </w:p>
    <w:p>
      <w:r>
        <w:rPr>
          <w:b/>
        </w:rPr>
        <w:t xml:space="preserve">Esimerkki 2.2817</w:t>
      </w:r>
    </w:p>
    <w:p>
      <w:r>
        <w:t xml:space="preserve">Lause1: Tyttöystäväni suunnitteli meille piknikin viime viikonloppuna. Lause2: Se oli suloinen ele. Lause3: Valitsimme mukavan alueen, asetimme lakanan ja söimme voileipiä. Lause4: Muurahaiset valtasivat meidät valitettavasti muutamassa minuutissa.</w:t>
      </w:r>
    </w:p>
    <w:p>
      <w:r>
        <w:rPr>
          <w:b/>
        </w:rPr>
        <w:t xml:space="preserve">Tulos</w:t>
      </w:r>
    </w:p>
    <w:p>
      <w:r>
        <w:t xml:space="preserve">Meitä purtiin niin paljon, että jouduimme lähtemään kotiin aikaisin.</w:t>
      </w:r>
    </w:p>
    <w:p>
      <w:r>
        <w:rPr>
          <w:b/>
        </w:rPr>
        <w:t xml:space="preserve">Esimerkki 2.2818</w:t>
      </w:r>
    </w:p>
    <w:p>
      <w:r>
        <w:t xml:space="preserve">Lause1: Greg oli riippuvainen nettipeleistä. Lause2: Se oli ainoa asia, josta hän puhui oikeille ystävilleen. Lause3: He lakkasivat kutsumasta häntä retkilleen. Lause4: Häntä ei haitannut.</w:t>
      </w:r>
    </w:p>
    <w:p>
      <w:r>
        <w:rPr>
          <w:b/>
        </w:rPr>
        <w:t xml:space="preserve">Tulos</w:t>
      </w:r>
    </w:p>
    <w:p>
      <w:r>
        <w:t xml:space="preserve">Se antoi hänelle enemmän aikaa pelata pelejä.</w:t>
      </w:r>
    </w:p>
    <w:p>
      <w:r>
        <w:rPr>
          <w:b/>
        </w:rPr>
        <w:t xml:space="preserve">Esimerkki 2.2819</w:t>
      </w:r>
    </w:p>
    <w:p>
      <w:r>
        <w:t xml:space="preserve">Lause1: Lola oli ostoskeskuksessa ystäviensä kanssa. Lause2: He kaikki huomasivat tutun näköisen miehen huoneen toisella puolella. Lause3: Lola yritti muistaa, kuka mies oli. Lause4: Yhtäkkiä hän muisti elokuvan, jonka hän oli nähnyt viime viikolla.</w:t>
      </w:r>
    </w:p>
    <w:p>
      <w:r>
        <w:rPr>
          <w:b/>
        </w:rPr>
        <w:t xml:space="preserve">Tulos</w:t>
      </w:r>
    </w:p>
    <w:p>
      <w:r>
        <w:t xml:space="preserve">Sitten hän tajusi, että mies oli elokuvan näyttelijä.</w:t>
      </w:r>
    </w:p>
    <w:p>
      <w:r>
        <w:rPr>
          <w:b/>
        </w:rPr>
        <w:t xml:space="preserve">Esimerkki 2.2820</w:t>
      </w:r>
    </w:p>
    <w:p>
      <w:r>
        <w:t xml:space="preserve">Lause1: Carl käveli kadulla. Lause2: Hän löysi lattialta kahdenkymmenen dollarin setelin. Lause3: Kukaan muu ei ollut paikalla. Lause4: Hän otti sen.</w:t>
      </w:r>
    </w:p>
    <w:p>
      <w:r>
        <w:rPr>
          <w:b/>
        </w:rPr>
        <w:t xml:space="preserve">Tulos</w:t>
      </w:r>
    </w:p>
    <w:p>
      <w:r>
        <w:t xml:space="preserve">Carl maksoi sillä bensaa.</w:t>
      </w:r>
    </w:p>
    <w:p>
      <w:r>
        <w:rPr>
          <w:b/>
        </w:rPr>
        <w:t xml:space="preserve">Esimerkki 2.2821</w:t>
      </w:r>
    </w:p>
    <w:p>
      <w:r>
        <w:t xml:space="preserve">Lause1: Jenillä oli tapaaminen professorinsa kanssa. Lause2: Hän lähti talosta ruuhka-aikaan. Lause3: Liikennettä oli niin paljon. Lause4: Hän myöhästyi tapaamisestaan.</w:t>
      </w:r>
    </w:p>
    <w:p>
      <w:r>
        <w:rPr>
          <w:b/>
        </w:rPr>
        <w:t xml:space="preserve">Tulos</w:t>
      </w:r>
    </w:p>
    <w:p>
      <w:r>
        <w:t xml:space="preserve">Hänen professorinsa oli ärtynyt Jenistä.</w:t>
      </w:r>
    </w:p>
    <w:p>
      <w:r>
        <w:rPr>
          <w:b/>
        </w:rPr>
        <w:t xml:space="preserve">Esimerkki 2.2822</w:t>
      </w:r>
    </w:p>
    <w:p>
      <w:r>
        <w:t xml:space="preserve">Lause1: Gina oli pesemässä päiväpeittoa. Lause2: Hän käynnisti pesukoneen ja meni kylpyhuoneeseen. Lause3: Kun hän palasi, se oli melkein täynnä. Lause4: Hän alkoi laittaa päiväpeittoa pesukoneeseen.</w:t>
      </w:r>
    </w:p>
    <w:p>
      <w:r>
        <w:rPr>
          <w:b/>
        </w:rPr>
        <w:t xml:space="preserve">Tulos</w:t>
      </w:r>
    </w:p>
    <w:p>
      <w:r>
        <w:t xml:space="preserve">Vesi sai sen kellumaan, joten sitä oli vaikea saada koneeseen.</w:t>
      </w:r>
    </w:p>
    <w:p>
      <w:r>
        <w:rPr>
          <w:b/>
        </w:rPr>
        <w:t xml:space="preserve">Esimerkki 2.2823</w:t>
      </w:r>
    </w:p>
    <w:p>
      <w:r>
        <w:t xml:space="preserve">Lause1: Travis valmistautui pitkän viikonlopun metsästysretkelle ystäviensä kanssa. Lause2: Hän oli pakannut kiväärinsä ja kaikki tarvitsemansa retkeilyvarusteet. Lause3: Sää näytti täydelliseltä, mutta hän otti silti mukaan sadetakin. Lause4: Ystävät ottivat hänet kyytiin, ja he alkoivat puhua viikonlopusta.</w:t>
      </w:r>
    </w:p>
    <w:p>
      <w:r>
        <w:rPr>
          <w:b/>
        </w:rPr>
        <w:t xml:space="preserve">Tulos</w:t>
      </w:r>
    </w:p>
    <w:p>
      <w:r>
        <w:t xml:space="preserve">Kun he saapuivat paikalle, alkoi sataa rankasti.</w:t>
      </w:r>
    </w:p>
    <w:p>
      <w:r>
        <w:rPr>
          <w:b/>
        </w:rPr>
        <w:t xml:space="preserve">Esimerkki 2.2824</w:t>
      </w:r>
    </w:p>
    <w:p>
      <w:r>
        <w:t xml:space="preserve">Lause1: Frank halusi aina olla naapuruston kuningas. Lause2: Hän ajatteli, että hän voisi järjestää juhlat ja tehdä unelmastaan totta. Lause3: Kesti viikkoja, mutta Frank suunnitteli parhaat mahdolliset juhlat. Lause4: Kun hän istui katsomassa tapahtumaa, hän tunsi syvää surua.</w:t>
      </w:r>
    </w:p>
    <w:p>
      <w:r>
        <w:rPr>
          <w:b/>
        </w:rPr>
        <w:t xml:space="preserve">Tulos</w:t>
      </w:r>
    </w:p>
    <w:p>
      <w:r>
        <w:t xml:space="preserve">Kun hän näki unelmansa toteutuvan, hän tajusi, ettei hänellä ollut enää mitään haluamaansa.</w:t>
      </w:r>
    </w:p>
    <w:p>
      <w:r>
        <w:rPr>
          <w:b/>
        </w:rPr>
        <w:t xml:space="preserve">Esimerkki 2.2825</w:t>
      </w:r>
    </w:p>
    <w:p>
      <w:r>
        <w:t xml:space="preserve">Lause1: Bob osti juuri uuden sohvan olohuoneeseen. Lause2: Samana päivänä hänen vaimonsa Lucy osti uuden tuolin olohuoneeseen. Lause3: Sohva ja tuoli eivät sopineet yhteen. Lause4: He joutuivat siitä riitaan, joka kesti jonkin aikaa.</w:t>
      </w:r>
    </w:p>
    <w:p>
      <w:r>
        <w:rPr>
          <w:b/>
        </w:rPr>
        <w:t xml:space="preserve">Tulos</w:t>
      </w:r>
    </w:p>
    <w:p>
      <w:r>
        <w:t xml:space="preserve">Pian he tajusivat, että riiteleminen oli typerää, ja he pitivät huonekalut.</w:t>
      </w:r>
    </w:p>
    <w:p>
      <w:r>
        <w:rPr>
          <w:b/>
        </w:rPr>
        <w:t xml:space="preserve">Esimerkki 2.2826</w:t>
      </w:r>
    </w:p>
    <w:p>
      <w:r>
        <w:t xml:space="preserve">Lause1: Sain tänään töissä puhelun uudesta rakennusyrityksestä. Lause2: Yrityksen kalustopäällikkö sanoi, että hän etsii 5 kuorma-auton ostoa. Lause3: Kaikkien kuorma-autojen piti olla vihreitä ja niissä piti olla tietyt varusteet. Lause4: Etsin kaikki Chevrolet-jälleenmyyjät Yhdysvalloissa.</w:t>
      </w:r>
    </w:p>
    <w:p>
      <w:r>
        <w:rPr>
          <w:b/>
        </w:rPr>
        <w:t xml:space="preserve">Tulos</w:t>
      </w:r>
    </w:p>
    <w:p>
      <w:r>
        <w:t xml:space="preserve">Päivän päätteeksi myin 5 kuorma-autoa ja sain uuden asiakkaan.</w:t>
      </w:r>
    </w:p>
    <w:p>
      <w:r>
        <w:rPr>
          <w:b/>
        </w:rPr>
        <w:t xml:space="preserve">Esimerkki 2.2827</w:t>
      </w:r>
    </w:p>
    <w:p>
      <w:r>
        <w:t xml:space="preserve">Lause1: Gina tilasi pizzan noutoa varten. Lause2: Pizzeria oli vain kolmen korttelin päässä hänen kotoaan. Lause3: Mutta yksi kaduista oli suljettu. Lause4: Ginan oli ajettava kolme korttelia kiertääkseen sen.</w:t>
      </w:r>
    </w:p>
    <w:p>
      <w:r>
        <w:rPr>
          <w:b/>
        </w:rPr>
        <w:t xml:space="preserve">Tulos</w:t>
      </w:r>
    </w:p>
    <w:p>
      <w:r>
        <w:t xml:space="preserve">Ajaessaan hän toivoi, että hän olisi saanut sen sen sijaan toimitettuna.</w:t>
      </w:r>
    </w:p>
    <w:p>
      <w:r>
        <w:rPr>
          <w:b/>
        </w:rPr>
        <w:t xml:space="preserve">Esimerkki 2.2828</w:t>
      </w:r>
    </w:p>
    <w:p>
      <w:r>
        <w:t xml:space="preserve">Lause1: Koreassa McDonald's antaa sinulle vain yhden ketsuppipaketin. Lause2: Joskus kassaneiti antaa minulle kaksi. Lause3: Luulen, että tämä johtuu siitä, että he tiesivät amerikkalaisten pitävän ketsupista. Lause4: Eräänä päivänä todella söpö kassanhoitaja antoi minulle kolme ketsuppipakettia.</w:t>
      </w:r>
    </w:p>
    <w:p>
      <w:r>
        <w:rPr>
          <w:b/>
        </w:rPr>
        <w:t xml:space="preserve">Tulos</w:t>
      </w:r>
    </w:p>
    <w:p>
      <w:r>
        <w:t xml:space="preserve">En tiedä, oliko hän söpö vai johtuiko se kolmesta paketista.</w:t>
      </w:r>
    </w:p>
    <w:p>
      <w:r>
        <w:rPr>
          <w:b/>
        </w:rPr>
        <w:t xml:space="preserve">Esimerkki 2.2829</w:t>
      </w:r>
    </w:p>
    <w:p>
      <w:r>
        <w:t xml:space="preserve">Lause1: Sue oli museossa tyttärensä kanssa. Lause2: Sue näki esillä monimutkaisen maljakon. Lause3: Hän otti puhelimellaan kuvan maljakosta. Lause4: Yhtäkkiä turvamiehet käskivät häntä lopettamaan kuvien ottamisen.</w:t>
      </w:r>
    </w:p>
    <w:p>
      <w:r>
        <w:rPr>
          <w:b/>
        </w:rPr>
        <w:t xml:space="preserve">Tulos</w:t>
      </w:r>
    </w:p>
    <w:p>
      <w:r>
        <w:t xml:space="preserve">Suelle kerrottiin, että salamavalokuvaus ei ollut sallittua.</w:t>
      </w:r>
    </w:p>
    <w:p>
      <w:r>
        <w:rPr>
          <w:b/>
        </w:rPr>
        <w:t xml:space="preserve">Esimerkki 2.2830</w:t>
      </w:r>
    </w:p>
    <w:p>
      <w:r>
        <w:t xml:space="preserve">Lause1: Alex oli saamassa pikkusiskon. Lause2: Hän ei ollut varma tästä. Lause3: Hän oli tottunut olemaan ainoa lapsi. Lause4: Kun uusi vauva tuli, Alex tuli hyvin mustasukkaiseksi.</w:t>
      </w:r>
    </w:p>
    <w:p>
      <w:r>
        <w:rPr>
          <w:b/>
        </w:rPr>
        <w:t xml:space="preserve">Tulos</w:t>
      </w:r>
    </w:p>
    <w:p>
      <w:r>
        <w:t xml:space="preserve">Ajan myötä Alex kuitenkin alkoi rakastaa uutta siskoaan.</w:t>
      </w:r>
    </w:p>
    <w:p>
      <w:r>
        <w:rPr>
          <w:b/>
        </w:rPr>
        <w:t xml:space="preserve">Esimerkki 2.2831</w:t>
      </w:r>
    </w:p>
    <w:p>
      <w:r>
        <w:t xml:space="preserve">Lause1: Kirurgi työskenteli potilaan viisaudenhampaiden parissa. Lause2: Hän joutui poistamaan niistä neljä. Lause3: Hän päätyi mokaamaan. Lause4: Koska hän pakotti potilaan allekirjoittamaan luopumisilmoituksen, potilas ei voinut nostaa kannetta.</w:t>
      </w:r>
    </w:p>
    <w:p>
      <w:r>
        <w:rPr>
          <w:b/>
        </w:rPr>
        <w:t xml:space="preserve">Tulos</w:t>
      </w:r>
    </w:p>
    <w:p>
      <w:r>
        <w:t xml:space="preserve">Potilas kirjoitti kuitenkin huonon arvostelun nettiin.</w:t>
      </w:r>
    </w:p>
    <w:p>
      <w:r>
        <w:rPr>
          <w:b/>
        </w:rPr>
        <w:t xml:space="preserve">Esimerkki 2.2832</w:t>
      </w:r>
    </w:p>
    <w:p>
      <w:r>
        <w:t xml:space="preserve">Lause1: Nainen heräsi. Lause2: Hän oli sairaalassa. Lause3: Hänen silmänsä olivat turvonneet hyökkäyksestä. Lause4: Hän pystyi tuskin näkemään.</w:t>
      </w:r>
    </w:p>
    <w:p>
      <w:r>
        <w:rPr>
          <w:b/>
        </w:rPr>
        <w:t xml:space="preserve">Tulos</w:t>
      </w:r>
    </w:p>
    <w:p>
      <w:r>
        <w:t xml:space="preserve">Hän kuuli äitinsä itkevän.</w:t>
      </w:r>
    </w:p>
    <w:p>
      <w:r>
        <w:rPr>
          <w:b/>
        </w:rPr>
        <w:t xml:space="preserve">Esimerkki 2.2833</w:t>
      </w:r>
    </w:p>
    <w:p>
      <w:r>
        <w:t xml:space="preserve">Lause1: Jenny oli ruokakaupassa maksamassa ostoksiaan. Lause2: Hän kaivoi lompakkonsa esiin antaakseen rahat kassalle. Lause3: Sillä hetkellä hänen takanaan oleva nainen pyyhkäisi hänen luottokorttinsa. Lause4: Jenny oli niin yllättynyt tästä satunnaisesta ystävällisyydestä.</w:t>
      </w:r>
    </w:p>
    <w:p>
      <w:r>
        <w:rPr>
          <w:b/>
        </w:rPr>
        <w:t xml:space="preserve">Tulos</w:t>
      </w:r>
    </w:p>
    <w:p>
      <w:r>
        <w:t xml:space="preserve">Nainen kehotti häntä maksamaan siitä eteenpäin ensi kerralla ja halasi häntä.</w:t>
      </w:r>
    </w:p>
    <w:p>
      <w:r>
        <w:rPr>
          <w:b/>
        </w:rPr>
        <w:t xml:space="preserve">Esimerkki 2.2834</w:t>
      </w:r>
    </w:p>
    <w:p>
      <w:r>
        <w:t xml:space="preserve">Lause1: Amy oli valmis, koska hän söi lounaan yksin. Lause2: Amy meni 5. tunnin tunnille alakuloisena. Lause3: Söpö poika tuli sisään ja istui Amyn viereen. Lause4: Kun Amy katsoi miestä, tämä hymyili hänelle.</w:t>
      </w:r>
    </w:p>
    <w:p>
      <w:r>
        <w:rPr>
          <w:b/>
        </w:rPr>
        <w:t xml:space="preserve">Tulos</w:t>
      </w:r>
    </w:p>
    <w:p>
      <w:r>
        <w:t xml:space="preserve">Amyn mieliala parani välittömästi.</w:t>
      </w:r>
    </w:p>
    <w:p>
      <w:r>
        <w:rPr>
          <w:b/>
        </w:rPr>
        <w:t xml:space="preserve">Esimerkki 2.2835</w:t>
      </w:r>
    </w:p>
    <w:p>
      <w:r>
        <w:t xml:space="preserve">Lause1: Lähdin töistä äreä, koska päivä oli pitkä. Lause2: Kävellessäni kotiin kompastuin jalkakäytävällä. Lause3: Kaaduin jäisellä jalkakäytävällä ja mursin ranteeni. Lause4: Makasin kylmässä maassa odottamassa apua.</w:t>
      </w:r>
    </w:p>
    <w:p>
      <w:r>
        <w:rPr>
          <w:b/>
        </w:rPr>
        <w:t xml:space="preserve">Tulos</w:t>
      </w:r>
    </w:p>
    <w:p>
      <w:r>
        <w:t xml:space="preserve">Mukava nainen auttoi minut ylös ja soitti ambulanssin.</w:t>
      </w:r>
    </w:p>
    <w:p>
      <w:r>
        <w:rPr>
          <w:b/>
        </w:rPr>
        <w:t xml:space="preserve">Esimerkki 2.2836</w:t>
      </w:r>
    </w:p>
    <w:p>
      <w:r>
        <w:t xml:space="preserve">Lause1: Dave sai sodan aikana käskyn pysäyttää vihollisen junan. Lause2: Hän ripusti ketjut raiteiden yli ja odotti. Lause3: Juna syöksyi ketjujen päälle. Lause4: Dave katseli, kun juna rikkoi kaikki ketjut.</w:t>
      </w:r>
    </w:p>
    <w:p>
      <w:r>
        <w:rPr>
          <w:b/>
        </w:rPr>
        <w:t xml:space="preserve">Tulos</w:t>
      </w:r>
    </w:p>
    <w:p>
      <w:r>
        <w:t xml:space="preserve">Dave oli surullinen siitä, että hänen suunnitelmansa ei toiminut.</w:t>
      </w:r>
    </w:p>
    <w:p>
      <w:r>
        <w:rPr>
          <w:b/>
        </w:rPr>
        <w:t xml:space="preserve">Esimerkki 2.2837</w:t>
      </w:r>
    </w:p>
    <w:p>
      <w:r>
        <w:t xml:space="preserve">Lause1: Minnie oli 10-vuotias kissa, joka asui omistajiensa kanssa. Lause2: Minnie tykkäsi olla ainoa kissa, joka asui siellä. Lause3: Eräänä päivänä sen omistajat päättivät adoptoida uuden kissanpennun. Lause4: Minnie murisi ja sihisi uudelle tulokkaalle.</w:t>
      </w:r>
    </w:p>
    <w:p>
      <w:r>
        <w:rPr>
          <w:b/>
        </w:rPr>
        <w:t xml:space="preserve">Tulos</w:t>
      </w:r>
    </w:p>
    <w:p>
      <w:r>
        <w:t xml:space="preserve">Lopulta Minnie kuitenkin hyväksyi uuden kissanpennun perheekseen.</w:t>
      </w:r>
    </w:p>
    <w:p>
      <w:r>
        <w:rPr>
          <w:b/>
        </w:rPr>
        <w:t xml:space="preserve">Esimerkki 2.2838</w:t>
      </w:r>
    </w:p>
    <w:p>
      <w:r>
        <w:t xml:space="preserve">Lause1: Jane käveli alakertaan. Lause2: Jane kompastui kengännauhaansa. Lause3: Hänen kätensä osui seinään. Lause4: Vaikka Jane ei tuntenut kipua kädessään, hänen päähänsä sattui.</w:t>
      </w:r>
    </w:p>
    <w:p>
      <w:r>
        <w:rPr>
          <w:b/>
        </w:rPr>
        <w:t xml:space="preserve">Tulos</w:t>
      </w:r>
    </w:p>
    <w:p>
      <w:r>
        <w:t xml:space="preserve">Hän istuutui välittömästi maahan.</w:t>
      </w:r>
    </w:p>
    <w:p>
      <w:r>
        <w:rPr>
          <w:b/>
        </w:rPr>
        <w:t xml:space="preserve">Esimerkki 2.2839</w:t>
      </w:r>
    </w:p>
    <w:p>
      <w:r>
        <w:t xml:space="preserve">Lause1: Jason ei pitänyt kissoista. Lause2: Jasonin tyttöystävä omisti murjottelevan kissan. Lause3: Jason huusi kissalle vierailun aikana. Lause4: Jasonin tyttöystävä käski häntä lähtemään.</w:t>
      </w:r>
    </w:p>
    <w:p>
      <w:r>
        <w:rPr>
          <w:b/>
        </w:rPr>
        <w:t xml:space="preserve">Tulos</w:t>
      </w:r>
    </w:p>
    <w:p>
      <w:r>
        <w:t xml:space="preserve">Jason oppi olemaan kiltisti kissan kanssa.</w:t>
      </w:r>
    </w:p>
    <w:p>
      <w:r>
        <w:rPr>
          <w:b/>
        </w:rPr>
        <w:t xml:space="preserve">Esimerkki 2.2840</w:t>
      </w:r>
    </w:p>
    <w:p>
      <w:r>
        <w:t xml:space="preserve">Lause1: Andyllä oli lapsena paljon leluja. Lause2: Hänellä oli sotilaita, cowboyta, dinosauruksia ja hirviöitä. Lause3: Ne toivat hänelle tuntikausia onnea. Lause4: Kun Andy kasvoi, hänen intohimonsa leluihin kasvoi hänen mukanaan.</w:t>
      </w:r>
    </w:p>
    <w:p>
      <w:r>
        <w:rPr>
          <w:b/>
        </w:rPr>
        <w:t xml:space="preserve">Tulos</w:t>
      </w:r>
    </w:p>
    <w:p>
      <w:r>
        <w:t xml:space="preserve">Aikuisena Andy avasi lelumuseon ja jakoi rakkautensa muiden kanssa.</w:t>
      </w:r>
    </w:p>
    <w:p>
      <w:r>
        <w:rPr>
          <w:b/>
        </w:rPr>
        <w:t xml:space="preserve">Esimerkki 2.2841</w:t>
      </w:r>
    </w:p>
    <w:p>
      <w:r>
        <w:t xml:space="preserve">Lause1: Neil oli Sofiassa, Bulgariassa. Lause2: Hän nautti reppureppureissusta Euroopassa. Lause3: Hän piti kaikista pysähdyspaikoistaan, mutta Sofia oli hänen suosikkinsa. Lause4: Hänen mielestään Sofian ruoka ja kulttuuri olivat parhaita.</w:t>
      </w:r>
    </w:p>
    <w:p>
      <w:r>
        <w:rPr>
          <w:b/>
        </w:rPr>
        <w:t xml:space="preserve">Tulos</w:t>
      </w:r>
    </w:p>
    <w:p>
      <w:r>
        <w:t xml:space="preserve">Neil ei koskaan halunnut lähteä Bulgariasta!</w:t>
      </w:r>
    </w:p>
    <w:p>
      <w:r>
        <w:rPr>
          <w:b/>
        </w:rPr>
        <w:t xml:space="preserve">Esimerkki 2.2842</w:t>
      </w:r>
    </w:p>
    <w:p>
      <w:r>
        <w:t xml:space="preserve">Lause1: Wilson oli konsertissa. Lause2: Hän oli yksin ja hänellä oli paikka lavan vieressä. Lause3: Yhtäkkiä hänen takanaan oleva nainen törmäsi häneen. Lause4: Naisen alkoholijuoma valui hänen päälleen.</w:t>
      </w:r>
    </w:p>
    <w:p>
      <w:r>
        <w:rPr>
          <w:b/>
        </w:rPr>
        <w:t xml:space="preserve">Tulos</w:t>
      </w:r>
    </w:p>
    <w:p>
      <w:r>
        <w:t xml:space="preserve">Wilson oli märkä ja haisi ällöttävältä, joten hän lähti.</w:t>
      </w:r>
    </w:p>
    <w:p>
      <w:r>
        <w:rPr>
          <w:b/>
        </w:rPr>
        <w:t xml:space="preserve">Esimerkki 2.2843</w:t>
      </w:r>
    </w:p>
    <w:p>
      <w:r>
        <w:t xml:space="preserve">Lause1: Tomilla oli eräänä päivänä todella kuuma. Lause2: Ja hänen ilmastointilaitteensa ei auttanut tarpeeksi. Lause3: Niinpä hän meni pakastimeen ja haki jääpussin. Lause4: Ja sen laittaminen hänen otsalleen auttoi häntä viilentymään.</w:t>
      </w:r>
    </w:p>
    <w:p>
      <w:r>
        <w:rPr>
          <w:b/>
        </w:rPr>
        <w:t xml:space="preserve">Tulos</w:t>
      </w:r>
    </w:p>
    <w:p>
      <w:r>
        <w:t xml:space="preserve">Tom oli iloinen, ettei hänen tarvinnut käyttää rahaa uuteen ilmastointilaitteeseen.</w:t>
      </w:r>
    </w:p>
    <w:p>
      <w:r>
        <w:rPr>
          <w:b/>
        </w:rPr>
        <w:t xml:space="preserve">Esimerkki 2.2844</w:t>
      </w:r>
    </w:p>
    <w:p>
      <w:r>
        <w:t xml:space="preserve">Lause1: Pikkutyttö rakasti jalkapalloa. Lause2: Hän alkoi pelata erittäin kilpailukykyisessä seurassa. Lause3: Hänen joukkueensa menestyi hyvin. Lause4: He voittivat aluemestaruuden ja heidät lähetettiin kansallisiin mestaruuskilpailuihin.</w:t>
      </w:r>
    </w:p>
    <w:p>
      <w:r>
        <w:rPr>
          <w:b/>
        </w:rPr>
        <w:t xml:space="preserve">Tulos</w:t>
      </w:r>
    </w:p>
    <w:p>
      <w:r>
        <w:t xml:space="preserve">He hävisivät kansallisissa kilpailuissa, mutta olivat hyvin ylpeitä saavutuksestaan.</w:t>
      </w:r>
    </w:p>
    <w:p>
      <w:r>
        <w:rPr>
          <w:b/>
        </w:rPr>
        <w:t xml:space="preserve">Esimerkki 2.2845</w:t>
      </w:r>
    </w:p>
    <w:p>
      <w:r>
        <w:t xml:space="preserve">Lause1: Anna oli patikoimassa kotinsa takana olevilla kukkuloilla. Lause2: Hän kiipesi suurten lohkareiden yli. Lause3: Sitten hän liukastui ja kaatui. Lause4: Hän katkaisi nilkkansa kahden lohkareen välissä.</w:t>
      </w:r>
    </w:p>
    <w:p>
      <w:r>
        <w:rPr>
          <w:b/>
        </w:rPr>
        <w:t xml:space="preserve">Tulos</w:t>
      </w:r>
    </w:p>
    <w:p>
      <w:r>
        <w:t xml:space="preserve">Annan oli palattava kotiin hoitoa varten.</w:t>
      </w:r>
    </w:p>
    <w:p>
      <w:r>
        <w:rPr>
          <w:b/>
        </w:rPr>
        <w:t xml:space="preserve">Esimerkki 2.2846</w:t>
      </w:r>
    </w:p>
    <w:p>
      <w:r>
        <w:t xml:space="preserve">Lause1: Ystäväni meni ruokapaikkaan etsimään ruokaa. Lause2: Hän näki kiinalaisen ravintolan omistajan jakavan ruokaa näytteiden avulla. Lause3: Hän otti yhden ja käveli pois. Lause4: Vaihdoimme kuitenkin paitoja, ja hän palasi miehen luo.</w:t>
      </w:r>
    </w:p>
    <w:p>
      <w:r>
        <w:rPr>
          <w:b/>
        </w:rPr>
        <w:t xml:space="preserve">Tulos</w:t>
      </w:r>
    </w:p>
    <w:p>
      <w:r>
        <w:t xml:space="preserve">Omistaja ei tunnistanut häntä ja antoi hänelle lisää ruokaa.</w:t>
      </w:r>
    </w:p>
    <w:p>
      <w:r>
        <w:rPr>
          <w:b/>
        </w:rPr>
        <w:t xml:space="preserve">Esimerkki 2.2847</w:t>
      </w:r>
    </w:p>
    <w:p>
      <w:r>
        <w:t xml:space="preserve">Lause1: Katujen päässä näkyi valon pilkahdus. Lause2: Poika seurasi valoa sen lähteelle. Lause3: Hän kumartui ja tutki sitä. Lause4: Valo oli heijastus kiiltävästä kolikosta.</w:t>
      </w:r>
    </w:p>
    <w:p>
      <w:r>
        <w:rPr>
          <w:b/>
        </w:rPr>
        <w:t xml:space="preserve">Tulos</w:t>
      </w:r>
    </w:p>
    <w:p>
      <w:r>
        <w:t xml:space="preserve">Hän otti kolikon ja laittoi sen taskuunsa.</w:t>
      </w:r>
    </w:p>
    <w:p>
      <w:r>
        <w:rPr>
          <w:b/>
        </w:rPr>
        <w:t xml:space="preserve">Esimerkki 2.2848</w:t>
      </w:r>
    </w:p>
    <w:p>
      <w:r>
        <w:t xml:space="preserve">Lause1: Jay oli lyönyt ystävänsä kanssa vetoa, että hän pystyy tekemään 100 punnerrusta. Lause2: Jay oli nyt 87. punnerruksellaan ja heikkeni nopeasti. Lause3: Kun hän oli saavuttanut 92. punnerruksen, hän lyyhistyi. Lause4: Jay oli hävinnyt vedon.</w:t>
      </w:r>
    </w:p>
    <w:p>
      <w:r>
        <w:rPr>
          <w:b/>
        </w:rPr>
        <w:t xml:space="preserve">Tulos</w:t>
      </w:r>
    </w:p>
    <w:p>
      <w:r>
        <w:t xml:space="preserve">Häviäjänä hän joutui lyömään itseään kasvoihin.</w:t>
      </w:r>
    </w:p>
    <w:p>
      <w:r>
        <w:rPr>
          <w:b/>
        </w:rPr>
        <w:t xml:space="preserve">Esimerkki 2.2849</w:t>
      </w:r>
    </w:p>
    <w:p>
      <w:r>
        <w:t xml:space="preserve">Lause1: Lause2: Hänen tuulilasinsa oli jäässä. Lause3: Hän päätti kaataa siihen kuumaa vettä sulattaakseen sen. Lause4: Samin tuulilasi halkeili.</w:t>
      </w:r>
    </w:p>
    <w:p>
      <w:r>
        <w:rPr>
          <w:b/>
        </w:rPr>
        <w:t xml:space="preserve">Tulos</w:t>
      </w:r>
    </w:p>
    <w:p>
      <w:r>
        <w:t xml:space="preserve">Hänen oli vaihdettava se.</w:t>
      </w:r>
    </w:p>
    <w:p>
      <w:r>
        <w:rPr>
          <w:b/>
        </w:rPr>
        <w:t xml:space="preserve">Esimerkki 2.2850</w:t>
      </w:r>
    </w:p>
    <w:p>
      <w:r>
        <w:t xml:space="preserve">Lause1: Benny oli taiteilija, jonka inspiraatio on ollut viime aikoina vähissä. Lause2: Hän meni kahvilaan, jossa hän yleensä käy. Lause3: Siellä oli joku, jota hän ei ollut ennen nähnyt, ja hän alkoi piirtää. Lause4: Hän huomasi sen ja päätti istua hänen viereensä.</w:t>
      </w:r>
    </w:p>
    <w:p>
      <w:r>
        <w:rPr>
          <w:b/>
        </w:rPr>
        <w:t xml:space="preserve">Tulos</w:t>
      </w:r>
    </w:p>
    <w:p>
      <w:r>
        <w:t xml:space="preserve">Sen jälkeen Benny on saanut tarpeeksi inspiraatiota kahdeksi eliniäksi.</w:t>
      </w:r>
    </w:p>
    <w:p>
      <w:r>
        <w:rPr>
          <w:b/>
        </w:rPr>
        <w:t xml:space="preserve">Esimerkki 2.2851</w:t>
      </w:r>
    </w:p>
    <w:p>
      <w:r>
        <w:t xml:space="preserve">Lause1: Jim lisäsi kotiinsa työhuoneen. Lause2: Se oli huonosti rakennettu. Lause3: Sade vuoti katon läpi. Lause4: Ben auttoi Jimiä korjaamaan katon.</w:t>
      </w:r>
    </w:p>
    <w:p>
      <w:r>
        <w:rPr>
          <w:b/>
        </w:rPr>
        <w:t xml:space="preserve">Tulos</w:t>
      </w:r>
    </w:p>
    <w:p>
      <w:r>
        <w:t xml:space="preserve">Sen jälkeen työhuone oli täydellinen.</w:t>
      </w:r>
    </w:p>
    <w:p>
      <w:r>
        <w:rPr>
          <w:b/>
        </w:rPr>
        <w:t xml:space="preserve">Esimerkki 2.2852</w:t>
      </w:r>
    </w:p>
    <w:p>
      <w:r>
        <w:t xml:space="preserve">Lause1: Jim ja Betty söivät eilen illalla ravintolassa. Lause2: He söivät molemmat saman aterian. Lause3: Seuraavana aamuna he molemmat tunsivat olonsa hyvin sairaaksi. Lause4: Heillä molemmilla oli ruokamyrkytys.</w:t>
      </w:r>
    </w:p>
    <w:p>
      <w:r>
        <w:rPr>
          <w:b/>
        </w:rPr>
        <w:t xml:space="preserve">Tulos</w:t>
      </w:r>
    </w:p>
    <w:p>
      <w:r>
        <w:t xml:space="preserve">He soittivat ravintolaan kertoakseen asiasta.</w:t>
      </w:r>
    </w:p>
    <w:p>
      <w:r>
        <w:rPr>
          <w:b/>
        </w:rPr>
        <w:t xml:space="preserve">Esimerkki 2.2853</w:t>
      </w:r>
    </w:p>
    <w:p>
      <w:r>
        <w:t xml:space="preserve">Lause1: Lizzy katseli karusellia odottaessaan vuoroaan. Lause2: Hän ei osannut päättää, millä eläimellä hän halusi ratsastaa. Lause3: Valkoinen hevonen vaaleanpunaisin nauhoin oli kaunis. Lause4: Mutta ruskea pupu oli suloinen.</w:t>
      </w:r>
    </w:p>
    <w:p>
      <w:r>
        <w:rPr>
          <w:b/>
        </w:rPr>
        <w:t xml:space="preserve">Tulos</w:t>
      </w:r>
    </w:p>
    <w:p>
      <w:r>
        <w:t xml:space="preserve">Niinpä hän ajoi kyydissä kahdesti kokeillakseen jokaista eläintä.</w:t>
      </w:r>
    </w:p>
    <w:p>
      <w:r>
        <w:rPr>
          <w:b/>
        </w:rPr>
        <w:t xml:space="preserve">Esimerkki 2.2854</w:t>
      </w:r>
    </w:p>
    <w:p>
      <w:r>
        <w:t xml:space="preserve">Lause1: Jim oli viime aikoina voinut huonosti. Lause2: Hän päätti ottaa vapaapäivän töistä. Lause3: Seuraavana päivänä hän sai tietää, että myös hänen pomonsa oli sairas. Lause4: Jim oli antanut pomolleen flunssan.</w:t>
      </w:r>
    </w:p>
    <w:p>
      <w:r>
        <w:rPr>
          <w:b/>
        </w:rPr>
        <w:t xml:space="preserve">Tulos</w:t>
      </w:r>
    </w:p>
    <w:p>
      <w:r>
        <w:t xml:space="preserve">Jim pyysi anteeksi antamalla pomolleen suklaata.</w:t>
      </w:r>
    </w:p>
    <w:p>
      <w:r>
        <w:rPr>
          <w:b/>
        </w:rPr>
        <w:t xml:space="preserve">Esimerkki 2.2855</w:t>
      </w:r>
    </w:p>
    <w:p>
      <w:r>
        <w:t xml:space="preserve">Lause1: Ky halusi auttaa osavaltionsa tulvien uhreja. Lause2: Mutta hänellä ei ollut rahaa eikä ylimääräistä ruokaa, jonka hän olisi voinut lähettää heille. Lause3: Sitten Ky päätti, että hän voisi tehdä vapaaehtoistyötä. Lause4: Hän liittyi avustusjärjestöön ja auttoi kotien jälleenrakentamisessa.</w:t>
      </w:r>
    </w:p>
    <w:p>
      <w:r>
        <w:rPr>
          <w:b/>
        </w:rPr>
        <w:t xml:space="preserve">Tulos</w:t>
      </w:r>
    </w:p>
    <w:p>
      <w:r>
        <w:t xml:space="preserve">Yhteensä Ky auttoi yli kuuttakymmentä tulvan uhria!</w:t>
      </w:r>
    </w:p>
    <w:p>
      <w:r>
        <w:rPr>
          <w:b/>
        </w:rPr>
        <w:t xml:space="preserve">Esimerkki 2.2856</w:t>
      </w:r>
    </w:p>
    <w:p>
      <w:r>
        <w:t xml:space="preserve">Lause1: Se oli kauden viimeinen peli. Lause2: Joukkue yritti voittaa. Lause3: Jäljellä oli viisi sekuntia. Lause4: Kun he ryntäsivät kohti koria, toinen joukkue varasti pallon.</w:t>
      </w:r>
    </w:p>
    <w:p>
      <w:r>
        <w:rPr>
          <w:b/>
        </w:rPr>
        <w:t xml:space="preserve">Tulos</w:t>
      </w:r>
    </w:p>
    <w:p>
      <w:r>
        <w:t xml:space="preserve">He menivät laukomaan ja veivät pelin.</w:t>
      </w:r>
    </w:p>
    <w:p>
      <w:r>
        <w:rPr>
          <w:b/>
        </w:rPr>
        <w:t xml:space="preserve">Esimerkki 2.2857</w:t>
      </w:r>
    </w:p>
    <w:p>
      <w:r>
        <w:t xml:space="preserve">Lause1: Brittany oli kamala tyttö, joka valehteli aina. Lause2: Kun joku suututti hänet, hän keksi valheita hänestä. Lause3: Lause4: Saadakseen hänet vaikeuksiin, hän valehteli hänestä äidilleen.</w:t>
      </w:r>
    </w:p>
    <w:p>
      <w:r>
        <w:rPr>
          <w:b/>
        </w:rPr>
        <w:t xml:space="preserve">Tulos</w:t>
      </w:r>
    </w:p>
    <w:p>
      <w:r>
        <w:t xml:space="preserve">Tämä sai hänen opettajansa vihaiseksi, ja hän antoi Brittanylle jälki-istuntoa.</w:t>
      </w:r>
    </w:p>
    <w:p>
      <w:r>
        <w:rPr>
          <w:b/>
        </w:rPr>
        <w:t xml:space="preserve">Esimerkki 2.2858</w:t>
      </w:r>
    </w:p>
    <w:p>
      <w:r>
        <w:t xml:space="preserve">Lause1: Cindy rakasti välituntia, mutta yksi asia, jota hän vihasi, oli kiusaajat. Lause2: Cindy ei koskaan antanut ilkeän tytön Lisan leikkiä kanssaan. Lause3: Tämän seurauksena Cindy itki joka päivä. Lause4: Onneksi opettaja näki ja teki asialle jotain.</w:t>
      </w:r>
    </w:p>
    <w:p>
      <w:r>
        <w:rPr>
          <w:b/>
        </w:rPr>
        <w:t xml:space="preserve">Tulos</w:t>
      </w:r>
    </w:p>
    <w:p>
      <w:r>
        <w:t xml:space="preserve">Cindyn ei enää tarvinnut pelätä kiusaajia.</w:t>
      </w:r>
    </w:p>
    <w:p>
      <w:r>
        <w:rPr>
          <w:b/>
        </w:rPr>
        <w:t xml:space="preserve">Esimerkki 2.2859</w:t>
      </w:r>
    </w:p>
    <w:p>
      <w:r>
        <w:t xml:space="preserve">Lause1: Charles pelkäsi, ettei hän koskaan valmistuisi yliopistosta. Lause2: Hän oli pitänyt useita vuosia taukoa koulusta ja pelkäsi yliopistoluokkia. Lause3: Hän päätti kuitenkin kohdata pelkonsa ja mennä taas luokkaan. Lause4: Charles huomasi, että college oli paljon helpompi kuin hän oli pelännyt.</w:t>
      </w:r>
    </w:p>
    <w:p>
      <w:r>
        <w:rPr>
          <w:b/>
        </w:rPr>
        <w:t xml:space="preserve">Tulos</w:t>
      </w:r>
    </w:p>
    <w:p>
      <w:r>
        <w:t xml:space="preserve">Nyt kun hän on valmistunut, Charles ei enää koskaan pelkää.</w:t>
      </w:r>
    </w:p>
    <w:p>
      <w:r>
        <w:rPr>
          <w:b/>
        </w:rPr>
        <w:t xml:space="preserve">Esimerkki 2.2860</w:t>
      </w:r>
    </w:p>
    <w:p>
      <w:r>
        <w:t xml:space="preserve">Lause1: Laura odotti kärsivällisesti testin tuloksia. Lause2: Hän tarkisti kannettavan tietokoneensa 10 minuutin välein. Lause3: Lopulta hän sai sähköpostin, jossa oli hänen koearvosanansa. Lause4: Hän oli saanut kiitettävän ja läpäissyt kurssin.</w:t>
      </w:r>
    </w:p>
    <w:p>
      <w:r>
        <w:rPr>
          <w:b/>
        </w:rPr>
        <w:t xml:space="preserve">Tulos</w:t>
      </w:r>
    </w:p>
    <w:p>
      <w:r>
        <w:t xml:space="preserve">Laura sai lukukauden päätteeksi kaikki arvosanat kiitettäviä.</w:t>
      </w:r>
    </w:p>
    <w:p>
      <w:r>
        <w:rPr>
          <w:b/>
        </w:rPr>
        <w:t xml:space="preserve">Esimerkki 2.2861</w:t>
      </w:r>
    </w:p>
    <w:p>
      <w:r>
        <w:t xml:space="preserve">Lause1: Sean ja Sara olivat juuri menneet treffeille. Lause2: He olivat molemmat hermostuneita hyvästellessään. Lause3: Yhtäkkiä Sean kumartui ja halasi Saraa. Lause4: Sara oli yllättynyt eikä tiennyt, mitä sanoa.</w:t>
      </w:r>
    </w:p>
    <w:p>
      <w:r>
        <w:rPr>
          <w:b/>
        </w:rPr>
        <w:t xml:space="preserve">Tulos</w:t>
      </w:r>
    </w:p>
    <w:p>
      <w:r>
        <w:t xml:space="preserve">Ennen kuin nainen ehti reagoida, mies käveli pois.</w:t>
      </w:r>
    </w:p>
    <w:p>
      <w:r>
        <w:rPr>
          <w:b/>
        </w:rPr>
        <w:t xml:space="preserve">Esimerkki 2.2862</w:t>
      </w:r>
    </w:p>
    <w:p>
      <w:r>
        <w:t xml:space="preserve">Lause1: Ninan äiti oli juuri saanut uuden vauvan. Lause2: Nina odotti innokkaasti pikkuveljensä tapaamista. Lause3: Pian hänen isänsä toi hänet sairaalaan. Lause4: Nina istuutui tuolille.</w:t>
      </w:r>
    </w:p>
    <w:p>
      <w:r>
        <w:rPr>
          <w:b/>
        </w:rPr>
        <w:t xml:space="preserve">Tulos</w:t>
      </w:r>
    </w:p>
    <w:p>
      <w:r>
        <w:t xml:space="preserve">Isä laittoi vauvan Ninan syliin, ja Nina halasi häntä.</w:t>
      </w:r>
    </w:p>
    <w:p>
      <w:r>
        <w:rPr>
          <w:b/>
        </w:rPr>
        <w:t xml:space="preserve">Esimerkki 2.2863</w:t>
      </w:r>
    </w:p>
    <w:p>
      <w:r>
        <w:t xml:space="preserve">Lause1: Nate ajoi tyttöystävänsä kanssa. Lause2: Hän huomasi kulkukissan tien vieressä. Lause3: Hän pysähtyi välittömästi. Lause4: Nate yritti vakuuttaa tyttöä jättämään sen.</w:t>
      </w:r>
    </w:p>
    <w:p>
      <w:r>
        <w:rPr>
          <w:b/>
        </w:rPr>
        <w:t xml:space="preserve">Tulos</w:t>
      </w:r>
    </w:p>
    <w:p>
      <w:r>
        <w:t xml:space="preserve">Sen sijaan heillä on nyt uusi lemmikkikissa.</w:t>
      </w:r>
    </w:p>
    <w:p>
      <w:r>
        <w:rPr>
          <w:b/>
        </w:rPr>
        <w:t xml:space="preserve">Esimerkki 2.2864</w:t>
      </w:r>
    </w:p>
    <w:p>
      <w:r>
        <w:t xml:space="preserve">Lause1: Judy oli surullinen, koska hän sai huonon tuloksen näkötestissä. Lause2: Hän joutui käyttämään silmälaseja. Lause3: Koulussa hän tunsi itsensä epävarmaksi. Lause4: Mutta kun hän katsoi taivaalle, hän näki sen kauneuden kirkkaasti.</w:t>
      </w:r>
    </w:p>
    <w:p>
      <w:r>
        <w:rPr>
          <w:b/>
        </w:rPr>
        <w:t xml:space="preserve">Tulos</w:t>
      </w:r>
    </w:p>
    <w:p>
      <w:r>
        <w:t xml:space="preserve">Judy oli iloinen, että hänellä oli silmälasit.</w:t>
      </w:r>
    </w:p>
    <w:p>
      <w:r>
        <w:rPr>
          <w:b/>
        </w:rPr>
        <w:t xml:space="preserve">Esimerkki 2.2865</w:t>
      </w:r>
    </w:p>
    <w:p>
      <w:r>
        <w:t xml:space="preserve">Lause1: Eilen yritin ratsastaa hyvin ilkeällä härällä. Lause2: Härkä yritti repiä minua pois monta kertaa. Lause3: Pystyin ratsastamaan härällä kahdeksan sekuntia. Lause4: Se oli ensimmäinen kerta, kun selvisin koko kahdeksan sekuntia.</w:t>
      </w:r>
    </w:p>
    <w:p>
      <w:r>
        <w:rPr>
          <w:b/>
        </w:rPr>
        <w:t xml:space="preserve">Tulos</w:t>
      </w:r>
    </w:p>
    <w:p>
      <w:r>
        <w:t xml:space="preserve">Olen päättänyt yrittää työskennellä rodeoilla elääkseni.</w:t>
      </w:r>
    </w:p>
    <w:p>
      <w:r>
        <w:rPr>
          <w:b/>
        </w:rPr>
        <w:t xml:space="preserve">Esimerkki 2.2866</w:t>
      </w:r>
    </w:p>
    <w:p>
      <w:r>
        <w:t xml:space="preserve">Lause1: Kaksi ihmistä saapui teatteriin katsomaan suosittua näytelmää. Lause2: Lippujen kanssa oli tapahtunut virhe, ja heillä oli sama paikkanumero. Lause3: Molemmat ihmiset olivat hyvin itsepäisiä tilanteesta. Lause4: Heidän kompromissinsa oli istua toistensa sylissä.</w:t>
      </w:r>
    </w:p>
    <w:p>
      <w:r>
        <w:rPr>
          <w:b/>
        </w:rPr>
        <w:t xml:space="preserve">Tulos</w:t>
      </w:r>
    </w:p>
    <w:p>
      <w:r>
        <w:t xml:space="preserve">Väliajalla he vaihtoivat, kuka oli pohjalla.</w:t>
      </w:r>
    </w:p>
    <w:p>
      <w:r>
        <w:rPr>
          <w:b/>
        </w:rPr>
        <w:t xml:space="preserve">Esimerkki 2.2867</w:t>
      </w:r>
    </w:p>
    <w:p>
      <w:r>
        <w:t xml:space="preserve">Lause1: Kissa nukkui sylissäni. Lause2: Lause3: Kissa hyppäsi tuolillemme. Lause4: Kissa heräsi vihaisesti ja sihisi.</w:t>
      </w:r>
    </w:p>
    <w:p>
      <w:r>
        <w:rPr>
          <w:b/>
        </w:rPr>
        <w:t xml:space="preserve">Tulos</w:t>
      </w:r>
    </w:p>
    <w:p>
      <w:r>
        <w:t xml:space="preserve">Koira juoksi peloissaan karkuun.</w:t>
      </w:r>
    </w:p>
    <w:p>
      <w:r>
        <w:rPr>
          <w:b/>
        </w:rPr>
        <w:t xml:space="preserve">Esimerkki 2.2868</w:t>
      </w:r>
    </w:p>
    <w:p>
      <w:r>
        <w:t xml:space="preserve">Lause1: Isäni on aina painostanut minua menemään jatko-opintoihin. Lause2: Olen aina ollut samaa mieltä, mutta viime aikoina minulla on ollut vaikeuksia opiskelun kanssa. Lause3: Valmistuminen on stressannut minua paljon. Lause4: Päätin vihdoin olla tottelematta isääni ja mennä heti töihin.</w:t>
      </w:r>
    </w:p>
    <w:p>
      <w:r>
        <w:rPr>
          <w:b/>
        </w:rPr>
        <w:t xml:space="preserve">Tulos</w:t>
      </w:r>
    </w:p>
    <w:p>
      <w:r>
        <w:t xml:space="preserve">Olen hyvin helpottunut nyt, kun minulla on suunnitelma.</w:t>
      </w:r>
    </w:p>
    <w:p>
      <w:r>
        <w:rPr>
          <w:b/>
        </w:rPr>
        <w:t xml:space="preserve">Esimerkki 2.2869</w:t>
      </w:r>
    </w:p>
    <w:p>
      <w:r>
        <w:t xml:space="preserve">Lause1: Olin valmistautumassa lähtemään hotellihuoneestani tältä päivältä. Lause2: Yhtäkkiä palohälytin soi. Lause3: Poistuin huoneestani ja suuntasin portaita kohti. Lause4: Hälytys pysähtyi ennen kuin pääsin ulos.</w:t>
      </w:r>
    </w:p>
    <w:p>
      <w:r>
        <w:rPr>
          <w:b/>
        </w:rPr>
        <w:t xml:space="preserve">Tulos</w:t>
      </w:r>
    </w:p>
    <w:p>
      <w:r>
        <w:t xml:space="preserve">Olin helpottunut, että se oli vain harjoitus.</w:t>
      </w:r>
    </w:p>
    <w:p>
      <w:r>
        <w:rPr>
          <w:b/>
        </w:rPr>
        <w:t xml:space="preserve">Esimerkki 2.2870</w:t>
      </w:r>
    </w:p>
    <w:p>
      <w:r>
        <w:t xml:space="preserve">Lause1: Lina oli loistava kokki. Lause2: Hän päätti tehdä päivällisen vanhemmilleen. Lause3: Kun he saapuivat töistä kotiin, päivällinen oli valmis. Lause4: He olivat aluksi epävarmoja, mutta söivät jokaisen suupalan.</w:t>
      </w:r>
    </w:p>
    <w:p>
      <w:r>
        <w:rPr>
          <w:b/>
        </w:rPr>
        <w:t xml:space="preserve">Tulos</w:t>
      </w:r>
    </w:p>
    <w:p>
      <w:r>
        <w:t xml:space="preserve">Lina sai kiitosta kovasta työstään.</w:t>
      </w:r>
    </w:p>
    <w:p>
      <w:r>
        <w:rPr>
          <w:b/>
        </w:rPr>
        <w:t xml:space="preserve">Esimerkki 2.2871</w:t>
      </w:r>
    </w:p>
    <w:p>
      <w:r>
        <w:t xml:space="preserve">Lause1: Alex oli saanut potkut. Lause2: Hän päätti hakea töitä. Lause3: Alex meni työnhakumessuille. Lause4: Siellä Alex sopi haastattelun erään yrityksen kanssa.</w:t>
      </w:r>
    </w:p>
    <w:p>
      <w:r>
        <w:rPr>
          <w:b/>
        </w:rPr>
        <w:t xml:space="preserve">Tulos</w:t>
      </w:r>
    </w:p>
    <w:p>
      <w:r>
        <w:t xml:space="preserve">Alex pärjäsi haastattelussa hienosti ja sai työtarjouksen.</w:t>
      </w:r>
    </w:p>
    <w:p>
      <w:r>
        <w:rPr>
          <w:b/>
        </w:rPr>
        <w:t xml:space="preserve">Esimerkki 2.2872</w:t>
      </w:r>
    </w:p>
    <w:p>
      <w:r>
        <w:t xml:space="preserve">Lause1: Lahjoitin hyväntekeväisyyteen kolmen vuoden ajan. Lause2: Eräänä päivänä päätin tutkia niitä perusteellisemmin. Lause3: Sain tietää, että 50 prosenttia kaikista lahjoituksista maksettiin toimitusjohtajalle! Lause4: Raivostuin ja lähetin toimitusjohtajalle valituskirjeen.</w:t>
      </w:r>
    </w:p>
    <w:p>
      <w:r>
        <w:rPr>
          <w:b/>
        </w:rPr>
        <w:t xml:space="preserve">Tulos</w:t>
      </w:r>
    </w:p>
    <w:p>
      <w:r>
        <w:t xml:space="preserve">Hän ei vastannut, joten päätin lopettaa hyväntekeväisyyteen lahjoittamisen.</w:t>
      </w:r>
    </w:p>
    <w:p>
      <w:r>
        <w:rPr>
          <w:b/>
        </w:rPr>
        <w:t xml:space="preserve">Esimerkki 2.2873</w:t>
      </w:r>
    </w:p>
    <w:p>
      <w:r>
        <w:t xml:space="preserve">Lause1: Amy oli vaikeuksissa. Lause2: Amy jäi kiinni hiippailusta keskiyöllä ystävänsä luona. Lause3: Hänet ajettiin kotiin Lause4: Kuistilta hän näki vanhempansa olohuoneessa odottamassa.</w:t>
      </w:r>
    </w:p>
    <w:p>
      <w:r>
        <w:rPr>
          <w:b/>
        </w:rPr>
        <w:t xml:space="preserve">Tulos</w:t>
      </w:r>
    </w:p>
    <w:p>
      <w:r>
        <w:t xml:space="preserve">Hän huokaisi syvään ja käveli taloon.</w:t>
      </w:r>
    </w:p>
    <w:p>
      <w:r>
        <w:rPr>
          <w:b/>
        </w:rPr>
        <w:t xml:space="preserve">Esimerkki 2.2874</w:t>
      </w:r>
    </w:p>
    <w:p>
      <w:r>
        <w:t xml:space="preserve">Lause1: Anaya sai tehtäväkseen nimetä monia tiedostoja uudelleen. Lause2: Hän työskenteli tuntikausia kirjoittaen jokaisen uuden nimen, yhden kerrallaan. Lause3: Anaya korjasi ahkerasti kaikki kirjoitusvirheet. Lause4: Hän meni tuntikausia myöhemmin pomonsa luo odottamaan kiitosta.</w:t>
      </w:r>
    </w:p>
    <w:p>
      <w:r>
        <w:rPr>
          <w:b/>
        </w:rPr>
        <w:t xml:space="preserve">Tulos</w:t>
      </w:r>
    </w:p>
    <w:p>
      <w:r>
        <w:t xml:space="preserve">Hänen pomonsa kysyi häneltä, miksi hän ei ollut kirjoittanut käsikirjoitusta.</w:t>
      </w:r>
    </w:p>
    <w:p>
      <w:r>
        <w:rPr>
          <w:b/>
        </w:rPr>
        <w:t xml:space="preserve">Esimerkki 2.2875</w:t>
      </w:r>
    </w:p>
    <w:p>
      <w:r>
        <w:t xml:space="preserve">Lause1: Jack säikähti kovaäänisestä pamauksesta! Lause2: Jack onnistui pysähtymään. Lause3: Hän nousi ulos ja näki, että rengas oli puhjennut. Lause4: Jack haki takakontista vararenkaan ja vaihtoi väsyneen.</w:t>
      </w:r>
    </w:p>
    <w:p>
      <w:r>
        <w:rPr>
          <w:b/>
        </w:rPr>
        <w:t xml:space="preserve">Tulos</w:t>
      </w:r>
    </w:p>
    <w:p>
      <w:r>
        <w:t xml:space="preserve">Hän piti itseään onnekkaana, ettei ollut menettänyt auton hallintaa.</w:t>
      </w:r>
    </w:p>
    <w:p>
      <w:r>
        <w:rPr>
          <w:b/>
        </w:rPr>
        <w:t xml:space="preserve">Esimerkki 2.2876</w:t>
      </w:r>
    </w:p>
    <w:p>
      <w:r>
        <w:t xml:space="preserve">Lause1: Butchilla oli todella vanha tietokone. Lause2: Kaikki, mitä hän teki sillä, oli hidasta. Lause3: Butchin turhautuminen kävi sietämättömäksi. Lause4: Hän säästi rahansa ja tilasi uuden tietokoneen Delliltä.</w:t>
      </w:r>
    </w:p>
    <w:p>
      <w:r>
        <w:rPr>
          <w:b/>
        </w:rPr>
        <w:t xml:space="preserve">Tulos</w:t>
      </w:r>
    </w:p>
    <w:p>
      <w:r>
        <w:t xml:space="preserve">Se saapui, ja Butch oli paljon onnellisempi.</w:t>
      </w:r>
    </w:p>
    <w:p>
      <w:r>
        <w:rPr>
          <w:b/>
        </w:rPr>
        <w:t xml:space="preserve">Esimerkki 2.2877</w:t>
      </w:r>
    </w:p>
    <w:p>
      <w:r>
        <w:t xml:space="preserve">Lause1: Ike löysi lompakon kadulta. Lause2: Se oli täynnä käteistä! Lause3: Ike tarvitsi rahaa, mutta hän tiesi, että hänen oli tehtävä oikein. Lause4: Hän otti yhteyttä lompakon omistajaan.</w:t>
      </w:r>
    </w:p>
    <w:p>
      <w:r>
        <w:rPr>
          <w:b/>
        </w:rPr>
        <w:t xml:space="preserve">Tulos</w:t>
      </w:r>
    </w:p>
    <w:p>
      <w:r>
        <w:t xml:space="preserve">Omistaja oli niin iloinen, että hän palkitsi Iken 100 dollarilla!</w:t>
      </w:r>
    </w:p>
    <w:p>
      <w:r>
        <w:rPr>
          <w:b/>
        </w:rPr>
        <w:t xml:space="preserve">Esimerkki 2.2878</w:t>
      </w:r>
    </w:p>
    <w:p>
      <w:r>
        <w:t xml:space="preserve">Lause1: Tyttäreni on kuulonvarainen oppija. Lause2: Hän rakastaa laulujen kuuntelua. Lause3: Häneltä kestää vain kerran tai kaksi oppia uusi laulu. Lause4: Eilen kuuntelimme laulun kolme kertaa.</w:t>
      </w:r>
    </w:p>
    <w:p>
      <w:r>
        <w:rPr>
          <w:b/>
        </w:rPr>
        <w:t xml:space="preserve">Tulos</w:t>
      </w:r>
    </w:p>
    <w:p>
      <w:r>
        <w:t xml:space="preserve">Nyt hän voi laulaa sen ihan itse.</w:t>
      </w:r>
    </w:p>
    <w:p>
      <w:r>
        <w:rPr>
          <w:b/>
        </w:rPr>
        <w:t xml:space="preserve">Esimerkki 2.2879</w:t>
      </w:r>
    </w:p>
    <w:p>
      <w:r>
        <w:t xml:space="preserve">Lause1: Jouduin ostamaan hammaslääkärivakuutuksen omasta pussistani. Lause2: Yritin käyttää vakuutustani kruunun maksamiseen. Lause3: Kukaan ei kertonut minulle, että odotusaika on vuosi. Lause4: Nyt olen hammaslääkärilleni velkaa 500 dollaria.</w:t>
      </w:r>
    </w:p>
    <w:p>
      <w:r>
        <w:rPr>
          <w:b/>
        </w:rPr>
        <w:t xml:space="preserve">Tulos</w:t>
      </w:r>
    </w:p>
    <w:p>
      <w:r>
        <w:t xml:space="preserve">En myöskään saa peruuttaa vakuutusta.</w:t>
      </w:r>
    </w:p>
    <w:p>
      <w:r>
        <w:rPr>
          <w:b/>
        </w:rPr>
        <w:t xml:space="preserve">Esimerkki 2.2880</w:t>
      </w:r>
    </w:p>
    <w:p>
      <w:r>
        <w:t xml:space="preserve">Lause1: Jim halusi hankkia koiranpennun. Lause2: Hän meni paikalliseen eläinsuojaan. Lause3: Hän valitsi ruskean pitbull-vauvan. Lause4: Jim antoi pennulleen nimen James.</w:t>
      </w:r>
    </w:p>
    <w:p>
      <w:r>
        <w:rPr>
          <w:b/>
        </w:rPr>
        <w:t xml:space="preserve">Tulos</w:t>
      </w:r>
    </w:p>
    <w:p>
      <w:r>
        <w:t xml:space="preserve">Jim toi Jamesin kotiin ja antoi sille koiranruokaa.</w:t>
      </w:r>
    </w:p>
    <w:p>
      <w:r>
        <w:rPr>
          <w:b/>
        </w:rPr>
        <w:t xml:space="preserve">Esimerkki 2.2881</w:t>
      </w:r>
    </w:p>
    <w:p>
      <w:r>
        <w:t xml:space="preserve">Lause1: Naapurimme on erittäin ärsyttävä monin tavoin. Lause2: Viime heinäkuun 4. päivänä tämä naapuri ampui ilotulitteita keskiyöhön asti. Lause3: Tämä kovaääninen näytös jatkui kolme yötä ja pelotti koiramme. Lause4: Pyysimme kohteliaasti naapuria lopettamaan metelin 3 päivää 4. päivän jälkeen.</w:t>
      </w:r>
    </w:p>
    <w:p>
      <w:r>
        <w:rPr>
          <w:b/>
        </w:rPr>
        <w:t xml:space="preserve">Tulos</w:t>
      </w:r>
    </w:p>
    <w:p>
      <w:r>
        <w:t xml:space="preserve">Mies haukkui mieheni ja haastoi hänet nyrkkitappeluun.</w:t>
      </w:r>
    </w:p>
    <w:p>
      <w:r>
        <w:rPr>
          <w:b/>
        </w:rPr>
        <w:t xml:space="preserve">Esimerkki 2.2882</w:t>
      </w:r>
    </w:p>
    <w:p>
      <w:r>
        <w:t xml:space="preserve">Lause1: Daisy oli yläasteen päättäjäisissä. Lause2: Hänen opettajansa jakoi kaikille superlatiivisia palkintoja. Lause3: Daisyn palkinto koski sitä, että hän oli todennäköisimmin mukana tosi-tv-ohjelmassa. Lause4: Daisy tiesi, että se oli vain vitsi, mutta se loukkasi silti hänen tunteitaan.</w:t>
      </w:r>
    </w:p>
    <w:p>
      <w:r>
        <w:rPr>
          <w:b/>
        </w:rPr>
        <w:t xml:space="preserve">Tulos</w:t>
      </w:r>
    </w:p>
    <w:p>
      <w:r>
        <w:t xml:space="preserve">Hän päätti unohtaa asian ja meni kotiin.</w:t>
      </w:r>
    </w:p>
    <w:p>
      <w:r>
        <w:rPr>
          <w:b/>
        </w:rPr>
        <w:t xml:space="preserve">Esimerkki 2.2883</w:t>
      </w:r>
    </w:p>
    <w:p>
      <w:r>
        <w:t xml:space="preserve">Lause1: Tim oli kahvijonossa. Lause2: Tim kuuli yhtäkkiä edessään olevan naisen puhuvan. Lause3: Hän kertoi kassalle unohtaneensa lompakkonsa! Lause4: Tim astui nopeasti esiin ja tarjoutui maksamaan naisen kahvin.</w:t>
      </w:r>
    </w:p>
    <w:p>
      <w:r>
        <w:rPr>
          <w:b/>
        </w:rPr>
        <w:t xml:space="preserve">Tulos</w:t>
      </w:r>
    </w:p>
    <w:p>
      <w:r>
        <w:t xml:space="preserve">Hymyillen hän hyväksyi ystävällisesti miehen tarjouksen.</w:t>
      </w:r>
    </w:p>
    <w:p>
      <w:r>
        <w:rPr>
          <w:b/>
        </w:rPr>
        <w:t xml:space="preserve">Esimerkki 2.2884</w:t>
      </w:r>
    </w:p>
    <w:p>
      <w:r>
        <w:t xml:space="preserve">Lause1: Bert työskenteli ravintolansa grillissä. Lause2: Bert teki juustohampurilaisen tilauksen. Lause3: Bert laittoi ruoan grilliin ja odotti. Lause4: Muutaman minuutin kuluttua Bert huomasi, että hampurilainen oli palanut.</w:t>
      </w:r>
    </w:p>
    <w:p>
      <w:r>
        <w:rPr>
          <w:b/>
        </w:rPr>
        <w:t xml:space="preserve">Tulos</w:t>
      </w:r>
    </w:p>
    <w:p>
      <w:r>
        <w:t xml:space="preserve">Bert poisti nopeasti palaneen ruoan ja korvasi sen.</w:t>
      </w:r>
    </w:p>
    <w:p>
      <w:r>
        <w:rPr>
          <w:b/>
        </w:rPr>
        <w:t xml:space="preserve">Esimerkki 2.2885</w:t>
      </w:r>
    </w:p>
    <w:p>
      <w:r>
        <w:t xml:space="preserve">Lause1: April inhosi harjoittelupaikkaansa menemistä, koska hän inhosi työtovereitaan. Lause2: Hän tapasi eräänä päivänä miehen, joka oli hänen talonsa kengänkiillottaja. Lause3: He kävivät hyvän keskustelun. Lause4: April alkoi käydä miehen luona, kun tämä kiillotti kenkiä.</w:t>
      </w:r>
    </w:p>
    <w:p>
      <w:r>
        <w:rPr>
          <w:b/>
        </w:rPr>
        <w:t xml:space="preserve">Tulos</w:t>
      </w:r>
    </w:p>
    <w:p>
      <w:r>
        <w:t xml:space="preserve">April päätti, ettei harjoittelupaikka ollutkaan niin paha, koska hän tapasi miehen.</w:t>
      </w:r>
    </w:p>
    <w:p>
      <w:r>
        <w:rPr>
          <w:b/>
        </w:rPr>
        <w:t xml:space="preserve">Esimerkki 2.2886</w:t>
      </w:r>
    </w:p>
    <w:p>
      <w:r>
        <w:t xml:space="preserve">Lause1: Mike meni herkkukauppaan ostamaan voileipää. Lause2: Hän unohti matkalla sinne rahansa. Lause3: Hän meni kotiin ja palasi sitten takaisin herkutteluravintolaan. Lause4: Hän huomasi matkalla sinne, että hänen kuppilansa oli tulessa.</w:t>
      </w:r>
    </w:p>
    <w:p>
      <w:r>
        <w:rPr>
          <w:b/>
        </w:rPr>
        <w:t xml:space="preserve">Tulos</w:t>
      </w:r>
    </w:p>
    <w:p>
      <w:r>
        <w:t xml:space="preserve">Hän oli kiitollinen siitä, että hän unohti lompakkonsa.</w:t>
      </w:r>
    </w:p>
    <w:p>
      <w:r>
        <w:rPr>
          <w:b/>
        </w:rPr>
        <w:t xml:space="preserve">Esimerkki 2.2887</w:t>
      </w:r>
    </w:p>
    <w:p>
      <w:r>
        <w:t xml:space="preserve">Lause1: Brenna ja minä olimme ennen parhaita ystäviä. Lause2: Puhuin hänestä hänen selkänsä takana. Lause3: Hän sai tietää. Lause4: Hän alkoi jättää minut huomiotta.</w:t>
      </w:r>
    </w:p>
    <w:p>
      <w:r>
        <w:rPr>
          <w:b/>
        </w:rPr>
        <w:t xml:space="preserve">Tulos</w:t>
      </w:r>
    </w:p>
    <w:p>
      <w:r>
        <w:t xml:space="preserve">Emme enää koskaan puhuneet.</w:t>
      </w:r>
    </w:p>
    <w:p>
      <w:r>
        <w:rPr>
          <w:b/>
        </w:rPr>
        <w:t xml:space="preserve">Esimerkki 2.2888</w:t>
      </w:r>
    </w:p>
    <w:p>
      <w:r>
        <w:t xml:space="preserve">Lause1: Lori oli perjantaina tärkeillä treffeillä. Lause2: Lori oli valinnut täydellisen asun. Lause3: Kun hän ei löytänyt toppiaan, hänen siskonsa käveli sisään. Lause4: Kävi ilmi, että siskolla oli se yllään.</w:t>
      </w:r>
    </w:p>
    <w:p>
      <w:r>
        <w:rPr>
          <w:b/>
        </w:rPr>
        <w:t xml:space="preserve">Tulos</w:t>
      </w:r>
    </w:p>
    <w:p>
      <w:r>
        <w:t xml:space="preserve">He tappelivat ja yläosa repesi.</w:t>
      </w:r>
    </w:p>
    <w:p>
      <w:r>
        <w:rPr>
          <w:b/>
        </w:rPr>
        <w:t xml:space="preserve">Esimerkki 2.2889</w:t>
      </w:r>
    </w:p>
    <w:p>
      <w:r>
        <w:t xml:space="preserve">Lause1: Aamulla ennen töihin lähtöä vein koirani kävelylle. Lause2: Pannaanko koiran kaulapanta ja talutushihna, ja lähdemme talosta. Lause3: Satoi hieman, joten meidän oli oltava nopeita! Lause4: Kun kävelylenkki oli ohi, menimme takaisin sisälle ja joimme kahvia.</w:t>
      </w:r>
    </w:p>
    <w:p>
      <w:r>
        <w:rPr>
          <w:b/>
        </w:rPr>
        <w:t xml:space="preserve">Tulos</w:t>
      </w:r>
    </w:p>
    <w:p>
      <w:r>
        <w:t xml:space="preserve">Se oli täydellinen aamu!</w:t>
      </w:r>
    </w:p>
    <w:p>
      <w:r>
        <w:rPr>
          <w:b/>
        </w:rPr>
        <w:t xml:space="preserve">Esimerkki 2.2890</w:t>
      </w:r>
    </w:p>
    <w:p>
      <w:r>
        <w:t xml:space="preserve">Lause1: Rick oli juuri saanut potkut ja tarvitsi uuden työpaikan mahdollisimman pian. Lause2: Rick halusi vain tehdä töitä, eikä hän välittänyt siitä, millä alalla työ oli. Lause3: Hän kävi kaikissa paikallisissa yrityksissä, mutta yksikään niistä ei palkannut työntekijöitä. Lause4: Kekseliäänä Rick päätti luoda itselleen oman työpaikan.</w:t>
      </w:r>
    </w:p>
    <w:p>
      <w:r>
        <w:rPr>
          <w:b/>
        </w:rPr>
        <w:t xml:space="preserve">Tulos</w:t>
      </w:r>
    </w:p>
    <w:p>
      <w:r>
        <w:t xml:space="preserve">Rick alkoi veloittaa ihmisiä siitä, että hän katsoi heidän ansioluettelonsa läpi!</w:t>
      </w:r>
    </w:p>
    <w:p>
      <w:r>
        <w:rPr>
          <w:b/>
        </w:rPr>
        <w:t xml:space="preserve">Esimerkki 2.2891</w:t>
      </w:r>
    </w:p>
    <w:p>
      <w:r>
        <w:t xml:space="preserve">Lause1: Becky tienasi paljon rahaa pankissa, mutta hän vihasi työtään. Lause2: Hänen lapsuudenhaaveensa oli työskennellä hevosten parissa. Lause3: Becky irtisanoutui pankista ja sai töitä ratsastuskeskuksesta. Lause4: Ensimmäisenä työpäivänä hevonen potkaisi häntä päähän.</w:t>
      </w:r>
    </w:p>
    <w:p>
      <w:r>
        <w:rPr>
          <w:b/>
        </w:rPr>
        <w:t xml:space="preserve">Tulos</w:t>
      </w:r>
    </w:p>
    <w:p>
      <w:r>
        <w:t xml:space="preserve">Sairaalajakson jälkeen Becky palasi takaisin töihin pankkiin.</w:t>
      </w:r>
    </w:p>
    <w:p>
      <w:r>
        <w:rPr>
          <w:b/>
        </w:rPr>
        <w:t xml:space="preserve">Esimerkki 2.2892</w:t>
      </w:r>
    </w:p>
    <w:p>
      <w:r>
        <w:t xml:space="preserve">Lause1: Tyttäreni nukkui läpi yön omassa sängyssään. Lause2: Ensin minun piti lukea hänelle kasa tarinoita. Lause3: Sitten minun piti maata hänen kanssaan noin 15 minuuttia. Lause4: Sitten hän nukahti.</w:t>
      </w:r>
    </w:p>
    <w:p>
      <w:r>
        <w:rPr>
          <w:b/>
        </w:rPr>
        <w:t xml:space="preserve">Tulos</w:t>
      </w:r>
    </w:p>
    <w:p>
      <w:r>
        <w:t xml:space="preserve">Hän oli siellä koko yön!</w:t>
      </w:r>
    </w:p>
    <w:p>
      <w:r>
        <w:rPr>
          <w:b/>
        </w:rPr>
        <w:t xml:space="preserve">Esimerkki 2.2893</w:t>
      </w:r>
    </w:p>
    <w:p>
      <w:r>
        <w:t xml:space="preserve">Lause1: Mary oli synnytyssairaanhoitajana. Lause2: Eräänä yönä hyvin nuori nainen tuli sisään laitteiden kanssa. Lause3: Hänen vauvansa oli tulossa aivan liian aikaisin. Lause4: Maria piti nuoren naisen kädestä kiinni ja auttoi häntä synnytyksen läpi.</w:t>
      </w:r>
    </w:p>
    <w:p>
      <w:r>
        <w:rPr>
          <w:b/>
        </w:rPr>
        <w:t xml:space="preserve">Tulos</w:t>
      </w:r>
    </w:p>
    <w:p>
      <w:r>
        <w:t xml:space="preserve">Hän lohdutti naista, kun hänen vauvansa hengitti viimeistä henkäystään.</w:t>
      </w:r>
    </w:p>
    <w:p>
      <w:r>
        <w:rPr>
          <w:b/>
        </w:rPr>
        <w:t xml:space="preserve">Esimerkki 2.2894</w:t>
      </w:r>
    </w:p>
    <w:p>
      <w:r>
        <w:t xml:space="preserve">Lause1: Niall vaelsi yöllä kaduilla yrittäen myydä tavaroitaan. Lause2: Hän tarjosi epäilyttäville ohikulkijoille ruohoa. Lause3: Niall tapasi yhden innokkaan miehen, joka halusi ostaa kaiken. Lause4: Niall innostui hetkeksi, mutta alkoi epäillä.</w:t>
      </w:r>
    </w:p>
    <w:p>
      <w:r>
        <w:rPr>
          <w:b/>
        </w:rPr>
        <w:t xml:space="preserve">Tulos</w:t>
      </w:r>
    </w:p>
    <w:p>
      <w:r>
        <w:t xml:space="preserve">Mies näytti Niallille virkamerkkiään, hän oli poliisi.</w:t>
      </w:r>
    </w:p>
    <w:p>
      <w:r>
        <w:rPr>
          <w:b/>
        </w:rPr>
        <w:t xml:space="preserve">Esimerkki 2.2895</w:t>
      </w:r>
    </w:p>
    <w:p>
      <w:r>
        <w:t xml:space="preserve">Lause1: Jim otti vedenkeittimen liedeltä. Lause2: Hän otti myös lasin kaapista. Lause3: Hän yritti kaataa höyryävää vettä lasiin. Lause4: Se putosi hänen käsivartensa päälle.</w:t>
      </w:r>
    </w:p>
    <w:p>
      <w:r>
        <w:rPr>
          <w:b/>
        </w:rPr>
        <w:t xml:space="preserve">Tulos</w:t>
      </w:r>
    </w:p>
    <w:p>
      <w:r>
        <w:t xml:space="preserve">Hän oli erittäin palanut eikä pystynyt pysymään paikoillaan.</w:t>
      </w:r>
    </w:p>
    <w:p>
      <w:r>
        <w:rPr>
          <w:b/>
        </w:rPr>
        <w:t xml:space="preserve">Esimerkki 2.2896</w:t>
      </w:r>
    </w:p>
    <w:p>
      <w:r>
        <w:t xml:space="preserve">Lause1: Ray käveli koulusta kotiin joka päivä. Lause2: Hän huomasi, että sama mies piti autotallia auki joka maanantai. Lause3: Eräänä maanantaina Ray katseli miehen työskentelevän autonsa parissa. Lause4: Ja hän huomasi, että mies kävi välillä sisällä.</w:t>
      </w:r>
    </w:p>
    <w:p>
      <w:r>
        <w:rPr>
          <w:b/>
        </w:rPr>
        <w:t xml:space="preserve">Tulos</w:t>
      </w:r>
    </w:p>
    <w:p>
      <w:r>
        <w:t xml:space="preserve">Hän odotti oikeaa hetkeä ja varasti tavaroita autotallista.</w:t>
      </w:r>
    </w:p>
    <w:p>
      <w:r>
        <w:rPr>
          <w:b/>
        </w:rPr>
        <w:t xml:space="preserve">Esimerkki 2.2897</w:t>
      </w:r>
    </w:p>
    <w:p>
      <w:r>
        <w:t xml:space="preserve">Lause1: Olin menossa ensitreffeille erään miehen kanssa. Lause2: Menimme yhdessä elokuviin. Lause3: Yhtäkkiä hän sanoi voivansa pahoin. Lause4: Hän oksensi kaiken parkkipaikalla.</w:t>
      </w:r>
    </w:p>
    <w:p>
      <w:r>
        <w:rPr>
          <w:b/>
        </w:rPr>
        <w:t xml:space="preserve">Tulos</w:t>
      </w:r>
    </w:p>
    <w:p>
      <w:r>
        <w:t xml:space="preserve">Olin ällöttynyt, enkä enää koskaan puhunut hänelle.</w:t>
      </w:r>
    </w:p>
    <w:p>
      <w:r>
        <w:rPr>
          <w:b/>
        </w:rPr>
        <w:t xml:space="preserve">Esimerkki 2.2898</w:t>
      </w:r>
    </w:p>
    <w:p>
      <w:r>
        <w:t xml:space="preserve">Lause1: Weston oli kolmannella luokalla. Lause2: Koulussa opettajat alkoivat eräänä päivänä käyttäytyä oudosti. Lause3: Weston sai tietää, että kaupungin läpi oli tullut suuri tulva. Lause4: Koulu oli suljettu kodeilta koko päiväksi.</w:t>
      </w:r>
    </w:p>
    <w:p>
      <w:r>
        <w:rPr>
          <w:b/>
        </w:rPr>
        <w:t xml:space="preserve">Tulos</w:t>
      </w:r>
    </w:p>
    <w:p>
      <w:r>
        <w:t xml:space="preserve">Westonin oli jäätävä koululle myöhään illalla.</w:t>
      </w:r>
    </w:p>
    <w:p>
      <w:r>
        <w:rPr>
          <w:b/>
        </w:rPr>
        <w:t xml:space="preserve">Esimerkki 2.2899</w:t>
      </w:r>
    </w:p>
    <w:p>
      <w:r>
        <w:t xml:space="preserve">Lause1: Eräänä päivänä auto oli jäänyt vanhan miehen alle. Lause2: Hän oli loukkaantunut vakavasti. Lause3: Hänelle sanottiin, että häneltä kestäisi jonkin aikaa kävellä uudelleen. Lause4: Kuukausia vanhus harjoitteli kävelemistä tuettuna.</w:t>
      </w:r>
    </w:p>
    <w:p>
      <w:r>
        <w:rPr>
          <w:b/>
        </w:rPr>
        <w:t xml:space="preserve">Tulos</w:t>
      </w:r>
    </w:p>
    <w:p>
      <w:r>
        <w:t xml:space="preserve">Eräänä päivänä hän pystyi kävelemään pelkän tölkin avulla, ja hänen jalkansa toipuivat.</w:t>
      </w:r>
    </w:p>
    <w:p>
      <w:r>
        <w:rPr>
          <w:b/>
        </w:rPr>
        <w:t xml:space="preserve">Esimerkki 2.2900</w:t>
      </w:r>
    </w:p>
    <w:p>
      <w:r>
        <w:t xml:space="preserve">Lause1: Jan työskenteli tarjoilijana ja joutui säästämään jokaisen sentin. Lause2: Janin oli pakko jatkaa töitä, kun hän sai tietää odottavansa lasta. Lause3: Pian asiakkaille oli selvää, että Janista oli tulossa äiti. Lause4: Jan valitti harvoin, mutta hän mainitsi, että hänen jalkansa olivat nyt väsyneemmät.</w:t>
      </w:r>
    </w:p>
    <w:p>
      <w:r>
        <w:rPr>
          <w:b/>
        </w:rPr>
        <w:t xml:space="preserve">Tulos</w:t>
      </w:r>
    </w:p>
    <w:p>
      <w:r>
        <w:t xml:space="preserve">Seuraavana päivänä hän huomasi, että asiakas oli jättänyt hänelle uudet tennarit.</w:t>
      </w:r>
    </w:p>
    <w:p>
      <w:r>
        <w:rPr>
          <w:b/>
        </w:rPr>
        <w:t xml:space="preserve">Esimerkki 2.2901</w:t>
      </w:r>
    </w:p>
    <w:p>
      <w:r>
        <w:t xml:space="preserve">Lause1: Arnold pelkäsi laatikoita. Lause2: Hän vihasi niiden karmivaa hahmoa. Lause3: Hän oli lapsena juuttunut laatikkoon. Lause4: Hän ei päässyt siitä pois, joten hän melkein tukehtui.</w:t>
      </w:r>
    </w:p>
    <w:p>
      <w:r>
        <w:rPr>
          <w:b/>
        </w:rPr>
        <w:t xml:space="preserve">Tulos</w:t>
      </w:r>
    </w:p>
    <w:p>
      <w:r>
        <w:t xml:space="preserve">Arnold ei enää koskaan päässyt laatikon lähellekään.</w:t>
      </w:r>
    </w:p>
    <w:p>
      <w:r>
        <w:rPr>
          <w:b/>
        </w:rPr>
        <w:t xml:space="preserve">Esimerkki 2.2902</w:t>
      </w:r>
    </w:p>
    <w:p>
      <w:r>
        <w:t xml:space="preserve">Lause1: Ryan vaelsi kouluun lumisateessa. Lause2: Lunta satoi niin paljon, että välitunti peruttiin. Lause3: Koulu suljettiin aikaisin, koska lunta oli liikaa. Lause4: Ryan lähti bussilla kotiin.</w:t>
      </w:r>
    </w:p>
    <w:p>
      <w:r>
        <w:rPr>
          <w:b/>
        </w:rPr>
        <w:t xml:space="preserve">Tulos</w:t>
      </w:r>
    </w:p>
    <w:p>
      <w:r>
        <w:t xml:space="preserve">Ryan leikki lumessa koko yön.</w:t>
      </w:r>
    </w:p>
    <w:p>
      <w:r>
        <w:rPr>
          <w:b/>
        </w:rPr>
        <w:t xml:space="preserve">Esimerkki 2.2903</w:t>
      </w:r>
    </w:p>
    <w:p>
      <w:r>
        <w:t xml:space="preserve">Lause1: Lapset rakastavat käydä Myrtle Beachillä. Lause2: Käymme vesiliukumäessä. Lause3: Leikimme rannalla. Lause4: Lause: Pelaamme jopa par 3 -golfia.</w:t>
      </w:r>
    </w:p>
    <w:p>
      <w:r>
        <w:rPr>
          <w:b/>
        </w:rPr>
        <w:t xml:space="preserve">Tulos</w:t>
      </w:r>
    </w:p>
    <w:p>
      <w:r>
        <w:t xml:space="preserve">Olemme aina todella palaneet auringossa, kun palaamme kotiin.</w:t>
      </w:r>
    </w:p>
    <w:p>
      <w:r>
        <w:rPr>
          <w:b/>
        </w:rPr>
        <w:t xml:space="preserve">Esimerkki 2.2904</w:t>
      </w:r>
    </w:p>
    <w:p>
      <w:r>
        <w:t xml:space="preserve">Lause1: Päätin pelata street baseballia ystävieni kanssa. Lause2: Se oli minun vuoroni lyödä. Lause3: Löin pallon ulos puistosta! Lause4: Valitettavasti se rikkoi talon ikkunan!</w:t>
      </w:r>
    </w:p>
    <w:p>
      <w:r>
        <w:rPr>
          <w:b/>
        </w:rPr>
        <w:t xml:space="preserve">Tulos</w:t>
      </w:r>
    </w:p>
    <w:p>
      <w:r>
        <w:t xml:space="preserve">Talon omistaja sai minut kiinni ja pakotti minut maksamaan uuden ikkunan.</w:t>
      </w:r>
    </w:p>
    <w:p>
      <w:r>
        <w:rPr>
          <w:b/>
        </w:rPr>
        <w:t xml:space="preserve">Esimerkki 2.2905</w:t>
      </w:r>
    </w:p>
    <w:p>
      <w:r>
        <w:t xml:space="preserve">Lause1: Justin ajoi moottoripyörällä. Lause2: Justinin takapyörään osui yhtäkkiä auto. Lause3: Hän menetti hallinnan ja heittäytyi maahan. Lause4: Kun hän oli pysähtynyt ja turvassa, hän tarkisti, oliko hänellä vammoja.</w:t>
      </w:r>
    </w:p>
    <w:p>
      <w:r>
        <w:rPr>
          <w:b/>
        </w:rPr>
        <w:t xml:space="preserve">Tulos</w:t>
      </w:r>
    </w:p>
    <w:p>
      <w:r>
        <w:t xml:space="preserve">Hän pystyi sanomaan, että kypärä oli ainoa asia, joka oli pelastanut hänet.</w:t>
      </w:r>
    </w:p>
    <w:p>
      <w:r>
        <w:rPr>
          <w:b/>
        </w:rPr>
        <w:t xml:space="preserve">Esimerkki 2.2906</w:t>
      </w:r>
    </w:p>
    <w:p>
      <w:r>
        <w:t xml:space="preserve">Lause1: Amy ja hänen ystävänsä poistuivat kaupasta. Lause2: Amy halusi poiketa Benin luona. Lause3: Lynn muistutti Amya siitä, että he olivat ostaneet jäätelöä. Lause4: Amy oli samaa mieltä siitä, että jäätelö oli pakastettava.</w:t>
      </w:r>
    </w:p>
    <w:p>
      <w:r>
        <w:rPr>
          <w:b/>
        </w:rPr>
        <w:t xml:space="preserve">Tulos</w:t>
      </w:r>
    </w:p>
    <w:p>
      <w:r>
        <w:t xml:space="preserve">Sen sijaan he päätyivät suoraan Lynnin talolle.</w:t>
      </w:r>
    </w:p>
    <w:p>
      <w:r>
        <w:rPr>
          <w:b/>
        </w:rPr>
        <w:t xml:space="preserve">Esimerkki 2.2907</w:t>
      </w:r>
    </w:p>
    <w:p>
      <w:r>
        <w:t xml:space="preserve">Lause1: Jeff halusi laittaa jouluvalot. Lause2: Jeff päätti laittaa valot kiitospäivänä. Lause3: Ennen päivällistä Jeff työskenteli valojen asentamisen parissa. Lause4: Häneltä loppui aika ennen kuin hänen piti syödä perheen kanssa.</w:t>
      </w:r>
    </w:p>
    <w:p>
      <w:r>
        <w:rPr>
          <w:b/>
        </w:rPr>
        <w:t xml:space="preserve">Tulos</w:t>
      </w:r>
    </w:p>
    <w:p>
      <w:r>
        <w:t xml:space="preserve">Jeff ei saanut valojen asentamista valmiiksi ennen kiitospäivän päättymistä.</w:t>
      </w:r>
    </w:p>
    <w:p>
      <w:r>
        <w:rPr>
          <w:b/>
        </w:rPr>
        <w:t xml:space="preserve">Esimerkki 2.2908</w:t>
      </w:r>
    </w:p>
    <w:p>
      <w:r>
        <w:t xml:space="preserve">Lause1: Lori oli hermostunut sokkotreffeillä. Lause2: Kun hän saapui ravintolaan, hän ei löytänyt treffikumppaniaan. Lause3: Hänen seuralaisensa saapui lähes kymmenen minuuttia myöhässä. Lause4: He eivät tulleet kovin hyvin toimeen.</w:t>
      </w:r>
    </w:p>
    <w:p>
      <w:r>
        <w:rPr>
          <w:b/>
        </w:rPr>
        <w:t xml:space="preserve">Tulos</w:t>
      </w:r>
    </w:p>
    <w:p>
      <w:r>
        <w:t xml:space="preserve">Kun mies pyysi häntä toisille treffeille, Lori kieltäytyi.</w:t>
      </w:r>
    </w:p>
    <w:p>
      <w:r>
        <w:rPr>
          <w:b/>
        </w:rPr>
        <w:t xml:space="preserve">Esimerkki 2.2909</w:t>
      </w:r>
    </w:p>
    <w:p>
      <w:r>
        <w:t xml:space="preserve">Lause1: Bill osti uuden kuorma-auton. Lause2: Hän päätti lähteä sillä maastoon. Lause3: Hänellä oli hauskaa. Lause4: Hän jäi kiinni alamäkeen ajamisesta pienellä vaihteella eikä pystynyt hidastamaan vauhtia.</w:t>
      </w:r>
    </w:p>
    <w:p>
      <w:r>
        <w:rPr>
          <w:b/>
        </w:rPr>
        <w:t xml:space="preserve">Tulos</w:t>
      </w:r>
    </w:p>
    <w:p>
      <w:r>
        <w:t xml:space="preserve">Hän pilasi vaihteistonsa ajamalla maastossa huonolla ammattitaidolla.</w:t>
      </w:r>
    </w:p>
    <w:p>
      <w:r>
        <w:rPr>
          <w:b/>
        </w:rPr>
        <w:t xml:space="preserve">Esimerkki 2.2910</w:t>
      </w:r>
    </w:p>
    <w:p>
      <w:r>
        <w:t xml:space="preserve">Lause1: Dagmar meni uimaan altaaseen. Lause2: Dagmarin piti käydä pissalla, joten hän meni altaaseen. Lause3: Söpö poika ui ohi ja huomasi, että vesi oli lämpimämpää. Lause4: Sen sijaan, että hän olisi inhonnut, hän hymyili ja pissasi tytön viereen.</w:t>
      </w:r>
    </w:p>
    <w:p>
      <w:r>
        <w:rPr>
          <w:b/>
        </w:rPr>
        <w:t xml:space="preserve">Tulos</w:t>
      </w:r>
    </w:p>
    <w:p>
      <w:r>
        <w:t xml:space="preserve">Heillä molemmilla oli pissafetissi.</w:t>
      </w:r>
    </w:p>
    <w:p>
      <w:r>
        <w:rPr>
          <w:b/>
        </w:rPr>
        <w:t xml:space="preserve">Esimerkki 2.2911</w:t>
      </w:r>
    </w:p>
    <w:p>
      <w:r>
        <w:t xml:space="preserve">Lause1: TURN-nimistä tv-sarjaa, jota aloimme hiljattain katsoa ystäväni kanssa. Lause2: Katsomme sitä yhdessä verkossa sivuston kautta, jonka avulla voimme jakaa ruutuja. Lause3: Aloitin sen katsomisen hänen kanssaan eräänä iltapäivänä kello 4. Lause4: Pidin tauon katselusta ja tajusin, että kello oli kahdeksan.</w:t>
      </w:r>
    </w:p>
    <w:p>
      <w:r>
        <w:rPr>
          <w:b/>
        </w:rPr>
        <w:t xml:space="preserve">Tulos</w:t>
      </w:r>
    </w:p>
    <w:p>
      <w:r>
        <w:t xml:space="preserve">Se oli niin hyvä esitys, että menetin ajantajun!</w:t>
      </w:r>
    </w:p>
    <w:p>
      <w:r>
        <w:rPr>
          <w:b/>
        </w:rPr>
        <w:t xml:space="preserve">Esimerkki 2.2912</w:t>
      </w:r>
    </w:p>
    <w:p>
      <w:r>
        <w:t xml:space="preserve">Lause1: Ness oli matkalla katsomassa nimikkojärveään Skotlannissa. Lause2: Hänellä oli kamera valmiina ottamaan kuvia. Lause3: Hän toivoi nappaavansa kuvan kuuluisasta hirviöstä! Lause4: Mutta koko päivän tarkkailun jälkeen hän ei nähnyt hirviötä.</w:t>
      </w:r>
    </w:p>
    <w:p>
      <w:r>
        <w:rPr>
          <w:b/>
        </w:rPr>
        <w:t xml:space="preserve">Tulos</w:t>
      </w:r>
    </w:p>
    <w:p>
      <w:r>
        <w:t xml:space="preserve">Nessillä oli hieno reissu, mutta ei nähnyt mitään yliluonnollista!</w:t>
      </w:r>
    </w:p>
    <w:p>
      <w:r>
        <w:rPr>
          <w:b/>
        </w:rPr>
        <w:t xml:space="preserve">Esimerkki 2.2913</w:t>
      </w:r>
    </w:p>
    <w:p>
      <w:r>
        <w:t xml:space="preserve">Lause1: Bella on 3-vuotias tyttö. Lause2: Hän heräsi aamulla klo 7 ja oli täynnä energiaa. Lause3: Bellan äiti vei hänet puistoon aamiaisen jälkeen. Lause4: Puiston jälkeen Bella meni ostoskeskukseen jouluostoksille.</w:t>
      </w:r>
    </w:p>
    <w:p>
      <w:r>
        <w:rPr>
          <w:b/>
        </w:rPr>
        <w:t xml:space="preserve">Tulos</w:t>
      </w:r>
    </w:p>
    <w:p>
      <w:r>
        <w:t xml:space="preserve">Bella tuli kotiin ennen lounasta ja nukahti juoksemisesta ympäri kaupunkia.</w:t>
      </w:r>
    </w:p>
    <w:p>
      <w:r>
        <w:rPr>
          <w:b/>
        </w:rPr>
        <w:t xml:space="preserve">Esimerkki 2.2914</w:t>
      </w:r>
    </w:p>
    <w:p>
      <w:r>
        <w:t xml:space="preserve">Lause1: Karen työskenteli julkisessa kirjastossa. Lause2: Hänellä oli yleensä hauskaa keskustella asiakkaiden kanssa. Lause3: Joskus kuitenkin pari teini-ikäistä tuli käymään. Lause4: He tuhosivat hyllyjä ja sotkivat tietokoneita.</w:t>
      </w:r>
    </w:p>
    <w:p>
      <w:r>
        <w:rPr>
          <w:b/>
        </w:rPr>
        <w:t xml:space="preserve">Tulos</w:t>
      </w:r>
    </w:p>
    <w:p>
      <w:r>
        <w:t xml:space="preserve">Keskusteltuaan esimiehensä kanssa hän sai ne kiellettyä.</w:t>
      </w:r>
    </w:p>
    <w:p>
      <w:r>
        <w:rPr>
          <w:b/>
        </w:rPr>
        <w:t xml:space="preserve">Esimerkki 2.2915</w:t>
      </w:r>
    </w:p>
    <w:p>
      <w:r>
        <w:t xml:space="preserve">Lause1: Francis päätti leipoa. Lause2: Hän ei osannut päättää, mitä leipoa. Lause3: Hän ajatteli keksejä, mutta päätti olla leipomatta. Lause4: Hän leipoi lopulta croissantteja.</w:t>
      </w:r>
    </w:p>
    <w:p>
      <w:r>
        <w:rPr>
          <w:b/>
        </w:rPr>
        <w:t xml:space="preserve">Tulos</w:t>
      </w:r>
    </w:p>
    <w:p>
      <w:r>
        <w:t xml:space="preserve">Ne paloivat!</w:t>
      </w:r>
    </w:p>
    <w:p>
      <w:r>
        <w:rPr>
          <w:b/>
        </w:rPr>
        <w:t xml:space="preserve">Esimerkki 2.2916</w:t>
      </w:r>
    </w:p>
    <w:p>
      <w:r>
        <w:t xml:space="preserve">Lause1: Boris kaipasi kalapuikkoja. Lause2: Hän päätti tehdä niitä. Lause3: Valitettavasti hänellä ei ollut ruokaöljyä. Lause4: Hän päätti käyttää silavaa.</w:t>
      </w:r>
    </w:p>
    <w:p>
      <w:r>
        <w:rPr>
          <w:b/>
        </w:rPr>
        <w:t xml:space="preserve">Tulos</w:t>
      </w:r>
    </w:p>
    <w:p>
      <w:r>
        <w:t xml:space="preserve">Kalapuikot maistuivat pahan makuisilta, koska niissä oli rasvaa.</w:t>
      </w:r>
    </w:p>
    <w:p>
      <w:r>
        <w:rPr>
          <w:b/>
        </w:rPr>
        <w:t xml:space="preserve">Esimerkki 2.2917</w:t>
      </w:r>
    </w:p>
    <w:p>
      <w:r>
        <w:t xml:space="preserve">Lause1: Linda makasi sohvalla katsomassa televisiota, kun puhelin soi. Lause2: Hän kompastui koiraan ja kaatui. Lause3: Se ei ollut lainkaan hauskaa, mutta hänen veljensä Sam alkoi nauraa hänelle. Lause4: Kun Linda nousi lattialta, hän heitti tyynyn Samia kohti.</w:t>
      </w:r>
    </w:p>
    <w:p>
      <w:r>
        <w:rPr>
          <w:b/>
        </w:rPr>
        <w:t xml:space="preserve">Tulos</w:t>
      </w:r>
    </w:p>
    <w:p>
      <w:r>
        <w:t xml:space="preserve">Ennen kuin hän ehti heittää sen takaisin, Linda juoksi nauraen ulos huoneesta.</w:t>
      </w:r>
    </w:p>
    <w:p>
      <w:r>
        <w:rPr>
          <w:b/>
        </w:rPr>
        <w:t xml:space="preserve">Esimerkki 2.2918</w:t>
      </w:r>
    </w:p>
    <w:p>
      <w:r>
        <w:t xml:space="preserve">Lause1: Tyttäreni katsoo televisiosta opetusohjelmia. Lause2: Jotkut ohjelmat ovat parempia kuin toiset. Lause3: Erityisesti yksi pitää hänet kaikkein pisimpään kiireisenä. Lause4: Tämä ohjelma kestää noin kaksikymmentäviisi minuuttia.</w:t>
      </w:r>
    </w:p>
    <w:p>
      <w:r>
        <w:rPr>
          <w:b/>
        </w:rPr>
        <w:t xml:space="preserve">Tulos</w:t>
      </w:r>
    </w:p>
    <w:p>
      <w:r>
        <w:t xml:space="preserve">Tämän ohjelman ansiosta hänen sanavarastonsa on kasvanut huomattavasti.</w:t>
      </w:r>
    </w:p>
    <w:p>
      <w:r>
        <w:rPr>
          <w:b/>
        </w:rPr>
        <w:t xml:space="preserve">Esimerkki 2.2919</w:t>
      </w:r>
    </w:p>
    <w:p>
      <w:r>
        <w:t xml:space="preserve">Lause1: Veljentyttäreni tytär hakee korkeakouluihin. Lause2: Hän haluaa sairaanhoitajaksi. Lause3: Sisarentyttäreni ei halua, että hänen tyttärensä lähtee kauas pois. Lause4: Hänen tyttärensä pääsi juuri 800 mailin päässä olevaan yliopistoon.</w:t>
      </w:r>
    </w:p>
    <w:p>
      <w:r>
        <w:rPr>
          <w:b/>
        </w:rPr>
        <w:t xml:space="preserve">Tulos</w:t>
      </w:r>
    </w:p>
    <w:p>
      <w:r>
        <w:t xml:space="preserve">He kiistelivät hänen valinnastaan, mutta eivät päässeet ratkaisuun.</w:t>
      </w:r>
    </w:p>
    <w:p>
      <w:r>
        <w:rPr>
          <w:b/>
        </w:rPr>
        <w:t xml:space="preserve">Esimerkki 2.2920</w:t>
      </w:r>
    </w:p>
    <w:p>
      <w:r>
        <w:t xml:space="preserve">Lause1: Sarah heräsi huonovointisena. Lause2: Hän harkitsi kotiin jäämistä töistä. Lause3: Pitkän harkinnan jälkeen hän päätti jäädä kotiin. Lause4: Hän makasi sängyssä ja lepäsi suurimman osan päivästä.</w:t>
      </w:r>
    </w:p>
    <w:p>
      <w:r>
        <w:rPr>
          <w:b/>
        </w:rPr>
        <w:t xml:space="preserve">Tulos</w:t>
      </w:r>
    </w:p>
    <w:p>
      <w:r>
        <w:t xml:space="preserve">Seuraavana aamuna hän tunsi olonsa paljon paremmaksi.</w:t>
      </w:r>
    </w:p>
    <w:p>
      <w:r>
        <w:rPr>
          <w:b/>
        </w:rPr>
        <w:t xml:space="preserve">Esimerkki 2.2921</w:t>
      </w:r>
    </w:p>
    <w:p>
      <w:r>
        <w:t xml:space="preserve">Lause1: Allister harjoitteli häntä jousen kanssa. Lause2: Hän ampui ilmeisesti vain maalitauluja. Lause3: Hän ei aikonut ampua muuta. Lause4: Hänen kätensä lipsahti, kun hän ampui, jolloin nuoli lensi villisti.</w:t>
      </w:r>
    </w:p>
    <w:p>
      <w:r>
        <w:rPr>
          <w:b/>
        </w:rPr>
        <w:t xml:space="preserve">Tulos</w:t>
      </w:r>
    </w:p>
    <w:p>
      <w:r>
        <w:t xml:space="preserve">Se päätyi suoraan alas ja laskeutui ohjaajan jalkaan.</w:t>
      </w:r>
    </w:p>
    <w:p>
      <w:r>
        <w:rPr>
          <w:b/>
        </w:rPr>
        <w:t xml:space="preserve">Esimerkki 2.2922</w:t>
      </w:r>
    </w:p>
    <w:p>
      <w:r>
        <w:t xml:space="preserve">Lause1: Riley meni äitinsä kanssa kauppaan. Lause2: Hän tarvitsi uudet kengät kouluun. Lause3: Riley sovitti kolmea kenkäparia. Lause4: Ruskeat ja tiilenpunaiset cowboysaappaat olivat mukavimmat kengät.</w:t>
      </w:r>
    </w:p>
    <w:p>
      <w:r>
        <w:rPr>
          <w:b/>
        </w:rPr>
        <w:t xml:space="preserve">Tulos</w:t>
      </w:r>
    </w:p>
    <w:p>
      <w:r>
        <w:t xml:space="preserve">Riley käytti cowboysaappaita koulussa seuraavana päivänä.</w:t>
      </w:r>
    </w:p>
    <w:p>
      <w:r>
        <w:rPr>
          <w:b/>
        </w:rPr>
        <w:t xml:space="preserve">Esimerkki 2.2923</w:t>
      </w:r>
    </w:p>
    <w:p>
      <w:r>
        <w:t xml:space="preserve">Lause1: Hän sanoi sairastavansa tuhkarokkoa. Lause2: Mies sanoi, ettei hän uskonut häntä. Lause3: Nainen suuteli häntä otsalle. Lause4: Mies sanoi, että se oli ällöttävää.</w:t>
      </w:r>
    </w:p>
    <w:p>
      <w:r>
        <w:rPr>
          <w:b/>
        </w:rPr>
        <w:t xml:space="preserve">Tulos</w:t>
      </w:r>
    </w:p>
    <w:p>
      <w:r>
        <w:t xml:space="preserve">Hän sanoi, että mies oli oikeassa.</w:t>
      </w:r>
    </w:p>
    <w:p>
      <w:r>
        <w:rPr>
          <w:b/>
        </w:rPr>
        <w:t xml:space="preserve">Esimerkki 2.2924</w:t>
      </w:r>
    </w:p>
    <w:p>
      <w:r>
        <w:t xml:space="preserve">Lause1: Harry ja Peter olivat parhaita ystäviä. Lause2: Peterin väitettiin varastaneen Harryn upouuden baseball-lippiksen. Lause3: Harry puhui Peterille varastetusta baseball-lippiksestä. Lause4: Peter kiisti varastaneensa pesäpallolakin.</w:t>
      </w:r>
    </w:p>
    <w:p>
      <w:r>
        <w:rPr>
          <w:b/>
        </w:rPr>
        <w:t xml:space="preserve">Tulos</w:t>
      </w:r>
    </w:p>
    <w:p>
      <w:r>
        <w:t xml:space="preserve">Kun Harry oli vakuuttunut ja lähti, Peter näytti kaikille uuden lippiksensä!</w:t>
      </w:r>
    </w:p>
    <w:p>
      <w:r>
        <w:rPr>
          <w:b/>
        </w:rPr>
        <w:t xml:space="preserve">Esimerkki 2.2925</w:t>
      </w:r>
    </w:p>
    <w:p>
      <w:r>
        <w:t xml:space="preserve">Lause1: Mies järjesti työpaikallaan arpajaiset. Lause2: Hän sai 500 dollaria lippujen ostamiseen. Lause3: Mies vain otti rahat eikä vaan yhtään. Lause4: Arvontapäivänä hän kertoi kaikille, että he hävisivät.</w:t>
      </w:r>
    </w:p>
    <w:p>
      <w:r>
        <w:rPr>
          <w:b/>
        </w:rPr>
        <w:t xml:space="preserve">Tulos</w:t>
      </w:r>
    </w:p>
    <w:p>
      <w:r>
        <w:t xml:space="preserve">Hän kertoi heille, että ensi kerralla he voittaisivat.</w:t>
      </w:r>
    </w:p>
    <w:p>
      <w:r>
        <w:rPr>
          <w:b/>
        </w:rPr>
        <w:t xml:space="preserve">Esimerkki 2.2926</w:t>
      </w:r>
    </w:p>
    <w:p>
      <w:r>
        <w:t xml:space="preserve">Lause1: On Elin syntymäpäivä. Lause2: Hänellä on juhlat voimistelupaikassa. Lause3: Hän kutsuu kaikki luokkatoverinsa. Lause4: Vain kaksi hänen ystävistään tulee juhliin.</w:t>
      </w:r>
    </w:p>
    <w:p>
      <w:r>
        <w:rPr>
          <w:b/>
        </w:rPr>
        <w:t xml:space="preserve">Tulos</w:t>
      </w:r>
    </w:p>
    <w:p>
      <w:r>
        <w:t xml:space="preserve">Eli on surullinen siitä, että hänen ystävänsä eivät tulleet.</w:t>
      </w:r>
    </w:p>
    <w:p>
      <w:r>
        <w:rPr>
          <w:b/>
        </w:rPr>
        <w:t xml:space="preserve">Esimerkki 2.2927</w:t>
      </w:r>
    </w:p>
    <w:p>
      <w:r>
        <w:t xml:space="preserve">Lause1: Will halusi lopettaa tupakoinnin. Lause2: Se aiheutti hänelle pahan yskän. Lause3: Hän osti kaupasta nikotiinilaastarin. Lause4: Hän käytti laastaria kuukauden ajan.</w:t>
      </w:r>
    </w:p>
    <w:p>
      <w:r>
        <w:rPr>
          <w:b/>
        </w:rPr>
        <w:t xml:space="preserve">Tulos</w:t>
      </w:r>
    </w:p>
    <w:p>
      <w:r>
        <w:t xml:space="preserve">Hän lopetti vihdoin tupakoinnin.</w:t>
      </w:r>
    </w:p>
    <w:p>
      <w:r>
        <w:rPr>
          <w:b/>
        </w:rPr>
        <w:t xml:space="preserve">Esimerkki 2.2928</w:t>
      </w:r>
    </w:p>
    <w:p>
      <w:r>
        <w:t xml:space="preserve">Lause1: Ben valmisti piirakoita kauppaansa varten. Lause2: Nainen käveli sisään ja tilasi omenapiirakan. Lause3: Ben otti tilauksen vastaan ja teki piirakan. Lause4: Nainen tuli hakemaan piirakkaa, mutta huomasi jotain outoa.</w:t>
      </w:r>
    </w:p>
    <w:p>
      <w:r>
        <w:rPr>
          <w:b/>
        </w:rPr>
        <w:t xml:space="preserve">Tulos</w:t>
      </w:r>
    </w:p>
    <w:p>
      <w:r>
        <w:t xml:space="preserve">Piirakassa oli rotta ja se huusi ulos ovesta.</w:t>
      </w:r>
    </w:p>
    <w:p>
      <w:r>
        <w:rPr>
          <w:b/>
        </w:rPr>
        <w:t xml:space="preserve">Esimerkki 2.2929</w:t>
      </w:r>
    </w:p>
    <w:p>
      <w:r>
        <w:t xml:space="preserve">Lause1: Ensimmäinen oikea suudelma oli kuudennella luokalla. Lause2: Yläasteen bändimme teki retken huvipuistoon. Lause3: Poikaystäväni tapasi minut puistossa. Lause4: Hän kumartui eräässä laitteessa ja suuteli minua!</w:t>
      </w:r>
    </w:p>
    <w:p>
      <w:r>
        <w:rPr>
          <w:b/>
        </w:rPr>
        <w:t xml:space="preserve">Tulos</w:t>
      </w:r>
    </w:p>
    <w:p>
      <w:r>
        <w:t xml:space="preserve">Olin innoissani, koska pidin hänestä todella paljon.</w:t>
      </w:r>
    </w:p>
    <w:p>
      <w:r>
        <w:rPr>
          <w:b/>
        </w:rPr>
        <w:t xml:space="preserve">Esimerkki 2.2930</w:t>
      </w:r>
    </w:p>
    <w:p>
      <w:r>
        <w:t xml:space="preserve">Lause1: Nicholas tarvitsee uudet renkaat autoonsa, joten hän lähtee kauppaan. Lause2: He yrittävät myydä hänelle hyvin kalliita renkaita. Lause3: Renkaat ovat hänen hintaluokkansa ulkopuolella. Lause4: Nicholas turhautuu.</w:t>
      </w:r>
    </w:p>
    <w:p>
      <w:r>
        <w:rPr>
          <w:b/>
        </w:rPr>
        <w:t xml:space="preserve">Tulos</w:t>
      </w:r>
    </w:p>
    <w:p>
      <w:r>
        <w:t xml:space="preserve">Nicholas lähtee liikkeestä ilman uusia renkaita.</w:t>
      </w:r>
    </w:p>
    <w:p>
      <w:r>
        <w:rPr>
          <w:b/>
        </w:rPr>
        <w:t xml:space="preserve">Esimerkki 2.2931</w:t>
      </w:r>
    </w:p>
    <w:p>
      <w:r>
        <w:t xml:space="preserve">Lause1: George päätti liittyä baseball-joukkueeseen. Lause2: Hän teki suunnitelman harjoitella joka päivä. Lause3: Hän jätti lopulta useita harjoituspäiviä väliin. Lause4: Ensimmäisessä pelissä hän oli hermostunut.</w:t>
      </w:r>
    </w:p>
    <w:p>
      <w:r>
        <w:rPr>
          <w:b/>
        </w:rPr>
        <w:t xml:space="preserve">Tulos</w:t>
      </w:r>
    </w:p>
    <w:p>
      <w:r>
        <w:t xml:space="preserve">Hän ei suoriutunut hyvin.</w:t>
      </w:r>
    </w:p>
    <w:p>
      <w:r>
        <w:rPr>
          <w:b/>
        </w:rPr>
        <w:t xml:space="preserve">Esimerkki 2.2932</w:t>
      </w:r>
    </w:p>
    <w:p>
      <w:r>
        <w:t xml:space="preserve">Lause1: Stacy työskenteli vaativalle pomolle. Lause2: Hän ei antanut Stacylle vahvistuksia ahkerasta työstä. Lause3: Stacy oli tyytymätön elämänsä kohtaloon. Lause4: Hän olisi varmasti ansainnut enemmän kiitosta kaikesta työstään.</w:t>
      </w:r>
    </w:p>
    <w:p>
      <w:r>
        <w:rPr>
          <w:b/>
        </w:rPr>
        <w:t xml:space="preserve">Tulos</w:t>
      </w:r>
    </w:p>
    <w:p>
      <w:r>
        <w:t xml:space="preserve">Stacy teki syrjintäkanteen esimiestään vastaan.</w:t>
      </w:r>
    </w:p>
    <w:p>
      <w:r>
        <w:rPr>
          <w:b/>
        </w:rPr>
        <w:t xml:space="preserve">Esimerkki 2.2933</w:t>
      </w:r>
    </w:p>
    <w:p>
      <w:r>
        <w:t xml:space="preserve">Lause1: Tänään opettelin, miten naulaa lyödään vasaralla. Lause2: Naula jäi jatkuvasti väliin ja taivutin sitä. Lause3: Kymmenen yrityksen jälkeen aloin lyödä naulaa suoraan. Lause4: Olen nyt todella hyvä lyömään nauloja.</w:t>
      </w:r>
    </w:p>
    <w:p>
      <w:r>
        <w:rPr>
          <w:b/>
        </w:rPr>
        <w:t xml:space="preserve">Tulos</w:t>
      </w:r>
    </w:p>
    <w:p>
      <w:r>
        <w:t xml:space="preserve">Aion pian auttaa vasaroimaan nauloja kuvien ripustamiseen.</w:t>
      </w:r>
    </w:p>
    <w:p>
      <w:r>
        <w:rPr>
          <w:b/>
        </w:rPr>
        <w:t xml:space="preserve">Esimerkki 2.2934</w:t>
      </w:r>
    </w:p>
    <w:p>
      <w:r>
        <w:t xml:space="preserve">Lause1: Chrisin keittiössä jokainen haarukka oli likainen. Lause2: Hän oli liian laiska pesemään mitään. Lause3: Syödäkseen pastansa hän käytti sen sijaan veistä. Lause4: Hän vei veitsen suuhunsa ja pasta lipsahti pois.</w:t>
      </w:r>
    </w:p>
    <w:p>
      <w:r>
        <w:rPr>
          <w:b/>
        </w:rPr>
        <w:t xml:space="preserve">Tulos</w:t>
      </w:r>
    </w:p>
    <w:p>
      <w:r>
        <w:t xml:space="preserve">Pastakastike pääsi Chrisin vaatteisiin.</w:t>
      </w:r>
    </w:p>
    <w:p>
      <w:r>
        <w:rPr>
          <w:b/>
        </w:rPr>
        <w:t xml:space="preserve">Esimerkki 2.2935</w:t>
      </w:r>
    </w:p>
    <w:p>
      <w:r>
        <w:t xml:space="preserve">Lause1: Kirjoitan tarinoita rahasta. Lause2: Olen ylpeä siitä, että olen kirjailija. Lause3: Ymmärrän, että kirjoituksistani ei ehkä koskaan tule kuuluisia. Lause4: Se ei estä minua kirjoittamasta.</w:t>
      </w:r>
    </w:p>
    <w:p>
      <w:r>
        <w:rPr>
          <w:b/>
        </w:rPr>
        <w:t xml:space="preserve">Tulos</w:t>
      </w:r>
    </w:p>
    <w:p>
      <w:r>
        <w:t xml:space="preserve">Taidan kirjoittaa tänään paljon ja olla onnellinen.</w:t>
      </w:r>
    </w:p>
    <w:p>
      <w:r>
        <w:rPr>
          <w:b/>
        </w:rPr>
        <w:t xml:space="preserve">Esimerkki 2.2936</w:t>
      </w:r>
    </w:p>
    <w:p>
      <w:r>
        <w:t xml:space="preserve">Lause1: Brandy heräsi eräänä aamuna ja astui kuistille. Lause2: Hän kuuli hiljaisen määkimisen ja katsoi viemäriputkeen. Lause3: Sitten hän juoksi äänen luo ja löysi sieltä sairaan villiintyneen kissanpennun. Lause4: Brandy vei kissan eläinsairaalaan, jossa se elvytettiin.</w:t>
      </w:r>
    </w:p>
    <w:p>
      <w:r>
        <w:rPr>
          <w:b/>
        </w:rPr>
        <w:t xml:space="preserve">Tulos</w:t>
      </w:r>
    </w:p>
    <w:p>
      <w:r>
        <w:t xml:space="preserve">Brandy palasi kotiin uuden terveen ystävänsä kanssa, jonka hän nimesi Hopscotchiksi.</w:t>
      </w:r>
    </w:p>
    <w:p>
      <w:r>
        <w:rPr>
          <w:b/>
        </w:rPr>
        <w:t xml:space="preserve">Esimerkki 2.2937</w:t>
      </w:r>
    </w:p>
    <w:p>
      <w:r>
        <w:t xml:space="preserve">Lause1: Tim sai uuden rullalautan. Lause2: Hän kaatui ensimmäisellä kerralla. Lause3: Hän liukastui ja kaatui koko viikon. Lause4: Hän oli melkein luovuttamassa.</w:t>
      </w:r>
    </w:p>
    <w:p>
      <w:r>
        <w:rPr>
          <w:b/>
        </w:rPr>
        <w:t xml:space="preserve">Tulos</w:t>
      </w:r>
    </w:p>
    <w:p>
      <w:r>
        <w:t xml:space="preserve">Lopulta kuukauden kuluttua hän oli loistava rullalautailija.</w:t>
      </w:r>
    </w:p>
    <w:p>
      <w:r>
        <w:rPr>
          <w:b/>
        </w:rPr>
        <w:t xml:space="preserve">Esimerkki 2.2938</w:t>
      </w:r>
    </w:p>
    <w:p>
      <w:r>
        <w:t xml:space="preserve">Lause1: Tony on eläkkeellä oleva baseball-pelaaja. Lause2: Tony: Eräänä päivänä hän lähtee kävelylle puistoon. Lause3: Hän näkee pojan, jolla on vaikeuksia lyödä palloa. Lause4: Tony näyttää pojalle, miten hänen tekniikkansa korjataan, ja poika paranee.</w:t>
      </w:r>
    </w:p>
    <w:p>
      <w:r>
        <w:rPr>
          <w:b/>
        </w:rPr>
        <w:t xml:space="preserve">Tulos</w:t>
      </w:r>
    </w:p>
    <w:p>
      <w:r>
        <w:t xml:space="preserve">Tony päättää viettää eläkepäiviään pikkuliigan valmentajana.</w:t>
      </w:r>
    </w:p>
    <w:p>
      <w:r>
        <w:rPr>
          <w:b/>
        </w:rPr>
        <w:t xml:space="preserve">Esimerkki 2.2939</w:t>
      </w:r>
    </w:p>
    <w:p>
      <w:r>
        <w:t xml:space="preserve">Lause1: Mies juoksi. Lause2: Hän juoksi hieman liian pitkälle kadulle. Lause3: Auto tuli kovaa vauhtia. Lause4: Autossa ollut mies katsoi liian myöhään.</w:t>
      </w:r>
    </w:p>
    <w:p>
      <w:r>
        <w:rPr>
          <w:b/>
        </w:rPr>
        <w:t xml:space="preserve">Tulos</w:t>
      </w:r>
    </w:p>
    <w:p>
      <w:r>
        <w:t xml:space="preserve">Auto törmäsi vahingossa juoksevaan mieheen.</w:t>
      </w:r>
    </w:p>
    <w:p>
      <w:r>
        <w:rPr>
          <w:b/>
        </w:rPr>
        <w:t xml:space="preserve">Esimerkki 2.2940</w:t>
      </w:r>
    </w:p>
    <w:p>
      <w:r>
        <w:t xml:space="preserve">Lause1: Olin innoissani siitä, että voisin viedä lapseni paikalliseen eläintarhaan. Lause2: Pysähdyimme simpanssinäyttelyssä. Lause3: Siellä työskentelevät työntekijät antoivat lasteni olla vuorovaikutuksessa simpanssin kanssa. Lause4: He tekivät eleitä, ja simpanssi toisti ne.</w:t>
      </w:r>
    </w:p>
    <w:p>
      <w:r>
        <w:rPr>
          <w:b/>
        </w:rPr>
        <w:t xml:space="preserve">Tulos</w:t>
      </w:r>
    </w:p>
    <w:p>
      <w:r>
        <w:t xml:space="preserve">Tuo matka osoitti minulle, kuinka älykkäitä nämä olennot todella olivat.</w:t>
      </w:r>
    </w:p>
    <w:p>
      <w:r>
        <w:rPr>
          <w:b/>
        </w:rPr>
        <w:t xml:space="preserve">Esimerkki 2.2941</w:t>
      </w:r>
    </w:p>
    <w:p>
      <w:r>
        <w:t xml:space="preserve">Lause1: Chris halusi mennä konserttiin, mutta hän ei halunnut mennä yksin. Lause2: Chris päätti pyytää ystäväänsä Marya lähtemään mukaansa. Lause3: Chris soitti Marylle ja kutsui hänet. Lause4: Mary suostui!</w:t>
      </w:r>
    </w:p>
    <w:p>
      <w:r>
        <w:rPr>
          <w:b/>
        </w:rPr>
        <w:t xml:space="preserve">Tulos</w:t>
      </w:r>
    </w:p>
    <w:p>
      <w:r>
        <w:t xml:space="preserve">Chris ja Mary menivät konserttiin yhdessä.</w:t>
      </w:r>
    </w:p>
    <w:p>
      <w:r>
        <w:rPr>
          <w:b/>
        </w:rPr>
        <w:t xml:space="preserve">Esimerkki 2.2942</w:t>
      </w:r>
    </w:p>
    <w:p>
      <w:r>
        <w:t xml:space="preserve">Lause1: Larry kävi viime viikolla automekaanikolla. Lause2: Hän halusi vaihtaa jarrut. Lause3: Mekaanikko sanoi, että siihen menisi tunti. Lause4: Mekaanikko veloitti Larryltä paljon rahaa.</w:t>
      </w:r>
    </w:p>
    <w:p>
      <w:r>
        <w:rPr>
          <w:b/>
        </w:rPr>
        <w:t xml:space="preserve">Tulos</w:t>
      </w:r>
    </w:p>
    <w:p>
      <w:r>
        <w:t xml:space="preserve">Larry kieltäytyi maksamasta, ja he alkoivat riidellä.</w:t>
      </w:r>
    </w:p>
    <w:p>
      <w:r>
        <w:rPr>
          <w:b/>
        </w:rPr>
        <w:t xml:space="preserve">Esimerkki 2.2943</w:t>
      </w:r>
    </w:p>
    <w:p>
      <w:r>
        <w:t xml:space="preserve">Lause1: Arnold pelkäsi kaneja. Lause2: Hän piti niitä aina niin salaperäisinä. Lause3: Eräänä päivänä hänen oli mentävä eläinkauppaan. Lause4: Hän näki kanin tuijottavan häntä.</w:t>
      </w:r>
    </w:p>
    <w:p>
      <w:r>
        <w:rPr>
          <w:b/>
        </w:rPr>
        <w:t xml:space="preserve">Tulos</w:t>
      </w:r>
    </w:p>
    <w:p>
      <w:r>
        <w:t xml:space="preserve">Arnold melkein pyörtyi.</w:t>
      </w:r>
    </w:p>
    <w:p>
      <w:r>
        <w:rPr>
          <w:b/>
        </w:rPr>
        <w:t xml:space="preserve">Esimerkki 2.2944</w:t>
      </w:r>
    </w:p>
    <w:p>
      <w:r>
        <w:t xml:space="preserve">Lause1: Jackin oli määrä tavata heidät puistossa kello 18.30. Lause2: Kun hän ei saapunut, he alkoivat huolestua. Lause3: Sitten yksi ryhmäläisistä kytki uutiset päälle. Lause4: He näkivät uutisen Jackin kuolemasta.</w:t>
      </w:r>
    </w:p>
    <w:p>
      <w:r>
        <w:rPr>
          <w:b/>
        </w:rPr>
        <w:t xml:space="preserve">Tulos</w:t>
      </w:r>
    </w:p>
    <w:p>
      <w:r>
        <w:t xml:space="preserve">Hänet oli ammuttu ohi ajetussa ammuskelussa matkalla puistoon.</w:t>
      </w:r>
    </w:p>
    <w:p>
      <w:r>
        <w:rPr>
          <w:b/>
        </w:rPr>
        <w:t xml:space="preserve">Esimerkki 2.2945</w:t>
      </w:r>
    </w:p>
    <w:p>
      <w:r>
        <w:t xml:space="preserve">Lause1: Jonesin perhe oli jo pitkään halunnut muuttaa suurempaan kotiin. Lause2: He olivat kasvaneet pienen, vuosisadan puolivälissä rakennetun ranchinsa yli moninkertaisesti. Lause3: Eräänä päivänä Jonesit soittivat kiinteistönvälittäjälle ja alkoivat katsella taloja. Lause4: Pitkän etsinnän jälkeen he lopulta löysivät ja ostivat täydellisen talon.</w:t>
      </w:r>
    </w:p>
    <w:p>
      <w:r>
        <w:rPr>
          <w:b/>
        </w:rPr>
        <w:t xml:space="preserve">Tulos</w:t>
      </w:r>
    </w:p>
    <w:p>
      <w:r>
        <w:t xml:space="preserve">Kaikki rakastuivat siihen, ja he asuivat siellä kaksi vuosikymmentä.</w:t>
      </w:r>
    </w:p>
    <w:p>
      <w:r>
        <w:rPr>
          <w:b/>
        </w:rPr>
        <w:t xml:space="preserve">Esimerkki 2.2946</w:t>
      </w:r>
    </w:p>
    <w:p>
      <w:r>
        <w:t xml:space="preserve">Lause1: Bob osti vanhan muistikirjan kirpputorilta. Lause2: Hän avasi sen kotona kirjoittaakseen muistiinpanoja. Lause3: Muistikirjassa oli paljon muistiinpanoja vanhalta omistajalta. Lause4: Bob käytti tunnin lukemalla kaikki vanhat muistiinpanot läpi.</w:t>
      </w:r>
    </w:p>
    <w:p>
      <w:r>
        <w:rPr>
          <w:b/>
        </w:rPr>
        <w:t xml:space="preserve">Tulos</w:t>
      </w:r>
    </w:p>
    <w:p>
      <w:r>
        <w:t xml:space="preserve">Kun hän oli valmis, hän unohti, mitä hän halusi kirjoittaa ylös.</w:t>
      </w:r>
    </w:p>
    <w:p>
      <w:r>
        <w:rPr>
          <w:b/>
        </w:rPr>
        <w:t xml:space="preserve">Esimerkki 2.2947</w:t>
      </w:r>
    </w:p>
    <w:p>
      <w:r>
        <w:t xml:space="preserve">Lause1: Amyn uusi kämppis ei ollut kovin siisti. Lause2: Amy piti tavaransa siistinä, mutta huoneen toinen puoli oli sotkuinen. Lause3: Amy teki aloitteen ja siivosi koko huoneen. Lause4: Hän toivoi, että hänen kämppiksensä ymmärtäisi vihjeen ja pitäisi huoneen siistinä.</w:t>
      </w:r>
    </w:p>
    <w:p>
      <w:r>
        <w:rPr>
          <w:b/>
        </w:rPr>
        <w:t xml:space="preserve">Tulos</w:t>
      </w:r>
    </w:p>
    <w:p>
      <w:r>
        <w:t xml:space="preserve">4 päivää myöhemmin huone oli taas sotkuinen.</w:t>
      </w:r>
    </w:p>
    <w:p>
      <w:r>
        <w:rPr>
          <w:b/>
        </w:rPr>
        <w:t xml:space="preserve">Esimerkki 2.2948</w:t>
      </w:r>
    </w:p>
    <w:p>
      <w:r>
        <w:t xml:space="preserve">Lause1: Neil rakastaa kalastusta. Lause2: Hän hakee vavan ja kalastusvälineet kaapista. Lause3: Neil ajaa järvelle. Lause4: Neil löytää lempipaikkansa.</w:t>
      </w:r>
    </w:p>
    <w:p>
      <w:r>
        <w:rPr>
          <w:b/>
        </w:rPr>
        <w:t xml:space="preserve">Tulos</w:t>
      </w:r>
    </w:p>
    <w:p>
      <w:r>
        <w:t xml:space="preserve">Lopulta Neil heittää siiman vavan kanssa ja saa kalan kiinni.</w:t>
      </w:r>
    </w:p>
    <w:p>
      <w:r>
        <w:rPr>
          <w:b/>
        </w:rPr>
        <w:t xml:space="preserve">Esimerkki 2.2949</w:t>
      </w:r>
    </w:p>
    <w:p>
      <w:r>
        <w:t xml:space="preserve">Lause1: Steve meni baariin ja tilasi club soodan. Lause2: Baarimikko valmisti juoman ja sujautti sen Stevelle. Lause3: Steve katsoi lasiin eikä nähnyt kuplia. Lause4: Hän valitti, että tämä ei ollut sitä, mitä hän oli tilannut.</w:t>
      </w:r>
    </w:p>
    <w:p>
      <w:r>
        <w:rPr>
          <w:b/>
        </w:rPr>
        <w:t xml:space="preserve">Tulos</w:t>
      </w:r>
    </w:p>
    <w:p>
      <w:r>
        <w:t xml:space="preserve">Baarimikko pyöritteli silmiään ja teki uuden juoman.</w:t>
      </w:r>
    </w:p>
    <w:p>
      <w:r>
        <w:rPr>
          <w:b/>
        </w:rPr>
        <w:t xml:space="preserve">Esimerkki 2.2950</w:t>
      </w:r>
    </w:p>
    <w:p>
      <w:r>
        <w:t xml:space="preserve">Lause1: Katyn kännykkä oli rikki. Lause2: Katy päätti mennä ostoskeskukseen ostamaan uuden. Lause3: Hän ajoi ostoskeskukseen ja meni matkapuhelinliikkeeseen. Lause4: Katy katseli useita puhelimia, kunnes löysi juuri sopivan.</w:t>
      </w:r>
    </w:p>
    <w:p>
      <w:r>
        <w:rPr>
          <w:b/>
        </w:rPr>
        <w:t xml:space="preserve">Tulos</w:t>
      </w:r>
    </w:p>
    <w:p>
      <w:r>
        <w:t xml:space="preserve">Sitten hän osti puhelimen ja alkoi soittaa puheluita.</w:t>
      </w:r>
    </w:p>
    <w:p>
      <w:r>
        <w:rPr>
          <w:b/>
        </w:rPr>
        <w:t xml:space="preserve">Esimerkki 2.2951</w:t>
      </w:r>
    </w:p>
    <w:p>
      <w:r>
        <w:t xml:space="preserve">Lause1: Jacque oli viettänyt melko tylsää elämää toimistovirkailijana. Lause2: Hän kaipasi jännitystä ja seikkailua ja haaveili molemmista päivittäin. Lause3: Eräänä päivänä keskipäivän junan jarrut pettivät. Lause4: Jacque oli ainoa, joka oli tarpeeksi lähellä painaakseen tappokytkintä.</w:t>
      </w:r>
    </w:p>
    <w:p>
      <w:r>
        <w:rPr>
          <w:b/>
        </w:rPr>
        <w:t xml:space="preserve">Tulos</w:t>
      </w:r>
    </w:p>
    <w:p>
      <w:r>
        <w:t xml:space="preserve">Nyt Jacque nauttii rauhasta ja hiljaisuudesta, jota virkailijan elämä on.</w:t>
      </w:r>
    </w:p>
    <w:p>
      <w:r>
        <w:rPr>
          <w:b/>
        </w:rPr>
        <w:t xml:space="preserve">Esimerkki 2.2952</w:t>
      </w:r>
    </w:p>
    <w:p>
      <w:r>
        <w:t xml:space="preserve">Lause1: Dave päätti pestä isänsä auton sinä viikonloppuna. Lause2: Hän vei auton autopesulan läpi, mutta naarmutti oven kyljen. Lause3: Hän nousi ulos tarkastamaan naarmua, ja se oli paha. Lause4: Dave new oli ollut hyvin varomaton.</w:t>
      </w:r>
    </w:p>
    <w:p>
      <w:r>
        <w:rPr>
          <w:b/>
        </w:rPr>
        <w:t xml:space="preserve">Tulos</w:t>
      </w:r>
    </w:p>
    <w:p>
      <w:r>
        <w:t xml:space="preserve">Hänen isänsä ei ollut vihainen, mutta käski Daven olla varovainen ensi kerralla.</w:t>
      </w:r>
    </w:p>
    <w:p>
      <w:r>
        <w:rPr>
          <w:b/>
        </w:rPr>
        <w:t xml:space="preserve">Esimerkki 2.2953</w:t>
      </w:r>
    </w:p>
    <w:p>
      <w:r>
        <w:t xml:space="preserve">Lause1: Aurora oli varhaiskypsä tyttö, joka kyllästyi koulussa. Lause2: Hänellä oli hermostunut tapa hyräillä. Lause3: Se teki hänen vieressään istuneen pojan hulluksi. Lause4: Poika keksi antaa tytölle huolihelmiä leikkiä varten.</w:t>
      </w:r>
    </w:p>
    <w:p>
      <w:r>
        <w:rPr>
          <w:b/>
        </w:rPr>
        <w:t xml:space="preserve">Tulos</w:t>
      </w:r>
    </w:p>
    <w:p>
      <w:r>
        <w:t xml:space="preserve">Hän oli innoissaan, kun tyttö korvasi tuon hiljaisen tavan hyräilyllään!</w:t>
      </w:r>
    </w:p>
    <w:p>
      <w:r>
        <w:rPr>
          <w:b/>
        </w:rPr>
        <w:t xml:space="preserve">Esimerkki 2.2954</w:t>
      </w:r>
    </w:p>
    <w:p>
      <w:r>
        <w:t xml:space="preserve">Lause1: Kissa on ruskea, valkoinen ja oranssi. Lause2: Se tykkää nukkua punaisella pörröisellä peitolla. Lause3: Kun se makaa peiton päällä, se alkaa heti kehrätä. Lause4: Joskus nostan sen peitolta ja pidän sitä sylissä.</w:t>
      </w:r>
    </w:p>
    <w:p>
      <w:r>
        <w:rPr>
          <w:b/>
        </w:rPr>
        <w:t xml:space="preserve">Tulos</w:t>
      </w:r>
    </w:p>
    <w:p>
      <w:r>
        <w:t xml:space="preserve">Jos häntä nukuttaa, hän nukahtaa syliini.</w:t>
      </w:r>
    </w:p>
    <w:p>
      <w:r>
        <w:rPr>
          <w:b/>
        </w:rPr>
        <w:t xml:space="preserve">Esimerkki 2.2955</w:t>
      </w:r>
    </w:p>
    <w:p>
      <w:r>
        <w:t xml:space="preserve">Lause1: Charles oli 10-vuotias, kun hänen setänsä vei hänet hiihtämään. Lause2: Hän puki sukset jalkaan, solmi sukset, mutta pojat hiihtivät pois! Lause3: Charles alkoi liukua takaperin rinnettä alas. Lause4: Hän hiihteli yhä nopeammin ja nopeammin ja kaatoi ihmisiä tieltään.</w:t>
      </w:r>
    </w:p>
    <w:p>
      <w:r>
        <w:rPr>
          <w:b/>
        </w:rPr>
        <w:t xml:space="preserve">Tulos</w:t>
      </w:r>
    </w:p>
    <w:p>
      <w:r>
        <w:t xml:space="preserve">Vartija pysäytti Charlesin ja sanoi, että hänen täytyy olla ammattilainen.</w:t>
      </w:r>
    </w:p>
    <w:p>
      <w:r>
        <w:rPr>
          <w:b/>
        </w:rPr>
        <w:t xml:space="preserve">Esimerkki 2.2956</w:t>
      </w:r>
    </w:p>
    <w:p>
      <w:r>
        <w:t xml:space="preserve">Lause1: Tom oli laittamassa jouluvaloja. Lause2: Hän tarvitsi tikkaat talon korkeimpiin osiin. Lause3: Hän käytti vasaraa valojen kiinnittämiseen. Lause4: Vasara putosi ja Tom kompastui.</w:t>
      </w:r>
    </w:p>
    <w:p>
      <w:r>
        <w:rPr>
          <w:b/>
        </w:rPr>
        <w:t xml:space="preserve">Tulos</w:t>
      </w:r>
    </w:p>
    <w:p>
      <w:r>
        <w:t xml:space="preserve">Hän putosi tikkailta lumikasaan.</w:t>
      </w:r>
    </w:p>
    <w:p>
      <w:r>
        <w:rPr>
          <w:b/>
        </w:rPr>
        <w:t xml:space="preserve">Esimerkki 2.2957</w:t>
      </w:r>
    </w:p>
    <w:p>
      <w:r>
        <w:t xml:space="preserve">Lause1: Joe ei ollut koskaan ennen pelannut hevosenkenkää. Lause2: Hän oli juhlissa, joissa jotkut lapset pelasivat. Lause3: He selittivät hänelle säännöt. Lause4: Hän heitti ensimmäisen hevosenkengän ja ampui täysin ohi.</w:t>
      </w:r>
    </w:p>
    <w:p>
      <w:r>
        <w:rPr>
          <w:b/>
        </w:rPr>
        <w:t xml:space="preserve">Tulos</w:t>
      </w:r>
    </w:p>
    <w:p>
      <w:r>
        <w:t xml:space="preserve">Seuraavalla kerralla hän sai soittimen!</w:t>
      </w:r>
    </w:p>
    <w:p>
      <w:r>
        <w:rPr>
          <w:b/>
        </w:rPr>
        <w:t xml:space="preserve">Esimerkki 2.2958</w:t>
      </w:r>
    </w:p>
    <w:p>
      <w:r>
        <w:t xml:space="preserve">Lause1: Poikani tuli sisälle huutaen, että hän näki suden. Lause2: Menin ulos katsomaan, mikä se oli. Lause3: Pihallamme ei ollut mitään. Lause4: Katsoin aidan yli naapurin pihalle.</w:t>
      </w:r>
    </w:p>
    <w:p>
      <w:r>
        <w:rPr>
          <w:b/>
        </w:rPr>
        <w:t xml:space="preserve">Tulos</w:t>
      </w:r>
    </w:p>
    <w:p>
      <w:r>
        <w:t xml:space="preserve">Heillä oli uusi siperianhusky sidottuna pihalla.</w:t>
      </w:r>
    </w:p>
    <w:p>
      <w:r>
        <w:rPr>
          <w:b/>
        </w:rPr>
        <w:t xml:space="preserve">Esimerkki 2.2959</w:t>
      </w:r>
    </w:p>
    <w:p>
      <w:r>
        <w:t xml:space="preserve">Lause1: Mary heräsi tekemättä mitään tänään. Lause2: Maryn ei tarvinnut tehdä töitä. Lause3: Hänen ei tarvinnut mennä ostoksille. Lause4: Hänellä ei ollut kotitöitä tehtävänä.</w:t>
      </w:r>
    </w:p>
    <w:p>
      <w:r>
        <w:rPr>
          <w:b/>
        </w:rPr>
        <w:t xml:space="preserve">Tulos</w:t>
      </w:r>
    </w:p>
    <w:p>
      <w:r>
        <w:t xml:space="preserve">Hän laskeutui takaisin makuulle ja nautti siitä, ettei tehnyt mitään.</w:t>
      </w:r>
    </w:p>
    <w:p>
      <w:r>
        <w:rPr>
          <w:b/>
        </w:rPr>
        <w:t xml:space="preserve">Esimerkki 2.2960</w:t>
      </w:r>
    </w:p>
    <w:p>
      <w:r>
        <w:t xml:space="preserve">Lause1: Päätin eilen, että lähden matkalle Uuteen-Seelantiin. Lause2: En ollut varma, miten maksaisin sen, mutta tiesin, että halusin lähteä. Lause3: Löysin sanomalehtiä selattuani työpaikan koiran ulkoiluttajana. Lause4: Perhe oli rikas ja maksoi minulle reilusti liikaa.</w:t>
      </w:r>
    </w:p>
    <w:p>
      <w:r>
        <w:rPr>
          <w:b/>
        </w:rPr>
        <w:t xml:space="preserve">Tulos</w:t>
      </w:r>
    </w:p>
    <w:p>
      <w:r>
        <w:t xml:space="preserve">Suunnitelmani lähteä Uuteen-Seelantiin oli tullut mahdolliseksi.</w:t>
      </w:r>
    </w:p>
    <w:p>
      <w:r>
        <w:rPr>
          <w:b/>
        </w:rPr>
        <w:t xml:space="preserve">Esimerkki 2.2961</w:t>
      </w:r>
    </w:p>
    <w:p>
      <w:r>
        <w:t xml:space="preserve">Lause1: Kim oli eräänä päivänä leipomassa keksejä. Lause2: Kun hän meni hakemaan voita, sitä ei ollut enää jäljellä. Lause3: Kim ei ollut koskaan ennen tavannut naapureitaan, mutta käveli silti naapuriin. Lause4: Naapuri oli hyvin mukava ja antoi Kimille voita.</w:t>
      </w:r>
    </w:p>
    <w:p>
      <w:r>
        <w:rPr>
          <w:b/>
        </w:rPr>
        <w:t xml:space="preserve">Tulos</w:t>
      </w:r>
    </w:p>
    <w:p>
      <w:r>
        <w:t xml:space="preserve">Kim sai keksien leipomisen päätökseen.</w:t>
      </w:r>
    </w:p>
    <w:p>
      <w:r>
        <w:rPr>
          <w:b/>
        </w:rPr>
        <w:t xml:space="preserve">Esimerkki 2.2962</w:t>
      </w:r>
    </w:p>
    <w:p>
      <w:r>
        <w:t xml:space="preserve">Lause1: Freddie on aina ollut kasvissyöjä. Lause2: Tänä vuonna hän kuitenkin järjestää juhlat ystävilleen. Lause3: Freddie päättää, että on vihdoin aika kokeilla lihansyöntiä. Lause4: Hän paistaa juhlia varten kanan.</w:t>
      </w:r>
    </w:p>
    <w:p>
      <w:r>
        <w:rPr>
          <w:b/>
        </w:rPr>
        <w:t xml:space="preserve">Tulos</w:t>
      </w:r>
    </w:p>
    <w:p>
      <w:r>
        <w:t xml:space="preserve">Herkullinen kana on estänyt Freddietä ryhtymästä kasvissyöjäksi.</w:t>
      </w:r>
    </w:p>
    <w:p>
      <w:r>
        <w:rPr>
          <w:b/>
        </w:rPr>
        <w:t xml:space="preserve">Esimerkki 2.2963</w:t>
      </w:r>
    </w:p>
    <w:p>
      <w:r>
        <w:t xml:space="preserve">Lause1: Rachel yritti avata tölkin. Lause2: Hän kuuli yhtäkkiä poksahduksen. Lause3: Hänen tölkinavaajansa ei toiminut. Lause4: Hän tarkisti sen ja huomasi, että se oli rikki.</w:t>
      </w:r>
    </w:p>
    <w:p>
      <w:r>
        <w:rPr>
          <w:b/>
        </w:rPr>
        <w:t xml:space="preserve">Tulos</w:t>
      </w:r>
    </w:p>
    <w:p>
      <w:r>
        <w:t xml:space="preserve">Sitten hän heitti sen pois.</w:t>
      </w:r>
    </w:p>
    <w:p>
      <w:r>
        <w:rPr>
          <w:b/>
        </w:rPr>
        <w:t xml:space="preserve">Esimerkki 2.2964</w:t>
      </w:r>
    </w:p>
    <w:p>
      <w:r>
        <w:t xml:space="preserve">Lause1: Kim keräsi kaikki kattilat ja pannut keittiöstä. Lause2: Hän asetti ne ylösalaisin ympyrään ympärilleen. Lause3: Hän löi niitä puulusikalla kuullakseen äänen. Lause4: Kim siirsi kattilat ja pannut äänijärjestyksessä.</w:t>
      </w:r>
    </w:p>
    <w:p>
      <w:r>
        <w:rPr>
          <w:b/>
        </w:rPr>
        <w:t xml:space="preserve">Tulos</w:t>
      </w:r>
    </w:p>
    <w:p>
      <w:r>
        <w:t xml:space="preserve">Hän soitti suosikkikappaleitaan kattiloilla ja pannuilla.</w:t>
      </w:r>
    </w:p>
    <w:p>
      <w:r>
        <w:rPr>
          <w:b/>
        </w:rPr>
        <w:t xml:space="preserve">Esimerkki 2.2965</w:t>
      </w:r>
    </w:p>
    <w:p>
      <w:r>
        <w:t xml:space="preserve">Lause1: George joutui ostamaan lapsilleen joululahjoja. Lause2: Hän ei tiennyt, mitä hankkia. Lause3: Hän meni Apple Storeen. Lause4: Hän ajatteli, että kaikki pitävät teknologiasta.</w:t>
      </w:r>
    </w:p>
    <w:p>
      <w:r>
        <w:rPr>
          <w:b/>
        </w:rPr>
        <w:t xml:space="preserve">Tulos</w:t>
      </w:r>
    </w:p>
    <w:p>
      <w:r>
        <w:t xml:space="preserve">Hän osti 3 ipodia.</w:t>
      </w:r>
    </w:p>
    <w:p>
      <w:r>
        <w:rPr>
          <w:b/>
        </w:rPr>
        <w:t xml:space="preserve">Esimerkki 2.2966</w:t>
      </w:r>
    </w:p>
    <w:p>
      <w:r>
        <w:t xml:space="preserve">Lause1: Bill siivosi autotalliaan. Lause2: Lause3: Hän osti sieltä CD-levyjä, kuulokkeita ja videopelejä. Lause4: Mutta hän kyllästyi niihin nopeasti.</w:t>
      </w:r>
    </w:p>
    <w:p>
      <w:r>
        <w:rPr>
          <w:b/>
        </w:rPr>
        <w:t xml:space="preserve">Tulos</w:t>
      </w:r>
    </w:p>
    <w:p>
      <w:r>
        <w:t xml:space="preserve">Hän ymmärsi, miksi ne piti antaa pois.</w:t>
      </w:r>
    </w:p>
    <w:p>
      <w:r>
        <w:rPr>
          <w:b/>
        </w:rPr>
        <w:t xml:space="preserve">Esimerkki 2.2967</w:t>
      </w:r>
    </w:p>
    <w:p>
      <w:r>
        <w:t xml:space="preserve">Lause1: Sallyn kissa Sam rakasti leikkiä narulla. Lause2: Eräänä päivänä Sam jäi leikkiessään kiinni naruun. Lause3: Se oli lopulta niin sidottu, ettei päässyt irti. Lause4: Sallyn oli katkaistava naru, jotta se saatiin irti.</w:t>
      </w:r>
    </w:p>
    <w:p>
      <w:r>
        <w:rPr>
          <w:b/>
        </w:rPr>
        <w:t xml:space="preserve">Tulos</w:t>
      </w:r>
    </w:p>
    <w:p>
      <w:r>
        <w:t xml:space="preserve">Sen jälkeen Sam ei enää halunnut leikkiä narulla.</w:t>
      </w:r>
    </w:p>
    <w:p>
      <w:r>
        <w:rPr>
          <w:b/>
        </w:rPr>
        <w:t xml:space="preserve">Esimerkki 2.2968</w:t>
      </w:r>
    </w:p>
    <w:p>
      <w:r>
        <w:t xml:space="preserve">Lause1: Oli perjantai, ja lähdin kävelemään töihin. Lause2: Kun lähestyin sisäänkäyntiä, näin kahdenkymmenen dollarin setelin maassa. Lause3: Pysähdyin poimimaan sen, mutta mietin, olisiko niitä voinut olla enemmänkin. Lause4: Tarkistin läheiseltä kadulta, ja löysin toisenkin kaksikymppisen!</w:t>
      </w:r>
    </w:p>
    <w:p>
      <w:r>
        <w:rPr>
          <w:b/>
        </w:rPr>
        <w:t xml:space="preserve">Tulos</w:t>
      </w:r>
    </w:p>
    <w:p>
      <w:r>
        <w:t xml:space="preserve">Tyytyväisenä menin töihin, 40 dollaria rikkaampana kuin ennen lähtöä.</w:t>
      </w:r>
    </w:p>
    <w:p>
      <w:r>
        <w:rPr>
          <w:b/>
        </w:rPr>
        <w:t xml:space="preserve">Esimerkki 2.2969</w:t>
      </w:r>
    </w:p>
    <w:p>
      <w:r>
        <w:t xml:space="preserve">Lause1: Jeffin äiti pyysi häneltä rahaa. Lause2: Koska äiti asui eri osavaltiossa, Jeff lähetti hänelle rahaa ulkomaille. Lause3: Siitä on jo useita viikkoja, eikä maksu ole saapunut. Lause4: Kun Jeff seurasi lähetystä, hän tajusi tehneensä virheen.</w:t>
      </w:r>
    </w:p>
    <w:p>
      <w:r>
        <w:rPr>
          <w:b/>
        </w:rPr>
        <w:t xml:space="preserve">Tulos</w:t>
      </w:r>
    </w:p>
    <w:p>
      <w:r>
        <w:t xml:space="preserve">Rahat lähetettiin eri osoitteeseen.</w:t>
      </w:r>
    </w:p>
    <w:p>
      <w:r>
        <w:rPr>
          <w:b/>
        </w:rPr>
        <w:t xml:space="preserve">Esimerkki 2.2970</w:t>
      </w:r>
    </w:p>
    <w:p>
      <w:r>
        <w:t xml:space="preserve">Lause1: Jan oli aina ollut laiha tyttö. Lause2: Eräänä päivänä hän päätti lihoa hieman. Lause3: Hän aloitti lisäämällä pirtelön jokaiselle päivälliselle. Lause4: Hän joi myös aamiaiseksi laihdutusjauhepirtelöitä.</w:t>
      </w:r>
    </w:p>
    <w:p>
      <w:r>
        <w:rPr>
          <w:b/>
        </w:rPr>
        <w:t xml:space="preserve">Tulos</w:t>
      </w:r>
    </w:p>
    <w:p>
      <w:r>
        <w:t xml:space="preserve">Neljässä viikossa hän oli lihonut yksitoista kiloa!</w:t>
      </w:r>
    </w:p>
    <w:p>
      <w:r>
        <w:rPr>
          <w:b/>
        </w:rPr>
        <w:t xml:space="preserve">Esimerkki 2.2971</w:t>
      </w:r>
    </w:p>
    <w:p>
      <w:r>
        <w:t xml:space="preserve">Lause1: Kultainen kalani käyttäytyi oudosti. Lause2: Soitin eläinlääkärille, joka sanoi kalan olevan sairas. Lause3: Menin eläinlääkärille ja ostin lääkettä lemmikille. Lause4: Menin kotiin ja laitoin lääkkeen veteen.</w:t>
      </w:r>
    </w:p>
    <w:p>
      <w:r>
        <w:rPr>
          <w:b/>
        </w:rPr>
        <w:t xml:space="preserve">Tulos</w:t>
      </w:r>
    </w:p>
    <w:p>
      <w:r>
        <w:t xml:space="preserve">Muutaman päivän kuluttua kalat paranivat jälleen.</w:t>
      </w:r>
    </w:p>
    <w:p>
      <w:r>
        <w:rPr>
          <w:b/>
        </w:rPr>
        <w:t xml:space="preserve">Esimerkki 2.2972</w:t>
      </w:r>
    </w:p>
    <w:p>
      <w:r>
        <w:t xml:space="preserve">Lause1: Kahvilassani oli nuori nainen, joka oli sairas. Lause2: Hän alkoi yskäistä itsensä sairauskohtaukseen, mutta toipui siitä. Lause3: Hän luuli olevansa kunnossa, mutta sairaus siirtyi vatsaan. Lause4: Näin, että hän näytti huonovointiselta kahvilassa ollessaan.</w:t>
      </w:r>
    </w:p>
    <w:p>
      <w:r>
        <w:rPr>
          <w:b/>
        </w:rPr>
        <w:t xml:space="preserve">Tulos</w:t>
      </w:r>
    </w:p>
    <w:p>
      <w:r>
        <w:t xml:space="preserve">Hän likaantui housuihinsa, ja kaikki olivat pahoinvoivia hajusta.</w:t>
      </w:r>
    </w:p>
    <w:p>
      <w:r>
        <w:rPr>
          <w:b/>
        </w:rPr>
        <w:t xml:space="preserve">Esimerkki 2.2973</w:t>
      </w:r>
    </w:p>
    <w:p>
      <w:r>
        <w:t xml:space="preserve">Lause1: Ian asui saarella. Lause2: Ian rakasti tutkia ympäröiviä saaria. Lause3: Ian ajoi kuitenkin hiljattain veneensä karille. Lause4: Hänellä ei ollut varaa ostaa uutta venettä.</w:t>
      </w:r>
    </w:p>
    <w:p>
      <w:r>
        <w:rPr>
          <w:b/>
        </w:rPr>
        <w:t xml:space="preserve">Tulos</w:t>
      </w:r>
    </w:p>
    <w:p>
      <w:r>
        <w:t xml:space="preserve">Ian oli surullinen siitä, ettei hän voinut enää harrastaa saarihyppelyä.</w:t>
      </w:r>
    </w:p>
    <w:p>
      <w:r>
        <w:rPr>
          <w:b/>
        </w:rPr>
        <w:t xml:space="preserve">Esimerkki 2.2974</w:t>
      </w:r>
    </w:p>
    <w:p>
      <w:r>
        <w:t xml:space="preserve">Lause1: Bethillä oli valtava haastattelu. Lause2: Hän läikytti kahvia valkoiselle paidalleen ajaessaan. Lause3: Hänellä ei ollut aikaa vaihtaa vaatteita. Lause4: Beth meni haastatteluun tahriintunut paita yllään ja nauroi sille.</w:t>
      </w:r>
    </w:p>
    <w:p>
      <w:r>
        <w:rPr>
          <w:b/>
        </w:rPr>
        <w:t xml:space="preserve">Tulos</w:t>
      </w:r>
    </w:p>
    <w:p>
      <w:r>
        <w:t xml:space="preserve">Hän sai silti työn.</w:t>
      </w:r>
    </w:p>
    <w:p>
      <w:r>
        <w:rPr>
          <w:b/>
        </w:rPr>
        <w:t xml:space="preserve">Esimerkki 2.2975</w:t>
      </w:r>
    </w:p>
    <w:p>
      <w:r>
        <w:t xml:space="preserve">Lause1: Tom halusi kiusata pikkusiskoaan Alicea. Lause2: Tom juoksi Alicen luo ja yritti varastaa hänen nukkensa. Lause3: Kun Tom tarttui nukkeen, nuken käsivarsi putosi irti. Lause4: Alice alkoi itkeä, mikä sai Tomin tuntemaan itsensä kauheaksi.</w:t>
      </w:r>
    </w:p>
    <w:p>
      <w:r>
        <w:rPr>
          <w:b/>
        </w:rPr>
        <w:t xml:space="preserve">Tulos</w:t>
      </w:r>
    </w:p>
    <w:p>
      <w:r>
        <w:t xml:space="preserve">Tom korjasi nuken käden ja antoi sen takaisin Alicelle.</w:t>
      </w:r>
    </w:p>
    <w:p>
      <w:r>
        <w:rPr>
          <w:b/>
        </w:rPr>
        <w:t xml:space="preserve">Esimerkki 2.2976</w:t>
      </w:r>
    </w:p>
    <w:p>
      <w:r>
        <w:t xml:space="preserve">Lause1: Luke tarvitsi rahaa. Lause2: Luke päätti ryöstää lähikaupan. Lause3: Poliisi pidätti hänet ryöstöstä. Lause4: Luke vietti 1 vuoden vankilassa.</w:t>
      </w:r>
    </w:p>
    <w:p>
      <w:r>
        <w:rPr>
          <w:b/>
        </w:rPr>
        <w:t xml:space="preserve">Tulos</w:t>
      </w:r>
    </w:p>
    <w:p>
      <w:r>
        <w:t xml:space="preserve">Luke oli hyvin onnellinen päästyään vapaaksi.</w:t>
      </w:r>
    </w:p>
    <w:p>
      <w:r>
        <w:rPr>
          <w:b/>
        </w:rPr>
        <w:t xml:space="preserve">Esimerkki 2.2977</w:t>
      </w:r>
    </w:p>
    <w:p>
      <w:r>
        <w:t xml:space="preserve">Lause1: Lause2: Amy oli ostamassa uusia tossuja: Amy sanoi: "Siellä oli myynnissä pari tiikerikuvioisia tossuja. Lause3: Amy inhosi eläinpainettuja tavaroita. Lause4: Mutta hän osti tossut, koska ne olivat niin edulliset.</w:t>
      </w:r>
    </w:p>
    <w:p>
      <w:r>
        <w:rPr>
          <w:b/>
        </w:rPr>
        <w:t xml:space="preserve">Tulos</w:t>
      </w:r>
    </w:p>
    <w:p>
      <w:r>
        <w:t xml:space="preserve">Amy käytti tossuja, kunnes niiden pohja putosi.</w:t>
      </w:r>
    </w:p>
    <w:p>
      <w:r>
        <w:rPr>
          <w:b/>
        </w:rPr>
        <w:t xml:space="preserve">Esimerkki 2.2978</w:t>
      </w:r>
    </w:p>
    <w:p>
      <w:r>
        <w:t xml:space="preserve">Lause1: Allie oli pukeutunut lempifarkkuihinsa. Lause2: Hän käytti niitä kaikkialla. Lause3: Valitettavasti ne alkoivat repeytyä. Lause4: Allie oli pettynyt.</w:t>
      </w:r>
    </w:p>
    <w:p>
      <w:r>
        <w:rPr>
          <w:b/>
        </w:rPr>
        <w:t xml:space="preserve">Tulos</w:t>
      </w:r>
    </w:p>
    <w:p>
      <w:r>
        <w:t xml:space="preserve">Hänen oli korjattava ne.</w:t>
      </w:r>
    </w:p>
    <w:p>
      <w:r>
        <w:rPr>
          <w:b/>
        </w:rPr>
        <w:t xml:space="preserve">Esimerkki 2.2979</w:t>
      </w:r>
    </w:p>
    <w:p>
      <w:r>
        <w:t xml:space="preserve">Lause1: Sam liittyi juuri bändiin. Lause2: Hän on bändin uusi rumpali. Lause3: Hän harjoitteli melkein joka päivä. Lause4: Lopulta hänen naapurinsa valittivat melusta.</w:t>
      </w:r>
    </w:p>
    <w:p>
      <w:r>
        <w:rPr>
          <w:b/>
        </w:rPr>
        <w:t xml:space="preserve">Tulos</w:t>
      </w:r>
    </w:p>
    <w:p>
      <w:r>
        <w:t xml:space="preserve">Samin oli mentävä muualle harjoittelemaan, mutta hän jatkoi harjoittelua.</w:t>
      </w:r>
    </w:p>
    <w:p>
      <w:r>
        <w:rPr>
          <w:b/>
        </w:rPr>
        <w:t xml:space="preserve">Esimerkki 2.2980</w:t>
      </w:r>
    </w:p>
    <w:p>
      <w:r>
        <w:t xml:space="preserve">Lause1: Sue aikoi tehdä lasagnea. Lause2: Hän ei ollut koskaan ennen tehnyt sitä. Lause3: Hän osti kaikki ainekset. Lause4: Hän noudatti reseptiä.</w:t>
      </w:r>
    </w:p>
    <w:p>
      <w:r>
        <w:rPr>
          <w:b/>
        </w:rPr>
        <w:t xml:space="preserve">Tulos</w:t>
      </w:r>
    </w:p>
    <w:p>
      <w:r>
        <w:t xml:space="preserve">Siitä tuli täydellinen!</w:t>
      </w:r>
    </w:p>
    <w:p>
      <w:r>
        <w:rPr>
          <w:b/>
        </w:rPr>
        <w:t xml:space="preserve">Esimerkki 2.2981</w:t>
      </w:r>
    </w:p>
    <w:p>
      <w:r>
        <w:t xml:space="preserve">Lause1: Howard on valmistautunut vuosittaiseen väittelyyn. Lause2: Jokaisen opiskelijan on puhuttava omasta asiantuntemuksestaan. Lause3: Howardin aiheena on aurinkoenergia. Lause4: Howard hukkasi väittelypäivänä viittomakorttinsa.</w:t>
      </w:r>
    </w:p>
    <w:p>
      <w:r>
        <w:rPr>
          <w:b/>
        </w:rPr>
        <w:t xml:space="preserve">Tulos</w:t>
      </w:r>
    </w:p>
    <w:p>
      <w:r>
        <w:t xml:space="preserve">Onneksi hän oli tarpeeksi taitava aiheessaan ja voitti väittelyn.</w:t>
      </w:r>
    </w:p>
    <w:p>
      <w:r>
        <w:rPr>
          <w:b/>
        </w:rPr>
        <w:t xml:space="preserve">Esimerkki 2.2982</w:t>
      </w:r>
    </w:p>
    <w:p>
      <w:r>
        <w:t xml:space="preserve">Lause1: Sally oli surullinen, koska hänellä ei ollut ketään, jonka kanssa viettää joulua. Lause2: Hän päätti viettää joulunsa tekemällä muita onnelliseksi. Lause3: Hän meni ostoksille ja osti kasan erilaisia leluja. Lause4: Joulupäivänä hän meni lastenkotiin.</w:t>
      </w:r>
    </w:p>
    <w:p>
      <w:r>
        <w:rPr>
          <w:b/>
        </w:rPr>
        <w:t xml:space="preserve">Tulos</w:t>
      </w:r>
    </w:p>
    <w:p>
      <w:r>
        <w:t xml:space="preserve">Hän jakoi lahjat lapsille ja vietti parasta joulua ikinä.</w:t>
      </w:r>
    </w:p>
    <w:p>
      <w:r>
        <w:rPr>
          <w:b/>
        </w:rPr>
        <w:t xml:space="preserve">Esimerkki 2.2983</w:t>
      </w:r>
    </w:p>
    <w:p>
      <w:r>
        <w:t xml:space="preserve">Lause1: Jesse nojaa sänkynsä yksinkertaiseen puiseen jalkalautaan. Lause2: Hän soittaa mustaa kiiltävää akustista kitaraansa kaihoisasti. Lause3: Toisella bundilla oleva capo auttaa häntä pääsemään koskettimeen, jota hän voi käyttää. Lause4: Jesse laulaa tyhjään huoneeseensa paikasta sateenkaaren takana.</w:t>
      </w:r>
    </w:p>
    <w:p>
      <w:r>
        <w:rPr>
          <w:b/>
        </w:rPr>
        <w:t xml:space="preserve">Tulos</w:t>
      </w:r>
    </w:p>
    <w:p>
      <w:r>
        <w:t xml:space="preserve">Hän lopettaa yksinäisen huokauksen ja kaipaa äskettäin kuollutta äitiään.</w:t>
      </w:r>
    </w:p>
    <w:p>
      <w:r>
        <w:rPr>
          <w:b/>
        </w:rPr>
        <w:t xml:space="preserve">Esimerkki 2.2984</w:t>
      </w:r>
    </w:p>
    <w:p>
      <w:r>
        <w:t xml:space="preserve">Lause1: Frank ei ollut koskaan aikaisemmin ollut yhtyeessä. Lause2: Hän näki koe-esiintymiskutsun ja halusi kokeilla sitä. Lause3: Hän tuli paikalle kitara mukanaan valmiina soittamaan. Lause4: Frank soitti kitaraa hämmästyttävän hyvin.</w:t>
      </w:r>
    </w:p>
    <w:p>
      <w:r>
        <w:rPr>
          <w:b/>
        </w:rPr>
        <w:t xml:space="preserve">Tulos</w:t>
      </w:r>
    </w:p>
    <w:p>
      <w:r>
        <w:t xml:space="preserve">Kaikki olivat yhtä mieltä siitä, että hän oli paras.</w:t>
      </w:r>
    </w:p>
    <w:p>
      <w:r>
        <w:rPr>
          <w:b/>
        </w:rPr>
        <w:t xml:space="preserve">Esimerkki 2.2985</w:t>
      </w:r>
    </w:p>
    <w:p>
      <w:r>
        <w:t xml:space="preserve">Lause1: Dan opetti tytärtään tarkistamaan auton öljyt. Lause2: Tyttö katsoi, kun poika teki sen kerran. Lause3: Sitten hän yritti itse. Lause4: Hän veti tikun nopeasti ulos sen sijaan, että olisi vetänyt hitaasti.</w:t>
      </w:r>
    </w:p>
    <w:p>
      <w:r>
        <w:rPr>
          <w:b/>
        </w:rPr>
        <w:t xml:space="preserve">Tulos</w:t>
      </w:r>
    </w:p>
    <w:p>
      <w:r>
        <w:t xml:space="preserve">Dan nauroi, kun öljyä roiskui hänen kasvoilleen ja vaatteilleen.</w:t>
      </w:r>
    </w:p>
    <w:p>
      <w:r>
        <w:rPr>
          <w:b/>
        </w:rPr>
        <w:t xml:space="preserve">Esimerkki 2.2986</w:t>
      </w:r>
    </w:p>
    <w:p>
      <w:r>
        <w:t xml:space="preserve">Lause1: Darren pelasi jalkapalloa koko päivän. Lause2: Darren pyörtyi kentällä yhtäkkiä. Lause3: Lääketieteen asiantuntijat juoksivat auttamaan häntä. Lause4: Darrenin todettiin kärsivän nestehukasta.</w:t>
      </w:r>
    </w:p>
    <w:p>
      <w:r>
        <w:rPr>
          <w:b/>
        </w:rPr>
        <w:t xml:space="preserve">Tulos</w:t>
      </w:r>
    </w:p>
    <w:p>
      <w:r>
        <w:t xml:space="preserve">Darren sai sairaalassa infuusion.</w:t>
      </w:r>
    </w:p>
    <w:p>
      <w:r>
        <w:rPr>
          <w:b/>
        </w:rPr>
        <w:t xml:space="preserve">Esimerkki 2.2987</w:t>
      </w:r>
    </w:p>
    <w:p>
      <w:r>
        <w:t xml:space="preserve">Lause1: Jimmy tarvitsi uudet housut. Lause2: Housut maksoivat kaksikymmentä dollaria. Lause3: Jimmy leikkasi nurmikkoa rahasta. Lause4: Hän säästi kaksikymmentä dollaria.</w:t>
      </w:r>
    </w:p>
    <w:p>
      <w:r>
        <w:rPr>
          <w:b/>
        </w:rPr>
        <w:t xml:space="preserve">Tulos</w:t>
      </w:r>
    </w:p>
    <w:p>
      <w:r>
        <w:t xml:space="preserve">Jimmy osti haluamansa housut.</w:t>
      </w:r>
    </w:p>
    <w:p>
      <w:r>
        <w:rPr>
          <w:b/>
        </w:rPr>
        <w:t xml:space="preserve">Esimerkki 2.2988</w:t>
      </w:r>
    </w:p>
    <w:p>
      <w:r>
        <w:t xml:space="preserve">Lause1: Alice on aina halunnut tulla äidiksi. Lause2: Hän tapaa miehen ja he rakastuvat. Lause3: Alice kertoo miehelle, että on aina halunnut lapsen. Lause4: Mies sanoo, että hänkin on halunnut.</w:t>
      </w:r>
    </w:p>
    <w:p>
      <w:r>
        <w:rPr>
          <w:b/>
        </w:rPr>
        <w:t xml:space="preserve">Tulos</w:t>
      </w:r>
    </w:p>
    <w:p>
      <w:r>
        <w:t xml:space="preserve">Alice on onnellinen saadessaan vauvan.</w:t>
      </w:r>
    </w:p>
    <w:p>
      <w:r>
        <w:rPr>
          <w:b/>
        </w:rPr>
        <w:t xml:space="preserve">Esimerkki 2.2989</w:t>
      </w:r>
    </w:p>
    <w:p>
      <w:r>
        <w:t xml:space="preserve">Lause1: Heräsin onnellisena ja innostuneena. Lause2: Ensin puin hääpukuni päälleni. Lause3: Laitoin meikkini. Lause4: Sitten tapasin kihlattuni asianajajan toimistossa.</w:t>
      </w:r>
    </w:p>
    <w:p>
      <w:r>
        <w:rPr>
          <w:b/>
        </w:rPr>
        <w:t xml:space="preserve">Tulos</w:t>
      </w:r>
    </w:p>
    <w:p>
      <w:r>
        <w:t xml:space="preserve">Menin naimisiin sulhaseni kanssa perheeni edessä.</w:t>
      </w:r>
    </w:p>
    <w:p>
      <w:r>
        <w:rPr>
          <w:b/>
        </w:rPr>
        <w:t xml:space="preserve">Esimerkki 2.2990</w:t>
      </w:r>
    </w:p>
    <w:p>
      <w:r>
        <w:t xml:space="preserve">Lause1: Cam halusi tulla valokuvaajaksi lukion vuosikirjaan. Lause2: Mutta vaikka hän yritti kuinka, hän ei vain päässyt lehden kerhoon! Lause3: Niinpä hän päätti tehdä oman valokuva-albuminsa. Lause4: Hän otti kuvia kaikista luokkatovereistaan töissä ja leikeissä.</w:t>
      </w:r>
    </w:p>
    <w:p>
      <w:r>
        <w:rPr>
          <w:b/>
        </w:rPr>
        <w:t xml:space="preserve">Tulos</w:t>
      </w:r>
    </w:p>
    <w:p>
      <w:r>
        <w:t xml:space="preserve">Ja valmistujaisissa hän jakoi kaikille oman kotitekoisen valokuva-albuminsa!</w:t>
      </w:r>
    </w:p>
    <w:p>
      <w:r>
        <w:rPr>
          <w:b/>
        </w:rPr>
        <w:t xml:space="preserve">Esimerkki 2.2991</w:t>
      </w:r>
    </w:p>
    <w:p>
      <w:r>
        <w:t xml:space="preserve">Lause1: Ana sai elantonsa valehtelemalla ystävilleen. Lause2: Hän luuli aina saavansa valehtelemalla haluamansa. Lause3: Ana ei tiennyt, että muut tiesivät hänen tavoistaan. Lause4: Eräänä päivänä And jäi jumiin ja tarvitsi todella apua.</w:t>
      </w:r>
    </w:p>
    <w:p>
      <w:r>
        <w:rPr>
          <w:b/>
        </w:rPr>
        <w:t xml:space="preserve">Tulos</w:t>
      </w:r>
    </w:p>
    <w:p>
      <w:r>
        <w:t xml:space="preserve">Ystävä, jota hän tarvitsi eniten, valehteli hänelle ja jätti hänet yksin.</w:t>
      </w:r>
    </w:p>
    <w:p>
      <w:r>
        <w:rPr>
          <w:b/>
        </w:rPr>
        <w:t xml:space="preserve">Esimerkki 2.2992</w:t>
      </w:r>
    </w:p>
    <w:p>
      <w:r>
        <w:t xml:space="preserve">Lause1: Carl halusi kovasti tietokoneen. Lause2: Hän työskenteli kuukausia. Lause3: Säästettyään kaikki rahansa Carl osti tietokoneen. Lause4: Hän toi sen kotiin ja alkoi asentaa sitä.</w:t>
      </w:r>
    </w:p>
    <w:p>
      <w:r>
        <w:rPr>
          <w:b/>
        </w:rPr>
        <w:t xml:space="preserve">Tulos</w:t>
      </w:r>
    </w:p>
    <w:p>
      <w:r>
        <w:t xml:space="preserve">Carl kaatoi vettä tietokoneelleen ja rikkoi sen, mikä sai hänet surulliseksi.</w:t>
      </w:r>
    </w:p>
    <w:p>
      <w:r>
        <w:rPr>
          <w:b/>
        </w:rPr>
        <w:t xml:space="preserve">Esimerkki 2.2993</w:t>
      </w:r>
    </w:p>
    <w:p>
      <w:r>
        <w:t xml:space="preserve">Lause1: Allison muutti ensimmäiseen asuntoonsa tällä viikolla. Lause2: Hän tunsi itsensä yksinäiseksi, joten hän meni turvakotiin adoptoimaan koiranpennun. Lause3: Hän löysi ruskean koiran, jolla oli valkoiset korvat ja johon hän ihastui. Lause4: Hän toi pennun kotiin ja antoi sille nimen Bobo.</w:t>
      </w:r>
    </w:p>
    <w:p>
      <w:r>
        <w:rPr>
          <w:b/>
        </w:rPr>
        <w:t xml:space="preserve">Tulos</w:t>
      </w:r>
    </w:p>
    <w:p>
      <w:r>
        <w:t xml:space="preserve">Allison ja Bobo ovat nyt parhaita ystäviä!</w:t>
      </w:r>
    </w:p>
    <w:p>
      <w:r>
        <w:rPr>
          <w:b/>
        </w:rPr>
        <w:t xml:space="preserve">Esimerkki 2.2994</w:t>
      </w:r>
    </w:p>
    <w:p>
      <w:r>
        <w:t xml:space="preserve">Lause1: Jill käveli rannalla. Lause2: Hänellä oli hyvin kuuma kävellä auringon alla. Lause3: Jill näki kahden ystävänsä kävelevän toisella puolella. Lause4: Hän käveli heitä kohti saadakseen heidät kiinni.</w:t>
      </w:r>
    </w:p>
    <w:p>
      <w:r>
        <w:rPr>
          <w:b/>
        </w:rPr>
        <w:t xml:space="preserve">Tulos</w:t>
      </w:r>
    </w:p>
    <w:p>
      <w:r>
        <w:t xml:space="preserve">Hänen kaksi ystäväänsä tervehtivät häntä, kun hän lähestyi heitä.</w:t>
      </w:r>
    </w:p>
    <w:p>
      <w:r>
        <w:rPr>
          <w:b/>
        </w:rPr>
        <w:t xml:space="preserve">Esimerkki 2.2995</w:t>
      </w:r>
    </w:p>
    <w:p>
      <w:r>
        <w:t xml:space="preserve">Lause1: Leroy oli innoissaan saadessaan palkkansa. Lause2: Kun se oli talletettu hänen pankkitililleen, hän alkoi käyttää sitä. Lause3: Hän maksoi joitakin laskuja. Lause4: Sitten hän maksoi joitakin välttämättömyyksiä.</w:t>
      </w:r>
    </w:p>
    <w:p>
      <w:r>
        <w:rPr>
          <w:b/>
        </w:rPr>
        <w:t xml:space="preserve">Tulos</w:t>
      </w:r>
    </w:p>
    <w:p>
      <w:r>
        <w:t xml:space="preserve">Ennen kuin hän huomasikaan, Leroyn palkka oli poissa.</w:t>
      </w:r>
    </w:p>
    <w:p>
      <w:r>
        <w:rPr>
          <w:b/>
        </w:rPr>
        <w:t xml:space="preserve">Esimerkki 2.2996</w:t>
      </w:r>
    </w:p>
    <w:p>
      <w:r>
        <w:t xml:space="preserve">Lause1: Ivyn ystävät usuttivat häntä menemään kaupungin vanhaan kummitustaloon. Lause2: Ivy pelkäsi, mutta hän ei halunnut näyttää sitä. Lause3: Ivy sanoi hermostuneena nauraen menevänsä. Lause4: He katselivat, kun Ivy hiipi sisään rikkinäisestä ikkunasta.</w:t>
      </w:r>
    </w:p>
    <w:p>
      <w:r>
        <w:rPr>
          <w:b/>
        </w:rPr>
        <w:t xml:space="preserve">Tulos</w:t>
      </w:r>
    </w:p>
    <w:p>
      <w:r>
        <w:t xml:space="preserve">Ivystä tuntui hyvältä, että hän oli osoittanut, kuinka urhea hän oli!</w:t>
      </w:r>
    </w:p>
    <w:p>
      <w:r>
        <w:rPr>
          <w:b/>
        </w:rPr>
        <w:t xml:space="preserve">Esimerkki 2.2997</w:t>
      </w:r>
    </w:p>
    <w:p>
      <w:r>
        <w:t xml:space="preserve">Lause1: Tom oli sairas. Lause2: Mutta hänen vanhempansa pakottivat hänet menemään kouluun. Lause3: Hän nousi usein tunnin aikana puhaltamaan nenäänsä. Lause4: Lopulta opettaja pakotti hänet seisomaan nenäliinalaatikon vieressä.</w:t>
      </w:r>
    </w:p>
    <w:p>
      <w:r>
        <w:rPr>
          <w:b/>
        </w:rPr>
        <w:t xml:space="preserve">Tulos</w:t>
      </w:r>
    </w:p>
    <w:p>
      <w:r>
        <w:t xml:space="preserve">Tom oli vihainen siitä, että hänen vanhempansa pakottivat hänet kouluun.</w:t>
      </w:r>
    </w:p>
    <w:p>
      <w:r>
        <w:rPr>
          <w:b/>
        </w:rPr>
        <w:t xml:space="preserve">Esimerkki 2.2998</w:t>
      </w:r>
    </w:p>
    <w:p>
      <w:r>
        <w:t xml:space="preserve">Lause1: Pojat olivat tarkkailleet lintuja koko kuukauden. Lause2: Lopulta he päättivät rakentaa linnunpöntön. Lause3: He keräsivät puuta, nauloja ja pari vasaraa. Lause4: Sitten he ryhtyivät heti töihin ja sovittivat sen yhteen.</w:t>
      </w:r>
    </w:p>
    <w:p>
      <w:r>
        <w:rPr>
          <w:b/>
        </w:rPr>
        <w:t xml:space="preserve">Tulos</w:t>
      </w:r>
    </w:p>
    <w:p>
      <w:r>
        <w:t xml:space="preserve">Lopulta he ripustivat sen ja seisahtuivat ihailemaan työtään.</w:t>
      </w:r>
    </w:p>
    <w:p>
      <w:r>
        <w:rPr>
          <w:b/>
        </w:rPr>
        <w:t xml:space="preserve">Esimerkki 2.2999</w:t>
      </w:r>
    </w:p>
    <w:p>
      <w:r>
        <w:t xml:space="preserve">Lause1: Jo rakasti älypuhelintaan kovasti. Lause2: Se säilytti kaikenlaista tärkeää tietoa, jota hän käytti säännöllisesti. Lause3: Jo pudotti puhelimensa lätäkköön, kun satoi! Lause4: Se ei enää käynnistynyt, joten Joe vei sen kauppaan.</w:t>
      </w:r>
    </w:p>
    <w:p>
      <w:r>
        <w:rPr>
          <w:b/>
        </w:rPr>
        <w:t xml:space="preserve">Tulos</w:t>
      </w:r>
    </w:p>
    <w:p>
      <w:r>
        <w:t xml:space="preserve">Jo joutui hankkimaan uuden puhelimen, mutta onneksi kaikki hänen tietonsa palautettiin.</w:t>
      </w:r>
    </w:p>
    <w:p>
      <w:r>
        <w:rPr>
          <w:b/>
        </w:rPr>
        <w:t xml:space="preserve">Esimerkki 2.3000</w:t>
      </w:r>
    </w:p>
    <w:p>
      <w:r>
        <w:t xml:space="preserve">Lause1: Mike joutui menemään lääkäriin. Lause2: Hän oli hieman hermostunut, koska häneltä piti ottaa verikokeita. Lause3: Hän ei halunnut mennä yksin. Lause4: Hän soitti äidilleen, ja tämä tuli häntä vastaan.</w:t>
      </w:r>
    </w:p>
    <w:p>
      <w:r>
        <w:rPr>
          <w:b/>
        </w:rPr>
        <w:t xml:space="preserve">Tulos</w:t>
      </w:r>
    </w:p>
    <w:p>
      <w:r>
        <w:t xml:space="preserve">Kaikki verikokeet olivat puhtaat, ja hän oli helpottunut.</w:t>
      </w:r>
    </w:p>
    <w:p>
      <w:r>
        <w:rPr>
          <w:b/>
        </w:rPr>
        <w:t xml:space="preserve">Esimerkki 2.3001</w:t>
      </w:r>
    </w:p>
    <w:p>
      <w:r>
        <w:t xml:space="preserve">Lause1: Ben vei mönkijänsä rannalle. Lause2: Hän käynnisti sen. Lause3: Sitten hän alkoi ajaa. Lause4: Hän ajoi hiekkadyynien yli.</w:t>
      </w:r>
    </w:p>
    <w:p>
      <w:r>
        <w:rPr>
          <w:b/>
        </w:rPr>
        <w:t xml:space="preserve">Tulos</w:t>
      </w:r>
    </w:p>
    <w:p>
      <w:r>
        <w:t xml:space="preserve">Hänellä oli hauskaa ATV:llä ajellessaan!</w:t>
      </w:r>
    </w:p>
    <w:p>
      <w:r>
        <w:rPr>
          <w:b/>
        </w:rPr>
        <w:t xml:space="preserve">Esimerkki 2.3002</w:t>
      </w:r>
    </w:p>
    <w:p>
      <w:r>
        <w:t xml:space="preserve">Lause1: Hän oli onnekas hölmö blackjackissa. Lause2: Kolme kertaa peräkkäin hän oli tuplannut ja ollut oikeassa. Lause3: Jos hän tuplaisi vielä kerran, hän joutuisi loppuelämäkseen. Lause4: Hän tuplasi ja voitti!</w:t>
      </w:r>
    </w:p>
    <w:p>
      <w:r>
        <w:rPr>
          <w:b/>
        </w:rPr>
        <w:t xml:space="preserve">Tulos</w:t>
      </w:r>
    </w:p>
    <w:p>
      <w:r>
        <w:t xml:space="preserve">Illan päätteeksi hän oli hävinnyt kaiken ruletissa.</w:t>
      </w:r>
    </w:p>
    <w:p>
      <w:r>
        <w:rPr>
          <w:b/>
        </w:rPr>
        <w:t xml:space="preserve">Esimerkki 2.3003</w:t>
      </w:r>
    </w:p>
    <w:p>
      <w:r>
        <w:t xml:space="preserve">Lause1: Charles inhosi asumista raittiusasuntolassa. Lause2: Hän ei koskaan ollut narkomaani! Lause3: Mutta hän oli koditon mies. Lause4: Eräänä aamuna hän huomasi, että hänen alusvaatteensa ja sukkansa puuttuivat.</w:t>
      </w:r>
    </w:p>
    <w:p>
      <w:r>
        <w:rPr>
          <w:b/>
        </w:rPr>
        <w:t xml:space="preserve">Tulos</w:t>
      </w:r>
    </w:p>
    <w:p>
      <w:r>
        <w:t xml:space="preserve">Sitten hänen kämppiksensä käveli sisään Charlesin alusvaatteet yllään.</w:t>
      </w:r>
    </w:p>
    <w:p>
      <w:r>
        <w:rPr>
          <w:b/>
        </w:rPr>
        <w:t xml:space="preserve">Esimerkki 2.3004</w:t>
      </w:r>
    </w:p>
    <w:p>
      <w:r>
        <w:t xml:space="preserve">Lause1: Mike menetti eilen lempigolfpallonsa. Lause2: Mike ja John menevät tänään takaisin golfkentälle etsimään sitä. Lause3: He etsivät metsästä, mistä se oli kadonnut. Lause4: Tuntikausien etsimisen jälkeen he eivät löytäneet sitä.</w:t>
      </w:r>
    </w:p>
    <w:p>
      <w:r>
        <w:rPr>
          <w:b/>
        </w:rPr>
        <w:t xml:space="preserve">Tulos</w:t>
      </w:r>
    </w:p>
    <w:p>
      <w:r>
        <w:t xml:space="preserve">He menivät klubitaloon hakemaan vettä ja näkivät golfpallon!</w:t>
      </w:r>
    </w:p>
    <w:p>
      <w:r>
        <w:rPr>
          <w:b/>
        </w:rPr>
        <w:t xml:space="preserve">Esimerkki 2.3005</w:t>
      </w:r>
    </w:p>
    <w:p>
      <w:r>
        <w:t xml:space="preserve">Lause1: Lisa halusi liittyä cheerleading-joukkueeseen. Lause2: Mutta hän oli huonossa kunnossa. Lause3: Lisa päätti treenata, jotta hän voisi liittyä joukkueeseen. Lause4: Hän harjoitteli yhdeksän kuukautta.</w:t>
      </w:r>
    </w:p>
    <w:p>
      <w:r>
        <w:rPr>
          <w:b/>
        </w:rPr>
        <w:t xml:space="preserve">Tulos</w:t>
      </w:r>
    </w:p>
    <w:p>
      <w:r>
        <w:t xml:space="preserve">Lisa osallistui lopulta koe-esiintymiseen, ja hänet hyväksyttiin cheerleading-joukkueeseen.</w:t>
      </w:r>
    </w:p>
    <w:p>
      <w:r>
        <w:rPr>
          <w:b/>
        </w:rPr>
        <w:t xml:space="preserve">Esimerkki 2.3006</w:t>
      </w:r>
    </w:p>
    <w:p>
      <w:r>
        <w:t xml:space="preserve">Lause1: Derekillä on työhaastattelu. Lause2: Hän kävelee kokouspaikalle. Lause3: Hän on huomattavan hermostunut Lause4: Hän mokaa sen aikana.</w:t>
      </w:r>
    </w:p>
    <w:p>
      <w:r>
        <w:rPr>
          <w:b/>
        </w:rPr>
        <w:t xml:space="preserve">Tulos</w:t>
      </w:r>
    </w:p>
    <w:p>
      <w:r>
        <w:t xml:space="preserve">Hän ei saa työtä.</w:t>
      </w:r>
    </w:p>
    <w:p>
      <w:r>
        <w:rPr>
          <w:b/>
        </w:rPr>
        <w:t xml:space="preserve">Esimerkki 2.3007</w:t>
      </w:r>
    </w:p>
    <w:p>
      <w:r>
        <w:t xml:space="preserve">Lause1: Timmy tapasi lapsensa puistossa. Lause2: He joivat yhdessä juomia ja pelasivat useita pelejä. Lause3: Tuntia myöhemmin alkoi sataa. Lause4: Kaikki pakkasivat tavaransa ja lähtivät.</w:t>
      </w:r>
    </w:p>
    <w:p>
      <w:r>
        <w:rPr>
          <w:b/>
        </w:rPr>
        <w:t xml:space="preserve">Tulos</w:t>
      </w:r>
    </w:p>
    <w:p>
      <w:r>
        <w:t xml:space="preserve">Puisto suljettiin.</w:t>
      </w:r>
    </w:p>
    <w:p>
      <w:r>
        <w:rPr>
          <w:b/>
        </w:rPr>
        <w:t xml:space="preserve">Esimerkki 2.3008</w:t>
      </w:r>
    </w:p>
    <w:p>
      <w:r>
        <w:t xml:space="preserve">Lause1: Koira Chaz tietää, ettei saa kerjätä. Lause2: Se tietää, että pahimmassa tapauksessa sitä käsketään makaamaan. Lause3: Parhaassa tapauksessa kerjäämällä se saa jotain. Lause4: Se palkitaan, kun se ei kerjää.</w:t>
      </w:r>
    </w:p>
    <w:p>
      <w:r>
        <w:rPr>
          <w:b/>
        </w:rPr>
        <w:t xml:space="preserve">Tulos</w:t>
      </w:r>
    </w:p>
    <w:p>
      <w:r>
        <w:t xml:space="preserve">Hän tuntee olonsa paremmaksi kerjätessään.</w:t>
      </w:r>
    </w:p>
    <w:p>
      <w:r>
        <w:rPr>
          <w:b/>
        </w:rPr>
        <w:t xml:space="preserve">Esimerkki 2.3009</w:t>
      </w:r>
    </w:p>
    <w:p>
      <w:r>
        <w:t xml:space="preserve">Lause1: Michael ja minä tuijotimme toisiamme. Lause2: Se oli taistelu, joka kesti kolmekymmentäneljä sekuntia. Lause3: En lopulta pystynyt pidättelemään sitä ja räpäytin silmiäni ensin. Lause4: Mikael voittaa minut aina, mutta minä olen kilpailuhenkinen.</w:t>
      </w:r>
    </w:p>
    <w:p>
      <w:r>
        <w:rPr>
          <w:b/>
        </w:rPr>
        <w:t xml:space="preserve">Tulos</w:t>
      </w:r>
    </w:p>
    <w:p>
      <w:r>
        <w:t xml:space="preserve">Harjoittelen tuijottamalla peiliin, jotta voin voittaa Michaelin.</w:t>
      </w:r>
    </w:p>
    <w:p>
      <w:r>
        <w:rPr>
          <w:b/>
        </w:rPr>
        <w:t xml:space="preserve">Esimerkki 2.3010</w:t>
      </w:r>
    </w:p>
    <w:p>
      <w:r>
        <w:t xml:space="preserve">Lause1: Ostin netbookin vuonna 2010. Lause2: Se oli pienempi kuin kannettava tietokone. Lause3: Sairaalan henkilökunta rikkoi sen sairaalassa ollessani. Lause4: Sairaala korvasi minulle uuden.</w:t>
      </w:r>
    </w:p>
    <w:p>
      <w:r>
        <w:rPr>
          <w:b/>
        </w:rPr>
        <w:t xml:space="preserve">Tulos</w:t>
      </w:r>
    </w:p>
    <w:p>
      <w:r>
        <w:t xml:space="preserve">Käytän edelleen netbookia älypuhelimista ja tableteista huolimatta.</w:t>
      </w:r>
    </w:p>
    <w:p>
      <w:r>
        <w:rPr>
          <w:b/>
        </w:rPr>
        <w:t xml:space="preserve">Esimerkki 2.3011</w:t>
      </w:r>
    </w:p>
    <w:p>
      <w:r>
        <w:t xml:space="preserve">Lause1: Eräänä kesänä matkasimme Portugaliin. Lause2: Menin ravintolaan ja kysyin toiselta, mitä minun pitäisi ottaa. Lause3: Hän ehdotti sianlihaa, joten tilasin sen. Lause4: Koska en tunnistanut, mitä lautasellani oli, kysyin tarjoilijalta.</w:t>
      </w:r>
    </w:p>
    <w:p>
      <w:r>
        <w:rPr>
          <w:b/>
        </w:rPr>
        <w:t xml:space="preserve">Tulos</w:t>
      </w:r>
    </w:p>
    <w:p>
      <w:r>
        <w:t xml:space="preserve">Ymmärtääkseni minulla oli lautasellani kaikki sian sisäelimet.</w:t>
      </w:r>
    </w:p>
    <w:p>
      <w:r>
        <w:rPr>
          <w:b/>
        </w:rPr>
        <w:t xml:space="preserve">Esimerkki 2.3012</w:t>
      </w:r>
    </w:p>
    <w:p>
      <w:r>
        <w:t xml:space="preserve">Lause1: Mary oli väsynyt siihen, ettei pystynyt heräämään aamuisin. Lause2: Hän osti itselleen kahvinkeittimen. Lause3: Hän alkoi juoda kahvia. Lause4: Kofeiini auttoi häntä pysymään hereillä aamuisin.</w:t>
      </w:r>
    </w:p>
    <w:p>
      <w:r>
        <w:rPr>
          <w:b/>
        </w:rPr>
        <w:t xml:space="preserve">Tulos</w:t>
      </w:r>
    </w:p>
    <w:p>
      <w:r>
        <w:t xml:space="preserve">Hän pystyi olemaan tuottavampi koko päivänsä ajan.</w:t>
      </w:r>
    </w:p>
    <w:p>
      <w:r>
        <w:rPr>
          <w:b/>
        </w:rPr>
        <w:t xml:space="preserve">Esimerkki 2.3013</w:t>
      </w:r>
    </w:p>
    <w:p>
      <w:r>
        <w:t xml:space="preserve">Lause1: Helenin isovanhemmat olivat tulossa vierailulle. Lause2: He saapuivat aamulla ja viettivät koko päivän vaihtaen kuulumisia. Lause3: Seuraavana päivänä he lähtivät ulos ja nauttivat maisemista. Lause4: Illalla he valmistivat valtavan illallisen.</w:t>
      </w:r>
    </w:p>
    <w:p>
      <w:r>
        <w:rPr>
          <w:b/>
        </w:rPr>
        <w:t xml:space="preserve">Tulos</w:t>
      </w:r>
    </w:p>
    <w:p>
      <w:r>
        <w:t xml:space="preserve">Seuraavana aamuna he lähtivät.</w:t>
      </w:r>
    </w:p>
    <w:p>
      <w:r>
        <w:rPr>
          <w:b/>
        </w:rPr>
        <w:t xml:space="preserve">Esimerkki 2.3014</w:t>
      </w:r>
    </w:p>
    <w:p>
      <w:r>
        <w:t xml:space="preserve">Lause1: Sue teki karamellikakun. Lause2: Hän noudatti reseptiä. Lause3: Hän kuorrutti kakun, kun se oli jäähtynyt. Lause4: Se näytti upealta.</w:t>
      </w:r>
    </w:p>
    <w:p>
      <w:r>
        <w:rPr>
          <w:b/>
        </w:rPr>
        <w:t xml:space="preserve">Tulos</w:t>
      </w:r>
    </w:p>
    <w:p>
      <w:r>
        <w:t xml:space="preserve">Se maistui vielä paremmalta.</w:t>
      </w:r>
    </w:p>
    <w:p>
      <w:r>
        <w:rPr>
          <w:b/>
        </w:rPr>
        <w:t xml:space="preserve">Esimerkki 2.3015</w:t>
      </w:r>
    </w:p>
    <w:p>
      <w:r>
        <w:t xml:space="preserve">Lause1: Joe oli myöhässä koulusta. Lause2: Hän ei ehtinyt valmistaa itselleen kunnon aamiaista. Lause3: Hän etsi kiireesti kannettavaa ateriaa. Lause4: Sitten hänen katseensa osui hedelmäkulhoon.</w:t>
      </w:r>
    </w:p>
    <w:p>
      <w:r>
        <w:rPr>
          <w:b/>
        </w:rPr>
        <w:t xml:space="preserve">Tulos</w:t>
      </w:r>
    </w:p>
    <w:p>
      <w:r>
        <w:t xml:space="preserve">Joe söi maukkaan, terveellisen aamiaisen omenoista ja banaaneista!</w:t>
      </w:r>
    </w:p>
    <w:p>
      <w:r>
        <w:rPr>
          <w:b/>
        </w:rPr>
        <w:t xml:space="preserve">Esimerkki 2.3016</w:t>
      </w:r>
    </w:p>
    <w:p>
      <w:r>
        <w:t xml:space="preserve">Lause1: Tina ja hänen ystävänsä menivät pelaamaan jousiammuntaa. Lause2: He menivät maalitaulun luo ja alkoivat ampua. Lause3: Kelly osui nuolellaan napakymppiin. Lause4: Kaikki olivat vaikuttuneita.</w:t>
      </w:r>
    </w:p>
    <w:p>
      <w:r>
        <w:rPr>
          <w:b/>
        </w:rPr>
        <w:t xml:space="preserve">Tulos</w:t>
      </w:r>
    </w:p>
    <w:p>
      <w:r>
        <w:t xml:space="preserve">Tina oli pettynyt siihen, ettei hän saanut mitään pisteitä.</w:t>
      </w:r>
    </w:p>
    <w:p>
      <w:r>
        <w:rPr>
          <w:b/>
        </w:rPr>
        <w:t xml:space="preserve">Esimerkki 2.3017</w:t>
      </w:r>
    </w:p>
    <w:p>
      <w:r>
        <w:t xml:space="preserve">Lause1: Eli ja hänen ystävänsä katsoivat toimintaelokuvaa. Lause2: Mutta Eli kyllästyi nopeasti. Lause3: Elokuvan jälkeen hänen ystävänsä kehuivat sitä. Lause4: Mutta Eli ei näyttänyt välittävän.</w:t>
      </w:r>
    </w:p>
    <w:p>
      <w:r>
        <w:rPr>
          <w:b/>
        </w:rPr>
        <w:t xml:space="preserve">Tulos</w:t>
      </w:r>
    </w:p>
    <w:p>
      <w:r>
        <w:t xml:space="preserve">Hän päätti mennä katsomaan rakkauselokuvaa yksin.</w:t>
      </w:r>
    </w:p>
    <w:p>
      <w:r>
        <w:rPr>
          <w:b/>
        </w:rPr>
        <w:t xml:space="preserve">Esimerkki 2.3018</w:t>
      </w:r>
    </w:p>
    <w:p>
      <w:r>
        <w:t xml:space="preserve">Lause1: Art oli sairastanut flunssaa viikkoja. Lause2: Hän päätti yrittää parantaa itsensä sen sijaan, että odottelisi. Lause3: Hän näännytti kuumeensa nälkään, mutta se vain heikensi häntä. Lause4: Sitten hän kokeili reseptilääkkeitä, mutta ne eivät toimineet.</w:t>
      </w:r>
    </w:p>
    <w:p>
      <w:r>
        <w:rPr>
          <w:b/>
        </w:rPr>
        <w:t xml:space="preserve">Tulos</w:t>
      </w:r>
    </w:p>
    <w:p>
      <w:r>
        <w:t xml:space="preserve">Sitten hän löysi todellisen parannuskeinon: kotitekoinen kanakeitto ja tee!</w:t>
      </w:r>
    </w:p>
    <w:p>
      <w:r>
        <w:rPr>
          <w:b/>
        </w:rPr>
        <w:t xml:space="preserve">Esimerkki 2.3019</w:t>
      </w:r>
    </w:p>
    <w:p>
      <w:r>
        <w:t xml:space="preserve">Lause1: Sarah rakastaa Lucy-koiraansa kovasti. Lause2: Lucy pääsee eräänä päivänä ulos takapihalta kaivautumalla aidan alta. Lause3: Sarah on hyvin huolissaan. Lause4: Hän etsii Lucya huutaen naapurustosta.</w:t>
      </w:r>
    </w:p>
    <w:p>
      <w:r>
        <w:rPr>
          <w:b/>
        </w:rPr>
        <w:t xml:space="preserve">Tulos</w:t>
      </w:r>
    </w:p>
    <w:p>
      <w:r>
        <w:t xml:space="preserve">Sarah löytää Lucyn turvallisesti yhdestä naapurin talosta.</w:t>
      </w:r>
    </w:p>
    <w:p>
      <w:r>
        <w:rPr>
          <w:b/>
        </w:rPr>
        <w:t xml:space="preserve">Esimerkki 2.3020</w:t>
      </w:r>
    </w:p>
    <w:p>
      <w:r>
        <w:t xml:space="preserve">Lause1: Bob järjesti juhlat. Lause2: Hän teki paljon ruokaa. Lause3: Hän ei kuitenkaan löytänyt sipsejä. Lause4: Hän etsi kaikkialta.</w:t>
      </w:r>
    </w:p>
    <w:p>
      <w:r>
        <w:rPr>
          <w:b/>
        </w:rPr>
        <w:t xml:space="preserve">Tulos</w:t>
      </w:r>
    </w:p>
    <w:p>
      <w:r>
        <w:t xml:space="preserve">Lopulta hän löysi ne pureskeltuna koiran lautasen vierestä.</w:t>
      </w:r>
    </w:p>
    <w:p>
      <w:r>
        <w:rPr>
          <w:b/>
        </w:rPr>
        <w:t xml:space="preserve">Esimerkki 2.3021</w:t>
      </w:r>
    </w:p>
    <w:p>
      <w:r>
        <w:t xml:space="preserve">Lause1: Yvette opiskeli lakia tullakseen lakimieheksi. Lause2: Ensimmäisessä tapauksessaan hänestä tuli todella ahdistunut. Lause3: Yvette käytti johtavan lääkeyhtiön tehokasta lääkettä. Lause4: Hän tunsi itsensä heti paremmaksi ja hänen vatsansa rauhoittui.</w:t>
      </w:r>
    </w:p>
    <w:p>
      <w:r>
        <w:rPr>
          <w:b/>
        </w:rPr>
        <w:t xml:space="preserve">Tulos</w:t>
      </w:r>
    </w:p>
    <w:p>
      <w:r>
        <w:t xml:space="preserve">Yvette hoiti ensimmäisen tapauksensa menestyksekkäästi.</w:t>
      </w:r>
    </w:p>
    <w:p>
      <w:r>
        <w:rPr>
          <w:b/>
        </w:rPr>
        <w:t xml:space="preserve">Esimerkki 2.3022</w:t>
      </w:r>
    </w:p>
    <w:p>
      <w:r>
        <w:t xml:space="preserve">Lause1: John oli lapsesta asti halunnut päästä Harvardin oikeustieteelliseen kouluun. Lause2: Kun hän oli suorittanut perustutkintonsa, hän haki innokkaasti. Lause3: Useita viikkoja kului ilman vastausta, ja John lannistui. Lause4: Kun vastaus vihdoin saapui, Jon repi sen kuumeisesti auki.</w:t>
      </w:r>
    </w:p>
    <w:p>
      <w:r>
        <w:rPr>
          <w:b/>
        </w:rPr>
        <w:t xml:space="preserve">Tulos</w:t>
      </w:r>
    </w:p>
    <w:p>
      <w:r>
        <w:t xml:space="preserve">Hän virnisti korvasta korvaan, kun hän luki virallista hyväksymiskirjeensä.</w:t>
      </w:r>
    </w:p>
    <w:p>
      <w:r>
        <w:rPr>
          <w:b/>
        </w:rPr>
        <w:t xml:space="preserve">Esimerkki 2.3023</w:t>
      </w:r>
    </w:p>
    <w:p>
      <w:r>
        <w:t xml:space="preserve">Lause1: Kävin eläintarhassa. Lause2: Näin apinoita. Lause3: Toivoin, että minulla olisi lemmikkiapina. Lause4: Lause: Sitten näin apinan hyökkäävän toisen apinan kimppuun.</w:t>
      </w:r>
    </w:p>
    <w:p>
      <w:r>
        <w:rPr>
          <w:b/>
        </w:rPr>
        <w:t xml:space="preserve">Tulos</w:t>
      </w:r>
    </w:p>
    <w:p>
      <w:r>
        <w:t xml:space="preserve">Tajusin, etten enää halunnut lemmikkiapinaa.</w:t>
      </w:r>
    </w:p>
    <w:p>
      <w:r>
        <w:rPr>
          <w:b/>
        </w:rPr>
        <w:t xml:space="preserve">Esimerkki 2.3024</w:t>
      </w:r>
    </w:p>
    <w:p>
      <w:r>
        <w:t xml:space="preserve">Lause1: May halusi antaa äidilleen kauniin kukkakimpun. Lause2: Hän etsi kaikkialta talosta, mutta ei löytänyt yhtään. Lause3: Hän meni pihalle, mutta siellä ei ollut yhtään. Lause4: Lopulta hän päätti piirtää äidilleen kukkakimpun.</w:t>
      </w:r>
    </w:p>
    <w:p>
      <w:r>
        <w:rPr>
          <w:b/>
        </w:rPr>
        <w:t xml:space="preserve">Tulos</w:t>
      </w:r>
    </w:p>
    <w:p>
      <w:r>
        <w:t xml:space="preserve">Hänen äitinsä purskahti itkuun ottaessaan lahjan vastaan.</w:t>
      </w:r>
    </w:p>
    <w:p>
      <w:r>
        <w:rPr>
          <w:b/>
        </w:rPr>
        <w:t xml:space="preserve">Esimerkki 2.3025</w:t>
      </w:r>
    </w:p>
    <w:p>
      <w:r>
        <w:t xml:space="preserve">Lause1: Bob oli koskenlaskussa ystäviensä kanssa. Lause2: Hänen kajakistaan alkoi vuotaa vettä. Lause3: Hänen kajakissaan oli reikä! Lause4: Bob ui pois joesta.</w:t>
      </w:r>
    </w:p>
    <w:p>
      <w:r>
        <w:rPr>
          <w:b/>
        </w:rPr>
        <w:t xml:space="preserve">Tulos</w:t>
      </w:r>
    </w:p>
    <w:p>
      <w:r>
        <w:t xml:space="preserve">Hän paikkasi kajakkiaan teipillä.</w:t>
      </w:r>
    </w:p>
    <w:p>
      <w:r>
        <w:rPr>
          <w:b/>
        </w:rPr>
        <w:t xml:space="preserve">Esimerkki 2.3026</w:t>
      </w:r>
    </w:p>
    <w:p>
      <w:r>
        <w:t xml:space="preserve">Lause1: Minulla oli tapana polttaa omia cd-levyjäni äänityslaitteilla. Lause2: Etsin netistä musiikkia, jonka halusin lisätä cd:lle. Lause3: Lisäsin kappaleet tietokoneella luotuun luetteloon. Lause4: Painoin äänitysnappia.</w:t>
      </w:r>
    </w:p>
    <w:p>
      <w:r>
        <w:rPr>
          <w:b/>
        </w:rPr>
        <w:t xml:space="preserve">Tulos</w:t>
      </w:r>
    </w:p>
    <w:p>
      <w:r>
        <w:t xml:space="preserve">Musiikki-cd:n tekeminen kesti viisi minuuttia.</w:t>
      </w:r>
    </w:p>
    <w:p>
      <w:r>
        <w:rPr>
          <w:b/>
        </w:rPr>
        <w:t xml:space="preserve">Esimerkki 2.3027</w:t>
      </w:r>
    </w:p>
    <w:p>
      <w:r>
        <w:t xml:space="preserve">Lause1: Tammy oli innoissaan nähdessään auringonpimennyksen luokkansa kanssa. Lause2: Hänen opettajansa antoi kaikille lasit. Lause3: Heille annettiin ohjeet olla tuijottamatta suoraan. Lause4: Tammy oli liian innoissaan ja teki sen kuitenkin.</w:t>
      </w:r>
    </w:p>
    <w:p>
      <w:r>
        <w:rPr>
          <w:b/>
        </w:rPr>
        <w:t xml:space="preserve">Tulos</w:t>
      </w:r>
    </w:p>
    <w:p>
      <w:r>
        <w:t xml:space="preserve">Hän muuttui sokeaksi.</w:t>
      </w:r>
    </w:p>
    <w:p>
      <w:r>
        <w:rPr>
          <w:b/>
        </w:rPr>
        <w:t xml:space="preserve">Esimerkki 2.3028</w:t>
      </w:r>
    </w:p>
    <w:p>
      <w:r>
        <w:t xml:space="preserve">Lause1: Michelle söi mielellään kanansiipiä. Lause2: Se oli hänen lempiruokansa. Lause3: Hän yritti tehdä ennätyksen paikallisessa baarissa. Lause4: Ja päätyi syömään viisi kiloa siipiä.</w:t>
      </w:r>
    </w:p>
    <w:p>
      <w:r>
        <w:rPr>
          <w:b/>
        </w:rPr>
        <w:t xml:space="preserve">Tulos</w:t>
      </w:r>
    </w:p>
    <w:p>
      <w:r>
        <w:t xml:space="preserve">Hän oli hyvin sairas seuraavana päivänä.</w:t>
      </w:r>
    </w:p>
    <w:p>
      <w:r>
        <w:rPr>
          <w:b/>
        </w:rPr>
        <w:t xml:space="preserve">Esimerkki 2.3029</w:t>
      </w:r>
    </w:p>
    <w:p>
      <w:r>
        <w:t xml:space="preserve">Lause1: Gina toivoi, että he pääsisivät pian kotiin. Lause2: Gina oli väsynyt Illinoisiin kahden viikon jälkeen mummolassa. Lause3: Hän odotti isänsä palaavan hakemaan heidät. Lause4: Ja tänään hän oli vihdoin palannut.</w:t>
      </w:r>
    </w:p>
    <w:p>
      <w:r>
        <w:rPr>
          <w:b/>
        </w:rPr>
        <w:t xml:space="preserve">Tulos</w:t>
      </w:r>
    </w:p>
    <w:p>
      <w:r>
        <w:t xml:space="preserve">Gina toivoi salaa, että tämä olisi se päivä, jolloin he palaisivat kotiin.</w:t>
      </w:r>
    </w:p>
    <w:p>
      <w:r>
        <w:rPr>
          <w:b/>
        </w:rPr>
        <w:t xml:space="preserve">Esimerkki 2.3030</w:t>
      </w:r>
    </w:p>
    <w:p>
      <w:r>
        <w:t xml:space="preserve">Lause1: Gina oli menossa kauppaan. Lause2: Hän näki poliisien panevan lapsia autoon. Lause3: Hän halusi tietää, mitä he olivat tehneet. Lause4: Lapsia syytettiin kivien heittelystä rakennuksen katolta.</w:t>
      </w:r>
    </w:p>
    <w:p>
      <w:r>
        <w:rPr>
          <w:b/>
        </w:rPr>
        <w:t xml:space="preserve">Tulos</w:t>
      </w:r>
    </w:p>
    <w:p>
      <w:r>
        <w:t xml:space="preserve">Takapenkillä istui Ginan veli Ryan.</w:t>
      </w:r>
    </w:p>
    <w:p>
      <w:r>
        <w:rPr>
          <w:b/>
        </w:rPr>
        <w:t xml:space="preserve">Esimerkki 2.3031</w:t>
      </w:r>
    </w:p>
    <w:p>
      <w:r>
        <w:t xml:space="preserve">Lause1: Kun hän kasvoi, useimmat tytöt eivät pitäneet hänestä. Lause2: Yksi tyttö kuitenkin piti hänestä, ja hän oli nyt hänen vaimonsa. Lause3: Hän ei koskaan tiennyt, miksi tyttö piti hänestä. Lause4: Hän oli kuitenkin iloinen, että tyttö oli hänen vaimonsa.</w:t>
      </w:r>
    </w:p>
    <w:p>
      <w:r>
        <w:rPr>
          <w:b/>
        </w:rPr>
        <w:t xml:space="preserve">Tulos</w:t>
      </w:r>
    </w:p>
    <w:p>
      <w:r>
        <w:t xml:space="preserve">Hän ei koskaan halunnut päästää naista menemään.</w:t>
      </w:r>
    </w:p>
    <w:p>
      <w:r>
        <w:rPr>
          <w:b/>
        </w:rPr>
        <w:t xml:space="preserve">Esimerkki 2.3032</w:t>
      </w:r>
    </w:p>
    <w:p>
      <w:r>
        <w:t xml:space="preserve">Lause1: Jack halusi todella uuden television huoneeseensa. Lause2: Hänen vanhempansa suostuivat tekemään sopimuksen hänen kanssaan. Lause3: Jos Jack pystyisi kohtaamaan finaalinsa, he saisivat uuden television. Lause4: Hän teki kokeessa niin paljon töitä kuin pystyi.</w:t>
      </w:r>
    </w:p>
    <w:p>
      <w:r>
        <w:rPr>
          <w:b/>
        </w:rPr>
        <w:t xml:space="preserve">Tulos</w:t>
      </w:r>
    </w:p>
    <w:p>
      <w:r>
        <w:t xml:space="preserve">Hän pääsi läpi ja sai uuden television.</w:t>
      </w:r>
    </w:p>
    <w:p>
      <w:r>
        <w:rPr>
          <w:b/>
        </w:rPr>
        <w:t xml:space="preserve">Esimerkki 2.3033</w:t>
      </w:r>
    </w:p>
    <w:p>
      <w:r>
        <w:t xml:space="preserve">Lause1: Tina päätti osallistua kokkikilpailuun. Lause2: Tina halusi esitellä ruoanlaittotaitojaan. Lause3: Kun hän meni kilpailuun, hän teki piirakkaa. Lause4: Kilpailu oli kova.</w:t>
      </w:r>
    </w:p>
    <w:p>
      <w:r>
        <w:rPr>
          <w:b/>
        </w:rPr>
        <w:t xml:space="preserve">Tulos</w:t>
      </w:r>
    </w:p>
    <w:p>
      <w:r>
        <w:t xml:space="preserve">Silti Tina sai mitalin.</w:t>
      </w:r>
    </w:p>
    <w:p>
      <w:r>
        <w:rPr>
          <w:b/>
        </w:rPr>
        <w:t xml:space="preserve">Esimerkki 2.3034</w:t>
      </w:r>
    </w:p>
    <w:p>
      <w:r>
        <w:t xml:space="preserve">Lause1: Jane tarvitsi uuden auton. Lause2: Hänen vanhassa autossaan oli alkanut olla mekaanisia ongelmia. Lause3: Jane löysi jälleenmyyjältä täydellisen uuden auton. Lause4: Jälleenmyyjä antoi Janelle lainaa.</w:t>
      </w:r>
    </w:p>
    <w:p>
      <w:r>
        <w:rPr>
          <w:b/>
        </w:rPr>
        <w:t xml:space="preserve">Tulos</w:t>
      </w:r>
    </w:p>
    <w:p>
      <w:r>
        <w:t xml:space="preserve">Jane ajoi pois uudella autollaan.</w:t>
      </w:r>
    </w:p>
    <w:p>
      <w:r>
        <w:rPr>
          <w:b/>
        </w:rPr>
        <w:t xml:space="preserve">Esimerkki 2.3035</w:t>
      </w:r>
    </w:p>
    <w:p>
      <w:r>
        <w:t xml:space="preserve">Lause1: Perheeni lähti safarille Afrikkaan. Lause2: Näimme virtahepoja. Lause3: Virtahevoset olivat hyvin nälkäisiä. Lause4: Virtahevoset söivät kaiken, mitä ne löysivät.</w:t>
      </w:r>
    </w:p>
    <w:p>
      <w:r>
        <w:rPr>
          <w:b/>
        </w:rPr>
        <w:t xml:space="preserve">Tulos</w:t>
      </w:r>
    </w:p>
    <w:p>
      <w:r>
        <w:t xml:space="preserve">Virtahepoilla ei ollut enää nälkä.</w:t>
      </w:r>
    </w:p>
    <w:p>
      <w:r>
        <w:rPr>
          <w:b/>
        </w:rPr>
        <w:t xml:space="preserve">Esimerkki 2.3036</w:t>
      </w:r>
    </w:p>
    <w:p>
      <w:r>
        <w:t xml:space="preserve">Lause1: Eilen minulla oli hauskaa kynsilakan kanssa. Lause2: Maalasin jokaisen kynnen eri väriseksi. Lause3: Se oli aika hauskaa. Lause4: Minusta oli ihanaa maalata jokainen kynsi eri tyyliin.</w:t>
      </w:r>
    </w:p>
    <w:p>
      <w:r>
        <w:rPr>
          <w:b/>
        </w:rPr>
        <w:t xml:space="preserve">Tulos</w:t>
      </w:r>
    </w:p>
    <w:p>
      <w:r>
        <w:t xml:space="preserve">Kun se kuivui, otin valokuvan.</w:t>
      </w:r>
    </w:p>
    <w:p>
      <w:r>
        <w:rPr>
          <w:b/>
        </w:rPr>
        <w:t xml:space="preserve">Esimerkki 2.3037</w:t>
      </w:r>
    </w:p>
    <w:p>
      <w:r>
        <w:t xml:space="preserve">Lause1: Craig kävi joka viikko baarissa pelaamassa tikkaa. Lause2: Hän luuli olevansa siinä paras. Lause3: Eräänä päivänä joku haastoi hänet peliin. Lause4: Hän suostui ja voitti hänet nopeasti.</w:t>
      </w:r>
    </w:p>
    <w:p>
      <w:r>
        <w:rPr>
          <w:b/>
        </w:rPr>
        <w:t xml:space="preserve">Tulos</w:t>
      </w:r>
    </w:p>
    <w:p>
      <w:r>
        <w:t xml:space="preserve">Mutta tuon pelin jälkeen häntä huijattiin rahasta.</w:t>
      </w:r>
    </w:p>
    <w:p>
      <w:r>
        <w:rPr>
          <w:b/>
        </w:rPr>
        <w:t xml:space="preserve">Esimerkki 2.3038</w:t>
      </w:r>
    </w:p>
    <w:p>
      <w:r>
        <w:t xml:space="preserve">Lause1: Mike oli nälkäinen. Lause2: Pöydällä oli pizzajäämiä. Lause3: Hän avasi laatikon. Lause4: Pizzassa oli ötökkä.</w:t>
      </w:r>
    </w:p>
    <w:p>
      <w:r>
        <w:rPr>
          <w:b/>
        </w:rPr>
        <w:t xml:space="preserve">Tulos</w:t>
      </w:r>
    </w:p>
    <w:p>
      <w:r>
        <w:t xml:space="preserve">Mike ajoi sen pois ja söi pizzan kuitenkin.</w:t>
      </w:r>
    </w:p>
    <w:p>
      <w:r>
        <w:rPr>
          <w:b/>
        </w:rPr>
        <w:t xml:space="preserve">Esimerkki 2.3039</w:t>
      </w:r>
    </w:p>
    <w:p>
      <w:r>
        <w:t xml:space="preserve">Lause1: Sara meni messuille. Lause2: Hän rakastaa messuja ja käy siellä joka vuosi. Lause3: Tänä vuonna hän jäi jumiin yli tunniksi Sky Line -junaan. Lause4: Häntä pelotti olla siellä ylhäällä yksin koko ajan.</w:t>
      </w:r>
    </w:p>
    <w:p>
      <w:r>
        <w:rPr>
          <w:b/>
        </w:rPr>
        <w:t xml:space="preserve">Tulos</w:t>
      </w:r>
    </w:p>
    <w:p>
      <w:r>
        <w:t xml:space="preserve">Sara ei palannut messuille loppuvuoteen.</w:t>
      </w:r>
    </w:p>
    <w:p>
      <w:r>
        <w:rPr>
          <w:b/>
        </w:rPr>
        <w:t xml:space="preserve">Esimerkki 2.3040</w:t>
      </w:r>
    </w:p>
    <w:p>
      <w:r>
        <w:t xml:space="preserve">Lause1: Abbeyllä oli rooli Peter Pan -baletissa. Lause2: Kulissien takana hänen isosiskonsa auttoi häntä hiusten ja meikin tekemisessä. Lause3: Kun hänen oli aika mennä lavalle, hän meni ulos ja tanssi. Lause4: Sitten hän joutui odottamaan baletin loppua.</w:t>
      </w:r>
    </w:p>
    <w:p>
      <w:r>
        <w:rPr>
          <w:b/>
        </w:rPr>
        <w:t xml:space="preserve">Tulos</w:t>
      </w:r>
    </w:p>
    <w:p>
      <w:r>
        <w:t xml:space="preserve">Kun se oli ohi, hänen perheensä antoi hänelle kukkia.</w:t>
      </w:r>
    </w:p>
    <w:p>
      <w:r>
        <w:rPr>
          <w:b/>
        </w:rPr>
        <w:t xml:space="preserve">Esimerkki 2.3041</w:t>
      </w:r>
    </w:p>
    <w:p>
      <w:r>
        <w:t xml:space="preserve">Lause1: Lukukausi oli puolivälissä, ja John reputti kursseillaan. Lause2: Hän päätti mennä kirjastoon opiskelemaan. Lause3: Kirjastossa John näki yhden professoreistaan. Lause4: John teeskenteli, ettei nähnyt häntä, ja alkoi opiskella.</w:t>
      </w:r>
    </w:p>
    <w:p>
      <w:r>
        <w:rPr>
          <w:b/>
        </w:rPr>
        <w:t xml:space="preserve">Tulos</w:t>
      </w:r>
    </w:p>
    <w:p>
      <w:r>
        <w:t xml:space="preserve">Professori käveli ohi ja sanoi olevansa iloinen nähdessään Johnin yrittävän -</w:t>
      </w:r>
    </w:p>
    <w:p>
      <w:r>
        <w:rPr>
          <w:b/>
        </w:rPr>
        <w:t xml:space="preserve">Esimerkki 2.3042</w:t>
      </w:r>
    </w:p>
    <w:p>
      <w:r>
        <w:t xml:space="preserve">Lause1: Mandy varoitti poikaystäväänsä Davea, että hän inhoaa yllätysjuhlia. Lause2: Dave luuli, että Mandy lähetti hänelle koodattua viestiä. Lause3: Hän oli varma, että Mandy vihjaili haluavansa tällaisia syntymäpäiviä. Lause4: Hän näki paljon vaivaa järjestääkseen tytölle hienostuneet yllätysjuhlat.</w:t>
      </w:r>
    </w:p>
    <w:p>
      <w:r>
        <w:rPr>
          <w:b/>
        </w:rPr>
        <w:t xml:space="preserve">Tulos</w:t>
      </w:r>
    </w:p>
    <w:p>
      <w:r>
        <w:t xml:space="preserve">Mandy oli aluksi vihainen, mutta rauhoittui nähdessään, kuinka kovasti Mandy oli tehnyt töitä.</w:t>
      </w:r>
    </w:p>
    <w:p>
      <w:r>
        <w:rPr>
          <w:b/>
        </w:rPr>
        <w:t xml:space="preserve">Esimerkki 2.3043</w:t>
      </w:r>
    </w:p>
    <w:p>
      <w:r>
        <w:t xml:space="preserve">Lause1: Angie rakasti juoksemista. Lause2: Hän ei koskaan pitänyt kirjaa siitä, kuinka pitkälle hän oli menossa. Lause3: Hänen veljensä antoi hänelle syntymäpäivälahjaksi seurantakellon. Lause4: Hän kokeili sitä seuraavana päivänä tavallisella lenkillä.</w:t>
      </w:r>
    </w:p>
    <w:p>
      <w:r>
        <w:rPr>
          <w:b/>
        </w:rPr>
        <w:t xml:space="preserve">Tulos</w:t>
      </w:r>
    </w:p>
    <w:p>
      <w:r>
        <w:t xml:space="preserve">Hän oli yllättynyt huomatessaan, että hänen normaali lenkkinsä oli 13 mailia!</w:t>
      </w:r>
    </w:p>
    <w:p>
      <w:r>
        <w:rPr>
          <w:b/>
        </w:rPr>
        <w:t xml:space="preserve">Esimerkki 2.3044</w:t>
      </w:r>
    </w:p>
    <w:p>
      <w:r>
        <w:t xml:space="preserve">Lause1: Maya poimi omenan puusta. Lause2: Maya oli nälkäinen ja halusi välipalaa. Lause3: Mutta kun hän puraisi sitä, hänen kasvonsa vääntyivät. Lause4: Hän oli purrut suoraan limaiseen matoon!</w:t>
      </w:r>
    </w:p>
    <w:p>
      <w:r>
        <w:rPr>
          <w:b/>
        </w:rPr>
        <w:t xml:space="preserve">Tulos</w:t>
      </w:r>
    </w:p>
    <w:p>
      <w:r>
        <w:t xml:space="preserve">Maya sylkäisi sen ulos inhoten.</w:t>
      </w:r>
    </w:p>
    <w:p>
      <w:r>
        <w:rPr>
          <w:b/>
        </w:rPr>
        <w:t xml:space="preserve">Esimerkki 2.3045</w:t>
      </w:r>
    </w:p>
    <w:p>
      <w:r>
        <w:t xml:space="preserve">Lause1: Kelsi meni paikalliseen eläinsuojaan auttamaan. Lause2: Hän rakastui lopulta kissanpentuun. Lause3: Kissa oli söpö ja hyvin pieni. Lause4: Hän otti sen heti mukaansa ja vei sen kotiin.</w:t>
      </w:r>
    </w:p>
    <w:p>
      <w:r>
        <w:rPr>
          <w:b/>
        </w:rPr>
        <w:t xml:space="preserve">Tulos</w:t>
      </w:r>
    </w:p>
    <w:p>
      <w:r>
        <w:t xml:space="preserve">Kelsi antoi kissalle nimen vaahtokarkki.</w:t>
      </w:r>
    </w:p>
    <w:p>
      <w:r>
        <w:rPr>
          <w:b/>
        </w:rPr>
        <w:t xml:space="preserve">Esimerkki 2.3046</w:t>
      </w:r>
    </w:p>
    <w:p>
      <w:r>
        <w:t xml:space="preserve">Lause1: Bradley oli näyttelyssä. Lause2: Hän halusi tavata bändin sen jälkeen. Lause3: Hän odotti ulkona kolme tuntia keikan jälkeen. Lause4: Hän päätyi tapaamaan bändiä.</w:t>
      </w:r>
    </w:p>
    <w:p>
      <w:r>
        <w:rPr>
          <w:b/>
        </w:rPr>
        <w:t xml:space="preserve">Tulos</w:t>
      </w:r>
    </w:p>
    <w:p>
      <w:r>
        <w:t xml:space="preserve">Hän sai kaikkien allekirjoitukset.</w:t>
      </w:r>
    </w:p>
    <w:p>
      <w:r>
        <w:rPr>
          <w:b/>
        </w:rPr>
        <w:t xml:space="preserve">Esimerkki 2.3047</w:t>
      </w:r>
    </w:p>
    <w:p>
      <w:r>
        <w:t xml:space="preserve">Lause1: Adam istui työpöytänsä ääressä, kun hänen koiransa Tuie tuli hänen luokseen. Lause2: Tuie painoi päänsä Tuien syliin ja vaikeroi. Lause3: Tuie kurottautui silittämään sitä. Lause4: Tuie heilutti häntäänsä iloisesti ja alkoi nuolla Tuien kättä.</w:t>
      </w:r>
    </w:p>
    <w:p>
      <w:r>
        <w:rPr>
          <w:b/>
        </w:rPr>
        <w:t xml:space="preserve">Tulos</w:t>
      </w:r>
    </w:p>
    <w:p>
      <w:r>
        <w:t xml:space="preserve">Hän jatkoi tytön silittelyä, koska se sai tämän lopettamaan vinkumisen.</w:t>
      </w:r>
    </w:p>
    <w:p>
      <w:r>
        <w:rPr>
          <w:b/>
        </w:rPr>
        <w:t xml:space="preserve">Esimerkki 2.3048</w:t>
      </w:r>
    </w:p>
    <w:p>
      <w:r>
        <w:t xml:space="preserve">Lause1: Zach yrittää luoda uusia tapoja. Lause2: Se on hyvin vaikeaa, eikä hän pysty noudattamaan niitä joka päivä. Lause3: Niinpä hän valitsee yhden tavan sen sijaan, että tekisi paljon tapoja. Lause4: Zach pyrkii tapaansa treenata joka päivä.</w:t>
      </w:r>
    </w:p>
    <w:p>
      <w:r>
        <w:rPr>
          <w:b/>
        </w:rPr>
        <w:t xml:space="preserve">Tulos</w:t>
      </w:r>
    </w:p>
    <w:p>
      <w:r>
        <w:t xml:space="preserve">On kulunut 50 päivää, ja Zach treenaa edelleen joka päivä!</w:t>
      </w:r>
    </w:p>
    <w:p>
      <w:r>
        <w:rPr>
          <w:b/>
        </w:rPr>
        <w:t xml:space="preserve">Esimerkki 2.3049</w:t>
      </w:r>
    </w:p>
    <w:p>
      <w:r>
        <w:t xml:space="preserve">Lause1: Joe oli paino-ongelmainen. Lause2: Se johtui hänen suklaariippuvuudestaan. Lause3: Hän ei voinut vastustaa suklaakakkua tai karkkia. Lause4: Hän löysi lopulta ratkaisun ongelmaansa.</w:t>
      </w:r>
    </w:p>
    <w:p>
      <w:r>
        <w:rPr>
          <w:b/>
        </w:rPr>
        <w:t xml:space="preserve">Tulos</w:t>
      </w:r>
    </w:p>
    <w:p>
      <w:r>
        <w:t xml:space="preserve">Hän osti suklaanmakuista proteiinijauhetta.</w:t>
      </w:r>
    </w:p>
    <w:p>
      <w:r>
        <w:rPr>
          <w:b/>
        </w:rPr>
        <w:t xml:space="preserve">Esimerkki 2.3050</w:t>
      </w:r>
    </w:p>
    <w:p>
      <w:r>
        <w:t xml:space="preserve">Lause1: Martha oli juuri tulossa töistä kotiin. Lause2: Hän meni yläkertaan, kun hän huomasi ovensa olevan auki. Lause3: Hän kurkisti sisään ja näki miehensä suutelevan jotain tyttöä. Lause4: Hän ryntäsi sisään ja otti miehen vastaan.</w:t>
      </w:r>
    </w:p>
    <w:p>
      <w:r>
        <w:rPr>
          <w:b/>
        </w:rPr>
        <w:t xml:space="preserve">Tulos</w:t>
      </w:r>
    </w:p>
    <w:p>
      <w:r>
        <w:t xml:space="preserve">Mies pyysi anteeksi, mutta nainen jätti hänet kuitenkin.</w:t>
      </w:r>
    </w:p>
    <w:p>
      <w:r>
        <w:rPr>
          <w:b/>
        </w:rPr>
        <w:t xml:space="preserve">Esimerkki 2.3051</w:t>
      </w:r>
    </w:p>
    <w:p>
      <w:r>
        <w:t xml:space="preserve">Lause1: Jack meni koulun jälkeen eläinkauppaan. Lause2: Hän rakastui ikkunassa olevaan valkoiseen labradorinnoutajaan. Lause3: Jack juoksi kotiin ja kertoi isälleen kaiken pennusta. Lause4: Jackin isä sanoi hänelle, ettei hän voi saada pentua.</w:t>
      </w:r>
    </w:p>
    <w:p>
      <w:r>
        <w:rPr>
          <w:b/>
        </w:rPr>
        <w:t xml:space="preserve">Tulos</w:t>
      </w:r>
    </w:p>
    <w:p>
      <w:r>
        <w:t xml:space="preserve">Jack oli niin surullinen, että itki itsensä uneen.</w:t>
      </w:r>
    </w:p>
    <w:p>
      <w:r>
        <w:rPr>
          <w:b/>
        </w:rPr>
        <w:t xml:space="preserve">Esimerkki 2.3052</w:t>
      </w:r>
    </w:p>
    <w:p>
      <w:r>
        <w:t xml:space="preserve">Lause1: Kävin lapsena leirillä. Lause2: Minulla oli hauskaa, kun pääsin sinne ensimmäistä kertaa. Lause3: Toisena päivänä aloin voida yhä huonommin. Lause4: Lisäksi eräs tyttö putosi liukumäestä ja löi päänsä verisesti auki.</w:t>
      </w:r>
    </w:p>
    <w:p>
      <w:r>
        <w:rPr>
          <w:b/>
        </w:rPr>
        <w:t xml:space="preserve">Tulos</w:t>
      </w:r>
    </w:p>
    <w:p>
      <w:r>
        <w:t xml:space="preserve">Olin niin peloissani, että soitin äidilleni, että hän tulisi hakemaan minut.</w:t>
      </w:r>
    </w:p>
    <w:p>
      <w:r>
        <w:rPr>
          <w:b/>
        </w:rPr>
        <w:t xml:space="preserve">Esimerkki 2.3053</w:t>
      </w:r>
    </w:p>
    <w:p>
      <w:r>
        <w:t xml:space="preserve">Lause1: Anitan äiti vei hänet eläintarhaan. Lause2: He menivät huoneeseen, jossa oli erityinen akvaarioallas. Lause3: Se oli suunniteltu niin, että lapset voivat koskettaa hellästi vesieläimiä. Lause4: Anita sai koskettaa merianemoniaa!</w:t>
      </w:r>
    </w:p>
    <w:p>
      <w:r>
        <w:rPr>
          <w:b/>
        </w:rPr>
        <w:t xml:space="preserve">Tulos</w:t>
      </w:r>
    </w:p>
    <w:p>
      <w:r>
        <w:t xml:space="preserve">Se oli hieno päivä, jonka Anita muistaisi ikuisesti.</w:t>
      </w:r>
    </w:p>
    <w:p>
      <w:r>
        <w:rPr>
          <w:b/>
        </w:rPr>
        <w:t xml:space="preserve">Esimerkki 2.3054</w:t>
      </w:r>
    </w:p>
    <w:p>
      <w:r>
        <w:t xml:space="preserve">Lause1: Jasmine halusi kissan pienestä pitäen. Lause2: Jasminin äiti on allerginen kissoille, joten hän ei voinut koskaan saada kissaa. Lause3: Jasmine odotti 20 pitkää vuotta, kunnes hän vihdoin muutti pois. Lause4: Löydettyään oman kodin hän meni turvakotiin ja löysi kissanpennun.</w:t>
      </w:r>
    </w:p>
    <w:p>
      <w:r>
        <w:rPr>
          <w:b/>
        </w:rPr>
        <w:t xml:space="preserve">Tulos</w:t>
      </w:r>
    </w:p>
    <w:p>
      <w:r>
        <w:t xml:space="preserve">Hän toi kissanpennun kotiin, antoi sille nimen Nikai ja rakasti sitä joka päivä.</w:t>
      </w:r>
    </w:p>
    <w:p>
      <w:r>
        <w:rPr>
          <w:b/>
        </w:rPr>
        <w:t xml:space="preserve">Esimerkki 2.3055</w:t>
      </w:r>
    </w:p>
    <w:p>
      <w:r>
        <w:t xml:space="preserve">Lause1: Miley halusi lemmikin. Lause2: Hän meni vanhempiensa kanssa eläinsuojaan. Lause3: Hän halusi todella kissan. Lause4: Hän katseli kaikkia kissoja.</w:t>
      </w:r>
    </w:p>
    <w:p>
      <w:r>
        <w:rPr>
          <w:b/>
        </w:rPr>
        <w:t xml:space="preserve">Tulos</w:t>
      </w:r>
    </w:p>
    <w:p>
      <w:r>
        <w:t xml:space="preserve">Hän sai mustaraidallisen kissan.</w:t>
      </w:r>
    </w:p>
    <w:p>
      <w:r>
        <w:rPr>
          <w:b/>
        </w:rPr>
        <w:t xml:space="preserve">Esimerkki 2.3056</w:t>
      </w:r>
    </w:p>
    <w:p>
      <w:r>
        <w:t xml:space="preserve">Lause1: Ostimme Kian vuonna 1999. Lause2: Kia: Ostimme uuden Sephian 9000 dollarilla. Lause3: Se ei ollut huono auto. Lause4: Meillä oli useita takuuongelmia torven ja radion suhteen.</w:t>
      </w:r>
    </w:p>
    <w:p>
      <w:r>
        <w:rPr>
          <w:b/>
        </w:rPr>
        <w:t xml:space="preserve">Tulos</w:t>
      </w:r>
    </w:p>
    <w:p>
      <w:r>
        <w:t xml:space="preserve">Vaimoni sanoi, ettei hän enää koskaan ostaisi Kiaa.</w:t>
      </w:r>
    </w:p>
    <w:p>
      <w:r>
        <w:rPr>
          <w:b/>
        </w:rPr>
        <w:t xml:space="preserve">Esimerkki 2.3057</w:t>
      </w:r>
    </w:p>
    <w:p>
      <w:r>
        <w:t xml:space="preserve">Lause1: Jimbo meni kirjastoon tekemään kotitehtäviä. Lause2: Kun hän tuli kotiin, hän ei löytänyt lompakkoaan. Lause3: Hän riensi takaisin kirjastoon, mutta kun hän saapui sinne, se oli suljettu. Lause4: Hän ei saanut nukuttua hyvin, koska oli huolissaan lompakostaan.</w:t>
      </w:r>
    </w:p>
    <w:p>
      <w:r>
        <w:rPr>
          <w:b/>
        </w:rPr>
        <w:t xml:space="preserve">Tulos</w:t>
      </w:r>
    </w:p>
    <w:p>
      <w:r>
        <w:t xml:space="preserve">Seuraavana aamuna hän oli hyvin helpottunut saadessaan lompakkonsa takaisin.</w:t>
      </w:r>
    </w:p>
    <w:p>
      <w:r>
        <w:rPr>
          <w:b/>
        </w:rPr>
        <w:t xml:space="preserve">Esimerkki 2.3058</w:t>
      </w:r>
    </w:p>
    <w:p>
      <w:r>
        <w:t xml:space="preserve">Lause1: Ronnie hengaili koulun jälkeen ystäviensä kanssa. Lause2: He kaikki päättivät mennä 7-11:een ostamaan eväitä. Lause3: Ronnie tajusi, että hän oli jo käyttänyt kaikki viikkorahansa. Lause4: Ronnie päätti varastaa kaupasta suklaapatukan.</w:t>
      </w:r>
    </w:p>
    <w:p>
      <w:r>
        <w:rPr>
          <w:b/>
        </w:rPr>
        <w:t xml:space="preserve">Tulos</w:t>
      </w:r>
    </w:p>
    <w:p>
      <w:r>
        <w:t xml:space="preserve">Ronnie jäi kiinni kassanhoitajalta ja joutui sen jälkeen suuriin vaikeuksiin.</w:t>
      </w:r>
    </w:p>
    <w:p>
      <w:r>
        <w:rPr>
          <w:b/>
        </w:rPr>
        <w:t xml:space="preserve">Esimerkki 2.3059</w:t>
      </w:r>
    </w:p>
    <w:p>
      <w:r>
        <w:t xml:space="preserve">Lause1: Nickillä on kirjailijan tukos. Lause2: Hän kokeilee useita tarinaideoita. Lause3: Lopulta hän pitää ideasta. Lause4: Hän kirjoittaa ideansa.</w:t>
      </w:r>
    </w:p>
    <w:p>
      <w:r>
        <w:rPr>
          <w:b/>
        </w:rPr>
        <w:t xml:space="preserve">Tulos</w:t>
      </w:r>
    </w:p>
    <w:p>
      <w:r>
        <w:t xml:space="preserve">Nick on tyytyväinen tuloksiinsa.</w:t>
      </w:r>
    </w:p>
    <w:p>
      <w:r>
        <w:rPr>
          <w:b/>
        </w:rPr>
        <w:t xml:space="preserve">Esimerkki 2.3060</w:t>
      </w:r>
    </w:p>
    <w:p>
      <w:r>
        <w:t xml:space="preserve">Lause1: Sam päätti patikoida Atacaman autiomaassa. Lause2: Hän pakkasi repun ja lähti aavikolle. Lause3: Neljän päivän vaelluksen jälkeen häneltä loppui vesi. Lause4: Hän oli valitettavasti aavikolla, joten vettä ei ollut.</w:t>
      </w:r>
    </w:p>
    <w:p>
      <w:r>
        <w:rPr>
          <w:b/>
        </w:rPr>
        <w:t xml:space="preserve">Tulos</w:t>
      </w:r>
    </w:p>
    <w:p>
      <w:r>
        <w:t xml:space="preserve">Sam kuoli nestehukkaan.</w:t>
      </w:r>
    </w:p>
    <w:p>
      <w:r>
        <w:rPr>
          <w:b/>
        </w:rPr>
        <w:t xml:space="preserve">Esimerkki 2.3061</w:t>
      </w:r>
    </w:p>
    <w:p>
      <w:r>
        <w:t xml:space="preserve">Lause1: Sandyn perhe söi popcornia television edessä joka ilta. Lause2: Sandyn oli aika lähteä yliopistoon. Lause3: Viikon kuluessa Sandy tunsi kurjaa koti-ikävää. Lause4: Hän soitti äidilleen, joka sanoi, että hoitopaketti oli tulossa.</w:t>
      </w:r>
    </w:p>
    <w:p>
      <w:r>
        <w:rPr>
          <w:b/>
        </w:rPr>
        <w:t xml:space="preserve">Tulos</w:t>
      </w:r>
    </w:p>
    <w:p>
      <w:r>
        <w:t xml:space="preserve">Sandy avasi hoitopaketin ja löysi sieltä popcorn-koneen.</w:t>
      </w:r>
    </w:p>
    <w:p>
      <w:r>
        <w:rPr>
          <w:b/>
        </w:rPr>
        <w:t xml:space="preserve">Esimerkki 2.3062</w:t>
      </w:r>
    </w:p>
    <w:p>
      <w:r>
        <w:t xml:space="preserve">Lause1: Jimmy työskenteli viikkoja veistoksen parissa. Lause2: Hän oli hyvin ylpeä siitä, millainen siitä oli tullut. Lause3: Matkalla kouluun hän pudotti sen jalkakäytävälle! Lause4: Peläten pahinta, hän veti sen pussista.</w:t>
      </w:r>
    </w:p>
    <w:p>
      <w:r>
        <w:rPr>
          <w:b/>
        </w:rPr>
        <w:t xml:space="preserve">Tulos</w:t>
      </w:r>
    </w:p>
    <w:p>
      <w:r>
        <w:t xml:space="preserve">Jimmy huokaisi helpotuksesta, kun hän näki, ettei mikään ollut mennyt rikki.</w:t>
      </w:r>
    </w:p>
    <w:p>
      <w:r>
        <w:rPr>
          <w:b/>
        </w:rPr>
        <w:t xml:space="preserve">Esimerkki 2.3063</w:t>
      </w:r>
    </w:p>
    <w:p>
      <w:r>
        <w:t xml:space="preserve">Lause1: Ginan vanhemmat olivat etsineet taloa. Lause2: Gina oli jo nähnyt yhden kodin. Lause3: Hänen vanhempansa veivät heidät katsomaan toista taloa. Lause4: Gina joutuisi jakamaan huoneen siskojensa kanssa tässä talossa.</w:t>
      </w:r>
    </w:p>
    <w:p>
      <w:r>
        <w:rPr>
          <w:b/>
        </w:rPr>
        <w:t xml:space="preserve">Tulos</w:t>
      </w:r>
    </w:p>
    <w:p>
      <w:r>
        <w:t xml:space="preserve">Hän ei ollut innoissaan siitä, että hän muuttaisi takaisin siskojensa luokse.</w:t>
      </w:r>
    </w:p>
    <w:p>
      <w:r>
        <w:rPr>
          <w:b/>
        </w:rPr>
        <w:t xml:space="preserve">Esimerkki 2.3064</w:t>
      </w:r>
    </w:p>
    <w:p>
      <w:r>
        <w:t xml:space="preserve">Lause1: Luin juuri Hiekan ja sumun talon. Lause2: Luen sen, koska se mainittiin paikallisessa sanomalehdessäni. Lause3: Kirja kertoo amerikkalaisesta naisesta, joka taistelee iranilaista maahanmuuttajaa vastaan. Lause4: Maahanmuuttaja osti naisen talon oudoissa olosuhteissa.</w:t>
      </w:r>
    </w:p>
    <w:p>
      <w:r>
        <w:rPr>
          <w:b/>
        </w:rPr>
        <w:t xml:space="preserve">Tulos</w:t>
      </w:r>
    </w:p>
    <w:p>
      <w:r>
        <w:t xml:space="preserve">Loppu oli hyvin surullinen, sillä kolme ihmistä kuoli ja kaksi sai vankilatuomion.</w:t>
      </w:r>
    </w:p>
    <w:p>
      <w:r>
        <w:rPr>
          <w:b/>
        </w:rPr>
        <w:t xml:space="preserve">Esimerkki 2.3065</w:t>
      </w:r>
    </w:p>
    <w:p>
      <w:r>
        <w:t xml:space="preserve">Lause1: Chung oli turhautunut jokapäiväiseen elämäänsä. Lause2: Hän tunsi työskentelevänsä sieluttomassa työssä kasvottomassa yrityksessä. Lause3: Eräänä päivänä hän päätti, että hän oli saanut tarpeekseen. Lause4: Hän pakkasi laukkunsa, lastasi autonsa ja lähti ajamaan länteen.</w:t>
      </w:r>
    </w:p>
    <w:p>
      <w:r>
        <w:rPr>
          <w:b/>
        </w:rPr>
        <w:t xml:space="preserve">Tulos</w:t>
      </w:r>
    </w:p>
    <w:p>
      <w:r>
        <w:t xml:space="preserve">Löytyipä mitä tahansa, hän oli varma, että hän olisi onnellisempi kuin ennen.</w:t>
      </w:r>
    </w:p>
    <w:p>
      <w:r>
        <w:rPr>
          <w:b/>
        </w:rPr>
        <w:t xml:space="preserve">Esimerkki 2.3066</w:t>
      </w:r>
    </w:p>
    <w:p>
      <w:r>
        <w:t xml:space="preserve">Lause1: Bee oli hermostunut lomalle lähdöstä. Lause2: Hänellä oli suuri akvaario ja hän oli huolissaan kaloistaan. Lause3: Hän laittoi lomasyöttölaitteen akvaarioon ja lähti pois, yhä huolissaan. Lause4: Koko matkan ajan hän oli huolissaan kaloistaan.</w:t>
      </w:r>
    </w:p>
    <w:p>
      <w:r>
        <w:rPr>
          <w:b/>
        </w:rPr>
        <w:t xml:space="preserve">Tulos</w:t>
      </w:r>
    </w:p>
    <w:p>
      <w:r>
        <w:t xml:space="preserve">Mutta kun hän tuli kotiin, ne olivat siellä, onnellisia ja terveitä kuten aina!</w:t>
      </w:r>
    </w:p>
    <w:p>
      <w:r>
        <w:rPr>
          <w:b/>
        </w:rPr>
        <w:t xml:space="preserve">Esimerkki 2.3067</w:t>
      </w:r>
    </w:p>
    <w:p>
      <w:r>
        <w:t xml:space="preserve">Lause1: Thad oli tottunut olemaan yksin ainoana lapsena kotitaloudessaan. Lause2: Hän kaipasi ystäviä. Lause3: Eräänä päivänä kävellessään koulusta kotiin hän näki partiolaisjulisteen. Lause4: Hän kysyi vanhemmiltaan, voisiko hän liittyä.</w:t>
      </w:r>
    </w:p>
    <w:p>
      <w:r>
        <w:rPr>
          <w:b/>
        </w:rPr>
        <w:t xml:space="preserve">Tulos</w:t>
      </w:r>
    </w:p>
    <w:p>
      <w:r>
        <w:t xml:space="preserve">Thadilla on nyt paljon ystäviä partiolaisissa.</w:t>
      </w:r>
    </w:p>
    <w:p>
      <w:r>
        <w:rPr>
          <w:b/>
        </w:rPr>
        <w:t xml:space="preserve">Esimerkki 2.3068</w:t>
      </w:r>
    </w:p>
    <w:p>
      <w:r>
        <w:t xml:space="preserve">Lause1: Kelsey oli menossa surffaamaan. Lause2: Hän oli kaupassa etsimässä märkäpukua. Lause3: Hän kokeili niitä, mutta mikään niistä ei sopinut. Lause4: Lopulta hän tyytyi yhteen, joka oli hieman iso.</w:t>
      </w:r>
    </w:p>
    <w:p>
      <w:r>
        <w:rPr>
          <w:b/>
        </w:rPr>
        <w:t xml:space="preserve">Tulos</w:t>
      </w:r>
    </w:p>
    <w:p>
      <w:r>
        <w:t xml:space="preserve">Onneksi se ei haitannut hänen surffailuaan.</w:t>
      </w:r>
    </w:p>
    <w:p>
      <w:r>
        <w:rPr>
          <w:b/>
        </w:rPr>
        <w:t xml:space="preserve">Esimerkki 2.3069</w:t>
      </w:r>
    </w:p>
    <w:p>
      <w:r>
        <w:t xml:space="preserve">Lause1: Bev säikähti hämähäkkiä näytöllään. Lause2: Kun hän katsoi tarkemmin, hän näki, että se oli vain raskasta pölyä. Lause3: Bev meni kauppaan ostamaan lasinpuhdistusainetta ja mikroliinan. Lause4: Hän suihkutti monitoriaan, kunnes se oli hyvin märkä.</w:t>
      </w:r>
    </w:p>
    <w:p>
      <w:r>
        <w:rPr>
          <w:b/>
        </w:rPr>
        <w:t xml:space="preserve">Tulos</w:t>
      </w:r>
    </w:p>
    <w:p>
      <w:r>
        <w:t xml:space="preserve">Bev jynssäsi voimakkaasti näyttöä, kunnes se oli puhdas.</w:t>
      </w:r>
    </w:p>
    <w:p>
      <w:r>
        <w:rPr>
          <w:b/>
        </w:rPr>
        <w:t xml:space="preserve">Esimerkki 2.3070</w:t>
      </w:r>
    </w:p>
    <w:p>
      <w:r>
        <w:t xml:space="preserve">Lause1: Tom ja hänen ystävänsä viettivät paljon aikaa yhdessä. Lause2: Tähän kuului myös lottokuponkien ostaminen usein. Lause3: Heillä oli hauskaa käydä kaupassa ostamassa lippuja. Lause4: He nauttivat enimmäkseen myös ajelusta.</w:t>
      </w:r>
    </w:p>
    <w:p>
      <w:r>
        <w:rPr>
          <w:b/>
        </w:rPr>
        <w:t xml:space="preserve">Tulos</w:t>
      </w:r>
    </w:p>
    <w:p>
      <w:r>
        <w:t xml:space="preserve">Tom voitti lopulta tuhat dollaria lotossa.</w:t>
      </w:r>
    </w:p>
    <w:p>
      <w:r>
        <w:rPr>
          <w:b/>
        </w:rPr>
        <w:t xml:space="preserve">Esimerkki 2.3071</w:t>
      </w:r>
    </w:p>
    <w:p>
      <w:r>
        <w:t xml:space="preserve">Lause1: Ida valmistautui lähtemään ulos ystäviensä kanssa. Lause2: Ida sammutti kaikki valot kotonaan ja käveli ovelle. Lause3: Hänen radionsa oli vielä päällä, joten hän käveli sammuttamaan sen. Lause4: Ida piti radiossa soitetusta kappaleesta, joten hän odotti sen loppumista.</w:t>
      </w:r>
    </w:p>
    <w:p>
      <w:r>
        <w:rPr>
          <w:b/>
        </w:rPr>
        <w:t xml:space="preserve">Tulos</w:t>
      </w:r>
    </w:p>
    <w:p>
      <w:r>
        <w:t xml:space="preserve">Kun kappale oli päättynyt, hän sammutti radion ja lähti.</w:t>
      </w:r>
    </w:p>
    <w:p>
      <w:r>
        <w:rPr>
          <w:b/>
        </w:rPr>
        <w:t xml:space="preserve">Esimerkki 2.3072</w:t>
      </w:r>
    </w:p>
    <w:p>
      <w:r>
        <w:t xml:space="preserve">Lause1: Ed ja Don olivat treenanneet yhdessä 5 kilometrin juoksua varten. Lause2: Ed löi vetoa pihvi-illallisella, että hän voittaisi Donin. Lause3: He olivat kisapäivänä kaulaa vasten. Lause4: Vain metrin päässä maaliviivasta Don lähti karkuun.</w:t>
      </w:r>
    </w:p>
    <w:p>
      <w:r>
        <w:rPr>
          <w:b/>
        </w:rPr>
        <w:t xml:space="preserve">Tulos</w:t>
      </w:r>
    </w:p>
    <w:p>
      <w:r>
        <w:t xml:space="preserve">Hän todella halusi sen ilmaisen pihviaterian!</w:t>
      </w:r>
    </w:p>
    <w:p>
      <w:r>
        <w:rPr>
          <w:b/>
        </w:rPr>
        <w:t xml:space="preserve">Esimerkki 2.3073</w:t>
      </w:r>
    </w:p>
    <w:p>
      <w:r>
        <w:t xml:space="preserve">Lause1: Gina oli vihdoin saanut pitoa jäisellä mäellä. Lause2: Hän oli melkein pääkadulla. Lause3: Hän katsoi ylös ja näki bussin kiitävän häntä kohti. Lause4: Hän ei voinut enää pysähtyä, sillä hän oli vihdoin ylhäällä mäessä.</w:t>
      </w:r>
    </w:p>
    <w:p>
      <w:r>
        <w:rPr>
          <w:b/>
        </w:rPr>
        <w:t xml:space="preserve">Tulos</w:t>
      </w:r>
    </w:p>
    <w:p>
      <w:r>
        <w:t xml:space="preserve">Viime hetkellä hän kääntyi sivutielle ja myöhästyi bussista.</w:t>
      </w:r>
    </w:p>
    <w:p>
      <w:r>
        <w:rPr>
          <w:b/>
        </w:rPr>
        <w:t xml:space="preserve">Esimerkki 2.3074</w:t>
      </w:r>
    </w:p>
    <w:p>
      <w:r>
        <w:t xml:space="preserve">Lause1: Kun olin kuusitoista, vein tyttöystäväni Janen, joka oli 18, elokuviin. Lause2: Lause3: Kun ostin Janen lipun, hän livahti teatterin ovesta sisään. Lause4: Lipunmyyjä sanoi, etten päässyt sisään ilman huoltajaa, koska olin 16-vuotias.</w:t>
      </w:r>
    </w:p>
    <w:p>
      <w:r>
        <w:rPr>
          <w:b/>
        </w:rPr>
        <w:t xml:space="preserve">Tulos</w:t>
      </w:r>
    </w:p>
    <w:p>
      <w:r>
        <w:t xml:space="preserve">Olin nöyryytetty, enkä sen jälkeen enää koskaan mennyt elokuviin Janen kanssa.</w:t>
      </w:r>
    </w:p>
    <w:p>
      <w:r>
        <w:rPr>
          <w:b/>
        </w:rPr>
        <w:t xml:space="preserve">Esimerkki 2.3075</w:t>
      </w:r>
    </w:p>
    <w:p>
      <w:r>
        <w:t xml:space="preserve">Lause1: Tina tapasi pojan internetissä. Lause2: He tapasivat heti ensimmäisestä päivästä lähtien nettivideopelissä. Lause3: He puhuivat toisilleen joka päivä, kunnes he vihdoin pääsivät tapaamaan. Lause4: Häntä jännitti henkilökohtainen tapaaminen.</w:t>
      </w:r>
    </w:p>
    <w:p>
      <w:r>
        <w:rPr>
          <w:b/>
        </w:rPr>
        <w:t xml:space="preserve">Tulos</w:t>
      </w:r>
    </w:p>
    <w:p>
      <w:r>
        <w:t xml:space="preserve">Hän oli Tinalle vielä täydellisempi henkilökohtaisesti.</w:t>
      </w:r>
    </w:p>
    <w:p>
      <w:r>
        <w:rPr>
          <w:b/>
        </w:rPr>
        <w:t xml:space="preserve">Esimerkki 2.3076</w:t>
      </w:r>
    </w:p>
    <w:p>
      <w:r>
        <w:t xml:space="preserve">Lause1: Eräänä aamuna lähdin aikaisin töihin. Lause2: Laitoin sadettimen päälle antaakseni ruoholle kunnon juotavaa. Lause3: Postimies toimitti postimme kadun varrella olevaan laatikkoon. Lause4: Kun tulin kotiin, menin ulos katsomaan, mitä hän oli toimittanut.</w:t>
      </w:r>
    </w:p>
    <w:p>
      <w:r>
        <w:rPr>
          <w:b/>
        </w:rPr>
        <w:t xml:space="preserve">Tulos</w:t>
      </w:r>
    </w:p>
    <w:p>
      <w:r>
        <w:t xml:space="preserve">Yllätyksekseni laatikossa oli vuoto ja kaikki posti oli märkää!</w:t>
      </w:r>
    </w:p>
    <w:p>
      <w:r>
        <w:rPr>
          <w:b/>
        </w:rPr>
        <w:t xml:space="preserve">Esimerkki 2.3077</w:t>
      </w:r>
    </w:p>
    <w:p>
      <w:r>
        <w:t xml:space="preserve">Lause1: Sparkle sai liikaa hylkäyksiä OCMP 75:stä osumasta mturkissa: Sparkle sai liikaa hylkäyksiä OCMP 75:stä osumasta mturkissa. Lause2: Hän päätti sen sijaan kirjoittaa novelleja. Lause3: Hän kirjoitti yhden niin nopeasti kuin pystyi. Lause4: Hän tarkisti ajastinta ja kymmenen minuuttia oli kulunut.</w:t>
      </w:r>
    </w:p>
    <w:p>
      <w:r>
        <w:rPr>
          <w:b/>
        </w:rPr>
        <w:t xml:space="preserve">Tulos</w:t>
      </w:r>
    </w:p>
    <w:p>
      <w:r>
        <w:t xml:space="preserve">Sparkles päätti lopettaa puhumisen ja katsoa sen sijaan televisiota.</w:t>
      </w:r>
    </w:p>
    <w:p>
      <w:r>
        <w:rPr>
          <w:b/>
        </w:rPr>
        <w:t xml:space="preserve">Esimerkki 2.3078</w:t>
      </w:r>
    </w:p>
    <w:p>
      <w:r>
        <w:t xml:space="preserve">Lause1: Kaverini ja minä pelasimme Playstationia sisällä talossa. Lause2: Kaikki pitivät hauskaa, kunnes ystäväni kaatoi juomansa. Lause3: Mehu tuntuu lattialla ja kasteli play-stationin. Lause4: Järjestelmä meni oikosulkuun, eikä se enää käynnistynyt.</w:t>
      </w:r>
    </w:p>
    <w:p>
      <w:r>
        <w:rPr>
          <w:b/>
        </w:rPr>
        <w:t xml:space="preserve">Tulos</w:t>
      </w:r>
    </w:p>
    <w:p>
      <w:r>
        <w:t xml:space="preserve">Valitettavasti meidän oli heitettävä järjestelmä pois.</w:t>
      </w:r>
    </w:p>
    <w:p>
      <w:r>
        <w:rPr>
          <w:b/>
        </w:rPr>
        <w:t xml:space="preserve">Esimerkki 2.3079</w:t>
      </w:r>
    </w:p>
    <w:p>
      <w:r>
        <w:t xml:space="preserve">Lause1: Dan osti uuden julisteen asuntolahuoneeseensa. Lause2: Hänen kämppiksensä ei pitänyt siitä. Lause3: Sam piti sitä kuitenkin pystyssä. Lause4: Eräänä yönä hänen kämppiksensä otti sen humalassa pois.</w:t>
      </w:r>
    </w:p>
    <w:p>
      <w:r>
        <w:rPr>
          <w:b/>
        </w:rPr>
        <w:t xml:space="preserve">Tulos</w:t>
      </w:r>
    </w:p>
    <w:p>
      <w:r>
        <w:t xml:space="preserve">Sam löysi sen roskiksesta ja laittoi sen takaisin ylös.</w:t>
      </w:r>
    </w:p>
    <w:p>
      <w:r>
        <w:rPr>
          <w:b/>
        </w:rPr>
        <w:t xml:space="preserve">Esimerkki 2.3080</w:t>
      </w:r>
    </w:p>
    <w:p>
      <w:r>
        <w:t xml:space="preserve">Lause1: LeTosh oli pääsemässä tosi-tv-ohjelmaan. Lause2: Hän oli niin hermostunut ja levoton. Lause3: Kuvauksissa tuottajat flirttailivat hänen kanssaan ja koskettelivat hänen vyötäröään. Lause4: Hän yritti näytellä rooliaan, mutta tuottajat häiritsivät häntä.</w:t>
      </w:r>
    </w:p>
    <w:p>
      <w:r>
        <w:rPr>
          <w:b/>
        </w:rPr>
        <w:t xml:space="preserve">Tulos</w:t>
      </w:r>
    </w:p>
    <w:p>
      <w:r>
        <w:t xml:space="preserve">Hän päätti, että hänellä on arvokkuutta, irtisanoutui työstään ja lähti kuvauspaikalta.</w:t>
      </w:r>
    </w:p>
    <w:p>
      <w:r>
        <w:rPr>
          <w:b/>
        </w:rPr>
        <w:t xml:space="preserve">Esimerkki 2.3081</w:t>
      </w:r>
    </w:p>
    <w:p>
      <w:r>
        <w:t xml:space="preserve">Lause1: Susan ei nauttinut häämatkastaan Las Vegasissa. Lause2: Susan oli tylsistynyt, koska hän ei pitänyt uhkapelistä eikä juomisesta. Lause3: Hänen uusi aviomiehensä huomasi, että jokin vaivasi hänen morsiantaan. Lause4: Mies perui heidän illan suunnitelmansa, mikä piristi häntä.</w:t>
      </w:r>
    </w:p>
    <w:p>
      <w:r>
        <w:rPr>
          <w:b/>
        </w:rPr>
        <w:t xml:space="preserve">Tulos</w:t>
      </w:r>
    </w:p>
    <w:p>
      <w:r>
        <w:t xml:space="preserve">He saivat huonepalvelun ja viettivät romanttisen yön hotellihuoneessa.</w:t>
      </w:r>
    </w:p>
    <w:p>
      <w:r>
        <w:rPr>
          <w:b/>
        </w:rPr>
        <w:t xml:space="preserve">Esimerkki 2.3082</w:t>
      </w:r>
    </w:p>
    <w:p>
      <w:r>
        <w:t xml:space="preserve">Lause1: Mies meni liiketilaisuuteen. Lause2: Hän seurusteli ja jutteli koko päivän. Lause3: Hän jakoi käyntikortteja kaikille tapaamilleen henkilöille. Lause4: Kotiin päästyään hän oli kuitenkin häpeissään.</w:t>
      </w:r>
    </w:p>
    <w:p>
      <w:r>
        <w:rPr>
          <w:b/>
        </w:rPr>
        <w:t xml:space="preserve">Tulos</w:t>
      </w:r>
    </w:p>
    <w:p>
      <w:r>
        <w:t xml:space="preserve">Hänen housunlahkeensakin oli auki ja paita väärin napitettu.</w:t>
      </w:r>
    </w:p>
    <w:p>
      <w:r>
        <w:rPr>
          <w:b/>
        </w:rPr>
        <w:t xml:space="preserve">Esimerkki 2.3083</w:t>
      </w:r>
    </w:p>
    <w:p>
      <w:r>
        <w:t xml:space="preserve">Lause1: William tykkää ajaa kilpaa autoilla. Lause2: Kun William oli nuori, hän haaveili Daytonan voitosta. Lause3: Daytona on maan suurin kilpailu. Lause4: William harjoitteli kahdeksan viikkoa putkeen.</w:t>
      </w:r>
    </w:p>
    <w:p>
      <w:r>
        <w:rPr>
          <w:b/>
        </w:rPr>
        <w:t xml:space="preserve">Tulos</w:t>
      </w:r>
    </w:p>
    <w:p>
      <w:r>
        <w:t xml:space="preserve">Hän voitti Daytonan kahden kierroksen erolla.</w:t>
      </w:r>
    </w:p>
    <w:p>
      <w:r>
        <w:rPr>
          <w:b/>
        </w:rPr>
        <w:t xml:space="preserve">Esimerkki 2.3084</w:t>
      </w:r>
    </w:p>
    <w:p>
      <w:r>
        <w:t xml:space="preserve">Lause1: John on aina halunnut nähdä New Yorkin. Lause2: Hän suunnitteli matkaansa vuoden poliisina työskentelyn jälkeen. Lause3: Hän yöpyi ensin bisnesluokan hotellissa. Lause4: Hän meni keskustaan, söi pizzaa ja kävi Broadwayn esityksessä.</w:t>
      </w:r>
    </w:p>
    <w:p>
      <w:r>
        <w:rPr>
          <w:b/>
        </w:rPr>
        <w:t xml:space="preserve">Tulos</w:t>
      </w:r>
    </w:p>
    <w:p>
      <w:r>
        <w:t xml:space="preserve">Sitten hän vietti viikon Harlemissa opiskellen ja ihaillen taidetta.</w:t>
      </w:r>
    </w:p>
    <w:p>
      <w:r>
        <w:rPr>
          <w:b/>
        </w:rPr>
        <w:t xml:space="preserve">Esimerkki 2.3085</w:t>
      </w:r>
    </w:p>
    <w:p>
      <w:r>
        <w:t xml:space="preserve">Lause1: Hänet haettiin bussilla kello 8 hänen ensimmäiselle koulupäivälleen. Lause2: Kun he saapuivat paikalle, hän oli hiljainen ja arka ja istui hiljaa. Lause3: Hän ei leikkinyt välitunnilla kenenkään kanssa. Lause4: Mutta myöhemmin, palapelin aikaan, pieni tyttö nimeltä Sara ystävystyi hänen kanssaan.</w:t>
      </w:r>
    </w:p>
    <w:p>
      <w:r>
        <w:rPr>
          <w:b/>
        </w:rPr>
        <w:t xml:space="preserve">Tulos</w:t>
      </w:r>
    </w:p>
    <w:p>
      <w:r>
        <w:t xml:space="preserve">Päivän päätteeksi he olivat erottamattomat!</w:t>
      </w:r>
    </w:p>
    <w:p>
      <w:r>
        <w:rPr>
          <w:b/>
        </w:rPr>
        <w:t xml:space="preserve">Esimerkki 2.3086</w:t>
      </w:r>
    </w:p>
    <w:p>
      <w:r>
        <w:t xml:space="preserve">Lause1: Jill ulkoilutti koiraansa. Lause2: Hänen koiransa irtosi hihnasta. Lause3: Hänen koiransa juoksi metsään. Lause4: Jill lähti koiransa perään.</w:t>
      </w:r>
    </w:p>
    <w:p>
      <w:r>
        <w:rPr>
          <w:b/>
        </w:rPr>
        <w:t xml:space="preserve">Tulos</w:t>
      </w:r>
    </w:p>
    <w:p>
      <w:r>
        <w:t xml:space="preserve">Hänen koiransa palasi hänen luokseen kuollut lintu suussaan.</w:t>
      </w:r>
    </w:p>
    <w:p>
      <w:r>
        <w:rPr>
          <w:b/>
        </w:rPr>
        <w:t xml:space="preserve">Esimerkki 2.3087</w:t>
      </w:r>
    </w:p>
    <w:p>
      <w:r>
        <w:t xml:space="preserve">Lause1: Kay ja hänen äitinsä ajoivat kotiin ostoskeskuksesta. Lause2: Kay katsoi ulos ikkunasta ja näki kaukana hirmumyrskyn. Lause3: Kay huusi äidilleen, että heidän on poistuttava tieltä. Lause4: He parkkeerasivat läheiseen kauppaan, ja kaikki kiirehtivät kellariin.</w:t>
      </w:r>
    </w:p>
    <w:p>
      <w:r>
        <w:rPr>
          <w:b/>
        </w:rPr>
        <w:t xml:space="preserve">Tulos</w:t>
      </w:r>
    </w:p>
    <w:p>
      <w:r>
        <w:t xml:space="preserve">Sykloni tuhosi monia rakennuksia, mutta Kay ja hänen äitinsä olivat turvassa.</w:t>
      </w:r>
    </w:p>
    <w:p>
      <w:r>
        <w:rPr>
          <w:b/>
        </w:rPr>
        <w:t xml:space="preserve">Esimerkki 2.3088</w:t>
      </w:r>
    </w:p>
    <w:p>
      <w:r>
        <w:t xml:space="preserve">Lause1: Heräsin eräänä aamuna ja pukeuduin. Lause2: Postissa oli paketti postissa. Lause3: Kävelin kadulla 20 minuuttia. Lause4: Kun pääsin postiin, menin tiskille.</w:t>
      </w:r>
    </w:p>
    <w:p>
      <w:r>
        <w:rPr>
          <w:b/>
        </w:rPr>
        <w:t xml:space="preserve">Tulos</w:t>
      </w:r>
    </w:p>
    <w:p>
      <w:r>
        <w:t xml:space="preserve">Minua tervehdittiin ja minulle annettiin ruskea laatikko.</w:t>
      </w:r>
    </w:p>
    <w:p>
      <w:r>
        <w:rPr>
          <w:b/>
        </w:rPr>
        <w:t xml:space="preserve">Esimerkki 2.3089</w:t>
      </w:r>
    </w:p>
    <w:p>
      <w:r>
        <w:t xml:space="preserve">Lause1: On tavallaan outoa, miten minusta tuli gangsterin henkivartija. Lause2: Olin ostamassa avokadoja supermarketissa. Lause3: Tein jonkun sattumanvaraisen huomautuksen italialaisesta keittiöstä. Lause4: Gangsteri nauroi ja sanoi, että olin hauska.</w:t>
      </w:r>
    </w:p>
    <w:p>
      <w:r>
        <w:rPr>
          <w:b/>
        </w:rPr>
        <w:t xml:space="preserve">Tulos</w:t>
      </w:r>
    </w:p>
    <w:p>
      <w:r>
        <w:t xml:space="preserve">Nyt hän odottaa, että otan luodin hänen puolestaan.</w:t>
      </w:r>
    </w:p>
    <w:p>
      <w:r>
        <w:rPr>
          <w:b/>
        </w:rPr>
        <w:t xml:space="preserve">Esimerkki 2.3090</w:t>
      </w:r>
    </w:p>
    <w:p>
      <w:r>
        <w:t xml:space="preserve">Lause1: Ravintolan keittiössä yksi kokki valmisti kastiketta. Lause2: Hän pudotti osan kastikkeesta maahan lähelleen. Lause3: Toinen kokki käveli ohi ja liukastui keiton päälle. Lause4: Kokki putosi jauhosäkkikasaan.</w:t>
      </w:r>
    </w:p>
    <w:p>
      <w:r>
        <w:rPr>
          <w:b/>
        </w:rPr>
        <w:t xml:space="preserve">Tulos</w:t>
      </w:r>
    </w:p>
    <w:p>
      <w:r>
        <w:t xml:space="preserve">Kun hän nousi ylös, hän näytti aaveelta.</w:t>
      </w:r>
    </w:p>
    <w:p>
      <w:r>
        <w:rPr>
          <w:b/>
        </w:rPr>
        <w:t xml:space="preserve">Esimerkki 2.3091</w:t>
      </w:r>
    </w:p>
    <w:p>
      <w:r>
        <w:t xml:space="preserve">Lause1: Becky meni kirjastoon uuvuttavan opiskelupäivän jälkeen. Lause2: Hänen ilokseen hänen suosikkituolinsa löytyi juuri sopivasti. Lause3: Istuessaan hän otti iPadin esiin ja katsoi elokuvaa. Lause4: Hän tunsi olonsa niin rentoutuneeksi pitkän päivän jälkeen.</w:t>
      </w:r>
    </w:p>
    <w:p>
      <w:r>
        <w:rPr>
          <w:b/>
        </w:rPr>
        <w:t xml:space="preserve">Tulos</w:t>
      </w:r>
    </w:p>
    <w:p>
      <w:r>
        <w:t xml:space="preserve">Tunnit kuluivat kuin siivillä.</w:t>
      </w:r>
    </w:p>
    <w:p>
      <w:r>
        <w:rPr>
          <w:b/>
        </w:rPr>
        <w:t xml:space="preserve">Esimerkki 2.3092</w:t>
      </w:r>
    </w:p>
    <w:p>
      <w:r>
        <w:t xml:space="preserve">Lause1: Jane ei tiennyt, minkä lahjan hankkia parhaalle ystävälleen. Lause2: Hänellä oli kädessään kihartimen ja sähköhammasharjan. Lause3: Tess oli aina pitänyt vempaimista, Jane muisti. Lause4: Jane laski kihartimen ja meni kassalle.</w:t>
      </w:r>
    </w:p>
    <w:p>
      <w:r>
        <w:rPr>
          <w:b/>
        </w:rPr>
        <w:t xml:space="preserve">Tulos</w:t>
      </w:r>
    </w:p>
    <w:p>
      <w:r>
        <w:t xml:space="preserve">Jane osti sähköhammasharjan nörttiystävälleen.</w:t>
      </w:r>
    </w:p>
    <w:p>
      <w:r>
        <w:rPr>
          <w:b/>
        </w:rPr>
        <w:t xml:space="preserve">Esimerkki 2.3093</w:t>
      </w:r>
    </w:p>
    <w:p>
      <w:r>
        <w:t xml:space="preserve">Lause1: James haastoi Johnin koripallopeliin. Lause2: James heitti pallon luullen, että hän onnistuisi. Lause3: Mutta John torjui pallon pahansuovasti. Lause4: John heitti pallon ja onnistui virnistäen.</w:t>
      </w:r>
    </w:p>
    <w:p>
      <w:r>
        <w:rPr>
          <w:b/>
        </w:rPr>
        <w:t xml:space="preserve">Tulos</w:t>
      </w:r>
    </w:p>
    <w:p>
      <w:r>
        <w:t xml:space="preserve">James käveli kotiin surullisena.</w:t>
      </w:r>
    </w:p>
    <w:p>
      <w:r>
        <w:rPr>
          <w:b/>
        </w:rPr>
        <w:t xml:space="preserve">Esimerkki 2.3094</w:t>
      </w:r>
    </w:p>
    <w:p>
      <w:r>
        <w:t xml:space="preserve">Lause1: Ethan oli kiinnostunut peltokuvioista. Lause2: Hän tutki niistä niin paljon kuin pystyi. Lause3: Hän oli päättänyt selvittää, mistä ne johtuivat. Lause4: Mutta vuosien tutkimusten jälkeen hän ei saanut vastauksia.</w:t>
      </w:r>
    </w:p>
    <w:p>
      <w:r>
        <w:rPr>
          <w:b/>
        </w:rPr>
        <w:t xml:space="preserve">Tulos</w:t>
      </w:r>
    </w:p>
    <w:p>
      <w:r>
        <w:t xml:space="preserve">Ethan päätti, että viljaympyrät jäisivät aina mysteeriksi.</w:t>
      </w:r>
    </w:p>
    <w:p>
      <w:r>
        <w:rPr>
          <w:b/>
        </w:rPr>
        <w:t xml:space="preserve">Esimerkki 2.3095</w:t>
      </w:r>
    </w:p>
    <w:p>
      <w:r>
        <w:t xml:space="preserve">Lause1: Linda oli lähdössä matkalle Englantiin Yhdysvalloista. Lause2: Tämä oli hänen ensimmäinen kerta, kun hän oli poissa maasta. Lause3: Hänen oli mentävä postiin ja tilattava passinsa. Lause4: Linda odotti kahdeksan viikkoa, mutta ei ollut vieläkään saanut passiaan.</w:t>
      </w:r>
    </w:p>
    <w:p>
      <w:r>
        <w:rPr>
          <w:b/>
        </w:rPr>
        <w:t xml:space="preserve">Tulos</w:t>
      </w:r>
    </w:p>
    <w:p>
      <w:r>
        <w:t xml:space="preserve">Hänen passinsa saapui vihdoin päivää ennen hänen lentoaan!</w:t>
      </w:r>
    </w:p>
    <w:p>
      <w:r>
        <w:rPr>
          <w:b/>
        </w:rPr>
        <w:t xml:space="preserve">Esimerkki 2.3096</w:t>
      </w:r>
    </w:p>
    <w:p>
      <w:r>
        <w:t xml:space="preserve">Lause1: Se oli urheilubaari lähellä kotiani, jossa tykkäsin käydä. Lause2: Koripallojoukkueeni kanssa, kun olimme voittaneet pelin. Lause3: Menimme noin kymmenen kertaa joka kausi. Lause4: Kuulin kuulopuheiden kautta, että he lopettivat.</w:t>
      </w:r>
    </w:p>
    <w:p>
      <w:r>
        <w:rPr>
          <w:b/>
        </w:rPr>
        <w:t xml:space="preserve">Tulos</w:t>
      </w:r>
    </w:p>
    <w:p>
      <w:r>
        <w:t xml:space="preserve">Nyt meidän on löydettävä uusi paikka, jonne mennä.</w:t>
      </w:r>
    </w:p>
    <w:p>
      <w:r>
        <w:rPr>
          <w:b/>
        </w:rPr>
        <w:t xml:space="preserve">Esimerkki 2.3097</w:t>
      </w:r>
    </w:p>
    <w:p>
      <w:r>
        <w:t xml:space="preserve">Lause1: Ginan äiti luuli Ginan kadottaneen puhelimensa. Lause2: Hän oli lähettänyt hänelle tekstiviestin, jossa hän pyysi häntä hakemaan maitoa testissä. Lause3: Ginalla oli puhelin, ja hän haki maitoa. Lause4: Äiti tuijotti häntä, kun hän ojensi maitoa.</w:t>
      </w:r>
    </w:p>
    <w:p>
      <w:r>
        <w:rPr>
          <w:b/>
        </w:rPr>
        <w:t xml:space="preserve">Tulos</w:t>
      </w:r>
    </w:p>
    <w:p>
      <w:r>
        <w:t xml:space="preserve">Gina hymyili kävellessään huoneeseensa onnellisena siitä, että oli välttänyt ansan.</w:t>
      </w:r>
    </w:p>
    <w:p>
      <w:r>
        <w:rPr>
          <w:b/>
        </w:rPr>
        <w:t xml:space="preserve">Esimerkki 2.3098</w:t>
      </w:r>
    </w:p>
    <w:p>
      <w:r>
        <w:t xml:space="preserve">Lause1: Kristy rakastaa laulamista ja kitaransoittoa. Lause2: Hän opetteli itselleen, miten tehdä molempia hyvin. Lause3: Häntä pyydettiin liittymään autotallibändiin muutaman koululaisen kanssa. Lause4: Hän osasi ulkoa kaikki heidän kirjoittamansa kappaleet.</w:t>
      </w:r>
    </w:p>
    <w:p>
      <w:r>
        <w:rPr>
          <w:b/>
        </w:rPr>
        <w:t xml:space="preserve">Tulos</w:t>
      </w:r>
    </w:p>
    <w:p>
      <w:r>
        <w:t xml:space="preserve">Hän on nyt tämän bändin kitaristi ja laulaja.</w:t>
      </w:r>
    </w:p>
    <w:p>
      <w:r>
        <w:rPr>
          <w:b/>
        </w:rPr>
        <w:t xml:space="preserve">Esimerkki 2.3099</w:t>
      </w:r>
    </w:p>
    <w:p>
      <w:r>
        <w:t xml:space="preserve">Lause1: Rod rakasti turvakodissa olevaa pitbull-koiraa. Lause2: Mutta hänen ystävänsä sanoivat, että pitbullit olivat hyvin väkivaltaisia koiria. Lause3: He neuvoivat Rodia olemaan adoptoimatta sitä. Lause4: Rod päätti kuitenkin adoptoida sen.</w:t>
      </w:r>
    </w:p>
    <w:p>
      <w:r>
        <w:rPr>
          <w:b/>
        </w:rPr>
        <w:t xml:space="preserve">Tulos</w:t>
      </w:r>
    </w:p>
    <w:p>
      <w:r>
        <w:t xml:space="preserve">Hän oli iloinen siitä, sillä hänen kuoppansa ei ollut lainkaan väkivaltainen!</w:t>
      </w:r>
    </w:p>
    <w:p>
      <w:r>
        <w:rPr>
          <w:b/>
        </w:rPr>
        <w:t xml:space="preserve">Esimerkki 2.3100</w:t>
      </w:r>
    </w:p>
    <w:p>
      <w:r>
        <w:t xml:space="preserve">Lause1: Alicia lähti kiipeilemään. Lause2: Alicia alkoi kiivetä kalliolle. Lause3: Pelko valtasi hänet. Lause4: Hän pelkäsi putoavansa.</w:t>
      </w:r>
    </w:p>
    <w:p>
      <w:r>
        <w:rPr>
          <w:b/>
        </w:rPr>
        <w:t xml:space="preserve">Tulos</w:t>
      </w:r>
    </w:p>
    <w:p>
      <w:r>
        <w:t xml:space="preserve">Onneksi hän selvisi turvallisesti,</w:t>
      </w:r>
    </w:p>
    <w:p>
      <w:r>
        <w:rPr>
          <w:b/>
        </w:rPr>
        <w:t xml:space="preserve">Esimerkki 2.3101</w:t>
      </w:r>
    </w:p>
    <w:p>
      <w:r>
        <w:t xml:space="preserve">Lause1: Jenny ei ollut koskaan ennen kuullut tuulen puhaltavan näin voimakkaasti. Lause2: Ikkunat kolisivat ja talo tärisi. Lause3: Jenny veti peittoa tiukemmin ympärilleen peläten pahinta. Lause4: Aamulla hän katsoi ulos, ja hänen pelkonsa vahvistuivat.</w:t>
      </w:r>
    </w:p>
    <w:p>
      <w:r>
        <w:rPr>
          <w:b/>
        </w:rPr>
        <w:t xml:space="preserve">Tulos</w:t>
      </w:r>
    </w:p>
    <w:p>
      <w:r>
        <w:t xml:space="preserve">Vanha puu lähellä katua oli kaatunut yöllä.</w:t>
      </w:r>
    </w:p>
    <w:p>
      <w:r>
        <w:rPr>
          <w:b/>
        </w:rPr>
        <w:t xml:space="preserve">Esimerkki 2.3102</w:t>
      </w:r>
    </w:p>
    <w:p>
      <w:r>
        <w:t xml:space="preserve">Lause1: Kate kutsuttiin retkelle ystäviensä kanssa. Lause2: Mutta hän pelkäsi ötököitä ja karhuja! Lause3: Hän harkitsi kutsun hylkäämistä. Lause4: Mutta hänen äitinsä suostutteli hänet lähtemään.</w:t>
      </w:r>
    </w:p>
    <w:p>
      <w:r>
        <w:rPr>
          <w:b/>
        </w:rPr>
        <w:t xml:space="preserve">Tulos</w:t>
      </w:r>
    </w:p>
    <w:p>
      <w:r>
        <w:t xml:space="preserve">Kate meni ja lopulta hänellä oli ihanaa!</w:t>
      </w:r>
    </w:p>
    <w:p>
      <w:r>
        <w:rPr>
          <w:b/>
        </w:rPr>
        <w:t xml:space="preserve">Esimerkki 2.3103</w:t>
      </w:r>
    </w:p>
    <w:p>
      <w:r>
        <w:t xml:space="preserve">Lause1: Olen lukenut, että kissat määkimällä kommunikoivat vain ihmisten kanssa. Lause2: Pete-kissallani on varmasti paljon sanottavaa meille. Lause3: Se voi olla joskus hyvin ärsyttävä ja äänekäs. Lause4: Kerran se menetti äänensä kokonaan kahdeksi päiväksi.</w:t>
      </w:r>
    </w:p>
    <w:p>
      <w:r>
        <w:rPr>
          <w:b/>
        </w:rPr>
        <w:t xml:space="preserve">Tulos</w:t>
      </w:r>
    </w:p>
    <w:p>
      <w:r>
        <w:t xml:space="preserve">Toivoimme salaa, ettei hän saisi sitä takaisin.</w:t>
      </w:r>
    </w:p>
    <w:p>
      <w:r>
        <w:rPr>
          <w:b/>
        </w:rPr>
        <w:t xml:space="preserve">Esimerkki 2.3104</w:t>
      </w:r>
    </w:p>
    <w:p>
      <w:r>
        <w:t xml:space="preserve">Lause1: Lisa oli onnettomassa avioliitossa. Lause2: Eräänä päivänä hän päätti jättää miehensä. Lause3: Hän pyysi miestään lähtemään ja laittoi heidän talonsa myyntiin. Lause4: Talo myytiin, ja Lisa muutti pieneen mökkiin lahden rannalle.</w:t>
      </w:r>
    </w:p>
    <w:p>
      <w:r>
        <w:rPr>
          <w:b/>
        </w:rPr>
        <w:t xml:space="preserve">Tulos</w:t>
      </w:r>
    </w:p>
    <w:p>
      <w:r>
        <w:t xml:space="preserve">Lisa oli onnellinen ja tunsi tehneensä oikean valinnan.</w:t>
      </w:r>
    </w:p>
    <w:p>
      <w:r>
        <w:rPr>
          <w:b/>
        </w:rPr>
        <w:t xml:space="preserve">Esimerkki 2.3105</w:t>
      </w:r>
    </w:p>
    <w:p>
      <w:r>
        <w:t xml:space="preserve">Lause1: Kyle työskenteli kaupassaan jonkin aikaa ja odotti ylennystä. Lause2: Hän työskenteli tyytyväisenä, kunnes hän sai uuden työntekijän. Lause3: Kyle sai tietää, että hänen ylennyksensä oli annettu uudelle työntekijälle. Lause4: Hän hymyili ja esitti, että kaikki oli hyvin.</w:t>
      </w:r>
    </w:p>
    <w:p>
      <w:r>
        <w:rPr>
          <w:b/>
        </w:rPr>
        <w:t xml:space="preserve">Tulos</w:t>
      </w:r>
    </w:p>
    <w:p>
      <w:r>
        <w:t xml:space="preserve">Myöhemmin samalla viikolla Kyle irtisanoutui työstään ja aloitti freelancerina.</w:t>
      </w:r>
    </w:p>
    <w:p>
      <w:r>
        <w:rPr>
          <w:b/>
        </w:rPr>
        <w:t xml:space="preserve">Esimerkki 2.3106</w:t>
      </w:r>
    </w:p>
    <w:p>
      <w:r>
        <w:t xml:space="preserve">Lause1: Mike oli menestynyt kirjailija, mutta oli kyllästynyt kirjoittamiseen. Lause2: Hän puhui lehdistölle kirjoittamisen lopettamisesta ja lähti sitten kotiin. Lause3: Mike meni kotiin ja päätti yrittää tehdä jotain muuta. Lause4: Hän tajusi pian, että kirjoittamatta jättäminen jätti aukon hänen sydämeensä.</w:t>
      </w:r>
    </w:p>
    <w:p>
      <w:r>
        <w:rPr>
          <w:b/>
        </w:rPr>
        <w:t xml:space="preserve">Tulos</w:t>
      </w:r>
    </w:p>
    <w:p>
      <w:r>
        <w:t xml:space="preserve">Mike päätti palata kirjoittamisen pariin ja pyysi anteeksi faneiltaan.</w:t>
      </w:r>
    </w:p>
    <w:p>
      <w:r>
        <w:rPr>
          <w:b/>
        </w:rPr>
        <w:t xml:space="preserve">Esimerkki 2.3107</w:t>
      </w:r>
    </w:p>
    <w:p>
      <w:r>
        <w:t xml:space="preserve">Lause1: Dina halusi uuden koiranpennun. Lause2: Hän keskusteli useiden kasvattajien kanssa, mutta nämä veloittivat liikaa. Lause3: Dina etsi haluamaansa pentua netistä. Lause4: Hän löysi kohtuullisen kasvattajan läheltään.</w:t>
      </w:r>
    </w:p>
    <w:p>
      <w:r>
        <w:rPr>
          <w:b/>
        </w:rPr>
        <w:t xml:space="preserve">Tulos</w:t>
      </w:r>
    </w:p>
    <w:p>
      <w:r>
        <w:t xml:space="preserve">Dina pystyi vihdoin ostamaan haluamansa koiranpennun.</w:t>
      </w:r>
    </w:p>
    <w:p>
      <w:r>
        <w:rPr>
          <w:b/>
        </w:rPr>
        <w:t xml:space="preserve">Esimerkki 2.3108</w:t>
      </w:r>
    </w:p>
    <w:p>
      <w:r>
        <w:t xml:space="preserve">Lause1: Jimmy oli pesemässä autoaan. Lause2: Hän pudotti pesulappunsa vahingossa maahan. Lause3: Hän ei huuhtonut sitä pois ja jatkoi auton pesua. Lause4: Jimmy huomasi autonsa huuhtelun jälkeen paljon pieniä naarmuja.</w:t>
      </w:r>
    </w:p>
    <w:p>
      <w:r>
        <w:rPr>
          <w:b/>
        </w:rPr>
        <w:t xml:space="preserve">Tulos</w:t>
      </w:r>
    </w:p>
    <w:p>
      <w:r>
        <w:t xml:space="preserve">Kankaan likapartikkelit olivat hankautuneet hänen autonsa maalipintaa vasten.</w:t>
      </w:r>
    </w:p>
    <w:p>
      <w:r>
        <w:rPr>
          <w:b/>
        </w:rPr>
        <w:t xml:space="preserve">Esimerkki 2.3109</w:t>
      </w:r>
    </w:p>
    <w:p>
      <w:r>
        <w:t xml:space="preserve">Lause1: Abby oli innoissaan 16-vuotissyntymäpäiväjuhlista hotellissa. Lause2: Hän kokosi kaikki ystävänsä yhteen, ja he saivat sviitin hotellista. Lause3: Abby ja hänen ystävänsä kokoontuivat huoneeseen ja katsoivat elokuvaa. Lause4: Portieeri toi sitten kakun yläkertaan tyttöjen nautittavaksi.</w:t>
      </w:r>
    </w:p>
    <w:p>
      <w:r>
        <w:rPr>
          <w:b/>
        </w:rPr>
        <w:t xml:space="preserve">Tulos</w:t>
      </w:r>
    </w:p>
    <w:p>
      <w:r>
        <w:t xml:space="preserve">Abby otti palan suklaakakkua ja vaipui taivaaseen.</w:t>
      </w:r>
    </w:p>
    <w:p>
      <w:r>
        <w:rPr>
          <w:b/>
        </w:rPr>
        <w:t xml:space="preserve">Esimerkki 2.3110</w:t>
      </w:r>
    </w:p>
    <w:p>
      <w:r>
        <w:t xml:space="preserve">Lause1: Josh päätti lähteä piknikille. Lause2: Hän pakkasi mukaan voileipiä ja sipsejä. Lause3: Piknik-paikalla hän päätti levätä hieman ennen syömistä. Lause4: Valitettavasti hänen levätessään muurahaisia pääsi piknik-koriin.</w:t>
      </w:r>
    </w:p>
    <w:p>
      <w:r>
        <w:rPr>
          <w:b/>
        </w:rPr>
        <w:t xml:space="preserve">Tulos</w:t>
      </w:r>
    </w:p>
    <w:p>
      <w:r>
        <w:t xml:space="preserve">Muurahaiset alkoivat syödä ruokaa, ja Joshin oli jäätävä nälkäiseksi!</w:t>
      </w:r>
    </w:p>
    <w:p>
      <w:r>
        <w:rPr>
          <w:b/>
        </w:rPr>
        <w:t xml:space="preserve">Esimerkki 2.3111</w:t>
      </w:r>
    </w:p>
    <w:p>
      <w:r>
        <w:t xml:space="preserve">Lause1: Minun piti saada jotain kaapin päälle. Lause2: Astuin tuolin päälle ja asetin toisen jalkani hellan päälle. Lause3: Käteni osui vahingossa kulhoon. Lause4: Se putosi ja särki hellan.</w:t>
      </w:r>
    </w:p>
    <w:p>
      <w:r>
        <w:rPr>
          <w:b/>
        </w:rPr>
        <w:t xml:space="preserve">Tulos</w:t>
      </w:r>
    </w:p>
    <w:p>
      <w:r>
        <w:t xml:space="preserve">Minun oli ostettava uusi.</w:t>
      </w:r>
    </w:p>
    <w:p>
      <w:r>
        <w:rPr>
          <w:b/>
        </w:rPr>
        <w:t xml:space="preserve">Esimerkki 2.3112</w:t>
      </w:r>
    </w:p>
    <w:p>
      <w:r>
        <w:t xml:space="preserve">Lause1: Todd meni supermarkettiin ostamaan keksejä. Lause2: Hän löysi juuri sen merkin, jota hän etsi. Lause3: Todd toi keksit kassalle. Lause4: Hän kurkisti taskuunsa ja huomasi lompakon puuttuvan.</w:t>
      </w:r>
    </w:p>
    <w:p>
      <w:r>
        <w:rPr>
          <w:b/>
        </w:rPr>
        <w:t xml:space="preserve">Tulos</w:t>
      </w:r>
    </w:p>
    <w:p>
      <w:r>
        <w:t xml:space="preserve">Tom tajusi nopeasti, että hän oli jättänyt lompakkonsa kotiin.</w:t>
      </w:r>
    </w:p>
    <w:p>
      <w:r>
        <w:rPr>
          <w:b/>
        </w:rPr>
        <w:t xml:space="preserve">Esimerkki 2.3113</w:t>
      </w:r>
    </w:p>
    <w:p>
      <w:r>
        <w:t xml:space="preserve">Lause1: Lucy murjotti ympäri taloa likaisissa verkkareissa. Lause2: Hän oli masentunut eikä välittänyt kylpeä. Lause3: Viikon kuluttua Lucy alkoi voida paremmin. Lause4: Hän päätti käydä suihkussa.</w:t>
      </w:r>
    </w:p>
    <w:p>
      <w:r>
        <w:rPr>
          <w:b/>
        </w:rPr>
        <w:t xml:space="preserve">Tulos</w:t>
      </w:r>
    </w:p>
    <w:p>
      <w:r>
        <w:t xml:space="preserve">Suihkun jälkeen Lucy tunsi olevansa enemmän kuin entinen itsensä.</w:t>
      </w:r>
    </w:p>
    <w:p>
      <w:r>
        <w:rPr>
          <w:b/>
        </w:rPr>
        <w:t xml:space="preserve">Esimerkki 2.3114</w:t>
      </w:r>
    </w:p>
    <w:p>
      <w:r>
        <w:t xml:space="preserve">Lause1: Tim etsi työtä. Lause2: Kukaan ei kuitenkaan palkkaisi ketään, jolla ei ole kokemusta. Lause3: Tim päätti hankkia työharjoittelupaikan ilmaiseksi. Lause4: Hän teki kovasti töitä.</w:t>
      </w:r>
    </w:p>
    <w:p>
      <w:r>
        <w:rPr>
          <w:b/>
        </w:rPr>
        <w:t xml:space="preserve">Tulos</w:t>
      </w:r>
    </w:p>
    <w:p>
      <w:r>
        <w:t xml:space="preserve">Harjoittelun päätteeksi hän sai paljon kokemusta.</w:t>
      </w:r>
    </w:p>
    <w:p>
      <w:r>
        <w:rPr>
          <w:b/>
        </w:rPr>
        <w:t xml:space="preserve">Esimerkki 2.3115</w:t>
      </w:r>
    </w:p>
    <w:p>
      <w:r>
        <w:t xml:space="preserve">Lause1: Eve käveli kotiin ruokakaupasta. Lause2: Hänellä ei ollut autoa, joten hän kantoi ostoksiaan. Lause3: Sitten hän törmäsi naapuriinsa. Lause4: Hänen naapurinsa tarjosi hänelle kyydin.</w:t>
      </w:r>
    </w:p>
    <w:p>
      <w:r>
        <w:rPr>
          <w:b/>
        </w:rPr>
        <w:t xml:space="preserve">Tulos</w:t>
      </w:r>
    </w:p>
    <w:p>
      <w:r>
        <w:t xml:space="preserve">Eve kiitti häntä ja suostui.</w:t>
      </w:r>
    </w:p>
    <w:p>
      <w:r>
        <w:rPr>
          <w:b/>
        </w:rPr>
        <w:t xml:space="preserve">Esimerkki 2.3116</w:t>
      </w:r>
    </w:p>
    <w:p>
      <w:r>
        <w:t xml:space="preserve">Lause1: David näki työpaikkailmoituksen koulun tietokoneella. Lause2: Hän täytti hakemuksen ja lähetti sen. Lause3: Hänelle soitettiin myöhemmin samana päivänä henkilöstöhallinnosta, että hän tulisi huomenna haastatteluun. Lause4: Seuraavana päivänä David menee työhaastatteluun, joka kestää 20 minuuttia.</w:t>
      </w:r>
    </w:p>
    <w:p>
      <w:r>
        <w:rPr>
          <w:b/>
        </w:rPr>
        <w:t xml:space="preserve">Tulos</w:t>
      </w:r>
    </w:p>
    <w:p>
      <w:r>
        <w:t xml:space="preserve">Haastattelun jälkeen yritys tarjosi hänelle työtä, ja hän otti sen vastaan.</w:t>
      </w:r>
    </w:p>
    <w:p>
      <w:r>
        <w:rPr>
          <w:b/>
        </w:rPr>
        <w:t xml:space="preserve">Esimerkki 2.3117</w:t>
      </w:r>
    </w:p>
    <w:p>
      <w:r>
        <w:t xml:space="preserve">Lause1: Lorraine on aina halunnut oppia pelaamaan shakkia. Lause2: Hän pyytää isoveljeään Frediä opettamaan häntä pelaamaan. Lause3: Fred opettaa Lorrainelle kaikki shakin säännöt. Lause4: Sen jälkeen Lorraine ja Fred pelaavat shakkipeliä.</w:t>
      </w:r>
    </w:p>
    <w:p>
      <w:r>
        <w:rPr>
          <w:b/>
        </w:rPr>
        <w:t xml:space="preserve">Tulos</w:t>
      </w:r>
    </w:p>
    <w:p>
      <w:r>
        <w:t xml:space="preserve">Vaikka hän häviää ensimmäisen pelinsä, Lorraine on iloinen, että hän voi pelata.</w:t>
      </w:r>
    </w:p>
    <w:p>
      <w:r>
        <w:rPr>
          <w:b/>
        </w:rPr>
        <w:t xml:space="preserve">Esimerkki 2.3118</w:t>
      </w:r>
    </w:p>
    <w:p>
      <w:r>
        <w:t xml:space="preserve">Lause1: Mary oli energinen. Lause2: Hän päätti lähteä lenkille. Lause3: Hän etsi kotoa juoksukenkänsä. Lause4: Hän ei löytänyt niitä!</w:t>
      </w:r>
    </w:p>
    <w:p>
      <w:r>
        <w:rPr>
          <w:b/>
        </w:rPr>
        <w:t xml:space="preserve">Tulos</w:t>
      </w:r>
    </w:p>
    <w:p>
      <w:r>
        <w:t xml:space="preserve">Lopulta hän löysi juoksukenkänsä pyykkikasasta.</w:t>
      </w:r>
    </w:p>
    <w:p>
      <w:r>
        <w:rPr>
          <w:b/>
        </w:rPr>
        <w:t xml:space="preserve">Esimerkki 2.3119</w:t>
      </w:r>
    </w:p>
    <w:p>
      <w:r>
        <w:t xml:space="preserve">Lause1: Pat halusi oppia puhumaan espanjaa. Lause2: Hän päätti tutkia eri tapoja oppia. Lause3: Duolingo-sovelluksen. Lause4: Pat alkoi oppia yksinkertaisia sanoja ja lauseita.</w:t>
      </w:r>
    </w:p>
    <w:p>
      <w:r>
        <w:rPr>
          <w:b/>
        </w:rPr>
        <w:t xml:space="preserve">Tulos</w:t>
      </w:r>
    </w:p>
    <w:p>
      <w:r>
        <w:t xml:space="preserve">Muutaman viikon kuluttua hän alkoi puhua hieman sujuvasti.</w:t>
      </w:r>
    </w:p>
    <w:p>
      <w:r>
        <w:rPr>
          <w:b/>
        </w:rPr>
        <w:t xml:space="preserve">Esimerkki 2.3120</w:t>
      </w:r>
    </w:p>
    <w:p>
      <w:r>
        <w:t xml:space="preserve">Lause1: Lola löysi eräänä päivänä vaunut keskeltä korttelia. Lause2: Hän meni hakemaan sitä. Lause3: Vaunujen sisällä oli kirjekuori. Lause4: Kirjekuoressa oli kirje.</w:t>
      </w:r>
    </w:p>
    <w:p>
      <w:r>
        <w:rPr>
          <w:b/>
        </w:rPr>
        <w:t xml:space="preserve">Tulos</w:t>
      </w:r>
    </w:p>
    <w:p>
      <w:r>
        <w:t xml:space="preserve">Siinä luki: "Ensimmäinen henkilö, joka löytää nämä vaunut, saa pitää ne."</w:t>
      </w:r>
    </w:p>
    <w:p>
      <w:r>
        <w:rPr>
          <w:b/>
        </w:rPr>
        <w:t xml:space="preserve">Esimerkki 2.3121</w:t>
      </w:r>
    </w:p>
    <w:p>
      <w:r>
        <w:t xml:space="preserve">Lause1: Randy sai syntymäpäivälahjaksi uuden polkupyörän ja kypärän. Lause2: Hänen äitinsä sanoi, että hänen oli käytettävä kypärää, jos hän ajoi. Lause3: Randy ei pitänyt kypärästä, joten hän ei laittanut sitä päähänsä. Lause4: Hän törmäsi pyörällä isoon tammipuuhun.</w:t>
      </w:r>
    </w:p>
    <w:p>
      <w:r>
        <w:rPr>
          <w:b/>
        </w:rPr>
        <w:t xml:space="preserve">Tulos</w:t>
      </w:r>
    </w:p>
    <w:p>
      <w:r>
        <w:t xml:space="preserve">Randy sai tikkejä päähänsä ja hänen pyöränsä vietiin pois.</w:t>
      </w:r>
    </w:p>
    <w:p>
      <w:r>
        <w:rPr>
          <w:b/>
        </w:rPr>
        <w:t xml:space="preserve">Esimerkki 2.3122</w:t>
      </w:r>
    </w:p>
    <w:p>
      <w:r>
        <w:t xml:space="preserve">Lause1: Bob halusi papukaijan. Lause2: Hänen vanhempansa päättivät hankkia hänelle sellaisen. Lause3: Bob tajusi, että papukaijan hankkiminen oli kovaa työtä. Lause4: Hän päätti myydä papukaijan.</w:t>
      </w:r>
    </w:p>
    <w:p>
      <w:r>
        <w:rPr>
          <w:b/>
        </w:rPr>
        <w:t xml:space="preserve">Tulos</w:t>
      </w:r>
    </w:p>
    <w:p>
      <w:r>
        <w:t xml:space="preserve">Hänen vanhempansa suuttuivat ja antoivat hänelle kotiarestia vastuuttomuudesta.</w:t>
      </w:r>
    </w:p>
    <w:p>
      <w:r>
        <w:rPr>
          <w:b/>
        </w:rPr>
        <w:t xml:space="preserve">Esimerkki 2.3123</w:t>
      </w:r>
    </w:p>
    <w:p>
      <w:r>
        <w:t xml:space="preserve">Lause1: Olin hyvin hermostunut aloittaessani työni CNA:na. Lause2: Voin tuskin nukkua ensimmäistä työpäivää edeltävänä yönä. Lause3: Laitoin päälleni mahdollisimman söpöt leikkausvaatteet ja hengitin syvään. Lause4: Kävelin työhön itsevarmana, ja kaikki pitivät minua söpönä.</w:t>
      </w:r>
    </w:p>
    <w:p>
      <w:r>
        <w:rPr>
          <w:b/>
        </w:rPr>
        <w:t xml:space="preserve">Tulos</w:t>
      </w:r>
    </w:p>
    <w:p>
      <w:r>
        <w:t xml:space="preserve">Sain nopeasti ystäviä ja huomasin rakastavani uutta työtäni.</w:t>
      </w:r>
    </w:p>
    <w:p>
      <w:r>
        <w:rPr>
          <w:b/>
        </w:rPr>
        <w:t xml:space="preserve">Esimerkki 2.3124</w:t>
      </w:r>
    </w:p>
    <w:p>
      <w:r>
        <w:t xml:space="preserve">Lause1: Nick päätti mennä sokkotreffeille Annan kanssa. Lause2: Hän lähetti Annalle kuvansa, jotta Anna tietäisi, ketä hän tapaisi. Lause3: He päättivät tavata baarissa seuraavana iltana. Lause4: Nick saapui baariin myöhässä, mikä sai Annan suuttumaan.</w:t>
      </w:r>
    </w:p>
    <w:p>
      <w:r>
        <w:rPr>
          <w:b/>
        </w:rPr>
        <w:t xml:space="preserve">Tulos</w:t>
      </w:r>
    </w:p>
    <w:p>
      <w:r>
        <w:t xml:space="preserve">Anna päätti, ettei hän ollut kiinnostunut Nickistä, ja lähti.</w:t>
      </w:r>
    </w:p>
    <w:p>
      <w:r>
        <w:rPr>
          <w:b/>
        </w:rPr>
        <w:t xml:space="preserve">Esimerkki 2.3125</w:t>
      </w:r>
    </w:p>
    <w:p>
      <w:r>
        <w:t xml:space="preserve">Lause1: Oli viikko ennen joulua. Lause2: Olin yhdeksännellä kuulla raskaana enkä halunnut kävellä kaupoissa. Lause3: Minun oli kuitenkin tehtävä ostoksia. Lause4: Ostin kaiken tarvitsemani kotoa Walmartin verkkosivujen kautta.</w:t>
      </w:r>
    </w:p>
    <w:p>
      <w:r>
        <w:rPr>
          <w:b/>
        </w:rPr>
        <w:t xml:space="preserve">Tulos</w:t>
      </w:r>
    </w:p>
    <w:p>
      <w:r>
        <w:t xml:space="preserve">Tuotteet toimitettiin paikalliseen myymälääni ilmaiseksi, ja olin tyytyväinen.</w:t>
      </w:r>
    </w:p>
    <w:p>
      <w:r>
        <w:rPr>
          <w:b/>
        </w:rPr>
        <w:t xml:space="preserve">Esimerkki 2.3126</w:t>
      </w:r>
    </w:p>
    <w:p>
      <w:r>
        <w:t xml:space="preserve">Lause1: Kelly tarvitsi uudet kuulokkeet. Lause2: Kellyllä oli kuulokkeet, mutta hän tarvitsi uudet. Lause3: Hän etsi kaikkialta täydelliset kuulokkeet. Lause4: Lopulta hän löysi parin.</w:t>
      </w:r>
    </w:p>
    <w:p>
      <w:r>
        <w:rPr>
          <w:b/>
        </w:rPr>
        <w:t xml:space="preserve">Tulos</w:t>
      </w:r>
    </w:p>
    <w:p>
      <w:r>
        <w:t xml:space="preserve">Kun hän kokeili niitä, ne olivat upeat.</w:t>
      </w:r>
    </w:p>
    <w:p>
      <w:r>
        <w:rPr>
          <w:b/>
        </w:rPr>
        <w:t xml:space="preserve">Esimerkki 2.3127</w:t>
      </w:r>
    </w:p>
    <w:p>
      <w:r>
        <w:t xml:space="preserve">Lause1: Tim yritti keksiä jingleä. Lause2: Hänen piti myydä uutta tuotettaan. Lause3: Hän kieltäytyi antamasta kenenkään auttaa. Lause4: Tim mietti kovasti, mutta ei keksinyt mitään.</w:t>
      </w:r>
    </w:p>
    <w:p>
      <w:r>
        <w:rPr>
          <w:b/>
        </w:rPr>
        <w:t xml:space="preserve">Tulos</w:t>
      </w:r>
    </w:p>
    <w:p>
      <w:r>
        <w:t xml:space="preserve">Lopulta hän päätti antaa ystäviensä auttaa häntä.</w:t>
      </w:r>
    </w:p>
    <w:p>
      <w:r>
        <w:rPr>
          <w:b/>
        </w:rPr>
        <w:t xml:space="preserve">Esimerkki 2.3128</w:t>
      </w:r>
    </w:p>
    <w:p>
      <w:r>
        <w:t xml:space="preserve">Lause1: Ellie asui perunatilalla. Lause2: Eräänä vuonna hän päätti viljellä myös salaattia. Lause3: Perunat kasvoivat hyvin. Lause4: Salaatti ei kasvanut lainkaan.</w:t>
      </w:r>
    </w:p>
    <w:p>
      <w:r>
        <w:rPr>
          <w:b/>
        </w:rPr>
        <w:t xml:space="preserve">Tulos</w:t>
      </w:r>
    </w:p>
    <w:p>
      <w:r>
        <w:t xml:space="preserve">Ellie päätti pysyä tulevaisuudessa perunanviljelyssä.</w:t>
      </w:r>
    </w:p>
    <w:p>
      <w:r>
        <w:rPr>
          <w:b/>
        </w:rPr>
        <w:t xml:space="preserve">Esimerkki 2.3129</w:t>
      </w:r>
    </w:p>
    <w:p>
      <w:r>
        <w:t xml:space="preserve">Lause1: Sain huonot koetulokset viimeisestä kokeesta. Lause2: Halusin jättää kurssin kesken, koska olin demotivoitunut. Lause3: Professori oli ärtynyt kuullessaan tämän. Lause4: Hän käski minun taistella niin paljon kuin pystyt läpäistäksesi kokeen.</w:t>
      </w:r>
    </w:p>
    <w:p>
      <w:r>
        <w:rPr>
          <w:b/>
        </w:rPr>
        <w:t xml:space="preserve">Tulos</w:t>
      </w:r>
    </w:p>
    <w:p>
      <w:r>
        <w:t xml:space="preserve">Hänen neuvonsa huomioon ottaen päätin piristyä.</w:t>
      </w:r>
    </w:p>
    <w:p>
      <w:r>
        <w:rPr>
          <w:b/>
        </w:rPr>
        <w:t xml:space="preserve">Esimerkki 2.3130</w:t>
      </w:r>
    </w:p>
    <w:p>
      <w:r>
        <w:t xml:space="preserve">Lause1: Jake reputti espanjan tunnilla. Lause2: Jake ei ollut tehnyt kotitehtäviä kyseistä kurssia varten viikkoihin. Lause3: Hän kysyi, voisiko hän tehdä puuttuvat tehtävät tunnin jälkeen. Lause4: Hänen professorinsa suostui hyväksymään hänen tehtävänsä myöhästymissakkoa vastaan.</w:t>
      </w:r>
    </w:p>
    <w:p>
      <w:r>
        <w:rPr>
          <w:b/>
        </w:rPr>
        <w:t xml:space="preserve">Tulos</w:t>
      </w:r>
    </w:p>
    <w:p>
      <w:r>
        <w:t xml:space="preserve">Jake korjasi tehtävänsä ja läpäisi kurssin.</w:t>
      </w:r>
    </w:p>
    <w:p>
      <w:r>
        <w:rPr>
          <w:b/>
        </w:rPr>
        <w:t xml:space="preserve">Esimerkki 2.3131</w:t>
      </w:r>
    </w:p>
    <w:p>
      <w:r>
        <w:t xml:space="preserve">Lause1: Rich ja hänen ystävänsä menivät katsomaan Garth Brooksin konserttia. Lause2: Konsertissa oli niin paljon ihmisiä. Lause3: He saivat juotavaa ja löysivät paikkansa. Lause4: Rich lauloi mukana jokaisessa kappaleessa.</w:t>
      </w:r>
    </w:p>
    <w:p>
      <w:r>
        <w:rPr>
          <w:b/>
        </w:rPr>
        <w:t xml:space="preserve">Tulos</w:t>
      </w:r>
    </w:p>
    <w:p>
      <w:r>
        <w:t xml:space="preserve">Hänen mielestään se oli paras konsertti ikinä.</w:t>
      </w:r>
    </w:p>
    <w:p>
      <w:r>
        <w:rPr>
          <w:b/>
        </w:rPr>
        <w:t xml:space="preserve">Esimerkki 2.3132</w:t>
      </w:r>
    </w:p>
    <w:p>
      <w:r>
        <w:t xml:space="preserve">Lause1: Jack ja Diane ovat olleet yhdessä 3 vuotta. Lause2: Jack tapasi jonkun toisen. Lause3: Hän erosi Dianesta. Lause4: Jack alkoi seurustella Elizabethin kanssa.</w:t>
      </w:r>
    </w:p>
    <w:p>
      <w:r>
        <w:rPr>
          <w:b/>
        </w:rPr>
        <w:t xml:space="preserve">Tulos</w:t>
      </w:r>
    </w:p>
    <w:p>
      <w:r>
        <w:t xml:space="preserve">Jack kosi Elizabethia 6 kuukautta myöhemmin.</w:t>
      </w:r>
    </w:p>
    <w:p>
      <w:r>
        <w:rPr>
          <w:b/>
        </w:rPr>
        <w:t xml:space="preserve">Esimerkki 2.3133</w:t>
      </w:r>
    </w:p>
    <w:p>
      <w:r>
        <w:t xml:space="preserve">Lause1: Eräänä yönä minut herätti lattialautojen narina. Lause2: Yölamppua hapuillen nousin ylös sängystä. Lause3: Napsautin lamppua, mutta valo ei syttynyt. Lause4: Kuulin taas narinan.</w:t>
      </w:r>
    </w:p>
    <w:p>
      <w:r>
        <w:rPr>
          <w:b/>
        </w:rPr>
        <w:t xml:space="preserve">Tulos</w:t>
      </w:r>
    </w:p>
    <w:p>
      <w:r>
        <w:t xml:space="preserve">Yhtäkkiä kuulin naurua, mutta se oli pikkuveljeni kaakatusta.</w:t>
      </w:r>
    </w:p>
    <w:p>
      <w:r>
        <w:rPr>
          <w:b/>
        </w:rPr>
        <w:t xml:space="preserve">Esimerkki 2.3134</w:t>
      </w:r>
    </w:p>
    <w:p>
      <w:r>
        <w:t xml:space="preserve">Lause1: Johnin ystävä kertoi hänelle, että lukeminen tekisi hänestä älykkäämmän. Lause2: John kysyi, olisiko minkään aineiston lukeminen tehokasta. Lause3: Johnin ystävä sanoi, että kaikesta lukumateriaalista ei ole hyötyä. Lause4: John päätti tutkia kaikkien aikojen suurimpien johtajien teoksia.</w:t>
      </w:r>
    </w:p>
    <w:p>
      <w:r>
        <w:rPr>
          <w:b/>
        </w:rPr>
        <w:t xml:space="preserve">Tulos</w:t>
      </w:r>
    </w:p>
    <w:p>
      <w:r>
        <w:t xml:space="preserve">Johannes tunsi itsensä fiksummaksi tutkittuaan näiden johtajien töitä.</w:t>
      </w:r>
    </w:p>
    <w:p>
      <w:r>
        <w:rPr>
          <w:b/>
        </w:rPr>
        <w:t xml:space="preserve">Esimerkki 2.3135</w:t>
      </w:r>
    </w:p>
    <w:p>
      <w:r>
        <w:t xml:space="preserve">Lause1: Cape Codissa. Lause2: Menimme veneellä syvänmeren kalastukseen. Lause3: Vaikka olin vasta seitsemänvuotias, sain valtavan kampelan. Lause4: Me annoimme heidän fileoida sen ja valmistaa sen meille.</w:t>
      </w:r>
    </w:p>
    <w:p>
      <w:r>
        <w:rPr>
          <w:b/>
        </w:rPr>
        <w:t xml:space="preserve">Tulos</w:t>
      </w:r>
    </w:p>
    <w:p>
      <w:r>
        <w:t xml:space="preserve">Se oli niin herkullista, kun veimme sen kotiin keitettäväksi.</w:t>
      </w:r>
    </w:p>
    <w:p>
      <w:r>
        <w:rPr>
          <w:b/>
        </w:rPr>
        <w:t xml:space="preserve">Esimerkki 2.3136</w:t>
      </w:r>
    </w:p>
    <w:p>
      <w:r>
        <w:t xml:space="preserve">Lause1: Michellellä oli perjantaina suuri koe. Lause2: Hän luuli opiskelleensa sitä varten ahkerasti koko viikon. Lause3: Hän ja hänen ystävänsä kokoontuivat edellisenä iltana yhteen lukemaan läksyjä. Lause4: Michelle järkyttyi huomatessaan, että hän oli opiskellut väärää kirjaa.</w:t>
      </w:r>
    </w:p>
    <w:p>
      <w:r>
        <w:rPr>
          <w:b/>
        </w:rPr>
        <w:t xml:space="preserve">Tulos</w:t>
      </w:r>
    </w:p>
    <w:p>
      <w:r>
        <w:t xml:space="preserve">Molemmat nauroivat jonkin aikaa ja ahersivat erityisen kovaa.</w:t>
      </w:r>
    </w:p>
    <w:p>
      <w:r>
        <w:rPr>
          <w:b/>
        </w:rPr>
        <w:t xml:space="preserve">Esimerkki 2.3137</w:t>
      </w:r>
    </w:p>
    <w:p>
      <w:r>
        <w:t xml:space="preserve">Lause1: Betty oli innoissaan, kun John pyysi häntä konserttiin. Lause2: He seisoivat nyt jonossa päästäkseen konserttisaliin. Lause3: Betty oli hermostunut, koska hän ei ollut koskaan käynyt klassisen musiikin konsertissa. Lause4: Sekä hän että John olivat pukeutuneet juhlapukuihin.</w:t>
      </w:r>
    </w:p>
    <w:p>
      <w:r>
        <w:rPr>
          <w:b/>
        </w:rPr>
        <w:t xml:space="preserve">Tulos</w:t>
      </w:r>
    </w:p>
    <w:p>
      <w:r>
        <w:t xml:space="preserve">Konsertin päätteeksi Betty oli oppinut arvostamaan Bachia paremmin.</w:t>
      </w:r>
    </w:p>
    <w:p>
      <w:r>
        <w:rPr>
          <w:b/>
        </w:rPr>
        <w:t xml:space="preserve">Esimerkki 2.3138</w:t>
      </w:r>
    </w:p>
    <w:p>
      <w:r>
        <w:t xml:space="preserve">Lause1: Janice pukeutui kouluun lempimekkoonsa violettiin. Lause2: Janice oli innoissaan siitä, että hän oli ainoa tyttö, jolla oli hieno violetti mekko. Lause3: Kun hän saapui paikalle, Alicella oli yllään sama violetti mekko! Lause4: Janice oli aluksi vihainen.</w:t>
      </w:r>
    </w:p>
    <w:p>
      <w:r>
        <w:rPr>
          <w:b/>
        </w:rPr>
        <w:t xml:space="preserve">Tulos</w:t>
      </w:r>
    </w:p>
    <w:p>
      <w:r>
        <w:t xml:space="preserve">Sitten hän päätti, että hän ja Alice voisivat olla kaksoset!</w:t>
      </w:r>
    </w:p>
    <w:p>
      <w:r>
        <w:rPr>
          <w:b/>
        </w:rPr>
        <w:t xml:space="preserve">Esimerkki 2.3139</w:t>
      </w:r>
    </w:p>
    <w:p>
      <w:r>
        <w:t xml:space="preserve">Lause1: Gary on erittäin hyvä koripallossa, mutta hänen isänsä on parempi. Lause2: Niinpä Gary harjoitteli joka ikinen päivä, jotta hän voisi voittaa isänsä. Lause3: Lopulta Gary haastoi isänsä 1 vastaan 1 -peliin. Lause4: Hänen isänsä oli järkyttynyt siitä, miten paljon paremmaksi Gary tuli!</w:t>
      </w:r>
    </w:p>
    <w:p>
      <w:r>
        <w:rPr>
          <w:b/>
        </w:rPr>
        <w:t xml:space="preserve">Tulos</w:t>
      </w:r>
    </w:p>
    <w:p>
      <w:r>
        <w:t xml:space="preserve">Gary päihitti isänsä lopulta yhdellä pisteellä ja on nyt parempi kuin tämä.</w:t>
      </w:r>
    </w:p>
    <w:p>
      <w:r>
        <w:rPr>
          <w:b/>
        </w:rPr>
        <w:t xml:space="preserve">Esimerkki 2.3140</w:t>
      </w:r>
    </w:p>
    <w:p>
      <w:r>
        <w:t xml:space="preserve">Lause1: Eräänä yönä lapset halusivat nukkua takakuistilla. Lause2: Laitoimme makuupussit ja tyynyt. Lause3: Vietimme tuntikausia katsellen tähtiä. Lause4: Becca oli niin innoissaan nähdessään tähdenlennon.</w:t>
      </w:r>
    </w:p>
    <w:p>
      <w:r>
        <w:rPr>
          <w:b/>
        </w:rPr>
        <w:t xml:space="preserve">Tulos</w:t>
      </w:r>
    </w:p>
    <w:p>
      <w:r>
        <w:t xml:space="preserve">Yö oli rauhallinen ja hiljainen.</w:t>
      </w:r>
    </w:p>
    <w:p>
      <w:r>
        <w:rPr>
          <w:b/>
        </w:rPr>
        <w:t xml:space="preserve">Esimerkki 2.3141</w:t>
      </w:r>
    </w:p>
    <w:p>
      <w:r>
        <w:t xml:space="preserve">Lause1: Chad soitti huiluaan kykykilpailussa. Lause2: Hän halusi ensimmäisen palkinnon, koska se oli iso pokaali. Lause3: Mutta sitten he ilmoittivat, että hän oli voittanut toisen sijan. Lause4: Chad näki, että toinen palkinto oli kiiltävä mitali.</w:t>
      </w:r>
    </w:p>
    <w:p>
      <w:r>
        <w:rPr>
          <w:b/>
        </w:rPr>
        <w:t xml:space="preserve">Tulos</w:t>
      </w:r>
    </w:p>
    <w:p>
      <w:r>
        <w:t xml:space="preserve">Hän päätti, että hänelle kelpasi sittenkin toinen sija!</w:t>
      </w:r>
    </w:p>
    <w:p>
      <w:r>
        <w:rPr>
          <w:b/>
        </w:rPr>
        <w:t xml:space="preserve">Esimerkki 2.3142</w:t>
      </w:r>
    </w:p>
    <w:p>
      <w:r>
        <w:t xml:space="preserve">Lause1: Randy käytti melkein tunnin siivoamalla kaikki astiat kotonaan. Lause2: Hän oli iloinen nähdessään keittiönsä vihdoin siivottuna. Lause3: Mutta kun hän ja hänen perheensä söivät päivällistä, keittiöstä tuli sotkuinen. Lause4: Randy oli liian väsynyt tiskaamaan taas.</w:t>
      </w:r>
    </w:p>
    <w:p>
      <w:r>
        <w:rPr>
          <w:b/>
        </w:rPr>
        <w:t xml:space="preserve">Tulos</w:t>
      </w:r>
    </w:p>
    <w:p>
      <w:r>
        <w:t xml:space="preserve">Eikä kukaan muu halunnut auttaa.</w:t>
      </w:r>
    </w:p>
    <w:p>
      <w:r>
        <w:rPr>
          <w:b/>
        </w:rPr>
        <w:t xml:space="preserve">Esimerkki 2.3143</w:t>
      </w:r>
    </w:p>
    <w:p>
      <w:r>
        <w:t xml:space="preserve">Lause1: Minulla on kaksi ihanaa kissaa. Lause2: Ne herättävät minut joka päivä kertomaan, että ne haluavat syödä aamiaista. Lause3: Jos en nouse sängystä nopeasti, ne seisovat vartalollani ja määkimään. Lause4: Kun vihdoin nousen sängystä, ne juoksevat keittiöön.</w:t>
      </w:r>
    </w:p>
    <w:p>
      <w:r>
        <w:rPr>
          <w:b/>
        </w:rPr>
        <w:t xml:space="preserve">Tulos</w:t>
      </w:r>
    </w:p>
    <w:p>
      <w:r>
        <w:t xml:space="preserve">Tapaan ne keittiössä ja syötän niille tonnikalaa.</w:t>
      </w:r>
    </w:p>
    <w:p>
      <w:r>
        <w:rPr>
          <w:b/>
        </w:rPr>
        <w:t xml:space="preserve">Esimerkki 2.3144</w:t>
      </w:r>
    </w:p>
    <w:p>
      <w:r>
        <w:t xml:space="preserve">Lause1: Robert halusi hyvän tietokoneen. Lause2: Hän etsi loputtomasti hyvää tietokonetta. Lause3: Hän päätti mennä kaupungin laidalla sijaitsevaan tietokonekauppaan. Lause4: Hän löysi täydellisen tietokoneen edulliseen hintaan.</w:t>
      </w:r>
    </w:p>
    <w:p>
      <w:r>
        <w:rPr>
          <w:b/>
        </w:rPr>
        <w:t xml:space="preserve">Tulos</w:t>
      </w:r>
    </w:p>
    <w:p>
      <w:r>
        <w:t xml:space="preserve">Robert päätyi lataamaan satoja pelejä uudelle tietokoneelleen.</w:t>
      </w:r>
    </w:p>
    <w:p>
      <w:r>
        <w:rPr>
          <w:b/>
        </w:rPr>
        <w:t xml:space="preserve">Esimerkki 2.3145</w:t>
      </w:r>
    </w:p>
    <w:p>
      <w:r>
        <w:t xml:space="preserve">Lause1: Miken koira oli nälkäinen. Lause2: Hän huomasi, että koiranruoka oli loppunut. Lause3: Mike lähti kauppaan ostamaan koiranruokaa. Lause4: Mike maksoi kaupassa 20 dollaria koiranruokapussista.</w:t>
      </w:r>
    </w:p>
    <w:p>
      <w:r>
        <w:rPr>
          <w:b/>
        </w:rPr>
        <w:t xml:space="preserve">Tulos</w:t>
      </w:r>
    </w:p>
    <w:p>
      <w:r>
        <w:t xml:space="preserve">Hän ruokki koiransa, kun hän tuli kotiin, ja se oli onnellinen.</w:t>
      </w:r>
    </w:p>
    <w:p>
      <w:r>
        <w:rPr>
          <w:b/>
        </w:rPr>
        <w:t xml:space="preserve">Esimerkki 2.3146</w:t>
      </w:r>
    </w:p>
    <w:p>
      <w:r>
        <w:t xml:space="preserve">Lause1: Lause2: Nuori nainen oli todella huolissaan haastattelustaan: Hän valvoi koko yön peläten haastattelua. Lause3: Seuraavana päivänä hän tarvitsi kaiken rohkeutensa päästäkseen haastatteluun. Lause4: Hän pärjäsi hyvin ja hänelle tarjottiin paikkaa.</w:t>
      </w:r>
    </w:p>
    <w:p>
      <w:r>
        <w:rPr>
          <w:b/>
        </w:rPr>
        <w:t xml:space="preserve">Tulos</w:t>
      </w:r>
    </w:p>
    <w:p>
      <w:r>
        <w:t xml:space="preserve">Nyt hän ihmettelee, miksi hän hermostuu niin paljon.</w:t>
      </w:r>
    </w:p>
    <w:p>
      <w:r>
        <w:rPr>
          <w:b/>
        </w:rPr>
        <w:t xml:space="preserve">Esimerkki 2.3147</w:t>
      </w:r>
    </w:p>
    <w:p>
      <w:r>
        <w:t xml:space="preserve">Lause1: Charles ja hänen poikansa menivät eläintarhaan. Lause2: Hänen poikansa piti kovasti apinoista. Lause3: He menivät eläintarhan apinahäkkiin. Lause4: Hänen poikansa pilkkasi ja juoksi apinoiden kanssa aitauksen vieressä.</w:t>
      </w:r>
    </w:p>
    <w:p>
      <w:r>
        <w:rPr>
          <w:b/>
        </w:rPr>
        <w:t xml:space="preserve">Tulos</w:t>
      </w:r>
    </w:p>
    <w:p>
      <w:r>
        <w:t xml:space="preserve">Hänen pojallaan oli niin hauskaa, että hän nukahti hymyillen kotimatkalla.</w:t>
      </w:r>
    </w:p>
    <w:p>
      <w:r>
        <w:rPr>
          <w:b/>
        </w:rPr>
        <w:t xml:space="preserve">Esimerkki 2.3148</w:t>
      </w:r>
    </w:p>
    <w:p>
      <w:r>
        <w:t xml:space="preserve">Lause1: Bryan oli juoksemassa ja huomasi, että hänen kenkänsä oli revennyt. Lause2: Bryanin oli pakko mennä kotiin hakemaan varakenkänsä. Lause3: Sitten hän ajoi lähimpään big 5 -urheilukauppaan ja osti kengät. Lause4: Uusien juoksukenkiensä kanssa hän lähti taas juoksemaan.</w:t>
      </w:r>
    </w:p>
    <w:p>
      <w:r>
        <w:rPr>
          <w:b/>
        </w:rPr>
        <w:t xml:space="preserve">Tulos</w:t>
      </w:r>
    </w:p>
    <w:p>
      <w:r>
        <w:t xml:space="preserve">Bryania harmitti, mutta hän oli iloinen, että hän pystyi jatkamaan juoksemista.</w:t>
      </w:r>
    </w:p>
    <w:p>
      <w:r>
        <w:rPr>
          <w:b/>
        </w:rPr>
        <w:t xml:space="preserve">Esimerkki 2.3149</w:t>
      </w:r>
    </w:p>
    <w:p>
      <w:r>
        <w:t xml:space="preserve">Lause1: David pakkasi pieneen reppuun tavaransa. Lause2: Hän otti taksin rautatieasemalle. Lause3: Hän nousi Albuquerqueen menevään junaan. Lause4: Keskellä yötä hän saapui.</w:t>
      </w:r>
    </w:p>
    <w:p>
      <w:r>
        <w:rPr>
          <w:b/>
        </w:rPr>
        <w:t xml:space="preserve">Tulos</w:t>
      </w:r>
    </w:p>
    <w:p>
      <w:r>
        <w:t xml:space="preserve">Laura odotti oman pienen matkalaukkunsa kanssa.</w:t>
      </w:r>
    </w:p>
    <w:p>
      <w:r>
        <w:rPr>
          <w:b/>
        </w:rPr>
        <w:t xml:space="preserve">Esimerkki 2.3150</w:t>
      </w:r>
    </w:p>
    <w:p>
      <w:r>
        <w:t xml:space="preserve">Lause1: Billy vihaa läksyjen tekemistä. Lause2: Hänen arvosanansa alkoivat romahtaa. Lause3: Billyn äiti palkkasi pojalleen opettajan. Lause4: Opettaja teki oppimisesta Billylle hauskaa.</w:t>
      </w:r>
    </w:p>
    <w:p>
      <w:r>
        <w:rPr>
          <w:b/>
        </w:rPr>
        <w:t xml:space="preserve">Tulos</w:t>
      </w:r>
    </w:p>
    <w:p>
      <w:r>
        <w:t xml:space="preserve">Billy tekee nyt läksynsä joka päivä.</w:t>
      </w:r>
    </w:p>
    <w:p>
      <w:r>
        <w:rPr>
          <w:b/>
        </w:rPr>
        <w:t xml:space="preserve">Esimerkki 2.3151</w:t>
      </w:r>
    </w:p>
    <w:p>
      <w:r>
        <w:t xml:space="preserve">Lause1: Abby oli kutsuttu Taylor Swiftin konserttiin. Lause2: Hän oli innoissaan osallistumisestaan. Lause3: Heti kun hän meni sinne, se oli täynnä. Lause4: Abbyllä oli hauskaa kaikkien laulujen kanssa.</w:t>
      </w:r>
    </w:p>
    <w:p>
      <w:r>
        <w:rPr>
          <w:b/>
        </w:rPr>
        <w:t xml:space="preserve">Tulos</w:t>
      </w:r>
    </w:p>
    <w:p>
      <w:r>
        <w:t xml:space="preserve">Hän ei malttanut odottaa uuden albumin ostamista.</w:t>
      </w:r>
    </w:p>
    <w:p>
      <w:r>
        <w:rPr>
          <w:b/>
        </w:rPr>
        <w:t xml:space="preserve">Esimerkki 2.3152</w:t>
      </w:r>
    </w:p>
    <w:p>
      <w:r>
        <w:t xml:space="preserve">Lause1: Larry pelasi koripalloa. Lause2: Hän harjoitteli kolmen pisteen heittoja. Lause3: Hänen koripallonsa putosi jokeen, kun hän yritti heittää. Lause4: Larry juoksi koripallonsa perässä.</w:t>
      </w:r>
    </w:p>
    <w:p>
      <w:r>
        <w:rPr>
          <w:b/>
        </w:rPr>
        <w:t xml:space="preserve">Tulos</w:t>
      </w:r>
    </w:p>
    <w:p>
      <w:r>
        <w:t xml:space="preserve">Joki vei hänen koripallonsa koko matkan virtaa pitkin.</w:t>
      </w:r>
    </w:p>
    <w:p>
      <w:r>
        <w:rPr>
          <w:b/>
        </w:rPr>
        <w:t xml:space="preserve">Esimerkki 2.3153</w:t>
      </w:r>
    </w:p>
    <w:p>
      <w:r>
        <w:t xml:space="preserve">Lause1: Terry oli innokas moottoripyöräilijä. Lause2: Hän rakasti pyöräänsä hyvin paljon. Lause3: Terry ajoi eräänä päivänä ja tunsi molempien pyörien menettävän pidon. Lause4: Terry katsoi renkaitaan ja huomasi, että niissä oli vain vähän kulutuspintaa.</w:t>
      </w:r>
    </w:p>
    <w:p>
      <w:r>
        <w:rPr>
          <w:b/>
        </w:rPr>
        <w:t xml:space="preserve">Tulos</w:t>
      </w:r>
    </w:p>
    <w:p>
      <w:r>
        <w:t xml:space="preserve">Terry osti moottoripyöräänsä pikaisesti uudet renkaat.</w:t>
      </w:r>
    </w:p>
    <w:p>
      <w:r>
        <w:rPr>
          <w:b/>
        </w:rPr>
        <w:t xml:space="preserve">Esimerkki 2.3154</w:t>
      </w:r>
    </w:p>
    <w:p>
      <w:r>
        <w:t xml:space="preserve">Lause1: Elizabeth on hyvin kunnollinen nainen. Lause2: Hän on aina hyvin huoliteltu. Lause3: Eräänä päivänä hän käveli kauppaan ja näki lätäkön. Lause4: Hän yritti kävellä lätäkön ympäri, mutta menetti tasapainonsa.</w:t>
      </w:r>
    </w:p>
    <w:p>
      <w:r>
        <w:rPr>
          <w:b/>
        </w:rPr>
        <w:t xml:space="preserve">Tulos</w:t>
      </w:r>
    </w:p>
    <w:p>
      <w:r>
        <w:t xml:space="preserve">Elizabeth kaatui ja laskeutui suoraan lätäkköön, jossa oli mutaa.</w:t>
      </w:r>
    </w:p>
    <w:p>
      <w:r>
        <w:rPr>
          <w:b/>
        </w:rPr>
        <w:t xml:space="preserve">Esimerkki 2.3155</w:t>
      </w:r>
    </w:p>
    <w:p>
      <w:r>
        <w:t xml:space="preserve">Lause1: Amy käytti lempikenkiään syntymäpäiväjuhlissaan. Lause2: Hän tajusi juhlissa, että vaikka kengät olivatkin kauniit, ne satuttivat hänen jalkojaan. Lause3: Amy päätti istua nurkassa ja riisua kenkänsä hetkeksi. Lause4: Amy laittoi kenkänsä tuolinsa sivulle.</w:t>
      </w:r>
    </w:p>
    <w:p>
      <w:r>
        <w:rPr>
          <w:b/>
        </w:rPr>
        <w:t xml:space="preserve">Tulos</w:t>
      </w:r>
    </w:p>
    <w:p>
      <w:r>
        <w:t xml:space="preserve">Amy järkyttyi, kun hänen kenkänsä varastettiin.</w:t>
      </w:r>
    </w:p>
    <w:p>
      <w:r>
        <w:rPr>
          <w:b/>
        </w:rPr>
        <w:t xml:space="preserve">Esimerkki 2.3156</w:t>
      </w:r>
    </w:p>
    <w:p>
      <w:r>
        <w:t xml:space="preserve">Lause1: Jones harjoitteli joka ilta. Lause2: Eräänä iltana hän teki sitä hieman liikaa. Lause3: Hän pyörtyi lopulta. Lause4: Hän heräsi tunteja myöhemmin.</w:t>
      </w:r>
    </w:p>
    <w:p>
      <w:r>
        <w:rPr>
          <w:b/>
        </w:rPr>
        <w:t xml:space="preserve">Tulos</w:t>
      </w:r>
    </w:p>
    <w:p>
      <w:r>
        <w:t xml:space="preserve">Hän makasi oman verensä lammikossa.</w:t>
      </w:r>
    </w:p>
    <w:p>
      <w:r>
        <w:rPr>
          <w:b/>
        </w:rPr>
        <w:t xml:space="preserve">Esimerkki 2.3157</w:t>
      </w:r>
    </w:p>
    <w:p>
      <w:r>
        <w:t xml:space="preserve">Lause1: Tia oli eräänä päivänä patikoimassa. Lause2: Häntä alkoi yhtäkkiä janottaa kovasti. Lause3: Hänen vesikannunsa oli tyhjä, joten hän joi läheisestä purosta. Lause4: Mutta pian hänen vatsaansa kouristeli hirveästi!</w:t>
      </w:r>
    </w:p>
    <w:p>
      <w:r>
        <w:rPr>
          <w:b/>
        </w:rPr>
        <w:t xml:space="preserve">Tulos</w:t>
      </w:r>
    </w:p>
    <w:p>
      <w:r>
        <w:t xml:space="preserve">Tia tajusi, ettei hänen olisi pitänyt juoda käsittelemätöntä vettä.</w:t>
      </w:r>
    </w:p>
    <w:p>
      <w:r>
        <w:rPr>
          <w:b/>
        </w:rPr>
        <w:t xml:space="preserve">Esimerkki 2.3158</w:t>
      </w:r>
    </w:p>
    <w:p>
      <w:r>
        <w:t xml:space="preserve">Lause1: Maanviljelijä oli kyntämässä peltoaan, kun hänen auransa osui johonkin. Lause2: Maanviljelijä luuli törmänneensä kiveen, joten hänen täytyi kaivaa se pois. Lause3: Kun hän alkoi kaivaa, hän huomasi, että se oli iso luu. Lause4: Paleontologi tuli ja kaivoi mammutin luun esiin.</w:t>
      </w:r>
    </w:p>
    <w:p>
      <w:r>
        <w:rPr>
          <w:b/>
        </w:rPr>
        <w:t xml:space="preserve">Tulos</w:t>
      </w:r>
    </w:p>
    <w:p>
      <w:r>
        <w:t xml:space="preserve">Maanviljelijä lahjoitti mammutin luun yliopiston museolle.</w:t>
      </w:r>
    </w:p>
    <w:p>
      <w:r>
        <w:rPr>
          <w:b/>
        </w:rPr>
        <w:t xml:space="preserve">Esimerkki 2.3159</w:t>
      </w:r>
    </w:p>
    <w:p>
      <w:r>
        <w:t xml:space="preserve">Lause1: Jordan etsi uutta asuntoa. Lause2: Hän tarkisti netistä ja paikallislehdestä, oliko asuntoja avoinna. Lause3: Hän tapasi Melissan ja katseli hänen vapaita asuntojaan. Lause4: Hän löysi yhden, josta hän todella piti!</w:t>
      </w:r>
    </w:p>
    <w:p>
      <w:r>
        <w:rPr>
          <w:b/>
        </w:rPr>
        <w:t xml:space="preserve">Tulos</w:t>
      </w:r>
    </w:p>
    <w:p>
      <w:r>
        <w:t xml:space="preserve">Jordan allekirjoitti uuden asunnon vuokrasopimuksen.</w:t>
      </w:r>
    </w:p>
    <w:p>
      <w:r>
        <w:rPr>
          <w:b/>
        </w:rPr>
        <w:t xml:space="preserve">Esimerkki 2.3160</w:t>
      </w:r>
    </w:p>
    <w:p>
      <w:r>
        <w:t xml:space="preserve">Lause1: Ana oli vain vuoden vanha, ja hänellä oli yllään pieni vihreä uimapuku. Lause2: Hänen äitinsä istutti Anan hiekalle ja antoi hänelle lelulapion Lause3: "Katso, And", äiti sanoi ja osoitti hiekkaan. Lause4: Ana kaivoi hiekkaa ja huomasi, että hiekka kasaantui muodoiksi.</w:t>
      </w:r>
    </w:p>
    <w:p>
      <w:r>
        <w:rPr>
          <w:b/>
        </w:rPr>
        <w:t xml:space="preserve">Tulos</w:t>
      </w:r>
    </w:p>
    <w:p>
      <w:r>
        <w:t xml:space="preserve">Ana teki hiekan muotoja, kunnes oli aika lähteä, ja hän oli onnellinen.</w:t>
      </w:r>
    </w:p>
    <w:p>
      <w:r>
        <w:rPr>
          <w:b/>
        </w:rPr>
        <w:t xml:space="preserve">Esimerkki 2.3161</w:t>
      </w:r>
    </w:p>
    <w:p>
      <w:r>
        <w:t xml:space="preserve">Lause1: Amy oli viikonlopun äitinsä luona. Lause2: Hänen veljentyttärensä pyysi häntä istumaan kuistille, jotta he voisivat ajaa pyörällä. Lause3: Amy istui kuistilla vahtimassa lapsia. Lause4: Amy tajusi, että he olivat ajaneet pidemmälle kuin hän oli sanonut.</w:t>
      </w:r>
    </w:p>
    <w:p>
      <w:r>
        <w:rPr>
          <w:b/>
        </w:rPr>
        <w:t xml:space="preserve">Tulos</w:t>
      </w:r>
    </w:p>
    <w:p>
      <w:r>
        <w:t xml:space="preserve">He olivat järkyttyneitä, kun hän käski heitä laittamaan pyörät ylös ja menemään sisälle.</w:t>
      </w:r>
    </w:p>
    <w:p>
      <w:r>
        <w:rPr>
          <w:b/>
        </w:rPr>
        <w:t xml:space="preserve">Esimerkki 2.3162</w:t>
      </w:r>
    </w:p>
    <w:p>
      <w:r>
        <w:t xml:space="preserve">Lause1: Jess halusi nähdä musikaalin Hamilton. Lause2: Hän soitti lipputoimistoon ostaakseen liput. Lause3: Lipunmyyjä sanoi, että esitys oli loppuunmyyty. Lause4: Jess löysi lippuja craigslistiltä.</w:t>
      </w:r>
    </w:p>
    <w:p>
      <w:r>
        <w:rPr>
          <w:b/>
        </w:rPr>
        <w:t xml:space="preserve">Tulos</w:t>
      </w:r>
    </w:p>
    <w:p>
      <w:r>
        <w:t xml:space="preserve">Jess näki Hamiltonin ja piti siitä.</w:t>
      </w:r>
    </w:p>
    <w:p>
      <w:r>
        <w:rPr>
          <w:b/>
        </w:rPr>
        <w:t xml:space="preserve">Esimerkki 2.3163</w:t>
      </w:r>
    </w:p>
    <w:p>
      <w:r>
        <w:t xml:space="preserve">Lause1: Sain juuri hammasraudat. Lause2: Oikomishammaslääkäri kielsi minua pureskelemasta purukumia. Lause3: En viitsinyt kuunnella häntä. Lause4: Minä pureskelin purukumia.</w:t>
      </w:r>
    </w:p>
    <w:p>
      <w:r>
        <w:rPr>
          <w:b/>
        </w:rPr>
        <w:t xml:space="preserve">Tulos</w:t>
      </w:r>
    </w:p>
    <w:p>
      <w:r>
        <w:t xml:space="preserve">Se juuttui hammasrautoihini, ja jouduin maksamaan vahinkojen korjaamisesta.</w:t>
      </w:r>
    </w:p>
    <w:p>
      <w:r>
        <w:rPr>
          <w:b/>
        </w:rPr>
        <w:t xml:space="preserve">Esimerkki 2.3164</w:t>
      </w:r>
    </w:p>
    <w:p>
      <w:r>
        <w:t xml:space="preserve">Lause1: Lisa aikoi syödä lounaaksi tähteitä. Lause2: Hän odotti koko aamun innolla ruokaansa. Lause3: Lounasaikaan hän meni hakemaan ruokaa. Lause4: Hän huomasi, että kaikki oli mennyt pilalle.</w:t>
      </w:r>
    </w:p>
    <w:p>
      <w:r>
        <w:rPr>
          <w:b/>
        </w:rPr>
        <w:t xml:space="preserve">Tulos</w:t>
      </w:r>
    </w:p>
    <w:p>
      <w:r>
        <w:t xml:space="preserve">Hän heitti ruoan vastentahtoisesti pois.</w:t>
      </w:r>
    </w:p>
    <w:p>
      <w:r>
        <w:rPr>
          <w:b/>
        </w:rPr>
        <w:t xml:space="preserve">Esimerkki 2.3165</w:t>
      </w:r>
    </w:p>
    <w:p>
      <w:r>
        <w:t xml:space="preserve">Lause1: Jim meni rannalle. Lause2: Hän laittoi lompakkonsa uimahousuihinsa. Lause3: Hänen siskonsa heitti hänet veteen. Lause4: Hänen lompakkonsa putosi ulos ja katosi.</w:t>
      </w:r>
    </w:p>
    <w:p>
      <w:r>
        <w:rPr>
          <w:b/>
        </w:rPr>
        <w:t xml:space="preserve">Tulos</w:t>
      </w:r>
    </w:p>
    <w:p>
      <w:r>
        <w:t xml:space="preserve">Jim oli vihainen siskolleen.</w:t>
      </w:r>
    </w:p>
    <w:p>
      <w:r>
        <w:rPr>
          <w:b/>
        </w:rPr>
        <w:t xml:space="preserve">Esimerkki 2.3166</w:t>
      </w:r>
    </w:p>
    <w:p>
      <w:r>
        <w:t xml:space="preserve">Lause1: Bella meni äitinsä kanssa kauppaan. Lause2: Hän istui ostoskärryissä, kun he tekivät ostoksia. Lause3: Bella oli kärsivällinen ja hyvin käyttäytynyt koko ajan. Lause4: Hänen äitinsä päätti, että Bella ansaitsee palkinnon käytöksestään.</w:t>
      </w:r>
    </w:p>
    <w:p>
      <w:r>
        <w:rPr>
          <w:b/>
        </w:rPr>
        <w:t xml:space="preserve">Tulos</w:t>
      </w:r>
    </w:p>
    <w:p>
      <w:r>
        <w:t xml:space="preserve">Bella yllätettiin uudella nukella.</w:t>
      </w:r>
    </w:p>
    <w:p>
      <w:r>
        <w:rPr>
          <w:b/>
        </w:rPr>
        <w:t xml:space="preserve">Esimerkki 2.3167</w:t>
      </w:r>
    </w:p>
    <w:p>
      <w:r>
        <w:t xml:space="preserve">Lause1: Maurice etsii jotain hyvää aamiaiseksi. Lause2: Hän syö mielellään pekonia, mutta tietää, että se on epäterveellistä. Lause3: Maurice valmistaa kaurapuuroa aamiaiseksi. Lause4: Hän sylkee ensimmäisen suupalan pois ja toivoo pekonia.</w:t>
      </w:r>
    </w:p>
    <w:p>
      <w:r>
        <w:rPr>
          <w:b/>
        </w:rPr>
        <w:t xml:space="preserve">Tulos</w:t>
      </w:r>
    </w:p>
    <w:p>
      <w:r>
        <w:t xml:space="preserve">Maurice päättää sen sijaan paistaa pekonia.</w:t>
      </w:r>
    </w:p>
    <w:p>
      <w:r>
        <w:rPr>
          <w:b/>
        </w:rPr>
        <w:t xml:space="preserve">Esimerkki 2.3168</w:t>
      </w:r>
    </w:p>
    <w:p>
      <w:r>
        <w:t xml:space="preserve">Lause1: Petra ei pitänyt punaisista hiuksistaan. Lause2: Hän päätti itse vaalentaa hiuksensa. Lause3: Kauniin vaalean sijaan hänen hiuksistaan tuli oranssit. Lause4: Hän soitti kampaamoon varatakseen ajan seuraavalle päivälle.</w:t>
      </w:r>
    </w:p>
    <w:p>
      <w:r>
        <w:rPr>
          <w:b/>
        </w:rPr>
        <w:t xml:space="preserve">Tulos</w:t>
      </w:r>
    </w:p>
    <w:p>
      <w:r>
        <w:t xml:space="preserve">Petra oli iloinen siitä, että kampaaja sai hänen hiuksensa kuntoon.</w:t>
      </w:r>
    </w:p>
    <w:p>
      <w:r>
        <w:rPr>
          <w:b/>
        </w:rPr>
        <w:t xml:space="preserve">Esimerkki 2.3169</w:t>
      </w:r>
    </w:p>
    <w:p>
      <w:r>
        <w:t xml:space="preserve">Lause1: Soitin Otterbox-yhtiölle rikkoutuneesta puhelimeni kotelosta. Lause2: Soitin maanantai-iltana töiden jälkeen. Lause3: Kukaan ei vastannut puheluuni. Lause4: Odotin viikon, että minulle soitettiin takaisin.</w:t>
      </w:r>
    </w:p>
    <w:p>
      <w:r>
        <w:rPr>
          <w:b/>
        </w:rPr>
        <w:t xml:space="preserve">Tulos</w:t>
      </w:r>
    </w:p>
    <w:p>
      <w:r>
        <w:t xml:space="preserve">He lähettivät sattumanvaraisesti uuden puhelimen kotelon kotiini ilmaiseksi!</w:t>
      </w:r>
    </w:p>
    <w:p>
      <w:r>
        <w:rPr>
          <w:b/>
        </w:rPr>
        <w:t xml:space="preserve">Esimerkki 2.3170</w:t>
      </w:r>
    </w:p>
    <w:p>
      <w:r>
        <w:t xml:space="preserve">Lause1: Muurahaispesä vaahteran lähellä valmistautui hyökkäykseen. Lause2: Muurahaiskuningatar lähetti viestejä armeijan muurahaisille. Lause3: Armeijamuurahaiset valmistautuivat ja lähtivät kohti viholliskukkulaa. Lause4: Kun armeija saapui paikalle, ne tuhosivat viholliskukkulan armottomasti.</w:t>
      </w:r>
    </w:p>
    <w:p>
      <w:r>
        <w:rPr>
          <w:b/>
        </w:rPr>
        <w:t xml:space="preserve">Tulos</w:t>
      </w:r>
    </w:p>
    <w:p>
      <w:r>
        <w:t xml:space="preserve">Muurahaiskuningatar siirtyi tilavammalle naapurikukkulalle.</w:t>
      </w:r>
    </w:p>
    <w:p>
      <w:r>
        <w:rPr>
          <w:b/>
        </w:rPr>
        <w:t xml:space="preserve">Esimerkki 2.3171</w:t>
      </w:r>
    </w:p>
    <w:p>
      <w:r>
        <w:t xml:space="preserve">Lause1: Karenin ystävät kutsuivat hänet juhliin. Lause2: Hän päätti hiipiä ulos ikkunasta. Lause3: Hän hiipi pihalla. Lause4: Yhtäkkiä hänen isänsä ilmestyi.</w:t>
      </w:r>
    </w:p>
    <w:p>
      <w:r>
        <w:rPr>
          <w:b/>
        </w:rPr>
        <w:t xml:space="preserve">Tulos</w:t>
      </w:r>
    </w:p>
    <w:p>
      <w:r>
        <w:t xml:space="preserve">Hän oli kuullut tytön kiipeilevän ulos, ja nyt hän oli kotiarestissa.</w:t>
      </w:r>
    </w:p>
    <w:p>
      <w:r>
        <w:rPr>
          <w:b/>
        </w:rPr>
        <w:t xml:space="preserve">Esimerkki 2.3172</w:t>
      </w:r>
    </w:p>
    <w:p>
      <w:r>
        <w:t xml:space="preserve">Lause1: James ja Dominic heräsivät huonolla tuulella. Lause2: He viettivät aamun riitelemällä. Lause3: Äiti pakotti heidät ulos. Lause4: James työnsi Dominickin mutakuoppaan.</w:t>
      </w:r>
    </w:p>
    <w:p>
      <w:r>
        <w:rPr>
          <w:b/>
        </w:rPr>
        <w:t xml:space="preserve">Tulos</w:t>
      </w:r>
    </w:p>
    <w:p>
      <w:r>
        <w:t xml:space="preserve">Heidän äitinsä päätti, että heidän oli aika mennä takaisin nukkumaan.</w:t>
      </w:r>
    </w:p>
    <w:p>
      <w:r>
        <w:rPr>
          <w:b/>
        </w:rPr>
        <w:t xml:space="preserve">Esimerkki 2.3173</w:t>
      </w:r>
    </w:p>
    <w:p>
      <w:r>
        <w:t xml:space="preserve">Lause1: Tim pelkäsi neuloja. Lause2: Hän päätti kohdata sen luovuttamalla verta. Lause3: Se oli pelottava kokemus. Lause4: Tim kesti sen ja meni läpi.</w:t>
      </w:r>
    </w:p>
    <w:p>
      <w:r>
        <w:rPr>
          <w:b/>
        </w:rPr>
        <w:t xml:space="preserve">Tulos</w:t>
      </w:r>
    </w:p>
    <w:p>
      <w:r>
        <w:t xml:space="preserve">Hän oli ylpeä itsestään.</w:t>
      </w:r>
    </w:p>
    <w:p>
      <w:r>
        <w:rPr>
          <w:b/>
        </w:rPr>
        <w:t xml:space="preserve">Esimerkki 2.3174</w:t>
      </w:r>
    </w:p>
    <w:p>
      <w:r>
        <w:t xml:space="preserve">Lause1: Jason rakasti paahtoleipää ja työskenteli siksi yrityksessä nimeltä Toast. Lause2: Eräänä päivänä hänen työpaikkansa piti kokouksen kaikille työntekijöilleen. Lause3: Kaikille kerrottiin, että heidän oli tultava tuntia aikaisemmin. Lause4: Tutkittuaan asiaa Jason huomasi, että hän oli kulkenut pitkää tietä.</w:t>
      </w:r>
    </w:p>
    <w:p>
      <w:r>
        <w:rPr>
          <w:b/>
        </w:rPr>
        <w:t xml:space="preserve">Tulos</w:t>
      </w:r>
    </w:p>
    <w:p>
      <w:r>
        <w:t xml:space="preserve">Hän löysi paljon lyhyemmän reitin Toastiin, ja kaikki oli hyvin.</w:t>
      </w:r>
    </w:p>
    <w:p>
      <w:r>
        <w:rPr>
          <w:b/>
        </w:rPr>
        <w:t xml:space="preserve">Esimerkki 2.3175</w:t>
      </w:r>
    </w:p>
    <w:p>
      <w:r>
        <w:t xml:space="preserve">Lause1: Parhaan ystäväni menivät naimisiin ja muuttivat Havaijille. Lause2: Vuoden kuluttua päätin lentää tapaamaan häntä. Lause3: Meillä oli hauskaa ja patikoimme muutamalla vuorella. Lause4: Hän kertoi minulle vuoren huipulla, että hänestä tulee isä.</w:t>
      </w:r>
    </w:p>
    <w:p>
      <w:r>
        <w:rPr>
          <w:b/>
        </w:rPr>
        <w:t xml:space="preserve">Tulos</w:t>
      </w:r>
    </w:p>
    <w:p>
      <w:r>
        <w:t xml:space="preserve">Juhlimme päiväkausia, ja viikon lopussa lähdin kotiin.</w:t>
      </w:r>
    </w:p>
    <w:p>
      <w:r>
        <w:rPr>
          <w:b/>
        </w:rPr>
        <w:t xml:space="preserve">Esimerkki 2.3176</w:t>
      </w:r>
    </w:p>
    <w:p>
      <w:r>
        <w:t xml:space="preserve">Lause1: Aaron oli luistelija. Lause2: Hän oli skeittipuistossa skeittaamassa iltapäivällä. Lause3: Yhtäkkiä hän näkee skeittareiden ryhmän kävelevän ohi. Lause4: He haastavat hänet skeittikilpailuun.</w:t>
      </w:r>
    </w:p>
    <w:p>
      <w:r>
        <w:rPr>
          <w:b/>
        </w:rPr>
        <w:t xml:space="preserve">Tulos</w:t>
      </w:r>
    </w:p>
    <w:p>
      <w:r>
        <w:t xml:space="preserve">Aaron voittaa heidät kaikki.</w:t>
      </w:r>
    </w:p>
    <w:p>
      <w:r>
        <w:rPr>
          <w:b/>
        </w:rPr>
        <w:t xml:space="preserve">Esimerkki 2.3177</w:t>
      </w:r>
    </w:p>
    <w:p>
      <w:r>
        <w:t xml:space="preserve">Lause1: Timin koira oli hyvin sairas. Lause2: Timin koira ei syönyt eikä juonut. Lause3: Tim vei koiransa eläinlääkärille. Lause4: Eläinlääkäri antoi Timin koiralle pistoksen.</w:t>
      </w:r>
    </w:p>
    <w:p>
      <w:r>
        <w:rPr>
          <w:b/>
        </w:rPr>
        <w:t xml:space="preserve">Tulos</w:t>
      </w:r>
    </w:p>
    <w:p>
      <w:r>
        <w:t xml:space="preserve">Timin koira nukkui kaksi päivää putkeen ja kuoli sitten.</w:t>
      </w:r>
    </w:p>
    <w:p>
      <w:r>
        <w:rPr>
          <w:b/>
        </w:rPr>
        <w:t xml:space="preserve">Esimerkki 2.3178</w:t>
      </w:r>
    </w:p>
    <w:p>
      <w:r>
        <w:t xml:space="preserve">Lause1: Mavisilla oli vaarallinen kissa nimeltä Muffles. Lause2: Mavisin ystävä Trisha tuli teelle. Lause3: Muffles hyökkäsi Trishan kimppuun sohvan takaa. Lause4: Trishan kasvoissa ja korvissa oli arpia.</w:t>
      </w:r>
    </w:p>
    <w:p>
      <w:r>
        <w:rPr>
          <w:b/>
        </w:rPr>
        <w:t xml:space="preserve">Tulos</w:t>
      </w:r>
    </w:p>
    <w:p>
      <w:r>
        <w:t xml:space="preserve">Trisha juoksi pois vannoen, ettei enää koskaan astuisi Mavisin taloon.</w:t>
      </w:r>
    </w:p>
    <w:p>
      <w:r>
        <w:rPr>
          <w:b/>
        </w:rPr>
        <w:t xml:space="preserve">Esimerkki 2.3179</w:t>
      </w:r>
    </w:p>
    <w:p>
      <w:r>
        <w:t xml:space="preserve">Lause1: Dan tykkäsi katsella lintuja. Lause2: Hän ei pitänyt siitä, että hänen piti mennä puistoon katsomaan lintuja. Lause3: Dan rakensi kauniin linnunpöntön takapihalleen. Lause4: Seuraavana päivänä hänen linnunpöntössään oli paljon lintuja syömässä.</w:t>
      </w:r>
    </w:p>
    <w:p>
      <w:r>
        <w:rPr>
          <w:b/>
        </w:rPr>
        <w:t xml:space="preserve">Tulos</w:t>
      </w:r>
    </w:p>
    <w:p>
      <w:r>
        <w:t xml:space="preserve">Nyt hän voi tarkkailla lintuja mukavasti omassa kodissaan.</w:t>
      </w:r>
    </w:p>
    <w:p>
      <w:r>
        <w:rPr>
          <w:b/>
        </w:rPr>
        <w:t xml:space="preserve">Esimerkki 2.3180</w:t>
      </w:r>
    </w:p>
    <w:p>
      <w:r>
        <w:t xml:space="preserve">Lause1: Kävin kerran siskojeni kanssa pyöräilemässä vuoristossa. Lause2: Koska ajattelin olevani siisti, päätin ajaa heidän kanssaan kilpaa alas vuorta. Lause3: Kun lähestyin pohjaa, tajusin, että jarrujani eivät enää toimineet. Lause4: Kun lähestyin pohjaa, suljin silmäni, kun törmäsin kivisiltaan.</w:t>
      </w:r>
    </w:p>
    <w:p>
      <w:r>
        <w:rPr>
          <w:b/>
        </w:rPr>
        <w:t xml:space="preserve">Tulos</w:t>
      </w:r>
    </w:p>
    <w:p>
      <w:r>
        <w:t xml:space="preserve">Parannuttuani vannoin olevani varovaisempi siitä lähtien.</w:t>
      </w:r>
    </w:p>
    <w:p>
      <w:r>
        <w:rPr>
          <w:b/>
        </w:rPr>
        <w:t xml:space="preserve">Esimerkki 2.3181</w:t>
      </w:r>
    </w:p>
    <w:p>
      <w:r>
        <w:t xml:space="preserve">Lause1: Anna ja hänen äitinsä menivät valitsemaan koiranpennun. Lause2: Anna piti täplikkäästä pennusta, mutta se oli jo adoptoitu. Lause3: Sitten Anna näki yhdessä kennelissä vanhan koiran. Lause4: Anna päätti, että hän halusi sen sijaan vanhan koiran.</w:t>
      </w:r>
    </w:p>
    <w:p>
      <w:r>
        <w:rPr>
          <w:b/>
        </w:rPr>
        <w:t xml:space="preserve">Tulos</w:t>
      </w:r>
    </w:p>
    <w:p>
      <w:r>
        <w:t xml:space="preserve">Anna ja hänen äitinsä lähtivät kotiin uuden parhaan ystävänsä kanssa!</w:t>
      </w:r>
    </w:p>
    <w:p>
      <w:r>
        <w:rPr>
          <w:b/>
        </w:rPr>
        <w:t xml:space="preserve">Esimerkki 2.3182</w:t>
      </w:r>
    </w:p>
    <w:p>
      <w:r>
        <w:t xml:space="preserve">Lause1: James meni omenan poimintaan äitinsä kanssa. Lause2: Hän vietti koko iltapäivän omenoita poimien. Lause3: Hänellä oli päivän päätteeksi valtava korillinen omenoita. Lause4: James ja hänen äitinsä tekivät myöhemmin samana iltana omenapiirakkaa.</w:t>
      </w:r>
    </w:p>
    <w:p>
      <w:r>
        <w:rPr>
          <w:b/>
        </w:rPr>
        <w:t xml:space="preserve">Tulos</w:t>
      </w:r>
    </w:p>
    <w:p>
      <w:r>
        <w:t xml:space="preserve">Piirakka osoittautui herkulliseksi!</w:t>
      </w:r>
    </w:p>
    <w:p>
      <w:r>
        <w:rPr>
          <w:b/>
        </w:rPr>
        <w:t xml:space="preserve">Esimerkki 2.3183</w:t>
      </w:r>
    </w:p>
    <w:p>
      <w:r>
        <w:t xml:space="preserve">Lause1: Ollie oli kylvyssä. Lause2: Hän leikki kuplien kanssa. Lause3: Hän keksi hauskan idean. Lause4: Sitten hän kutsui äitinsä huoneeseen.</w:t>
      </w:r>
    </w:p>
    <w:p>
      <w:r>
        <w:rPr>
          <w:b/>
        </w:rPr>
        <w:t xml:space="preserve">Tulos</w:t>
      </w:r>
    </w:p>
    <w:p>
      <w:r>
        <w:t xml:space="preserve">Kun hän näki miehen, hänellä oli kuplista tehty parta.</w:t>
      </w:r>
    </w:p>
    <w:p>
      <w:r>
        <w:rPr>
          <w:b/>
        </w:rPr>
        <w:t xml:space="preserve">Esimerkki 2.3184</w:t>
      </w:r>
    </w:p>
    <w:p>
      <w:r>
        <w:t xml:space="preserve">Lause1: Sylvia oli raskaana. Lause2: Sylvia odotti poikavauvaa. Lause3: Sylvia synnytti ja alkoi synnyttää. Lause4: Sitten vauva syntyi.</w:t>
      </w:r>
    </w:p>
    <w:p>
      <w:r>
        <w:rPr>
          <w:b/>
        </w:rPr>
        <w:t xml:space="preserve">Tulos</w:t>
      </w:r>
    </w:p>
    <w:p>
      <w:r>
        <w:t xml:space="preserve">Heidän yllätyksekseen se oli itse asiassa tyttö.</w:t>
      </w:r>
    </w:p>
    <w:p>
      <w:r>
        <w:rPr>
          <w:b/>
        </w:rPr>
        <w:t xml:space="preserve">Esimerkki 2.3185</w:t>
      </w:r>
    </w:p>
    <w:p>
      <w:r>
        <w:t xml:space="preserve">Lause1: Penne ei voinut hyvin. Lause2: Hän ei voinut mennä kouluun. Lause3: Hänen äitinsä piti mennä töihin. Lause4: Hän halusi jäädä pois töistä.</w:t>
      </w:r>
    </w:p>
    <w:p>
      <w:r>
        <w:rPr>
          <w:b/>
        </w:rPr>
        <w:t xml:space="preserve">Tulos</w:t>
      </w:r>
    </w:p>
    <w:p>
      <w:r>
        <w:t xml:space="preserve">Hän soitti ja hänen pomonsa oli todella vihainen.</w:t>
      </w:r>
    </w:p>
    <w:p>
      <w:r>
        <w:rPr>
          <w:b/>
        </w:rPr>
        <w:t xml:space="preserve">Esimerkki 2.3186</w:t>
      </w:r>
    </w:p>
    <w:p>
      <w:r>
        <w:t xml:space="preserve">Lause1: Ellie halusi vain surffata. Lause2: Ellien äiti halusi, että hän opiskelisi ahkerammin ja valmistuisi lukiosta. Lause3: Sen sijaan Ellie meni rannalle ja surffasi tuntikausia. Lause4: Ellie sai tietää, ettei hän pystyisi valmistumaan yhdessä ystäviensä kanssa.</w:t>
      </w:r>
    </w:p>
    <w:p>
      <w:r>
        <w:rPr>
          <w:b/>
        </w:rPr>
        <w:t xml:space="preserve">Tulos</w:t>
      </w:r>
    </w:p>
    <w:p>
      <w:r>
        <w:t xml:space="preserve">Hän osallistui kesäkurssille ja valmistui heti seuraavana syksynä.</w:t>
      </w:r>
    </w:p>
    <w:p>
      <w:r>
        <w:rPr>
          <w:b/>
        </w:rPr>
        <w:t xml:space="preserve">Esimerkki 2.3187</w:t>
      </w:r>
    </w:p>
    <w:p>
      <w:r>
        <w:t xml:space="preserve">Lause1: Franco vieraili isoisänsä maatilalla viime viikolla. Lause2: Hän löysi hyvin vanhan polun, joka johti ränsistyneeseen hökkeliin. Lause3: Franco löysi pienen arkun tutkiessaan hökkeliä. Lause4: Arkun sisällä oli useita Espanjan armadasta peräisin olevia kultapaloja.</w:t>
      </w:r>
    </w:p>
    <w:p>
      <w:r>
        <w:rPr>
          <w:b/>
        </w:rPr>
        <w:t xml:space="preserve">Tulos</w:t>
      </w:r>
    </w:p>
    <w:p>
      <w:r>
        <w:t xml:space="preserve">Franco rikastui, kun hän myi kullan museolle.</w:t>
      </w:r>
    </w:p>
    <w:p>
      <w:r>
        <w:rPr>
          <w:b/>
        </w:rPr>
        <w:t xml:space="preserve">Esimerkki 2.3188</w:t>
      </w:r>
    </w:p>
    <w:p>
      <w:r>
        <w:t xml:space="preserve">Lause1: Arnold oli ylipainoinen ja halusi tulla terveemmäksi. Lause2: Arnold katsoi mielellään televisiota. Lause3: Hänen vaimonsa osti hänelle kuntopyörän ja laittoi sen makuuhuoneeseen. Lause4: Aina kun Arnold halusi katsoa televisiota, hän ajoi pyörällä.</w:t>
      </w:r>
    </w:p>
    <w:p>
      <w:r>
        <w:rPr>
          <w:b/>
        </w:rPr>
        <w:t xml:space="preserve">Tulos</w:t>
      </w:r>
    </w:p>
    <w:p>
      <w:r>
        <w:t xml:space="preserve">Arnold laihtui 25 kiloa ja pystyi silti katsomaan suosikkiohjelmiaan.</w:t>
      </w:r>
    </w:p>
    <w:p>
      <w:r>
        <w:rPr>
          <w:b/>
        </w:rPr>
        <w:t xml:space="preserve">Esimerkki 2.3189</w:t>
      </w:r>
    </w:p>
    <w:p>
      <w:r>
        <w:t xml:space="preserve">Lause1: Hän ajatteli: Kun kirjailija aloittaa työnsä, hän ei tiedä, mitä odottaa. Lause2: Len oli melkein valmis ensimmäisen novellinsa kanssa. Lause3: Hän oli istunut alas kolme tuntia sitten. Lause4: Hän olisi halunnut lopettaa kerralla, mutta hän ei keksinyt, mitä tehdä.</w:t>
      </w:r>
    </w:p>
    <w:p>
      <w:r>
        <w:rPr>
          <w:b/>
        </w:rPr>
        <w:t xml:space="preserve">Tulos</w:t>
      </w:r>
    </w:p>
    <w:p>
      <w:r>
        <w:t xml:space="preserve">Hän päätti, että jokainen kirjailija tarvitsee tauon, ja piti sellaisen.</w:t>
      </w:r>
    </w:p>
    <w:p>
      <w:r>
        <w:rPr>
          <w:b/>
        </w:rPr>
        <w:t xml:space="preserve">Esimerkki 2.3190</w:t>
      </w:r>
    </w:p>
    <w:p>
      <w:r>
        <w:t xml:space="preserve">Lause1: Randystä tuli ravintolan tarjoilija. Lause2: Hänen oli ostettava mustat vaatteet univormuaan varten. Lause3: Hän meni tavarataloon ja osti kaiken, mihin hänellä oli varaa. Lause4: Kotona hän laittoi ne kaikki kaappiinsa.</w:t>
      </w:r>
    </w:p>
    <w:p>
      <w:r>
        <w:rPr>
          <w:b/>
        </w:rPr>
        <w:t xml:space="preserve">Tulos</w:t>
      </w:r>
    </w:p>
    <w:p>
      <w:r>
        <w:t xml:space="preserve">Vaatteet hänen kaapissaan olivat nyt enimmäkseen mustia.</w:t>
      </w:r>
    </w:p>
    <w:p>
      <w:r>
        <w:rPr>
          <w:b/>
        </w:rPr>
        <w:t xml:space="preserve">Esimerkki 2.3191</w:t>
      </w:r>
    </w:p>
    <w:p>
      <w:r>
        <w:t xml:space="preserve">Lause1: Bart oli nälkäinen, koska hän ei ollut syönyt koko päivänä. Lause2: Hän halusi välipalaa. Lause3: Bart söi lopulta suurimman osan välipaloista. Lause4: Hän halusi kuluttaa lisää välipaloja.</w:t>
      </w:r>
    </w:p>
    <w:p>
      <w:r>
        <w:rPr>
          <w:b/>
        </w:rPr>
        <w:t xml:space="preserve">Tulos</w:t>
      </w:r>
    </w:p>
    <w:p>
      <w:r>
        <w:t xml:space="preserve">Jonkin ajan kuluttua hän tajusi olevansa kylläinen.</w:t>
      </w:r>
    </w:p>
    <w:p>
      <w:r>
        <w:rPr>
          <w:b/>
        </w:rPr>
        <w:t xml:space="preserve">Esimerkki 2.3192</w:t>
      </w:r>
    </w:p>
    <w:p>
      <w:r>
        <w:t xml:space="preserve">Lause1: Jim laittoi kaikki tavaransa paperipussiin ja lähti talosta. Lause2: Jim yritti peittää pussin. Lause3: Pussi kastui läpimäräksi vedestä. Lause4: Nyt heikentynyt pussi repesi irti kaikista siinä olleista tavaroista.</w:t>
      </w:r>
    </w:p>
    <w:p>
      <w:r>
        <w:rPr>
          <w:b/>
        </w:rPr>
        <w:t xml:space="preserve">Tulos</w:t>
      </w:r>
    </w:p>
    <w:p>
      <w:r>
        <w:t xml:space="preserve">Jim keräsi tavaroitaan sateessa.</w:t>
      </w:r>
    </w:p>
    <w:p>
      <w:r>
        <w:rPr>
          <w:b/>
        </w:rPr>
        <w:t xml:space="preserve">Esimerkki 2.3193</w:t>
      </w:r>
    </w:p>
    <w:p>
      <w:r>
        <w:t xml:space="preserve">Lause1: Katie halusi kissanpennun. Lause2: Hänen vanhempansa sanoivat, että hän voisi saada kissan, jos hän saisi kiitettäviä arvosanoja. Lause3: Niinpä Katie teki kovasti töitä ja opiskeli usein. Lause4: Hän ponnisti kovasti parantaakseen arvosanojaan.</w:t>
      </w:r>
    </w:p>
    <w:p>
      <w:r>
        <w:rPr>
          <w:b/>
        </w:rPr>
        <w:t xml:space="preserve">Tulos</w:t>
      </w:r>
    </w:p>
    <w:p>
      <w:r>
        <w:t xml:space="preserve">Sillä lukukaudella hän sai kaikki kiitettävät arvosanat ja sai kissanpennun!</w:t>
      </w:r>
    </w:p>
    <w:p>
      <w:r>
        <w:rPr>
          <w:b/>
        </w:rPr>
        <w:t xml:space="preserve">Esimerkki 2.3194</w:t>
      </w:r>
    </w:p>
    <w:p>
      <w:r>
        <w:t xml:space="preserve">Lause1: Brian on aina halunnut palvella maataan. Lause2: Hänen perheensä halusi hänen menevän yliopistoon. Lause3: Hän päätti ensin liittyä reserviin. Lause4: Hänet lähetettiin ulkomaille taistelemaan.</w:t>
      </w:r>
    </w:p>
    <w:p>
      <w:r>
        <w:rPr>
          <w:b/>
        </w:rPr>
        <w:t xml:space="preserve">Tulos</w:t>
      </w:r>
    </w:p>
    <w:p>
      <w:r>
        <w:t xml:space="preserve">Hän ei koskaan päässyt takaisin.</w:t>
      </w:r>
    </w:p>
    <w:p>
      <w:r>
        <w:rPr>
          <w:b/>
        </w:rPr>
        <w:t xml:space="preserve">Esimerkki 2.3195</w:t>
      </w:r>
    </w:p>
    <w:p>
      <w:r>
        <w:t xml:space="preserve">Lause1: Kissa kiipesi korkealle puuhun. Lause2: Kun se katsoi alas, se pelästyi. Lause3: Se itki ja itki, kunnes joku huomasi sen siellä ylhäällä. Lause4: He soittivat palokunnalle, ja kuorma-auto tuli isojen tikkaiden kanssa.</w:t>
      </w:r>
    </w:p>
    <w:p>
      <w:r>
        <w:rPr>
          <w:b/>
        </w:rPr>
        <w:t xml:space="preserve">Tulos</w:t>
      </w:r>
    </w:p>
    <w:p>
      <w:r>
        <w:t xml:space="preserve">Palomies kiipesi tikkaita ylös ja pelasti kissanpennun.</w:t>
      </w:r>
    </w:p>
    <w:p>
      <w:r>
        <w:rPr>
          <w:b/>
        </w:rPr>
        <w:t xml:space="preserve">Esimerkki 2.3196</w:t>
      </w:r>
    </w:p>
    <w:p>
      <w:r>
        <w:t xml:space="preserve">Lause1: Timon tykkäsi leikkiä hyppelyä. Lause2: Kukaan naapuruston tytöistä ei antanut hänen leikkiä. Lause3: Timon osti liituja ja meni eräänä iltana ulos. Lause4: Seuraavana aamuna naapurusto heräsi yllätykseen.</w:t>
      </w:r>
    </w:p>
    <w:p>
      <w:r>
        <w:rPr>
          <w:b/>
        </w:rPr>
        <w:t xml:space="preserve">Tulos</w:t>
      </w:r>
    </w:p>
    <w:p>
      <w:r>
        <w:t xml:space="preserve">Timon oli piirtänyt kadulle jättimäisen hyppyrimäisen neliön.</w:t>
      </w:r>
    </w:p>
    <w:p>
      <w:r>
        <w:rPr>
          <w:b/>
        </w:rPr>
        <w:t xml:space="preserve">Esimerkki 2.3197</w:t>
      </w:r>
    </w:p>
    <w:p>
      <w:r>
        <w:t xml:space="preserve">Lause1: Gabe löysi kaksi dollaria luokkahuoneensa lattialta. Lause2: Hän poimi ne iloisesti. Lause3: Eikä kukaan nähnyt. Lause4: Mutta myöhemmin hän huomasi, ettei hänen ystävänsä ostanut lounaaksi mitään.</w:t>
      </w:r>
    </w:p>
    <w:p>
      <w:r>
        <w:rPr>
          <w:b/>
        </w:rPr>
        <w:t xml:space="preserve">Tulos</w:t>
      </w:r>
    </w:p>
    <w:p>
      <w:r>
        <w:t xml:space="preserve">Gabe katui rahojen ottamista.</w:t>
      </w:r>
    </w:p>
    <w:p>
      <w:r>
        <w:rPr>
          <w:b/>
        </w:rPr>
        <w:t xml:space="preserve">Esimerkki 2.3198</w:t>
      </w:r>
    </w:p>
    <w:p>
      <w:r>
        <w:t xml:space="preserve">Lause1: Angela kutsui Heatherin maatilalleen viikonlopuksi. Lause2: Angela vei kolmipyöräisen auton avaimen salaa, kun isä oli poissa. Lause3: Tytöt huristivat laitumen poikki, hiukset tuulessa. Lause4: He eivät nähneet syvää uraa ennen kuin heidät heitettiin ilmaan.</w:t>
      </w:r>
    </w:p>
    <w:p>
      <w:r>
        <w:rPr>
          <w:b/>
        </w:rPr>
        <w:t xml:space="preserve">Tulos</w:t>
      </w:r>
    </w:p>
    <w:p>
      <w:r>
        <w:t xml:space="preserve">Isä ei ollut tyytyväinen, kun hän löysi ne kaatuneen pyöränsä vierestä.</w:t>
      </w:r>
    </w:p>
    <w:p>
      <w:r>
        <w:rPr>
          <w:b/>
        </w:rPr>
        <w:t xml:space="preserve">Esimerkki 2.3199</w:t>
      </w:r>
    </w:p>
    <w:p>
      <w:r>
        <w:t xml:space="preserve">Lause1: Susan oli huolissaan siitä, miten hän maksaisi poikansa lukukausimaksut. Lause2: Hän ei ollut tarpeeksi iso saadakseen urheilustipendin. Lause3: Hän oli hyvin älykäs, mutta useimmat korkeakoulut eivät myöntäneet stipendejä. Lause4: Hän ja hänen miehensä ansaitsivat liikaa rahaa tarvitsemaan stipendejä.</w:t>
      </w:r>
    </w:p>
    <w:p>
      <w:r>
        <w:rPr>
          <w:b/>
        </w:rPr>
        <w:t xml:space="preserve">Tulos</w:t>
      </w:r>
    </w:p>
    <w:p>
      <w:r>
        <w:t xml:space="preserve">Susan löysi National Meritin, ja hänen poikansa sai täyden opintokorvauksen.</w:t>
      </w:r>
    </w:p>
    <w:p>
      <w:r>
        <w:rPr>
          <w:b/>
        </w:rPr>
        <w:t xml:space="preserve">Esimerkki 2.3200</w:t>
      </w:r>
    </w:p>
    <w:p>
      <w:r>
        <w:t xml:space="preserve">Lause1: Tony rakasti koiraansa Snowya enemmän kuin mitään muuta maailmassa. Lause2: Hän unohti eräänä päivänä sulkea ulko-oven, ja hänen koiransa juoksi ulos. Lause3: Toby oli järkyttynyt ja kaipasi koiraansa kauheasti. Lause4: Sitten hän päätti tehdä kadonnut koira -lehtisiä.</w:t>
      </w:r>
    </w:p>
    <w:p>
      <w:r>
        <w:rPr>
          <w:b/>
        </w:rPr>
        <w:t xml:space="preserve">Tulos</w:t>
      </w:r>
    </w:p>
    <w:p>
      <w:r>
        <w:t xml:space="preserve">Kun hän ripusti lehtisiä, eräs nainen näki yhden ja kertoi, että hänellä oli Snowy!</w:t>
      </w:r>
    </w:p>
    <w:p>
      <w:r>
        <w:rPr>
          <w:b/>
        </w:rPr>
        <w:t xml:space="preserve">Esimerkki 2.3201</w:t>
      </w:r>
    </w:p>
    <w:p>
      <w:r>
        <w:t xml:space="preserve">Lause1: Gio rakasti lisärahan ansaitsemista. Lause2: Hän työskenteli koko päivän suurelle yritykselle. Lause3: Iltaisin Gio työskenteli oman yrityksensä parissa. Lause4: Eräänä iltana hänen yrityksensä sai suuren asiakkaan.</w:t>
      </w:r>
    </w:p>
    <w:p>
      <w:r>
        <w:rPr>
          <w:b/>
        </w:rPr>
        <w:t xml:space="preserve">Tulos</w:t>
      </w:r>
    </w:p>
    <w:p>
      <w:r>
        <w:t xml:space="preserve">Nyt Gio voi lopettaa päivätyönsä!</w:t>
      </w:r>
    </w:p>
    <w:p>
      <w:r>
        <w:rPr>
          <w:b/>
        </w:rPr>
        <w:t xml:space="preserve">Esimerkki 2.3202</w:t>
      </w:r>
    </w:p>
    <w:p>
      <w:r>
        <w:t xml:space="preserve">Lause1: George oli eilen menossa lenkille luonnonsuojelualueelle. Lause2: Hän näki useita peuroja lenkillään. Lause3: George pysähtyi ottamaan niistä kuvia. Lause4: Hän julkaisi ne Instagramissa ja sai useita satoja tykkäyksiä.</w:t>
      </w:r>
    </w:p>
    <w:p>
      <w:r>
        <w:rPr>
          <w:b/>
        </w:rPr>
        <w:t xml:space="preserve">Tulos</w:t>
      </w:r>
    </w:p>
    <w:p>
      <w:r>
        <w:t xml:space="preserve">Nyt hän tekee samaa joka päivä, ihan vain tykkäämisen vuoksi.</w:t>
      </w:r>
    </w:p>
    <w:p>
      <w:r>
        <w:rPr>
          <w:b/>
        </w:rPr>
        <w:t xml:space="preserve">Esimerkki 2.3203</w:t>
      </w:r>
    </w:p>
    <w:p>
      <w:r>
        <w:t xml:space="preserve">Lause1: Katie löysi kerran munan hylätystä linnunpesästä. Lause2: Kaikki muut munat olivat kuoriutuneet, joten hän arveli, että se oli tyhjä. Lause3: Hän toi sen kotiin ja piti sitä huoneessaan näytteillä. Lause4: Kaksi päivää myöhemmin se yhtäkkiä kuoriutui!</w:t>
      </w:r>
    </w:p>
    <w:p>
      <w:r>
        <w:rPr>
          <w:b/>
        </w:rPr>
        <w:t xml:space="preserve">Tulos</w:t>
      </w:r>
    </w:p>
    <w:p>
      <w:r>
        <w:t xml:space="preserve">Hän piti lintua, kunnes se oli tarpeeksi hyvä ollakseen omillaan.</w:t>
      </w:r>
    </w:p>
    <w:p>
      <w:r>
        <w:rPr>
          <w:b/>
        </w:rPr>
        <w:t xml:space="preserve">Esimerkki 2.3204</w:t>
      </w:r>
    </w:p>
    <w:p>
      <w:r>
        <w:t xml:space="preserve">Lause1: Finley tajusi, että oli päivä ennen hänen miehensä syntymäpäivää. Lause2: Hän ei ollut ostanut miehelle mitään. Lause3: Hän katsoi miehen Amazon.com-toivelistaa. Lause4: Hän tilasi listalta sen ainoan tavaran, johon hänellä oli varaa.</w:t>
      </w:r>
    </w:p>
    <w:p>
      <w:r>
        <w:rPr>
          <w:b/>
        </w:rPr>
        <w:t xml:space="preserve">Tulos</w:t>
      </w:r>
    </w:p>
    <w:p>
      <w:r>
        <w:t xml:space="preserve">Yön yli -toimitus sai paketin ajoissa kotiin!</w:t>
      </w:r>
    </w:p>
    <w:p>
      <w:r>
        <w:rPr>
          <w:b/>
        </w:rPr>
        <w:t xml:space="preserve">Esimerkki 2.3205</w:t>
      </w:r>
    </w:p>
    <w:p>
      <w:r>
        <w:t xml:space="preserve">Lause1: Lorin kotitehtävien piti tulla tänään. Lause2: Lori ei saanut niitä valmiiksi. Lause3: Hän varasti Johnin kotitehtävät ja palautti ne omalla nimellään. Lause4: Opettaja tiesi, että Lori ei ollut tehnyt sitä työtä.</w:t>
      </w:r>
    </w:p>
    <w:p>
      <w:r>
        <w:rPr>
          <w:b/>
        </w:rPr>
        <w:t xml:space="preserve">Tulos</w:t>
      </w:r>
    </w:p>
    <w:p>
      <w:r>
        <w:t xml:space="preserve">Lori erotettiin koulusta viikoksi.</w:t>
      </w:r>
    </w:p>
    <w:p>
      <w:r>
        <w:rPr>
          <w:b/>
        </w:rPr>
        <w:t xml:space="preserve">Esimerkki 2.3206</w:t>
      </w:r>
    </w:p>
    <w:p>
      <w:r>
        <w:t xml:space="preserve">Lause1: Nina pelkäsi koiperhosia. Lause2: Ninan huoneessa oli eräänä yönä iso koi. Lause3: Nina huusi ja juoksi ulos! Lause4: Hän pakotti isänsä menemään sisälle ja ajamaan koiperhosen ulos ikkunasta.</w:t>
      </w:r>
    </w:p>
    <w:p>
      <w:r>
        <w:rPr>
          <w:b/>
        </w:rPr>
        <w:t xml:space="preserve">Tulos</w:t>
      </w:r>
    </w:p>
    <w:p>
      <w:r>
        <w:t xml:space="preserve">Vasta sitten hän palaisi huoneeseensa.</w:t>
      </w:r>
    </w:p>
    <w:p>
      <w:r>
        <w:rPr>
          <w:b/>
        </w:rPr>
        <w:t xml:space="preserve">Esimerkki 2.3207</w:t>
      </w:r>
    </w:p>
    <w:p>
      <w:r>
        <w:t xml:space="preserve">Lause1: Olin eräänä päivänä tunnilla. Lause2: Yhtäkkiä huomasimme, että alkoi sataa kovaa lunta. Lause3: Opettajamme käski meitä olemaan rauhallisia ja soitti rehtorille. Lause4: Pian sen jälkeen rehtorin ääni kuului sisäpuhelimesta.</w:t>
      </w:r>
    </w:p>
    <w:p>
      <w:r>
        <w:rPr>
          <w:b/>
        </w:rPr>
        <w:t xml:space="preserve">Tulos</w:t>
      </w:r>
    </w:p>
    <w:p>
      <w:r>
        <w:t xml:space="preserve">Hän kertoi meille, että meidät päästettäisiin koulusta aikaisin, jotta välttyisimme vaaroilta.</w:t>
      </w:r>
    </w:p>
    <w:p>
      <w:r>
        <w:rPr>
          <w:b/>
        </w:rPr>
        <w:t xml:space="preserve">Esimerkki 2.3208</w:t>
      </w:r>
    </w:p>
    <w:p>
      <w:r>
        <w:t xml:space="preserve">Lause1: Eric käveli kaupungin puiston läpi matkalla baariin. Lause2: Hänellä oli kiire, joten hän päätti oikaista. Lause3: Eric hyppäsi aidan yli ja leikkasi nurmikon poikki. Lause4: Puistonvartija näki tämän ja huusi hänelle.</w:t>
      </w:r>
    </w:p>
    <w:p>
      <w:r>
        <w:rPr>
          <w:b/>
        </w:rPr>
        <w:t xml:space="preserve">Tulos</w:t>
      </w:r>
    </w:p>
    <w:p>
      <w:r>
        <w:t xml:space="preserve">Eric juoksi karkuun ja toivoi, ettei häntä jahdattu.</w:t>
      </w:r>
    </w:p>
    <w:p>
      <w:r>
        <w:rPr>
          <w:b/>
        </w:rPr>
        <w:t xml:space="preserve">Esimerkki 2.3209</w:t>
      </w:r>
    </w:p>
    <w:p>
      <w:r>
        <w:t xml:space="preserve">Lause1: Fred tarvitsee uuden tuolin olohuoneeseensa. Lause2: Hän ostaa välineitä tuolin valmistamiseksi. Lause3: Fred työskentelee pitkään ja ahkerasti autotallissaan tuolin valmistamiseksi. Lause4: Lopulta hänen tuolinsa on valmis.</w:t>
      </w:r>
    </w:p>
    <w:p>
      <w:r>
        <w:rPr>
          <w:b/>
        </w:rPr>
        <w:t xml:space="preserve">Tulos</w:t>
      </w:r>
    </w:p>
    <w:p>
      <w:r>
        <w:t xml:space="preserve">Fred on tyytyväinen ja onnellinen olohuoneen tuoliinsa.</w:t>
      </w:r>
    </w:p>
    <w:p>
      <w:r>
        <w:rPr>
          <w:b/>
        </w:rPr>
        <w:t xml:space="preserve">Esimerkki 2.3210</w:t>
      </w:r>
    </w:p>
    <w:p>
      <w:r>
        <w:t xml:space="preserve">Lause1: Colby on aina halunnut pelata koripalloa koulussaan. Lause2: Joten Colby päätti mennä kokeilemaan. Lause3: Valmentaja sanoi, että Colbylla oli paljon lahjoja ja taitoja. Lause4: Colby valittiin joukkueeseen ja hän oli valmis pelaamaan.</w:t>
      </w:r>
    </w:p>
    <w:p>
      <w:r>
        <w:rPr>
          <w:b/>
        </w:rPr>
        <w:t xml:space="preserve">Tulos</w:t>
      </w:r>
    </w:p>
    <w:p>
      <w:r>
        <w:t xml:space="preserve">Hän meni ensimmäiseen peliinsä ja teki kaksikymmentä pistettä.</w:t>
      </w:r>
    </w:p>
    <w:p>
      <w:r>
        <w:rPr>
          <w:b/>
        </w:rPr>
        <w:t xml:space="preserve">Esimerkki 2.3211</w:t>
      </w:r>
    </w:p>
    <w:p>
      <w:r>
        <w:t xml:space="preserve">Lause1: Ryan oli yleisesti ottaen töykeä ihminen. Lause2: Hän meni eräänä päivänä syömään ravintolaan. Lause3: Kun hän saapui paikalle, hän oli hyvin epäkohtelias koko henkilökunnalle. Lause4: Henkilökunta päätti kostaa laittamalla mausteita kaikkiin hänen ruokiinsa!</w:t>
      </w:r>
    </w:p>
    <w:p>
      <w:r>
        <w:rPr>
          <w:b/>
        </w:rPr>
        <w:t xml:space="preserve">Tulos</w:t>
      </w:r>
    </w:p>
    <w:p>
      <w:r>
        <w:t xml:space="preserve">Ryan juoksi ulos ravintolasta suu palavana!</w:t>
      </w:r>
    </w:p>
    <w:p>
      <w:r>
        <w:rPr>
          <w:b/>
        </w:rPr>
        <w:t xml:space="preserve">Esimerkki 2.3212</w:t>
      </w:r>
    </w:p>
    <w:p>
      <w:r>
        <w:t xml:space="preserve">Lause1: Jeff meni alakertaan puhdistamaan merivesiakvaariotaan. Lause2: Akvaarion takaosassa kasvoi paljon levää. Lause3: Hän irrotti levää kaapimella. Lause4: Kalat piiloutuivat akvaarion pohjalla oleviin koristeellisiin rakenteisiin.</w:t>
      </w:r>
    </w:p>
    <w:p>
      <w:r>
        <w:rPr>
          <w:b/>
        </w:rPr>
        <w:t xml:space="preserve">Tulos</w:t>
      </w:r>
    </w:p>
    <w:p>
      <w:r>
        <w:t xml:space="preserve">Jeff käytti verkkoa levien keräämiseen, ja vesi näytti puhtaammalta.</w:t>
      </w:r>
    </w:p>
    <w:p>
      <w:r>
        <w:rPr>
          <w:b/>
        </w:rPr>
        <w:t xml:space="preserve">Esimerkki 2.3213</w:t>
      </w:r>
    </w:p>
    <w:p>
      <w:r>
        <w:t xml:space="preserve">Lause1: Ted oli eräänä päivänä ruokakaupassa äitinsä kanssa. Lause2: Sitten hän tajusi, ettei nähnyt äitiä. Lause3: Hän alkoi itkeä, koska oli eksyksissä. Lause4: Ystävällinen kassanhoitaja vei hänet eteen ja kutsui hänen äitiään.</w:t>
      </w:r>
    </w:p>
    <w:p>
      <w:r>
        <w:rPr>
          <w:b/>
        </w:rPr>
        <w:t xml:space="preserve">Tulos</w:t>
      </w:r>
    </w:p>
    <w:p>
      <w:r>
        <w:t xml:space="preserve">Pian hän ilmestyi paikalle, ja Ted lohduttautui!</w:t>
      </w:r>
    </w:p>
    <w:p>
      <w:r>
        <w:rPr>
          <w:b/>
        </w:rPr>
        <w:t xml:space="preserve">Esimerkki 2.3214</w:t>
      </w:r>
    </w:p>
    <w:p>
      <w:r>
        <w:t xml:space="preserve">Lause1: Terry vieraili paikallisessa eläintarhassa. Lause2: Hän näki monia suuria apinoita. Lause3: Hän alkoi esittää hölmöä yrittäessään saada apinalta reaktion. Lause4: Apina hyökkäsi aggressiivisesti lasia kohti ja pelästytti Terryn.</w:t>
      </w:r>
    </w:p>
    <w:p>
      <w:r>
        <w:rPr>
          <w:b/>
        </w:rPr>
        <w:t xml:space="preserve">Tulos</w:t>
      </w:r>
    </w:p>
    <w:p>
      <w:r>
        <w:t xml:space="preserve">Terry päätti, ettei hän tee sitä enää koskaan.</w:t>
      </w:r>
    </w:p>
    <w:p>
      <w:r>
        <w:rPr>
          <w:b/>
        </w:rPr>
        <w:t xml:space="preserve">Esimerkki 2.3215</w:t>
      </w:r>
    </w:p>
    <w:p>
      <w:r>
        <w:t xml:space="preserve">Lause1: Bob leikki koiraansa. Lause2: Bob heitti tennispalloa. Lause3: Tennispallo putosi lampeen. Lause4: Koira ui lammessa noutaakseen pallon.</w:t>
      </w:r>
    </w:p>
    <w:p>
      <w:r>
        <w:rPr>
          <w:b/>
        </w:rPr>
        <w:t xml:space="preserve">Tulos</w:t>
      </w:r>
    </w:p>
    <w:p>
      <w:r>
        <w:t xml:space="preserve">Sen jälkeen Bob joutui kuivaamaan koiransa pyyhkeellä.</w:t>
      </w:r>
    </w:p>
    <w:p>
      <w:r>
        <w:rPr>
          <w:b/>
        </w:rPr>
        <w:t xml:space="preserve">Esimerkki 2.3216</w:t>
      </w:r>
    </w:p>
    <w:p>
      <w:r>
        <w:t xml:space="preserve">Lause1: Viime vuonna perheeni lähti Havaijille kevätlomalle. Lause2: Sää oli kaunis, ja meillä oli niin hauskaa. Lause3: Minä ja veljeni uimme meressä joka päivä. Lause4: Loppuviikosta olimme niin palaneet auringossa!</w:t>
      </w:r>
    </w:p>
    <w:p>
      <w:r>
        <w:rPr>
          <w:b/>
        </w:rPr>
        <w:t xml:space="preserve">Tulos</w:t>
      </w:r>
    </w:p>
    <w:p>
      <w:r>
        <w:t xml:space="preserve">Kaiken kaikkiaan hauskaa oli enemmän kuin auringonpolttama kipu.</w:t>
      </w:r>
    </w:p>
    <w:p>
      <w:r>
        <w:rPr>
          <w:b/>
        </w:rPr>
        <w:t xml:space="preserve">Esimerkki 2.3217</w:t>
      </w:r>
    </w:p>
    <w:p>
      <w:r>
        <w:t xml:space="preserve">Lause1: Tim söi suklaapatukan. Lause2: Se oli kokonaan hänen. Lause3: Jay oli surullinen, ettei hänellä ollut sellaista. Lause4: Tim päätti jakaa.</w:t>
      </w:r>
    </w:p>
    <w:p>
      <w:r>
        <w:rPr>
          <w:b/>
        </w:rPr>
        <w:t xml:space="preserve">Tulos</w:t>
      </w:r>
    </w:p>
    <w:p>
      <w:r>
        <w:t xml:space="preserve">Molemmat päätyivät hyvin onnellisiksi.</w:t>
      </w:r>
    </w:p>
    <w:p>
      <w:r>
        <w:rPr>
          <w:b/>
        </w:rPr>
        <w:t xml:space="preserve">Esimerkki 2.3218</w:t>
      </w:r>
    </w:p>
    <w:p>
      <w:r>
        <w:t xml:space="preserve">Lause1: Tina ja hänen paras ystävänsä Britney päättivät pitää yhteiset juhlat. Lause2: He halusivat pitää yhteiset syntymäpäiväjuhlat. Lause3: Tytöt vuokrasivat hienon ravintolan ja kutsuivat kaikki ystävänsä. Lause4: Vierailla oli hauskaa.</w:t>
      </w:r>
    </w:p>
    <w:p>
      <w:r>
        <w:rPr>
          <w:b/>
        </w:rPr>
        <w:t xml:space="preserve">Tulos</w:t>
      </w:r>
    </w:p>
    <w:p>
      <w:r>
        <w:t xml:space="preserve">Tytöt eivät malttaneet odottaa ensi vuoteen.</w:t>
      </w:r>
    </w:p>
    <w:p>
      <w:r>
        <w:rPr>
          <w:b/>
        </w:rPr>
        <w:t xml:space="preserve">Esimerkki 2.3219</w:t>
      </w:r>
    </w:p>
    <w:p>
      <w:r>
        <w:t xml:space="preserve">Lause1: Sam rakasti syödä salamia. Lause2: Hän söi niin paljon salamia kuin sai käsiinsä. Lause3: Eräänä päivänä hänen äitinsä osti kaupasta kokonaisen kilon salamia. Lause4: Sam odotti, kunnes äiti lähti talosta, ja söi sen kokonaan!</w:t>
      </w:r>
    </w:p>
    <w:p>
      <w:r>
        <w:rPr>
          <w:b/>
        </w:rPr>
        <w:t xml:space="preserve">Tulos</w:t>
      </w:r>
    </w:p>
    <w:p>
      <w:r>
        <w:t xml:space="preserve">Sinä päivänä Sam lihoi kokonaisen kilon salmiakkipainoa!</w:t>
      </w:r>
    </w:p>
    <w:p>
      <w:r>
        <w:rPr>
          <w:b/>
        </w:rPr>
        <w:t xml:space="preserve">Esimerkki 2.3220</w:t>
      </w:r>
    </w:p>
    <w:p>
      <w:r>
        <w:t xml:space="preserve">Lause1: Skippy oli ruskea orava pihallamme. Lause2: Annoimme sille pähkinöitä ja siemeniä syötäväksi. Lause3: Ajan myötä näimme Skippyä yhä harvemmin ja harvemmin Lause4: Eräänä päivänä Skippyä ei enää näkynyt.</w:t>
      </w:r>
    </w:p>
    <w:p>
      <w:r>
        <w:rPr>
          <w:b/>
        </w:rPr>
        <w:t xml:space="preserve">Tulos</w:t>
      </w:r>
    </w:p>
    <w:p>
      <w:r>
        <w:t xml:space="preserve">Kaipaamme usein tuota pientä ruskeaa oravaa.</w:t>
      </w:r>
    </w:p>
    <w:p>
      <w:r>
        <w:rPr>
          <w:b/>
        </w:rPr>
        <w:t xml:space="preserve">Esimerkki 2.3221</w:t>
      </w:r>
    </w:p>
    <w:p>
      <w:r>
        <w:t xml:space="preserve">Lause1: Tulin leikkaussaliin. Lause2: Lääkäri näytti minulle, missä minun piti maata. Lause3: Rauhoittava lääkäri kysyi minulta muutaman kysymyksen. Lause4: Sen jälkeen hän antoi minulle nukutusainetta, jotta voisin nukahtaa.</w:t>
      </w:r>
    </w:p>
    <w:p>
      <w:r>
        <w:rPr>
          <w:b/>
        </w:rPr>
        <w:t xml:space="preserve">Tulos</w:t>
      </w:r>
    </w:p>
    <w:p>
      <w:r>
        <w:t xml:space="preserve">Kun heräsin, toimenpide oli ohi.</w:t>
      </w:r>
    </w:p>
    <w:p>
      <w:r>
        <w:rPr>
          <w:b/>
        </w:rPr>
        <w:t xml:space="preserve">Esimerkki 2.3222</w:t>
      </w:r>
    </w:p>
    <w:p>
      <w:r>
        <w:t xml:space="preserve">Lause1: Jim päätti, että hän haluaisi mennä elokuviin sen sijaan, että menisi töihin. Lause2: Hän ilmoittautui sairaaksi. Lause3: Hän törmäsi pomoonsa elokuvissa. Lause4: Jimin kasvot muuttuivat punaisiksi.</w:t>
      </w:r>
    </w:p>
    <w:p>
      <w:r>
        <w:rPr>
          <w:b/>
        </w:rPr>
        <w:t xml:space="preserve">Tulos</w:t>
      </w:r>
    </w:p>
    <w:p>
      <w:r>
        <w:t xml:space="preserve">Hänen pomonsa ei onneksi tunnistanut häntä, koska hän oli kiireinen.</w:t>
      </w:r>
    </w:p>
    <w:p>
      <w:r>
        <w:rPr>
          <w:b/>
        </w:rPr>
        <w:t xml:space="preserve">Esimerkki 2.3223</w:t>
      </w:r>
    </w:p>
    <w:p>
      <w:r>
        <w:t xml:space="preserve">Lause1: David vei tyttöystävänsä BBQ pulled pork -ravintolaan. Lause2: He todella nauttivat ruoasta! Lause3: Davidin tyttöystävä päätti tehdä BBQ pulled porkia kotona. Lause4: Se oli hyvin työlästä ja sen valmistaminen kesti melko kauan.</w:t>
      </w:r>
    </w:p>
    <w:p>
      <w:r>
        <w:rPr>
          <w:b/>
        </w:rPr>
        <w:t xml:space="preserve">Tulos</w:t>
      </w:r>
    </w:p>
    <w:p>
      <w:r>
        <w:t xml:space="preserve">Kun se oli valmis, siitä tuli kuitenkin erittäin hyvää!</w:t>
      </w:r>
    </w:p>
    <w:p>
      <w:r>
        <w:rPr>
          <w:b/>
        </w:rPr>
        <w:t xml:space="preserve">Esimerkki 2.3224</w:t>
      </w:r>
    </w:p>
    <w:p>
      <w:r>
        <w:t xml:space="preserve">Lause1: Bethillä oli kaupungin parhaat mausteet. Lause2: Hän päätti ryhtyä liha-alalle. Lause3: Hän sisällytti mausteensa jokaiseen lihapalaan. Lause4: Hänen maustetuista makkaroistaan tuli legendaarisia hänen kaupungissaan!</w:t>
      </w:r>
    </w:p>
    <w:p>
      <w:r>
        <w:rPr>
          <w:b/>
        </w:rPr>
        <w:t xml:space="preserve">Tulos</w:t>
      </w:r>
    </w:p>
    <w:p>
      <w:r>
        <w:t xml:space="preserve">Hän myi makkarapaketteja sadoittain!</w:t>
      </w:r>
    </w:p>
    <w:p>
      <w:r>
        <w:rPr>
          <w:b/>
        </w:rPr>
        <w:t xml:space="preserve">Esimerkki 2.3225</w:t>
      </w:r>
    </w:p>
    <w:p>
      <w:r>
        <w:t xml:space="preserve">Lause1: Zeke halusi lentäjäksi. Lause2: Lukion jälkeen hän kirjoittautui liikennelentäjäkouluun. Lause3: Hän valmistui lentäjäksi muutamaa vuotta myöhemmin. Lause4: Zeke etsi työtä kuukausia, mutta mitään ei löytynyt.</w:t>
      </w:r>
    </w:p>
    <w:p>
      <w:r>
        <w:rPr>
          <w:b/>
        </w:rPr>
        <w:t xml:space="preserve">Tulos</w:t>
      </w:r>
    </w:p>
    <w:p>
      <w:r>
        <w:t xml:space="preserve">Lopulta hänet palkattiin ja hänestä tuli vihdoin lentäjä!</w:t>
      </w:r>
    </w:p>
    <w:p>
      <w:r>
        <w:rPr>
          <w:b/>
        </w:rPr>
        <w:t xml:space="preserve">Esimerkki 2.3226</w:t>
      </w:r>
    </w:p>
    <w:p>
      <w:r>
        <w:t xml:space="preserve">Lause1: Chuck on upouusi isä! Lause2: Chuck on innoissaan, mutta samalla hyvin hermostunut. Lause3: Chuck luki vaimonsa kanssa paljon vanhempien neuvontakirjoja. Lause4: Kirjojen lukemisen jälkeen Chuck tunsi olonsa luottavaisemmaksi.</w:t>
      </w:r>
    </w:p>
    <w:p>
      <w:r>
        <w:rPr>
          <w:b/>
        </w:rPr>
        <w:t xml:space="preserve">Tulos</w:t>
      </w:r>
    </w:p>
    <w:p>
      <w:r>
        <w:t xml:space="preserve">Sekä Chuck että hänen vaimonsa ovat kasvattaneet erittäin mukavan pikkutytön!</w:t>
      </w:r>
    </w:p>
    <w:p>
      <w:r>
        <w:rPr>
          <w:b/>
        </w:rPr>
        <w:t xml:space="preserve">Esimerkki 2.3227</w:t>
      </w:r>
    </w:p>
    <w:p>
      <w:r>
        <w:t xml:space="preserve">Lause1: Ava käveli eräänä päivänä metsässä. Lause2: Hän huomasi upean luonnonkukkien laikun. Lause3: Hän polvistui ja alkoi poimia niitä. Lause4: Kotiin päästyään hän laittoi kukat suureen maljakkoon.</w:t>
      </w:r>
    </w:p>
    <w:p>
      <w:r>
        <w:rPr>
          <w:b/>
        </w:rPr>
        <w:t xml:space="preserve">Tulos</w:t>
      </w:r>
    </w:p>
    <w:p>
      <w:r>
        <w:t xml:space="preserve">Ava oli innoissaan metsän hankinnasta.</w:t>
      </w:r>
    </w:p>
    <w:p>
      <w:r>
        <w:rPr>
          <w:b/>
        </w:rPr>
        <w:t xml:space="preserve">Esimerkki 2.3228</w:t>
      </w:r>
    </w:p>
    <w:p>
      <w:r>
        <w:t xml:space="preserve">Lause1: Lisa teki chiliä poikaystävälleen. Lause2: Hän söi ensin salaatin, joten mies alkoi syödä chiliä ennen häntä. Lause3: Hän hyppäsi ylös ensimmäisen suupalan jälkeen hakemaan lasin vettä. Lause4: Lisa maistoi chiliä.</w:t>
      </w:r>
    </w:p>
    <w:p>
      <w:r>
        <w:rPr>
          <w:b/>
        </w:rPr>
        <w:t xml:space="preserve">Tulos</w:t>
      </w:r>
    </w:p>
    <w:p>
      <w:r>
        <w:t xml:space="preserve">Hän oli laittanut 3 ruokalusikallista tulista kastiketta 3 teelusikallisen sijaan.</w:t>
      </w:r>
    </w:p>
    <w:p>
      <w:r>
        <w:rPr>
          <w:b/>
        </w:rPr>
        <w:t xml:space="preserve">Esimerkki 2.3229</w:t>
      </w:r>
    </w:p>
    <w:p>
      <w:r>
        <w:t xml:space="preserve">Lause1: Benin isosisko karkasi kotoa. Lause2: Benin vanhemmat etsivät häntä kuukausia. Lause3: Poliisit piipahtivat talossa silloin tällöin, mutta mitään uutta ei kuulunut. Lause4: Ben meni sisarensa huoneeseen ja katsoi, mitä kaikkea sisar oli jättänyt jälkeensä.</w:t>
      </w:r>
    </w:p>
    <w:p>
      <w:r>
        <w:rPr>
          <w:b/>
        </w:rPr>
        <w:t xml:space="preserve">Tulos</w:t>
      </w:r>
    </w:p>
    <w:p>
      <w:r>
        <w:t xml:space="preserve">Hän mietti, näkisikö hän siskoaan enää koskaan.</w:t>
      </w:r>
    </w:p>
    <w:p>
      <w:r>
        <w:rPr>
          <w:b/>
        </w:rPr>
        <w:t xml:space="preserve">Esimerkki 2.3230</w:t>
      </w:r>
    </w:p>
    <w:p>
      <w:r>
        <w:t xml:space="preserve">Lause1: Errisillä oli tapana kirota veljeään sähköpostiviesteissä. Lause2: Mutta eräänä iltana hän sai kovan opetuksen. Lause3: Hän kirjoitti nimensä Googleen nähdäkseen, näkyisikö hänen facebookissaan. Lause4: Näkyviin tuli linkki sivulle, jossa oli Errisin sähköpostiviestejä veljelleen.</w:t>
      </w:r>
    </w:p>
    <w:p>
      <w:r>
        <w:rPr>
          <w:b/>
        </w:rPr>
        <w:t xml:space="preserve">Tulos</w:t>
      </w:r>
    </w:p>
    <w:p>
      <w:r>
        <w:t xml:space="preserve">Hän teki verkkosivun, jossa hän antoi naiselle huonoa mainetta.</w:t>
      </w:r>
    </w:p>
    <w:p>
      <w:r>
        <w:rPr>
          <w:b/>
        </w:rPr>
        <w:t xml:space="preserve">Esimerkki 2.3231</w:t>
      </w:r>
    </w:p>
    <w:p>
      <w:r>
        <w:t xml:space="preserve">Lause1: Olen halunnut koiranpennun pienestä pitäen. Lause2: Silti minulla ei vieläkään ole koiranpentua. Lause3: Joten päätin tehdä asialle jotain. Lause4: Menin isoon eläinkauppaan.</w:t>
      </w:r>
    </w:p>
    <w:p>
      <w:r>
        <w:rPr>
          <w:b/>
        </w:rPr>
        <w:t xml:space="preserve">Tulos</w:t>
      </w:r>
    </w:p>
    <w:p>
      <w:r>
        <w:t xml:space="preserve">Ostin juuri söpöimmän!</w:t>
      </w:r>
    </w:p>
    <w:p>
      <w:r>
        <w:rPr>
          <w:b/>
        </w:rPr>
        <w:t xml:space="preserve">Esimerkki 2.3232</w:t>
      </w:r>
    </w:p>
    <w:p>
      <w:r>
        <w:t xml:space="preserve">Lause1: Sue ja William olivat huolissaan 7-vuotiaasta pojastaan Kylesta. Lause2: Kyle oli käyttäytynyt oudosti pari päivää, toisin kuin tavallinen itsensä. Lause3: Tänään vanhempien huoli syveni, kun Kyle tuli kotiin 2 tuntia myöhässä. Lause4: Juuri kun he olivat aikeissa kohdata hänet, hän ojensi pakatun laatikon.</w:t>
      </w:r>
    </w:p>
    <w:p>
      <w:r>
        <w:rPr>
          <w:b/>
        </w:rPr>
        <w:t xml:space="preserve">Tulos</w:t>
      </w:r>
    </w:p>
    <w:p>
      <w:r>
        <w:t xml:space="preserve">Suuri salaisuus oli hänen vanhempiensa vuosipäivälahja, kehystetty piirustus.</w:t>
      </w:r>
    </w:p>
    <w:p>
      <w:r>
        <w:rPr>
          <w:b/>
        </w:rPr>
        <w:t xml:space="preserve">Esimerkki 2.3233</w:t>
      </w:r>
    </w:p>
    <w:p>
      <w:r>
        <w:t xml:space="preserve">Lause1: Sam oli pesemässä autoaan. Lause2: Sam käytti vahingossa harjaa, jossa oli likaa. Lause3: Harja teki pieniä naarmuja ympäri hänen autoaan. Lause4: Sam vei autonsa korjattavaksi.</w:t>
      </w:r>
    </w:p>
    <w:p>
      <w:r>
        <w:rPr>
          <w:b/>
        </w:rPr>
        <w:t xml:space="preserve">Tulos</w:t>
      </w:r>
    </w:p>
    <w:p>
      <w:r>
        <w:t xml:space="preserve">Hän sai naarmut hiottua pois pientä hintaa vastaan.</w:t>
      </w:r>
    </w:p>
    <w:p>
      <w:r>
        <w:rPr>
          <w:b/>
        </w:rPr>
        <w:t xml:space="preserve">Esimerkki 2.3234</w:t>
      </w:r>
    </w:p>
    <w:p>
      <w:r>
        <w:t xml:space="preserve">Lause1: Felixin opettaja määräsi hänelle tärkeän kirjaraportin, jonka on määrä valmistua 3 viikon kuluttua. Lause2: Hänen ystävänsä alkoivat tehdä työtään, mutta Felix ei. Lause3: Hän luuli, että hänellä oli paljon aikaa, ja aloitti vasta edellisenä päivänä. Lause4: Mutta kun hän meni kirjastoon, hän huomasi, että se oli suljettu siivouksen vuoksi.</w:t>
      </w:r>
    </w:p>
    <w:p>
      <w:r>
        <w:rPr>
          <w:b/>
        </w:rPr>
        <w:t xml:space="preserve">Tulos</w:t>
      </w:r>
    </w:p>
    <w:p>
      <w:r>
        <w:t xml:space="preserve">Felix reputti kurssinsa ja sai opetuksensa viivyttelystä.</w:t>
      </w:r>
    </w:p>
    <w:p>
      <w:r>
        <w:rPr>
          <w:b/>
        </w:rPr>
        <w:t xml:space="preserve">Esimerkki 2.3235</w:t>
      </w:r>
    </w:p>
    <w:p>
      <w:r>
        <w:t xml:space="preserve">Lause1: Jacob oli katusoittaja, joka käytti muovisankoa rummunaan. Lause2: Hänen taitonsa tekivät vaikutuksen moniin ihmisiin kadulla joka päivä. Lause3: Eräänä päivänä eräs ammattilaisbändin jäsen huomasi Jacobin taidot. Lause4: Bändin jäsen värväsi Jacobin bändiinsä rumpaliksi.</w:t>
      </w:r>
    </w:p>
    <w:p>
      <w:r>
        <w:rPr>
          <w:b/>
        </w:rPr>
        <w:t xml:space="preserve">Tulos</w:t>
      </w:r>
    </w:p>
    <w:p>
      <w:r>
        <w:t xml:space="preserve">Jacobin esiintymiset bändissä tekivät hänestä lopulta kuuluisan.</w:t>
      </w:r>
    </w:p>
    <w:p>
      <w:r>
        <w:rPr>
          <w:b/>
        </w:rPr>
        <w:t xml:space="preserve">Esimerkki 2.3236</w:t>
      </w:r>
    </w:p>
    <w:p>
      <w:r>
        <w:t xml:space="preserve">Lause1: Kelly oli rullalautailija ensimmäisellä Kalifornian-vierailullaan. Lause2: Hänen serkkunsa vei hänet rannalle kokeilemaan surffausta. Lause3: Kelly pelkäsi, mutta suostui kokeilemaan. Lause4: Järkytyksekseen hän huomasi osaavansa puukottaa ja ratsastaa helposti.</w:t>
      </w:r>
    </w:p>
    <w:p>
      <w:r>
        <w:rPr>
          <w:b/>
        </w:rPr>
        <w:t xml:space="preserve">Tulos</w:t>
      </w:r>
    </w:p>
    <w:p>
      <w:r>
        <w:t xml:space="preserve">Kelly osasi surffata aalloilla yhtä hyvin kuin luistella jalkakäytävillä!</w:t>
      </w:r>
    </w:p>
    <w:p>
      <w:r>
        <w:rPr>
          <w:b/>
        </w:rPr>
        <w:t xml:space="preserve">Esimerkki 2.3237</w:t>
      </w:r>
    </w:p>
    <w:p>
      <w:r>
        <w:t xml:space="preserve">Lause1: Thomas rakasti syödä suklaavanukasta. Lause2: Eräänä päivänä hän juoksi kauppaan ostamaan sitä. Lause3: Kun hän tuli kotiin, hän avasi purkin ja alkoi syödä sitä. Lause4: Vanukas maistui oudolta, mutta Thomas jatkoi silti sen syömistä.</w:t>
      </w:r>
    </w:p>
    <w:p>
      <w:r>
        <w:rPr>
          <w:b/>
        </w:rPr>
        <w:t xml:space="preserve">Tulos</w:t>
      </w:r>
    </w:p>
    <w:p>
      <w:r>
        <w:t xml:space="preserve">Thomas sairastui lopulta melkein viikon ajan!</w:t>
      </w:r>
    </w:p>
    <w:p>
      <w:r>
        <w:rPr>
          <w:b/>
        </w:rPr>
        <w:t xml:space="preserve">Esimerkki 2.3238</w:t>
      </w:r>
    </w:p>
    <w:p>
      <w:r>
        <w:t xml:space="preserve">Lause1: Allie tarvitsi uuden matkalaukun. Lause2: Hän etsi kaikkialta täydellistä matkalaukkua. Lause3: Lopulta hän löysi sellaisen lähistöltä. Lause4: Hän oli tyytyväinen ostokseen.</w:t>
      </w:r>
    </w:p>
    <w:p>
      <w:r>
        <w:rPr>
          <w:b/>
        </w:rPr>
        <w:t xml:space="preserve">Tulos</w:t>
      </w:r>
    </w:p>
    <w:p>
      <w:r>
        <w:t xml:space="preserve">Hän käytti sitä välittömästi.</w:t>
      </w:r>
    </w:p>
    <w:p>
      <w:r>
        <w:rPr>
          <w:b/>
        </w:rPr>
        <w:t xml:space="preserve">Esimerkki 2.3239</w:t>
      </w:r>
    </w:p>
    <w:p>
      <w:r>
        <w:t xml:space="preserve">Lause1: Ned asui rauhallisella asuinalueella, jossa ei ollut paljon lapsia. Lause2: Hän toivoi aina, että ulkona olisi enemmän lapsia, joiden kanssa leikkiä. Lause3: Hän lähti eräänä päivänä kotoa ja näki, että naapuriin muutti uusi perhe. Lause4: Hän käveli sinne ja tapasi Harry-nimisen samanikäisen pojan.</w:t>
      </w:r>
    </w:p>
    <w:p>
      <w:r>
        <w:rPr>
          <w:b/>
        </w:rPr>
        <w:t xml:space="preserve">Tulos</w:t>
      </w:r>
    </w:p>
    <w:p>
      <w:r>
        <w:t xml:space="preserve">He viettivät iltapäivän hyppien Harryn trampoliinilla ja heillä oli hauskaa!</w:t>
      </w:r>
    </w:p>
    <w:p>
      <w:r>
        <w:rPr>
          <w:b/>
        </w:rPr>
        <w:t xml:space="preserve">Esimerkki 2.3240</w:t>
      </w:r>
    </w:p>
    <w:p>
      <w:r>
        <w:t xml:space="preserve">Lause1: Terry joutui pahaan auto-onnettomuuteen. Lause2: Hän joutui viettämään kuukausia sairaalassa. Lause3: Sen jälkeen hän on rukoillut jatkuvasti. Lause4: Hän parani täysin.</w:t>
      </w:r>
    </w:p>
    <w:p>
      <w:r>
        <w:rPr>
          <w:b/>
        </w:rPr>
        <w:t xml:space="preserve">Tulos</w:t>
      </w:r>
    </w:p>
    <w:p>
      <w:r>
        <w:t xml:space="preserve">Hän on nyt myös äärimmäisen uskonnollinen mies.</w:t>
      </w:r>
    </w:p>
    <w:p>
      <w:r>
        <w:rPr>
          <w:b/>
        </w:rPr>
        <w:t xml:space="preserve">Esimerkki 2.3241</w:t>
      </w:r>
    </w:p>
    <w:p>
      <w:r>
        <w:t xml:space="preserve">Lause1: Gina oli vihdoin valmis lukioon. Lause2: Päiväksi oli jäljellä enää kaksi oppituntia. Lause3: Hän suuntasi 5. tunnin tunnille. Lause4: Gina eksyi.</w:t>
      </w:r>
    </w:p>
    <w:p>
      <w:r>
        <w:rPr>
          <w:b/>
        </w:rPr>
        <w:t xml:space="preserve">Tulos</w:t>
      </w:r>
    </w:p>
    <w:p>
      <w:r>
        <w:t xml:space="preserve">Hän myöhästyi tunnilta, mutta opettaja oli ymmärtäväinen ja ystävällinen.</w:t>
      </w:r>
    </w:p>
    <w:p>
      <w:r>
        <w:rPr>
          <w:b/>
        </w:rPr>
        <w:t xml:space="preserve">Esimerkki 2.3242</w:t>
      </w:r>
    </w:p>
    <w:p>
      <w:r>
        <w:t xml:space="preserve">Lause1: Päätimme poikaystäväni kanssa, että haluamme syödä terveellisemmin. Lause2: Ajattelimme, että voisimme alkaa ostaa enemmän vihanneksia. Lause3: Teimme retken paikallisille maanviljelijöiden markkinoille. Lause4: Tuoreita vihanneksia oli runsaasti.</w:t>
      </w:r>
    </w:p>
    <w:p>
      <w:r>
        <w:rPr>
          <w:b/>
        </w:rPr>
        <w:t xml:space="preserve">Tulos</w:t>
      </w:r>
    </w:p>
    <w:p>
      <w:r>
        <w:t xml:space="preserve">Ostimme pinaattia, parsakaalia ja bataattia.</w:t>
      </w:r>
    </w:p>
    <w:p>
      <w:r>
        <w:rPr>
          <w:b/>
        </w:rPr>
        <w:t xml:space="preserve">Esimerkki 2.3243</w:t>
      </w:r>
    </w:p>
    <w:p>
      <w:r>
        <w:t xml:space="preserve">Lause1: Bay ja hänen ystävänsä asuivat hyvin köyhällä alueella, eikä heillä ollut leluja. Lause2: He halusivat perustaa pesäpallojoukkueen, mutta kenelläkään heistä ei ollut varusteita. Lause3: Sitten Bay päätti kerätä varoja ruokakaupan ulkopuolella. Lause4: Hän kertoi heidän tarinansa ja keräsi lahjoituksia koko viikonlopun.</w:t>
      </w:r>
    </w:p>
    <w:p>
      <w:r>
        <w:rPr>
          <w:b/>
        </w:rPr>
        <w:t xml:space="preserve">Tulos</w:t>
      </w:r>
    </w:p>
    <w:p>
      <w:r>
        <w:t xml:space="preserve">Maanantaihin mennessä hän oli ansainnut tarpeeksi ostaakseen kaiken, mitä he tarvitsivat joukkueeseensa!</w:t>
      </w:r>
    </w:p>
    <w:p>
      <w:r>
        <w:rPr>
          <w:b/>
        </w:rPr>
        <w:t xml:space="preserve">Esimerkki 2.3244</w:t>
      </w:r>
    </w:p>
    <w:p>
      <w:r>
        <w:t xml:space="preserve">Lause1: Jack sai kissanpennun 10-vuotispäivänään. Lause2: Hän antoi sille nimen Fez. Lause3: Fez seurasi häntä ympäri taloa ja nukkui hänen kanssaan joka yö. Lause4: Ne olivat parhaita kavereita.</w:t>
      </w:r>
    </w:p>
    <w:p>
      <w:r>
        <w:rPr>
          <w:b/>
        </w:rPr>
        <w:t xml:space="preserve">Tulos</w:t>
      </w:r>
    </w:p>
    <w:p>
      <w:r>
        <w:t xml:space="preserve">Jack oli surullinen jättäessään Fezin kotiin, kun hän lähti opiskelemaan.</w:t>
      </w:r>
    </w:p>
    <w:p>
      <w:r>
        <w:rPr>
          <w:b/>
        </w:rPr>
        <w:t xml:space="preserve">Esimerkki 2.3245</w:t>
      </w:r>
    </w:p>
    <w:p>
      <w:r>
        <w:t xml:space="preserve">Lause1: Robin koira löysi piikkisian. Lause2: Se ei yrittänyt satuttaa sitä, mutta piikkisika ei tiennyt sitä. Lause3: Hänen koiransa päätyi naama täynnä piikkejä. Lause4: Sen oli vietävä se eläinlääkäriin poistattamaan ne.</w:t>
      </w:r>
    </w:p>
    <w:p>
      <w:r>
        <w:rPr>
          <w:b/>
        </w:rPr>
        <w:t xml:space="preserve">Tulos</w:t>
      </w:r>
    </w:p>
    <w:p>
      <w:r>
        <w:t xml:space="preserve">Hän ei enää koskaan päässyt lähellekään toista piikkisikaa.</w:t>
      </w:r>
    </w:p>
    <w:p>
      <w:r>
        <w:rPr>
          <w:b/>
        </w:rPr>
        <w:t xml:space="preserve">Esimerkki 2.3246</w:t>
      </w:r>
    </w:p>
    <w:p>
      <w:r>
        <w:t xml:space="preserve">Lause1: Gina istui pysäytysvaloissa kääntymiskaistalla. Lause2: Hän oli menossa moottoritielle kotiin. Lause3: Mutta alla oleva liikenne sai hänet miettimään kahdesti. Lause4: Kun valo muuttui vihreäksi, liikenne alkoi liikkua.</w:t>
      </w:r>
    </w:p>
    <w:p>
      <w:r>
        <w:rPr>
          <w:b/>
        </w:rPr>
        <w:t xml:space="preserve">Tulos</w:t>
      </w:r>
    </w:p>
    <w:p>
      <w:r>
        <w:t xml:space="preserve">Gina poistui kääntymiskaistalta ja jäi sen sijaan kadulle.</w:t>
      </w:r>
    </w:p>
    <w:p>
      <w:r>
        <w:rPr>
          <w:b/>
        </w:rPr>
        <w:t xml:space="preserve">Esimerkki 2.3247</w:t>
      </w:r>
    </w:p>
    <w:p>
      <w:r>
        <w:t xml:space="preserve">Lause1: Larry pelasi pingistä isänsä kanssa. Lause2: Hän inhosi häviämistä isälleen joka kerta, kun he pelasivat. Lause3: Larry päätti huijata. Lause4: Hän antoi isälleen rikki menneen pingismailan käytettäväksi.</w:t>
      </w:r>
    </w:p>
    <w:p>
      <w:r>
        <w:rPr>
          <w:b/>
        </w:rPr>
        <w:t xml:space="preserve">Tulos</w:t>
      </w:r>
    </w:p>
    <w:p>
      <w:r>
        <w:t xml:space="preserve">Larry pystyi voittamaan isänsä ensimmäistä kertaa.</w:t>
      </w:r>
    </w:p>
    <w:p>
      <w:r>
        <w:rPr>
          <w:b/>
        </w:rPr>
        <w:t xml:space="preserve">Esimerkki 2.3248</w:t>
      </w:r>
    </w:p>
    <w:p>
      <w:r>
        <w:t xml:space="preserve">Lause1: Lester oli polttanut neljäkymmentä vuotta. Lause2: Hän polttaa kuusi savuketta päivässä, joka ikinen päivä. Lause3: Hän heräsi tänään ja päätti lopettaa. Lause4: Kello kahteen mennessä hän oli syönyt kokonaisen askin nikotiinilaastareita.</w:t>
      </w:r>
    </w:p>
    <w:p>
      <w:r>
        <w:rPr>
          <w:b/>
        </w:rPr>
        <w:t xml:space="preserve">Tulos</w:t>
      </w:r>
    </w:p>
    <w:p>
      <w:r>
        <w:t xml:space="preserve">Hän onnistui siinä, ja nyt hän polttaa vain viisi savuketta päivässä.</w:t>
      </w:r>
    </w:p>
    <w:p>
      <w:r>
        <w:rPr>
          <w:b/>
        </w:rPr>
        <w:t xml:space="preserve">Esimerkki 2.3249</w:t>
      </w:r>
    </w:p>
    <w:p>
      <w:r>
        <w:t xml:space="preserve">Lause1: Xavier on aina halunnut hevosen. Lause2: Hän sai tietää hevosten huutokaupasta. Lause3: Hän näki hevosen, josta hän todella piti. Lause4: Sillä oli ollut hyvin onneton elämä.</w:t>
      </w:r>
    </w:p>
    <w:p>
      <w:r>
        <w:rPr>
          <w:b/>
        </w:rPr>
        <w:t xml:space="preserve">Tulos</w:t>
      </w:r>
    </w:p>
    <w:p>
      <w:r>
        <w:t xml:space="preserve">Xavier toi sen maatilalleen ja oli siellä niin onnellinen!</w:t>
      </w:r>
    </w:p>
    <w:p>
      <w:r>
        <w:rPr>
          <w:b/>
        </w:rPr>
        <w:t xml:space="preserve">Esimerkki 2.3250</w:t>
      </w:r>
    </w:p>
    <w:p>
      <w:r>
        <w:t xml:space="preserve">Lause1: Vaimoni on tänään vapaalla töistä. Lause2: Kissamme oli hyvin iloinen tästä. Lause3: Kissa on yleensä koko päivän makuuhuoneessa. Lause4: Se odottaa, että vaimoni tulee kotiin.</w:t>
      </w:r>
    </w:p>
    <w:p>
      <w:r>
        <w:rPr>
          <w:b/>
        </w:rPr>
        <w:t xml:space="preserve">Tulos</w:t>
      </w:r>
    </w:p>
    <w:p>
      <w:r>
        <w:t xml:space="preserve">Tänään kissa istui olohuoneessa vaimoni kanssa.</w:t>
      </w:r>
    </w:p>
    <w:p>
      <w:r>
        <w:rPr>
          <w:b/>
        </w:rPr>
        <w:t xml:space="preserve">Esimerkki 2.3251</w:t>
      </w:r>
    </w:p>
    <w:p>
      <w:r>
        <w:t xml:space="preserve">Lause1: Bändiopettajani oli tänään erittäin raivoissaan. Lause2: Puhallinsoitinryhmä oli epäsynkroninen. Lause3: He toistivat kappaleen useita kertoja ja pärjäsivät huonommin jokaisella yrityksellä. Lause4: Hän päätyi erottamaan muut soittajat.</w:t>
      </w:r>
    </w:p>
    <w:p>
      <w:r>
        <w:rPr>
          <w:b/>
        </w:rPr>
        <w:t xml:space="preserve">Tulos</w:t>
      </w:r>
    </w:p>
    <w:p>
      <w:r>
        <w:t xml:space="preserve">Lisäksi hän pakotti puhaltajat opettelemaan uuden kappaleen.</w:t>
      </w:r>
    </w:p>
    <w:p>
      <w:r>
        <w:rPr>
          <w:b/>
        </w:rPr>
        <w:t xml:space="preserve">Esimerkki 2.3252</w:t>
      </w:r>
    </w:p>
    <w:p>
      <w:r>
        <w:t xml:space="preserve">Lause1: Neljä ystävää tykkää ratsastaa hevosilla. Lause2: He menivät ja pyydystivät mustangeja. Lause3: Neljä ystävää kesytti mustangit. Lause4: Ystävät ratsastivat hevoset Meksikosta Kanadaan.</w:t>
      </w:r>
    </w:p>
    <w:p>
      <w:r>
        <w:rPr>
          <w:b/>
        </w:rPr>
        <w:t xml:space="preserve">Tulos</w:t>
      </w:r>
    </w:p>
    <w:p>
      <w:r>
        <w:t xml:space="preserve">Neljä ystävää ei koskaan unohtanut tuota matkaa.</w:t>
      </w:r>
    </w:p>
    <w:p>
      <w:r>
        <w:rPr>
          <w:b/>
        </w:rPr>
        <w:t xml:space="preserve">Esimerkki 2.3253</w:t>
      </w:r>
    </w:p>
    <w:p>
      <w:r>
        <w:t xml:space="preserve">Lause1: Jack varasti pienen pojan polkupyörän. Lause2: Poika ei voinut pysäyttää häntä, koska hän oli niin pieni. Lause3: Jack ehti vasta jalkakäytävälle asti, kun toinen poika pysäytti hänet. Lause4: Se oli pienen pojan veli, joka ei ollut lainkaan pieni.</w:t>
      </w:r>
    </w:p>
    <w:p>
      <w:r>
        <w:rPr>
          <w:b/>
        </w:rPr>
        <w:t xml:space="preserve">Tulos</w:t>
      </w:r>
    </w:p>
    <w:p>
      <w:r>
        <w:t xml:space="preserve">Jack palautti pyörän, eikä ole sen jälkeen varastanut yhtään.</w:t>
      </w:r>
    </w:p>
    <w:p>
      <w:r>
        <w:rPr>
          <w:b/>
        </w:rPr>
        <w:t xml:space="preserve">Esimerkki 2.3254</w:t>
      </w:r>
    </w:p>
    <w:p>
      <w:r>
        <w:t xml:space="preserve">Lause1: Odotin innokkaasti paketin saapumista. Lause2: Kello 5 kävelin kadulla kohti postia. Lause3: Korttelin päässä nurkan takana kääntyi minua kohti ilkeästi räksyttävä koira! Lause4: Pysähdyin, käännyin ja lähdin kauhuissani juoksemaan takaisin kotiin!</w:t>
      </w:r>
    </w:p>
    <w:p>
      <w:r>
        <w:rPr>
          <w:b/>
        </w:rPr>
        <w:t xml:space="preserve">Tulos</w:t>
      </w:r>
    </w:p>
    <w:p>
      <w:r>
        <w:t xml:space="preserve">En koskaan tarkistanut postiani sinä päivänä.</w:t>
      </w:r>
    </w:p>
    <w:p>
      <w:r>
        <w:rPr>
          <w:b/>
        </w:rPr>
        <w:t xml:space="preserve">Esimerkki 2.3255</w:t>
      </w:r>
    </w:p>
    <w:p>
      <w:r>
        <w:t xml:space="preserve">Lause1: Billy aikoi kutsua pomonsa päivälliselle. Lause2: Hänen piti siivota kotinsa. Lause3: Hän meni kaappiinsa hakemaan lempimuruaan. Lause4: Billy innostui imuroinnista niin, että hän menetti ajantajun.</w:t>
      </w:r>
    </w:p>
    <w:p>
      <w:r>
        <w:rPr>
          <w:b/>
        </w:rPr>
        <w:t xml:space="preserve">Tulos</w:t>
      </w:r>
    </w:p>
    <w:p>
      <w:r>
        <w:t xml:space="preserve">Hän imuroi vielä, kun hänen pomonsa saapui.</w:t>
      </w:r>
    </w:p>
    <w:p>
      <w:r>
        <w:rPr>
          <w:b/>
        </w:rPr>
        <w:t xml:space="preserve">Esimerkki 2.3256</w:t>
      </w:r>
    </w:p>
    <w:p>
      <w:r>
        <w:t xml:space="preserve">Lause1: Diana lähestyi lavan etuosaa. Lause2: Hän alkoi laulaa koko koulun yleisölle. Lause3: Hän lähti hyvälle tielle. Lause4: Hänen äänensä kuitenkin särähti, kun hän yritti laulaa korkealla äänellä...</w:t>
      </w:r>
    </w:p>
    <w:p>
      <w:r>
        <w:rPr>
          <w:b/>
        </w:rPr>
        <w:t xml:space="preserve">Tulos</w:t>
      </w:r>
    </w:p>
    <w:p>
      <w:r>
        <w:t xml:space="preserve">Vaikka hän lopetti, koska tunsi itsensä nolostuneeksi, yleisö taputti.</w:t>
      </w:r>
    </w:p>
    <w:p>
      <w:r>
        <w:rPr>
          <w:b/>
        </w:rPr>
        <w:t xml:space="preserve">Esimerkki 2.3257</w:t>
      </w:r>
    </w:p>
    <w:p>
      <w:r>
        <w:t xml:space="preserve">Lause1: Kim oli yliopistossa, ja hänen kurssinsa alkoivat aikaisin. Lause2: Kim oli aina väsynyt aamuisin! Lause3: Niinpä hän alkoi mennä joka ilta viisi minuuttia aikaisemmin nukkumaan. Lause4: Hänen oli helpompi tehdä näin pieni muutos.</w:t>
      </w:r>
    </w:p>
    <w:p>
      <w:r>
        <w:rPr>
          <w:b/>
        </w:rPr>
        <w:t xml:space="preserve">Tulos</w:t>
      </w:r>
    </w:p>
    <w:p>
      <w:r>
        <w:t xml:space="preserve">Pian hän nukkui pidempään ja tunsi olonsa paremmaksi!</w:t>
      </w:r>
    </w:p>
    <w:p>
      <w:r>
        <w:rPr>
          <w:b/>
        </w:rPr>
        <w:t xml:space="preserve">Esimerkki 2.3258</w:t>
      </w:r>
    </w:p>
    <w:p>
      <w:r>
        <w:t xml:space="preserve">Lause1: Jane omisti lemmikkilinnun. Lause2: Hän lähti lomalle. Lause3: Jane pyysi ystäväänsä ruokkimaan linnun hänen puolestaan. Lause4: Kun Jane palasi, hän huomasi lintunsa kuolleen.</w:t>
      </w:r>
    </w:p>
    <w:p>
      <w:r>
        <w:rPr>
          <w:b/>
        </w:rPr>
        <w:t xml:space="preserve">Tulos</w:t>
      </w:r>
    </w:p>
    <w:p>
      <w:r>
        <w:t xml:space="preserve">Janen ystävä unohti ruokkia sitä.</w:t>
      </w:r>
    </w:p>
    <w:p>
      <w:r>
        <w:rPr>
          <w:b/>
        </w:rPr>
        <w:t xml:space="preserve">Esimerkki 2.3259</w:t>
      </w:r>
    </w:p>
    <w:p>
      <w:r>
        <w:t xml:space="preserve">Lause1: Näin väkijoukon kerääntyvän Apple-tietokonekaupan ulkopuolelle. Lause2: Kävin lähemmäs nähdäkseni, mistä heidän kuiskailunsa johtui. Lause3: Katsoin teini-ikäisen olkapään yli, kun hän tuijotti puhelintaan. Lause4: Kuuntelin hänen keskusteluaan ja kuulin, mistä he keskustelivat.</w:t>
      </w:r>
    </w:p>
    <w:p>
      <w:r>
        <w:rPr>
          <w:b/>
        </w:rPr>
        <w:t xml:space="preserve">Tulos</w:t>
      </w:r>
    </w:p>
    <w:p>
      <w:r>
        <w:t xml:space="preserve">Sain tietää, että grafiikka, jota he katselivat, oli IPhone 12:lle.</w:t>
      </w:r>
    </w:p>
    <w:p>
      <w:r>
        <w:rPr>
          <w:b/>
        </w:rPr>
        <w:t xml:space="preserve">Esimerkki 2.3260</w:t>
      </w:r>
    </w:p>
    <w:p>
      <w:r>
        <w:t xml:space="preserve">Lause1: Petunia rakasti vaurauttaan ja matkustamista. Lause2: Hän puristi kaulakoruaan ja katseli tyytyväisenä merelle. Lause3: Hän ei pelännyt seurauksia, vaan seurusteli alhaisen luokan pojan kanssa. Lause4: Heidän himonsa palo ei ollut vastusta kylmälle jäävuorelle, jonka laiva kohtasi.</w:t>
      </w:r>
    </w:p>
    <w:p>
      <w:r>
        <w:rPr>
          <w:b/>
        </w:rPr>
        <w:t xml:space="preserve">Tulos</w:t>
      </w:r>
    </w:p>
    <w:p>
      <w:r>
        <w:t xml:space="preserve">Poika hukkui, laiva upposi, ja Petunia eli vanhaksi.</w:t>
      </w:r>
    </w:p>
    <w:p>
      <w:r>
        <w:rPr>
          <w:b/>
        </w:rPr>
        <w:t xml:space="preserve">Esimerkki 2.3261</w:t>
      </w:r>
    </w:p>
    <w:p>
      <w:r>
        <w:t xml:space="preserve">Lause1: Fred ohitti lempiravintolansa ajaessaan töistä kotiin. Lause2: Hän söi siellä usein vaimonsa kanssa. Lause3: Niinpä hän päätti tilata jotain mukaan. Lause4: Fred oli harmissaan siitä, miten pitkä odotus oli.</w:t>
      </w:r>
    </w:p>
    <w:p>
      <w:r>
        <w:rPr>
          <w:b/>
        </w:rPr>
        <w:t xml:space="preserve">Tulos</w:t>
      </w:r>
    </w:p>
    <w:p>
      <w:r>
        <w:t xml:space="preserve">Kun hän vihdoin söi hampurilaisensa kotona, hän oli pettynyt.</w:t>
      </w:r>
    </w:p>
    <w:p>
      <w:r>
        <w:rPr>
          <w:b/>
        </w:rPr>
        <w:t xml:space="preserve">Esimerkki 2.3262</w:t>
      </w:r>
    </w:p>
    <w:p>
      <w:r>
        <w:t xml:space="preserve">Lause1: Kenya jäi ruuhkaan matkalla töihin. Lause2: Kenian piti soittaa pomolleen peruuttaakseen tulonsa, koska hän oli myöhässä töistä. Lause3: Liikenne kesti 1-2 tuntia. Lause4: Kun hän pääsi ulos, hänen oli palattava kotiin.</w:t>
      </w:r>
    </w:p>
    <w:p>
      <w:r>
        <w:rPr>
          <w:b/>
        </w:rPr>
        <w:t xml:space="preserve">Tulos</w:t>
      </w:r>
    </w:p>
    <w:p>
      <w:r>
        <w:t xml:space="preserve">Perhe ei viitsinyt sanoa mitään, koska hän näytti vihaiselta.</w:t>
      </w:r>
    </w:p>
    <w:p>
      <w:r>
        <w:rPr>
          <w:b/>
        </w:rPr>
        <w:t xml:space="preserve">Esimerkki 2.3263</w:t>
      </w:r>
    </w:p>
    <w:p>
      <w:r>
        <w:t xml:space="preserve">Lause1: Jim oli bussissa reppunsa kanssa. Lause2: Kun oli maksun aika, hän alkoi kaivaa reppuaan. Lause3: Hän tunsi, että laukun sisällä oli jotain märkää ja tahmeaa. Lause4: Hän tajusi, että hänen kokaiininsa oli varmaan valunut.</w:t>
      </w:r>
    </w:p>
    <w:p>
      <w:r>
        <w:rPr>
          <w:b/>
        </w:rPr>
        <w:t xml:space="preserve">Tulos</w:t>
      </w:r>
    </w:p>
    <w:p>
      <w:r>
        <w:t xml:space="preserve">Hänen oli vietävä pussi kotiin ja pestävä se heti.</w:t>
      </w:r>
    </w:p>
    <w:p>
      <w:r>
        <w:rPr>
          <w:b/>
        </w:rPr>
        <w:t xml:space="preserve">Esimerkki 2.3264</w:t>
      </w:r>
    </w:p>
    <w:p>
      <w:r>
        <w:t xml:space="preserve">Lause1: Paul rakasti jalkapalloa enemmän kuin mitään muuta maailmassa. Lause2: Vaikka hän oli kotoisin pikkukaupungista, hän uskoi aina voivansa menestyä. Lause3: Hän taisteli pääsystä joukkueeseensa yliopistossa. Lause4: Lopulta hän aloitti ja sai ykkösjoukkueen kunniaa.</w:t>
      </w:r>
    </w:p>
    <w:p>
      <w:r>
        <w:rPr>
          <w:b/>
        </w:rPr>
        <w:t xml:space="preserve">Tulos</w:t>
      </w:r>
    </w:p>
    <w:p>
      <w:r>
        <w:t xml:space="preserve">Kaikki epäilivät Paulia, kunnes hänen nimensä kuului NFL:n draft-päivänä.</w:t>
      </w:r>
    </w:p>
    <w:p>
      <w:r>
        <w:rPr>
          <w:b/>
        </w:rPr>
        <w:t xml:space="preserve">Esimerkki 2.3265</w:t>
      </w:r>
    </w:p>
    <w:p>
      <w:r>
        <w:t xml:space="preserve">Lause1: Kävin erään yhtyeen konsertissa, jota rakastan kovasti. Lause2: Sali oli hyvin energinen. Lause3: Huusin kaikkien muiden mukana. Lause4: Seuraavana aamuna en pystynyt puhumaan!</w:t>
      </w:r>
    </w:p>
    <w:p>
      <w:r>
        <w:rPr>
          <w:b/>
        </w:rPr>
        <w:t xml:space="preserve">Tulos</w:t>
      </w:r>
    </w:p>
    <w:p>
      <w:r>
        <w:t xml:space="preserve">Se oli pieni hinta siitä, että sain nähdä suosikkibändini.</w:t>
      </w:r>
    </w:p>
    <w:p>
      <w:r>
        <w:rPr>
          <w:b/>
        </w:rPr>
        <w:t xml:space="preserve">Esimerkki 2.3266</w:t>
      </w:r>
    </w:p>
    <w:p>
      <w:r>
        <w:t xml:space="preserve">Lause1: Tyttö nimeltä Val kiusasi Janen tytärtä Alia. Lause2: Koulu ei halunnut tehdä mitään sen estämiseksi. Lause3: Jane päätti puhua kiusaajan äidin kanssa. Lause4: Kun Jane puhui Valin äidin kanssa, tämä vaikutti välinpitämättömältä.</w:t>
      </w:r>
    </w:p>
    <w:p>
      <w:r>
        <w:rPr>
          <w:b/>
        </w:rPr>
        <w:t xml:space="preserve">Tulos</w:t>
      </w:r>
    </w:p>
    <w:p>
      <w:r>
        <w:t xml:space="preserve">Jane päättää ilmoittaa Alin taistelulajeihin suojellakseen itseään.</w:t>
      </w:r>
    </w:p>
    <w:p>
      <w:r>
        <w:rPr>
          <w:b/>
        </w:rPr>
        <w:t xml:space="preserve">Esimerkki 2.3267</w:t>
      </w:r>
    </w:p>
    <w:p>
      <w:r>
        <w:t xml:space="preserve">Lause1: Jack kaiveli laukkuaan. Lause2: Hän huomasi, että hänen laukkuunsa oli valunut vettä. Lause3: Hän muisti iPodinsa ja riensi tarkistamaan sen. Lause4: iPod oli kuollut, eikä näyttänyt siltä, että hän voisi korjata sitä.</w:t>
      </w:r>
    </w:p>
    <w:p>
      <w:r>
        <w:rPr>
          <w:b/>
        </w:rPr>
        <w:t xml:space="preserve">Tulos</w:t>
      </w:r>
    </w:p>
    <w:p>
      <w:r>
        <w:t xml:space="preserve">Jack oli niin turhautunut, että hän heitti iPodin pois.</w:t>
      </w:r>
    </w:p>
    <w:p>
      <w:r>
        <w:rPr>
          <w:b/>
        </w:rPr>
        <w:t xml:space="preserve">Esimerkki 2.3268</w:t>
      </w:r>
    </w:p>
    <w:p>
      <w:r>
        <w:t xml:space="preserve">Lause1: Sara halusi syödä sushia. Lause2: Niinpä hän osti raakaa lohta. Lause3: Mutta sitä ei ollut aiemmin pakastettu. Lause4: Pakkauksessa luki, että sen pitäisi olla hyvin kypsennettyä.</w:t>
      </w:r>
    </w:p>
    <w:p>
      <w:r>
        <w:rPr>
          <w:b/>
        </w:rPr>
        <w:t xml:space="preserve">Tulos</w:t>
      </w:r>
    </w:p>
    <w:p>
      <w:r>
        <w:t xml:space="preserve">Mutta Sara jätti varoituksen huomiotta.</w:t>
      </w:r>
    </w:p>
    <w:p>
      <w:r>
        <w:rPr>
          <w:b/>
        </w:rPr>
        <w:t xml:space="preserve">Esimerkki 2.3269</w:t>
      </w:r>
    </w:p>
    <w:p>
      <w:r>
        <w:t xml:space="preserve">Lause1: Finn oli eräänä päivänä ulkoiluttamassa koiraansa. Lause2: Yhtäkkiä kulman takaa tuli kaksi koiraa. Lause3: Koirat alkoivat haukkua Finniä ja hänen koiraansa. Lause4: Finn huusi niille, että ne lähtisivät pois, mutta ne eivät liikkuneet.</w:t>
      </w:r>
    </w:p>
    <w:p>
      <w:r>
        <w:rPr>
          <w:b/>
        </w:rPr>
        <w:t xml:space="preserve">Tulos</w:t>
      </w:r>
    </w:p>
    <w:p>
      <w:r>
        <w:t xml:space="preserve">Onneksi koiran omistaja tuli kulman takaa ja pysäytti koirat.</w:t>
      </w:r>
    </w:p>
    <w:p>
      <w:r>
        <w:rPr>
          <w:b/>
        </w:rPr>
        <w:t xml:space="preserve">Esimerkki 2.3270</w:t>
      </w:r>
    </w:p>
    <w:p>
      <w:r>
        <w:t xml:space="preserve">Lause1: Olin syömässä japanilaisessa baarissa. Lause2: Ystäväni ehdotti, että maistaisimme mochia jälkiruoaksi. Lause3: Olin innokas maistamaan, joten suostuin. Lause4: Se oli uskomatonta!</w:t>
      </w:r>
    </w:p>
    <w:p>
      <w:r>
        <w:rPr>
          <w:b/>
        </w:rPr>
        <w:t xml:space="preserve">Tulos</w:t>
      </w:r>
    </w:p>
    <w:p>
      <w:r>
        <w:t xml:space="preserve">Valitettavasti mochi maksoi liikaa, joten päätimme olla antamatta tippiä.</w:t>
      </w:r>
    </w:p>
    <w:p>
      <w:r>
        <w:rPr>
          <w:b/>
        </w:rPr>
        <w:t xml:space="preserve">Esimerkki 2.3271</w:t>
      </w:r>
    </w:p>
    <w:p>
      <w:r>
        <w:t xml:space="preserve">Lause1: Aileen kävi nopean lukemisen kurssin. Lause2: Hän oppi tempun, jolla hän voi lukea nopeammin kuin koskaan. Lause3: Aileen huomasi pystyvänsä lukemaan kirjan tunnissa. Lause4: Pian Aileenilta loppuivat kirjaston kirjat.</w:t>
      </w:r>
    </w:p>
    <w:p>
      <w:r>
        <w:rPr>
          <w:b/>
        </w:rPr>
        <w:t xml:space="preserve">Tulos</w:t>
      </w:r>
    </w:p>
    <w:p>
      <w:r>
        <w:t xml:space="preserve">Nyt hän käyttää palkkansa nopeaan lukemiseen.</w:t>
      </w:r>
    </w:p>
    <w:p>
      <w:r>
        <w:rPr>
          <w:b/>
        </w:rPr>
        <w:t xml:space="preserve">Esimerkki 2.3272</w:t>
      </w:r>
    </w:p>
    <w:p>
      <w:r>
        <w:t xml:space="preserve">Lause1: Sal rakasti kalastusta. Lause2: Sal halusi aina saada ison kalan, mutta ei koskaan saanut. Lause3: Hän sai vain pieniä sardiineja. Lause4: Hän päätti kuitenkin myydä pienet sardiinit.</w:t>
      </w:r>
    </w:p>
    <w:p>
      <w:r>
        <w:rPr>
          <w:b/>
        </w:rPr>
        <w:t xml:space="preserve">Tulos</w:t>
      </w:r>
    </w:p>
    <w:p>
      <w:r>
        <w:t xml:space="preserve">Ihmiset rakastivat hänen sardiinejaan ja olivat valmiita maksamaan niistä suuria summia!</w:t>
      </w:r>
    </w:p>
    <w:p>
      <w:r>
        <w:rPr>
          <w:b/>
        </w:rPr>
        <w:t xml:space="preserve">Esimerkki 2.3273</w:t>
      </w:r>
    </w:p>
    <w:p>
      <w:r>
        <w:t xml:space="preserve">Lause1: Olin asuntomme lukusalissa. Lause2: Nainen puhui puhelimessa myyjiensä kanssa. Lause3: Hän käski heitä lisäämään hajuvesien myyntiä. Lause4: Hän oli pettynyt hitaaseen myyntiin.</w:t>
      </w:r>
    </w:p>
    <w:p>
      <w:r>
        <w:rPr>
          <w:b/>
        </w:rPr>
        <w:t xml:space="preserve">Tulos</w:t>
      </w:r>
    </w:p>
    <w:p>
      <w:r>
        <w:t xml:space="preserve">Lähdin, koska en osannut lukea.</w:t>
      </w:r>
    </w:p>
    <w:p>
      <w:r>
        <w:rPr>
          <w:b/>
        </w:rPr>
        <w:t xml:space="preserve">Esimerkki 2.3274</w:t>
      </w:r>
    </w:p>
    <w:p>
      <w:r>
        <w:t xml:space="preserve">Lause1: Sheri oli niin innoissaan suuresta päivästä. Lause2: Sheri odotti koko ikänsä menevänsä naimisiin. Lause3: Hän oli ostanut kauneimman puvun. Lause4: Hän oli tavannut unelmiensa miehen.</w:t>
      </w:r>
    </w:p>
    <w:p>
      <w:r>
        <w:rPr>
          <w:b/>
        </w:rPr>
        <w:t xml:space="preserve">Tulos</w:t>
      </w:r>
    </w:p>
    <w:p>
      <w:r>
        <w:t xml:space="preserve">Tästä tulisi hänen uuden avioelämänsä ensimmäinen päivä.</w:t>
      </w:r>
    </w:p>
    <w:p>
      <w:r>
        <w:rPr>
          <w:b/>
        </w:rPr>
        <w:t xml:space="preserve">Esimerkki 2.3275</w:t>
      </w:r>
    </w:p>
    <w:p>
      <w:r>
        <w:t xml:space="preserve">Lause1: Gus on aina rakastanut Dalilaa. Lause2: Hän luuli, että Dalilah rakasti häntä myös. Lause3: Eräänä päivänä Dalilah ehdotti, että Dalilah jättäisi miehensä Dalilahin vuoksi. Lause4: Nainen kieltäytyi hänen tarjouksestaan.</w:t>
      </w:r>
    </w:p>
    <w:p>
      <w:r>
        <w:rPr>
          <w:b/>
        </w:rPr>
        <w:t xml:space="preserve">Tulos</w:t>
      </w:r>
    </w:p>
    <w:p>
      <w:r>
        <w:t xml:space="preserve">Gusin sydän murtui.</w:t>
      </w:r>
    </w:p>
    <w:p>
      <w:r>
        <w:rPr>
          <w:b/>
        </w:rPr>
        <w:t xml:space="preserve">Esimerkki 2.3276</w:t>
      </w:r>
    </w:p>
    <w:p>
      <w:r>
        <w:t xml:space="preserve">Lause1: Rachelin kasvot tuntuivat eräänä päivänä hyvin turvoksissa. Lause2: Hän etsi netistä reseptin kasvojen turvotuksen poistamiseksi. Lause3: Hän leikkasi kurkkuviipaleita ja laittoi ne silmilleen. Lause4: Sitten hän poisti turvotusta viileillä teepusseilla.</w:t>
      </w:r>
    </w:p>
    <w:p>
      <w:r>
        <w:rPr>
          <w:b/>
        </w:rPr>
        <w:t xml:space="preserve">Tulos</w:t>
      </w:r>
    </w:p>
    <w:p>
      <w:r>
        <w:t xml:space="preserve">Pian Rachelin kasvot olivat taas sileät ja kiinteät!</w:t>
      </w:r>
    </w:p>
    <w:p>
      <w:r>
        <w:rPr>
          <w:b/>
        </w:rPr>
        <w:t xml:space="preserve">Esimerkki 2.3277</w:t>
      </w:r>
    </w:p>
    <w:p>
      <w:r>
        <w:t xml:space="preserve">Lause1: Lindseyllä oli vielä ostoksia tekemättä kaksi päivää ennen joulua. Lause2: Hän kävi jokaisessa ostoskeskuksessa, jonka hän keksi. Lause3: Kaupat olivat niin täynnä, että oli vaikea löytää hyviä lahjoja. Lause4: Lindsey päätti mennä Walmartiin ja kokeilla onneaan siellä.</w:t>
      </w:r>
    </w:p>
    <w:p>
      <w:r>
        <w:rPr>
          <w:b/>
        </w:rPr>
        <w:t xml:space="preserve">Tulos</w:t>
      </w:r>
    </w:p>
    <w:p>
      <w:r>
        <w:t xml:space="preserve">Hän löysi lopulta kaikki lahjat Walmartista ja oli hyvin tyytyväinen.</w:t>
      </w:r>
    </w:p>
    <w:p>
      <w:r>
        <w:rPr>
          <w:b/>
        </w:rPr>
        <w:t xml:space="preserve">Esimerkki 2.3278</w:t>
      </w:r>
    </w:p>
    <w:p>
      <w:r>
        <w:t xml:space="preserve">Lause1: Siskoni oli paras ystäväni. Lause2: Hän sairastui eräänä päivänä, ja veimme hänet sairaalaan. Lause3: Saimme selville, että hänellä oli diabetes. Lause4: Hän alkoi pian sen jälkeen ottaa lääkkeitään.</w:t>
      </w:r>
    </w:p>
    <w:p>
      <w:r>
        <w:rPr>
          <w:b/>
        </w:rPr>
        <w:t xml:space="preserve">Tulos</w:t>
      </w:r>
    </w:p>
    <w:p>
      <w:r>
        <w:t xml:space="preserve">Tänään hän on terve ja vahva.</w:t>
      </w:r>
    </w:p>
    <w:p>
      <w:r>
        <w:rPr>
          <w:b/>
        </w:rPr>
        <w:t xml:space="preserve">Esimerkki 2.3279</w:t>
      </w:r>
    </w:p>
    <w:p>
      <w:r>
        <w:t xml:space="preserve">Lause1: Kävin eilen lomajuhlissa. Lause2: Heillä oli siellä kermatäytteisiä kakkuja. Lause3: Rakastan niitä kakkuja. Lause4: Söin niitä liikaa.</w:t>
      </w:r>
    </w:p>
    <w:p>
      <w:r>
        <w:rPr>
          <w:b/>
        </w:rPr>
        <w:t xml:space="preserve">Tulos</w:t>
      </w:r>
    </w:p>
    <w:p>
      <w:r>
        <w:t xml:space="preserve">Nyt minun on mentävä kuntosalille.</w:t>
      </w:r>
    </w:p>
    <w:p>
      <w:r>
        <w:rPr>
          <w:b/>
        </w:rPr>
        <w:t xml:space="preserve">Esimerkki 2.3280</w:t>
      </w:r>
    </w:p>
    <w:p>
      <w:r>
        <w:t xml:space="preserve">Lause1: Thomas oli pelihallissa. Lause2: Hän oli melko varma, että hän voisi voittaa nosturipelin. Lause3: Jotkut lapset löivät vetoa hänen puolestaan. Lause4: Hän voitti onneksi nosturipelin.</w:t>
      </w:r>
    </w:p>
    <w:p>
      <w:r>
        <w:rPr>
          <w:b/>
        </w:rPr>
        <w:t xml:space="preserve">Tulos</w:t>
      </w:r>
    </w:p>
    <w:p>
      <w:r>
        <w:t xml:space="preserve">Hän ansaitsi lopulta hyvin rahaa.</w:t>
      </w:r>
    </w:p>
    <w:p>
      <w:r>
        <w:rPr>
          <w:b/>
        </w:rPr>
        <w:t xml:space="preserve">Esimerkki 2.3281</w:t>
      </w:r>
    </w:p>
    <w:p>
      <w:r>
        <w:t xml:space="preserve">Lause1: Lou päätti yllättää tyttöystävänsä gourmet-aterialla. Lause2: Keittokirjoja läpikäytyään hän päätti valmistaa surf and turf -ruokaa. Lause3: Markkinoilla Lou valitsi huolellisesti kaikkein laadukkaimmat raaka-aineet. Lause4: Lou vietti koko päivän hitaasti kypsennellen ateriaa varmistaakseen, että se oli täydellinen.</w:t>
      </w:r>
    </w:p>
    <w:p>
      <w:r>
        <w:rPr>
          <w:b/>
        </w:rPr>
        <w:t xml:space="preserve">Tulos</w:t>
      </w:r>
    </w:p>
    <w:p>
      <w:r>
        <w:t xml:space="preserve">Illallisen jälkeen Loun tyttöystävä sanoi, että hänen pitäisi ryhtyä kokiksi.</w:t>
      </w:r>
    </w:p>
    <w:p>
      <w:r>
        <w:rPr>
          <w:b/>
        </w:rPr>
        <w:t xml:space="preserve">Esimerkki 2.3282</w:t>
      </w:r>
    </w:p>
    <w:p>
      <w:r>
        <w:t xml:space="preserve">Lause1: Evaa pyydettiin laulamaan kansallislaulu hänen kaupunkinsa paraatissa. Lause2: Hän koki kunnian ja otti sen iloisesti vastaan. Lause3: Hän harjoitteli koko viikon varmistaakseen, että hän teki hyvää työtä. Lause4: Paraatipäivänä hän esiintyi upeasti.</w:t>
      </w:r>
    </w:p>
    <w:p>
      <w:r>
        <w:rPr>
          <w:b/>
        </w:rPr>
        <w:t xml:space="preserve">Tulos</w:t>
      </w:r>
    </w:p>
    <w:p>
      <w:r>
        <w:t xml:space="preserve">Koko kaupunki taputti ja hurrasi Evan laululle!</w:t>
      </w:r>
    </w:p>
    <w:p>
      <w:r>
        <w:rPr>
          <w:b/>
        </w:rPr>
        <w:t xml:space="preserve">Esimerkki 2.3283</w:t>
      </w:r>
    </w:p>
    <w:p>
      <w:r>
        <w:t xml:space="preserve">Lause1: John piti isoisänsä onnensormuksesta. Lause2: John haaveili käyttävänsä tuota sormusta. Lause3: Johnin isoisä kuoli eräänä päivänä. Lause4: Hänen isoisänsä omaisuus siirtyisi lapsenlapsille.</w:t>
      </w:r>
    </w:p>
    <w:p>
      <w:r>
        <w:rPr>
          <w:b/>
        </w:rPr>
        <w:t xml:space="preserve">Tulos</w:t>
      </w:r>
    </w:p>
    <w:p>
      <w:r>
        <w:t xml:space="preserve">Johnilla on nyt isoisänsä sormus.</w:t>
      </w:r>
    </w:p>
    <w:p>
      <w:r>
        <w:rPr>
          <w:b/>
        </w:rPr>
        <w:t xml:space="preserve">Esimerkki 2.3284</w:t>
      </w:r>
    </w:p>
    <w:p>
      <w:r>
        <w:t xml:space="preserve">Lause1: Tom oli eräänä iltapäivänä paikallisessa puistossa. Lause2: Hän näki kaukana melko tottelemattoman koiran. Lause3: Koiran omistaja heitti frisbeetä Tomin suuntaan. Lause4: Valitettavasti koira päätti sen sijaan hyökätä Tomin kimppuun.</w:t>
      </w:r>
    </w:p>
    <w:p>
      <w:r>
        <w:rPr>
          <w:b/>
        </w:rPr>
        <w:t xml:space="preserve">Tulos</w:t>
      </w:r>
    </w:p>
    <w:p>
      <w:r>
        <w:t xml:space="preserve">Koiran omistaja ei edes pyytänyt anteeksi.</w:t>
      </w:r>
    </w:p>
    <w:p>
      <w:r>
        <w:rPr>
          <w:b/>
        </w:rPr>
        <w:t xml:space="preserve">Esimerkki 2.3285</w:t>
      </w:r>
    </w:p>
    <w:p>
      <w:r>
        <w:t xml:space="preserve">Lause1: Kiki halusi oppia soittamaan pianoa. Lause2: Hänen veljensä soitti hyvin pianoa. Lause3: Hän pyysi veljeään opettamaan häntä. Lause4: Hänen veljensä suostui.</w:t>
      </w:r>
    </w:p>
    <w:p>
      <w:r>
        <w:rPr>
          <w:b/>
        </w:rPr>
        <w:t xml:space="preserve">Tulos</w:t>
      </w:r>
    </w:p>
    <w:p>
      <w:r>
        <w:t xml:space="preserve">Kikistä tuli lopulta erittäin hyvä pianonsoittaja!</w:t>
      </w:r>
    </w:p>
    <w:p>
      <w:r>
        <w:rPr>
          <w:b/>
        </w:rPr>
        <w:t xml:space="preserve">Esimerkki 2.3286</w:t>
      </w:r>
    </w:p>
    <w:p>
      <w:r>
        <w:t xml:space="preserve">Lause1: Randy meni supermarkettiin valmistautuakseen ensi viikon hurrikaaniin. Lause2: Hän hankki säilykkeitä ja muita resursseja. Lause3: Viikkoa myöhemmin hurrikaani iski hänen kaupunkiinsa. Lause4: Hän pysytteli koko päivän sisätiloissa, koska ulkona oli liian vaarallista.</w:t>
      </w:r>
    </w:p>
    <w:p>
      <w:r>
        <w:rPr>
          <w:b/>
        </w:rPr>
        <w:t xml:space="preserve">Tulos</w:t>
      </w:r>
    </w:p>
    <w:p>
      <w:r>
        <w:t xml:space="preserve">Hän päätti tehdä työnsä sisätiloissa.</w:t>
      </w:r>
    </w:p>
    <w:p>
      <w:r>
        <w:rPr>
          <w:b/>
        </w:rPr>
        <w:t xml:space="preserve">Esimerkki 2.3287</w:t>
      </w:r>
    </w:p>
    <w:p>
      <w:r>
        <w:t xml:space="preserve">Lause1: Oli keskiyö. Lause2: Ja Erinin piti viedä roskat ulos. Lause3: Hän astui ulos ja suuntasi kohti roskakoria. Lause4: Kun hän avasi sen, kissa hyppäsi ulos.</w:t>
      </w:r>
    </w:p>
    <w:p>
      <w:r>
        <w:rPr>
          <w:b/>
        </w:rPr>
        <w:t xml:space="preserve">Tulos</w:t>
      </w:r>
    </w:p>
    <w:p>
      <w:r>
        <w:t xml:space="preserve">Erin päätti, ettei hän enää koskaan vie roskia ulos yöllä.</w:t>
      </w:r>
    </w:p>
    <w:p>
      <w:r>
        <w:rPr>
          <w:b/>
        </w:rPr>
        <w:t xml:space="preserve">Esimerkki 2.3288</w:t>
      </w:r>
    </w:p>
    <w:p>
      <w:r>
        <w:t xml:space="preserve">Lause1: Tänään oli suuri päivä! Lause2: Jason ja hänen perheensä olivat menossa meripuistoon. Lause3: Hän toivoi näkevänsä ison tappajavalaan. Lause4: He ostivat liput ja odottivat katsomossa.</w:t>
      </w:r>
    </w:p>
    <w:p>
      <w:r>
        <w:rPr>
          <w:b/>
        </w:rPr>
        <w:t xml:space="preserve">Tulos</w:t>
      </w:r>
    </w:p>
    <w:p>
      <w:r>
        <w:t xml:space="preserve">Sitten, aivan Jasonin edessä, valas hyppäsi vedestä!</w:t>
      </w:r>
    </w:p>
    <w:p>
      <w:r>
        <w:rPr>
          <w:b/>
        </w:rPr>
        <w:t xml:space="preserve">Esimerkki 2.3289</w:t>
      </w:r>
    </w:p>
    <w:p>
      <w:r>
        <w:t xml:space="preserve">Lause1: Eve oli odottanut torstaihin asti maantiedon opiskelua. Lause2: Hän oli keksinyt menetelmän, jolla hän oppi kaikki osavaltiot tunnissa. Lause3: Kaikki näytti sujuvan hyvin, kunnes hän nukahti kesken opiskelun. Lause4: Kun hän heräsi seuraavana aamuna, hän oli raivoissaan.</w:t>
      </w:r>
    </w:p>
    <w:p>
      <w:r>
        <w:rPr>
          <w:b/>
        </w:rPr>
        <w:t xml:space="preserve">Tulos</w:t>
      </w:r>
    </w:p>
    <w:p>
      <w:r>
        <w:t xml:space="preserve">Eve tajusi vihdoin, että hänen piti hallita aikaansa paremmin.</w:t>
      </w:r>
    </w:p>
    <w:p>
      <w:r>
        <w:rPr>
          <w:b/>
        </w:rPr>
        <w:t xml:space="preserve">Esimerkki 2.3290</w:t>
      </w:r>
    </w:p>
    <w:p>
      <w:r>
        <w:t xml:space="preserve">Lause1: Tom oli juuri muuttanut uuteen asuntoonsa. Lause2: Hän oli purkamassa tavaroitaan, kun hän löysi makuuhuoneestaan torakoita! Lause3: Tom soitti heti tuholaistorjujalle. Lause4: Tuholaistorjuja ruiskutti koko hänen kotinsa hyönteismyrkyllä.</w:t>
      </w:r>
    </w:p>
    <w:p>
      <w:r>
        <w:rPr>
          <w:b/>
        </w:rPr>
        <w:t xml:space="preserve">Tulos</w:t>
      </w:r>
    </w:p>
    <w:p>
      <w:r>
        <w:t xml:space="preserve">Tom pääsi muuttamaan torakoista vapaaseen kotiinsa seuraavana päivänä.</w:t>
      </w:r>
    </w:p>
    <w:p>
      <w:r>
        <w:rPr>
          <w:b/>
        </w:rPr>
        <w:t xml:space="preserve">Esimerkki 2.3291</w:t>
      </w:r>
    </w:p>
    <w:p>
      <w:r>
        <w:t xml:space="preserve">Lause1: Daniel oli ihastunut tyttöön, joten hän pyysi tätä elokuviin. Lause2: Hän haki tytön treffeille. Lause3: Hän oli todella hermostunut matkalla elokuviin. Lause4: He eivät päässeet elokuvassa paljon puhumaan toisilleen.</w:t>
      </w:r>
    </w:p>
    <w:p>
      <w:r>
        <w:rPr>
          <w:b/>
        </w:rPr>
        <w:t xml:space="preserve">Tulos</w:t>
      </w:r>
    </w:p>
    <w:p>
      <w:r>
        <w:t xml:space="preserve">Daniel päätti viedä tytön seuraavaksi illalliselle, jotta he voisivat puhua.</w:t>
      </w:r>
    </w:p>
    <w:p>
      <w:r>
        <w:rPr>
          <w:b/>
        </w:rPr>
        <w:t xml:space="preserve">Esimerkki 2.3292</w:t>
      </w:r>
    </w:p>
    <w:p>
      <w:r>
        <w:t xml:space="preserve">Lause1: Ystäväni ja minä perustimme bändin. Lause2: Minä soitan rumpuja. Lause3: Minä rokkasin niin kovaa ja minulla oli niin hauskaa. Lause4: Ystäväni ja minä rakastamme soittaa musiikkia yhdessä.</w:t>
      </w:r>
    </w:p>
    <w:p>
      <w:r>
        <w:rPr>
          <w:b/>
        </w:rPr>
        <w:t xml:space="preserve">Tulos</w:t>
      </w:r>
    </w:p>
    <w:p>
      <w:r>
        <w:t xml:space="preserve">Rakastamme bändissä olemista.</w:t>
      </w:r>
    </w:p>
    <w:p>
      <w:r>
        <w:rPr>
          <w:b/>
        </w:rPr>
        <w:t xml:space="preserve">Esimerkki 2.3293</w:t>
      </w:r>
    </w:p>
    <w:p>
      <w:r>
        <w:t xml:space="preserve">Lause1: Samuelin edellä portailla kulkeva oppilas käveli hyvin hitaasti. Lause2: Samuel ärsyyntyi hänen hitaasta vauhdistaan. Lause3: Hän huusi oppilaalle, että tämä kulkisi nopeammin. Lause4: Sitten hän tajusi, että oppilas oli sokea.</w:t>
      </w:r>
    </w:p>
    <w:p>
      <w:r>
        <w:rPr>
          <w:b/>
        </w:rPr>
        <w:t xml:space="preserve">Tulos</w:t>
      </w:r>
    </w:p>
    <w:p>
      <w:r>
        <w:t xml:space="preserve">Samuel tunsi itsensä typeräksi ja häpeissään.</w:t>
      </w:r>
    </w:p>
    <w:p>
      <w:r>
        <w:rPr>
          <w:b/>
        </w:rPr>
        <w:t xml:space="preserve">Esimerkki 2.3294</w:t>
      </w:r>
    </w:p>
    <w:p>
      <w:r>
        <w:t xml:space="preserve">Lause1: Bryanilla oli eräänä päivänä tylsää, joten hän päätti katsoa uutisia. Lause2: Uutiset olivat täynnä negatiivisuutta ja väkivaltaa. Lause3: Bryan kyllästyi lukemaansa, joten hän sammutti tietokoneen. Lause4: Sen sijaan hän lähti puistoon koiransa kanssa.</w:t>
      </w:r>
    </w:p>
    <w:p>
      <w:r>
        <w:rPr>
          <w:b/>
        </w:rPr>
        <w:t xml:space="preserve">Tulos</w:t>
      </w:r>
    </w:p>
    <w:p>
      <w:r>
        <w:t xml:space="preserve">Hänellä oli hauskaa ja hän oli onnellinen koiransa kanssa.</w:t>
      </w:r>
    </w:p>
    <w:p>
      <w:r>
        <w:rPr>
          <w:b/>
        </w:rPr>
        <w:t xml:space="preserve">Esimerkki 2.3295</w:t>
      </w:r>
    </w:p>
    <w:p>
      <w:r>
        <w:t xml:space="preserve">Lause1: Alex tajusi, että hänen piti pestä pyykkiä, kun hänellä ei ollut puhtaita vaatteita. Lause2: Alex huomasi sitten, ettei hänellä ollut pyykkisaippuaa. Lause3: Hän huomasi myös, että pesukoneen alla oli valtava lätäkkö. Lause4: Hän kasasi likaiset vaatteensa autoonsa.</w:t>
      </w:r>
    </w:p>
    <w:p>
      <w:r>
        <w:rPr>
          <w:b/>
        </w:rPr>
        <w:t xml:space="preserve">Tulos</w:t>
      </w:r>
    </w:p>
    <w:p>
      <w:r>
        <w:t xml:space="preserve">Alex vei vaatteensa äitinsä luokse, jotta tämä voisi puhdistaa ne.</w:t>
      </w:r>
    </w:p>
    <w:p>
      <w:r>
        <w:rPr>
          <w:b/>
        </w:rPr>
        <w:t xml:space="preserve">Esimerkki 2.3296</w:t>
      </w:r>
    </w:p>
    <w:p>
      <w:r>
        <w:t xml:space="preserve">Lause1: Michelle huusi turhautuneena. Lause2: Hän ihmetteli miljoonannen kerran, miksi ohjelmointi oli niin vaikeaa. Lause3: Michelle hieroi väsyneenä silmiään työntäen oppikirjan pois luotaan. Lause4: Hänen mieleensä hyppäsi kuva mukavasta höyryävästä kahvikupista.</w:t>
      </w:r>
    </w:p>
    <w:p>
      <w:r>
        <w:rPr>
          <w:b/>
        </w:rPr>
        <w:t xml:space="preserve">Tulos</w:t>
      </w:r>
    </w:p>
    <w:p>
      <w:r>
        <w:t xml:space="preserve">Hän päätti pitää kauan kaivattua taukoa nuorentaakseen mielensä.</w:t>
      </w:r>
    </w:p>
    <w:p>
      <w:r>
        <w:rPr>
          <w:b/>
        </w:rPr>
        <w:t xml:space="preserve">Esimerkki 2.3297</w:t>
      </w:r>
    </w:p>
    <w:p>
      <w:r>
        <w:t xml:space="preserve">Lause1: Annie lähti Floridaan tapaamaan isäänsä. Lause2: He kävivät Magic Kingdomissa, mutta Anniella ei ollut kovin hauskaa. Lause3: Hänen isänsä käveli niin nopeasti, ettei Annie pysynyt hänen perässään. Lause4: Hän ei halunnut hidastaa vauhtia, koska hänen mielestään hänen oli nähtävä kaikki.</w:t>
      </w:r>
    </w:p>
    <w:p>
      <w:r>
        <w:rPr>
          <w:b/>
        </w:rPr>
        <w:t xml:space="preserve">Tulos</w:t>
      </w:r>
    </w:p>
    <w:p>
      <w:r>
        <w:t xml:space="preserve">Annie halusi vain nähdä isänsä.</w:t>
      </w:r>
    </w:p>
    <w:p>
      <w:r>
        <w:rPr>
          <w:b/>
        </w:rPr>
        <w:t xml:space="preserve">Esimerkki 2.3298</w:t>
      </w:r>
    </w:p>
    <w:p>
      <w:r>
        <w:t xml:space="preserve">Lause1: Sam ajoi pyörällään puiston läpi. Lause2: Hän huomasi omenapuun täynnä hedelmiä. Lause3: Hän pysähtyi poimimaan hedelmiä ja vei osan kotiin. Lause4: Siellä hänen äitinsä teki herkullista omenapiirakkaa.</w:t>
      </w:r>
    </w:p>
    <w:p>
      <w:r>
        <w:rPr>
          <w:b/>
        </w:rPr>
        <w:t xml:space="preserve">Tulos</w:t>
      </w:r>
    </w:p>
    <w:p>
      <w:r>
        <w:t xml:space="preserve">Sitten hän kiitti Samia avusta jälkiruoan kanssa!</w:t>
      </w:r>
    </w:p>
    <w:p>
      <w:r>
        <w:rPr>
          <w:b/>
        </w:rPr>
        <w:t xml:space="preserve">Esimerkki 2.3299</w:t>
      </w:r>
    </w:p>
    <w:p>
      <w:r>
        <w:t xml:space="preserve">Lause1: Kysyin tyttöystävältäni, voimmeko käydä ystäväni luona. Lause2: Koska hän luuli, että tiesin hänen syntymäpäivästään, hän suostui. Lause3: Ystäväni veli soitti meille, kun pääsimme sisälle. Lause4: Hän käski meidän piiloutua.</w:t>
      </w:r>
    </w:p>
    <w:p>
      <w:r>
        <w:rPr>
          <w:b/>
        </w:rPr>
        <w:t xml:space="preserve">Tulos</w:t>
      </w:r>
    </w:p>
    <w:p>
      <w:r>
        <w:t xml:space="preserve">Kun ystäväni tuli, hän yllätti hänet syntymäpäiväjuhlissa.</w:t>
      </w:r>
    </w:p>
    <w:p>
      <w:r>
        <w:rPr>
          <w:b/>
        </w:rPr>
        <w:t xml:space="preserve">Esimerkki 2.3300</w:t>
      </w:r>
    </w:p>
    <w:p>
      <w:r>
        <w:t xml:space="preserve">Lause1: Lause2: Joey oli mestaruuskoripallo-ottelussaan: Lause3: Lause4: Peliä oli jäljellä 5 sekuntia. Lause4: Peliä oli jäljellä 5 sekuntia.</w:t>
      </w:r>
    </w:p>
    <w:p>
      <w:r>
        <w:rPr>
          <w:b/>
        </w:rPr>
        <w:t xml:space="preserve">Tulos</w:t>
      </w:r>
    </w:p>
    <w:p>
      <w:r>
        <w:t xml:space="preserve">Joey saa pallon ja se menee sisään!</w:t>
      </w:r>
    </w:p>
    <w:p>
      <w:r>
        <w:rPr>
          <w:b/>
        </w:rPr>
        <w:t xml:space="preserve">Esimerkki 2.3301</w:t>
      </w:r>
    </w:p>
    <w:p>
      <w:r>
        <w:t xml:space="preserve">Lause1: Poika käveli katua pitkin. Lause2: Hän näki tiellä tumman esineen. Lause3: Hän päätti mennä lähemmäs. Lause4: Hän huomasi, että se oli rumpu.</w:t>
      </w:r>
    </w:p>
    <w:p>
      <w:r>
        <w:rPr>
          <w:b/>
        </w:rPr>
        <w:t xml:space="preserve">Tulos</w:t>
      </w:r>
    </w:p>
    <w:p>
      <w:r>
        <w:t xml:space="preserve">Hän vei rummun panttilainaamoon ja myi sen.</w:t>
      </w:r>
    </w:p>
    <w:p>
      <w:r>
        <w:rPr>
          <w:b/>
        </w:rPr>
        <w:t xml:space="preserve">Esimerkki 2.3302</w:t>
      </w:r>
    </w:p>
    <w:p>
      <w:r>
        <w:t xml:space="preserve">Lause1: Goetschiuksen perhe muutti Outer Banksiin. Lause2: Se oli heidän suosikkilomakohteensa, kun he kasvoivat. Lause3: He avasivat Flip Flop -myymälän ansaitakseen rahaa. Lause4: Se oli aluksi kiireinen, mutta he saivat siitä otteen.</w:t>
      </w:r>
    </w:p>
    <w:p>
      <w:r>
        <w:rPr>
          <w:b/>
        </w:rPr>
        <w:t xml:space="preserve">Tulos</w:t>
      </w:r>
    </w:p>
    <w:p>
      <w:r>
        <w:t xml:space="preserve">He lopulta todella nauttivat uudesta kodistaan.</w:t>
      </w:r>
    </w:p>
    <w:p>
      <w:r>
        <w:rPr>
          <w:b/>
        </w:rPr>
        <w:t xml:space="preserve">Esimerkki 2.3303</w:t>
      </w:r>
    </w:p>
    <w:p>
      <w:r>
        <w:t xml:space="preserve">Lause1: Olin eräänä päivänä puistossa. Lause2: Istuin penkillä pussillinen tunkkaista leipää mukanani. Lause3: Linnut kerääntyivät tekoni ympärille. Lause4: Heitin leipää lattian poikki.</w:t>
      </w:r>
    </w:p>
    <w:p>
      <w:r>
        <w:rPr>
          <w:b/>
        </w:rPr>
        <w:t xml:space="preserve">Tulos</w:t>
      </w:r>
    </w:p>
    <w:p>
      <w:r>
        <w:t xml:space="preserve">Kaikki kauhoivat palat ja söivät ne.</w:t>
      </w:r>
    </w:p>
    <w:p>
      <w:r>
        <w:rPr>
          <w:b/>
        </w:rPr>
        <w:t xml:space="preserve">Esimerkki 2.3304</w:t>
      </w:r>
    </w:p>
    <w:p>
      <w:r>
        <w:t xml:space="preserve">Lause1: Setäni halusi hankkia uuden auton. Lause2: Hän meni autokauppaan yksin. Lause3: Kun hän palasi kotiinsa, hänellä oli urheiluauto. Lause4: Tätini suuttui ja pakotti hänet viemään auton takaisin.</w:t>
      </w:r>
    </w:p>
    <w:p>
      <w:r>
        <w:rPr>
          <w:b/>
        </w:rPr>
        <w:t xml:space="preserve">Tulos</w:t>
      </w:r>
    </w:p>
    <w:p>
      <w:r>
        <w:t xml:space="preserve">Hän sai sen sijaan kohtuullisen sedanin.</w:t>
      </w:r>
    </w:p>
    <w:p>
      <w:r>
        <w:rPr>
          <w:b/>
        </w:rPr>
        <w:t xml:space="preserve">Esimerkki 2.3305</w:t>
      </w:r>
    </w:p>
    <w:p>
      <w:r>
        <w:t xml:space="preserve">Lause1: Jim oli hyvin laiha. Lause2: Niin laiha, että ihmiset ihmettelivät, oliko hän anorektikko. Lause3: Mutta hän ei ollut laiha, hän vain söi hyvin vähän. Lause4: Ja tuli nopeasti täyteen tuntemattomasta syystä.</w:t>
      </w:r>
    </w:p>
    <w:p>
      <w:r>
        <w:rPr>
          <w:b/>
        </w:rPr>
        <w:t xml:space="preserve">Tulos</w:t>
      </w:r>
    </w:p>
    <w:p>
      <w:r>
        <w:t xml:space="preserve">Kolme kuukautta myöhemmin hän sai tietää, että hänen vatsassaan oli heisimato.</w:t>
      </w:r>
    </w:p>
    <w:p>
      <w:r>
        <w:rPr>
          <w:b/>
        </w:rPr>
        <w:t xml:space="preserve">Esimerkki 2.3306</w:t>
      </w:r>
    </w:p>
    <w:p>
      <w:r>
        <w:t xml:space="preserve">Lause1: Oli tauon aika. Lause2: Jimmy päätti napata välipalan. Lause3: Automaatti oli rikki. Lause4: Paikallinen ravintola oli liian kaukana.</w:t>
      </w:r>
    </w:p>
    <w:p>
      <w:r>
        <w:rPr>
          <w:b/>
        </w:rPr>
        <w:t xml:space="preserve">Tulos</w:t>
      </w:r>
    </w:p>
    <w:p>
      <w:r>
        <w:t xml:space="preserve">Sitten Jimmy muisti, että hänellä oli jääkaapissa voileipä.</w:t>
      </w:r>
    </w:p>
    <w:p>
      <w:r>
        <w:rPr>
          <w:b/>
        </w:rPr>
        <w:t xml:space="preserve">Esimerkki 2.3307</w:t>
      </w:r>
    </w:p>
    <w:p>
      <w:r>
        <w:t xml:space="preserve">Lause1: Sally oli hermostunut ensimmäisistä treffeistään Mattin kanssa. Lause2: Hänellä meni koko päivä valmistautumiseen ja hän vaihtoi vaatteita ainakin viisi kertaa. Lause3: Matt saapui paikalle heti viideltä ja vei Sallyn ulos syömään. Lause4: Sally rauhoittui nopeasti ja viihtyi todella hyvin Mattin kanssa.</w:t>
      </w:r>
    </w:p>
    <w:p>
      <w:r>
        <w:rPr>
          <w:b/>
        </w:rPr>
        <w:t xml:space="preserve">Tulos</w:t>
      </w:r>
    </w:p>
    <w:p>
      <w:r>
        <w:t xml:space="preserve">Illan päätteeksi he päättivät järjestää toiset treffit.</w:t>
      </w:r>
    </w:p>
    <w:p>
      <w:r>
        <w:rPr>
          <w:b/>
        </w:rPr>
        <w:t xml:space="preserve">Esimerkki 2.3308</w:t>
      </w:r>
    </w:p>
    <w:p>
      <w:r>
        <w:t xml:space="preserve">Lause1: Joey ja hänen tyttärensä asuivat asuntoautossa Teksasissa. Lause2: He kuulivat uutisia katsoessaan, että tornado oli tulossa. Lause3: He menivät nopeasti naapurin myrskykellariin ja odottivat. Lause4: He kuulivat kovia ääniä, ja kun myrsky oli ohi, he tulivat ulos.</w:t>
      </w:r>
    </w:p>
    <w:p>
      <w:r>
        <w:rPr>
          <w:b/>
        </w:rPr>
        <w:t xml:space="preserve">Tulos</w:t>
      </w:r>
    </w:p>
    <w:p>
      <w:r>
        <w:t xml:space="preserve">He tunsivat olevansa hyvin etuoikeutettuja ollessaan elossa, kun he näkivät tuhon.</w:t>
      </w:r>
    </w:p>
    <w:p>
      <w:r>
        <w:rPr>
          <w:b/>
        </w:rPr>
        <w:t xml:space="preserve">Esimerkki 2.3309</w:t>
      </w:r>
    </w:p>
    <w:p>
      <w:r>
        <w:t xml:space="preserve">Lause1: Amber ja hänen perheensä olivat lähdössä matkalle. Lause2: Hän sai tietää, että joku muu oli lähdössä, jota hän vihasi. Lause3: He päättivät olla lähtemättä. Lause4: Kaikki olivat vihaisia, että he perääntyivät.</w:t>
      </w:r>
    </w:p>
    <w:p>
      <w:r>
        <w:rPr>
          <w:b/>
        </w:rPr>
        <w:t xml:space="preserve">Tulos</w:t>
      </w:r>
    </w:p>
    <w:p>
      <w:r>
        <w:t xml:space="preserve">Amber ei välittänyt, eikä suostunut perääntymään.</w:t>
      </w:r>
    </w:p>
    <w:p>
      <w:r>
        <w:rPr>
          <w:b/>
        </w:rPr>
        <w:t xml:space="preserve">Esimerkki 2.3310</w:t>
      </w:r>
    </w:p>
    <w:p>
      <w:r>
        <w:t xml:space="preserve">Lause1: Horace huomaa, että hänen kaappinsa on täynnä tavaraa. Lause2: Hän päättää, että hänen on siivottava se perusteellisesti yhtenä yönä. Lause3: Horatius siivoaa kaikki vanhat roinat ja paperit kaapistaan. Lause4: Papereita siivotessaan hän törmää vanhaan valokuvaan, jota hän rakasti.</w:t>
      </w:r>
    </w:p>
    <w:p>
      <w:r>
        <w:rPr>
          <w:b/>
        </w:rPr>
        <w:t xml:space="preserve">Tulos</w:t>
      </w:r>
    </w:p>
    <w:p>
      <w:r>
        <w:t xml:space="preserve">Horace on iloinen siitä, että hän siivosi kaappinsa.</w:t>
      </w:r>
    </w:p>
    <w:p>
      <w:r>
        <w:rPr>
          <w:b/>
        </w:rPr>
        <w:t xml:space="preserve">Esimerkki 2.3311</w:t>
      </w:r>
    </w:p>
    <w:p>
      <w:r>
        <w:t xml:space="preserve">Lause1: Hannahille annettiin ryhmätyö joidenkin luokkatovereidensa kanssa. Lause2: Kun hän tapasi heidät, hän huomasi, että he olivat hyvin laiskoja. Lause3: Hannahin oli pakko tehdä kaikki projektin työt. Lause4: Hän päätti kertoa professorilleen, mitä oli tapahtunut.</w:t>
      </w:r>
    </w:p>
    <w:p>
      <w:r>
        <w:rPr>
          <w:b/>
        </w:rPr>
        <w:t xml:space="preserve">Tulos</w:t>
      </w:r>
    </w:p>
    <w:p>
      <w:r>
        <w:t xml:space="preserve">Professori päätti olla antamatta hänen luokkatovereilleen arvosanaa hänen työstään.</w:t>
      </w:r>
    </w:p>
    <w:p>
      <w:r>
        <w:rPr>
          <w:b/>
        </w:rPr>
        <w:t xml:space="preserve">Esimerkki 2.3312</w:t>
      </w:r>
    </w:p>
    <w:p>
      <w:r>
        <w:t xml:space="preserve">Lause1: Steve oli töissä toimistolla juhlissa. Lause2: Häntä pyydettiin tuomaan jälkiruoka. Lause3: Hän toi kaikille baklavaa. Lause4: Lähes kaikki epäröivät ensin kokeilla sitä.</w:t>
      </w:r>
    </w:p>
    <w:p>
      <w:r>
        <w:rPr>
          <w:b/>
        </w:rPr>
        <w:t xml:space="preserve">Tulos</w:t>
      </w:r>
    </w:p>
    <w:p>
      <w:r>
        <w:t xml:space="preserve">Alku oli hidas, mutta ihmiset alkoivat syödä kaiken.</w:t>
      </w:r>
    </w:p>
    <w:p>
      <w:r>
        <w:rPr>
          <w:b/>
        </w:rPr>
        <w:t xml:space="preserve">Esimerkki 2.3313</w:t>
      </w:r>
    </w:p>
    <w:p>
      <w:r>
        <w:t xml:space="preserve">Lause1: Tommy pelasi jalkapalloa ystävänsä kanssa koulussa. Lause2: Kun hän heitti palloa, se rikkoi luokkahuoneen ikkunan. Lause3: Opettaja sai jalkapallosta osuman kuumotukseen. Lause4: Hän kaatui rajusti.</w:t>
      </w:r>
    </w:p>
    <w:p>
      <w:r>
        <w:rPr>
          <w:b/>
        </w:rPr>
        <w:t xml:space="preserve">Tulos</w:t>
      </w:r>
    </w:p>
    <w:p>
      <w:r>
        <w:t xml:space="preserve">Sairaalan henkilökunta saattoi hänet ulos ja Tommy sai pelikiellon.</w:t>
      </w:r>
    </w:p>
    <w:p>
      <w:r>
        <w:rPr>
          <w:b/>
        </w:rPr>
        <w:t xml:space="preserve">Esimerkki 2.3314</w:t>
      </w:r>
    </w:p>
    <w:p>
      <w:r>
        <w:t xml:space="preserve">Lause1: Ted käveli kadulla kuuloke korvassaan. Lause2: Hän kumartui sitomaan kengännauhojaan. Lause3: Kun hän nousi ylös ja käveli, hän pudotti lompakkonsa maahan. Lause4: Ohikulkija sattui huomaamaan pudonneen lompakon ja pysäytti Tedin.</w:t>
      </w:r>
    </w:p>
    <w:p>
      <w:r>
        <w:rPr>
          <w:b/>
        </w:rPr>
        <w:t xml:space="preserve">Tulos</w:t>
      </w:r>
    </w:p>
    <w:p>
      <w:r>
        <w:t xml:space="preserve">Ted oli niin helpottunut, että hän antoi ohikulkijalle vitosen ja halasi häntä.</w:t>
      </w:r>
    </w:p>
    <w:p>
      <w:r>
        <w:rPr>
          <w:b/>
        </w:rPr>
        <w:t xml:space="preserve">Esimerkki 2.3315</w:t>
      </w:r>
    </w:p>
    <w:p>
      <w:r>
        <w:t xml:space="preserve">Lause1: Michael tykkäsi olla ajoissa töissä. Lause2: Hän lähti kotoa aikaisin liikenteeseen. Lause3: Kun Michael meni poistumaan uloskäynniltään, se oli suljettu. Lause4: Hänet lähetettiin kiertotielle ja hän myöhästyi kaksikymmentä minuuttia.</w:t>
      </w:r>
    </w:p>
    <w:p>
      <w:r>
        <w:rPr>
          <w:b/>
        </w:rPr>
        <w:t xml:space="preserve">Tulos</w:t>
      </w:r>
    </w:p>
    <w:p>
      <w:r>
        <w:t xml:space="preserve">Michaelia nolotti niin paljon myöhästyminen töistä.</w:t>
      </w:r>
    </w:p>
    <w:p>
      <w:r>
        <w:rPr>
          <w:b/>
        </w:rPr>
        <w:t xml:space="preserve">Esimerkki 2.3316</w:t>
      </w:r>
    </w:p>
    <w:p>
      <w:r>
        <w:t xml:space="preserve">Lause1: Olipa kerran pieni tyttö. Lause2: Hänen äitinsä vei hänet voimistelutunnille. Lause3: Hän oppi voltin. Lause4: Hän voitti olympialaiset.</w:t>
      </w:r>
    </w:p>
    <w:p>
      <w:r>
        <w:rPr>
          <w:b/>
        </w:rPr>
        <w:t xml:space="preserve">Tulos</w:t>
      </w:r>
    </w:p>
    <w:p>
      <w:r>
        <w:t xml:space="preserve">Hänen äitinsä on niin ylpeä.</w:t>
      </w:r>
    </w:p>
    <w:p>
      <w:r>
        <w:rPr>
          <w:b/>
        </w:rPr>
        <w:t xml:space="preserve">Esimerkki 2.3317</w:t>
      </w:r>
    </w:p>
    <w:p>
      <w:r>
        <w:t xml:space="preserve">Lause1: Ella luuli olevansa hyvä keilailussa. Lause2: Kun hänen isänsä kutsui hänet pelaamaan, hän suostui. Lause3: Mutta kun he pelasivat, hän nyrpisti otsaansa. Lause4: Hän pärjäsi todella huonosti!</w:t>
      </w:r>
    </w:p>
    <w:p>
      <w:r>
        <w:rPr>
          <w:b/>
        </w:rPr>
        <w:t xml:space="preserve">Tulos</w:t>
      </w:r>
    </w:p>
    <w:p>
      <w:r>
        <w:t xml:space="preserve">Itse asiassa Ella hävisi pelin yli sadalla pisteellä!</w:t>
      </w:r>
    </w:p>
    <w:p>
      <w:r>
        <w:rPr>
          <w:b/>
        </w:rPr>
        <w:t xml:space="preserve">Esimerkki 2.3318</w:t>
      </w:r>
    </w:p>
    <w:p>
      <w:r>
        <w:t xml:space="preserve">Lause1: Paul ja Peter tapasivat toisensa liikelounaalla. Lause2: Paavali esitteli itsensä Pietarille ja Pietari Paavalille. Lause3: Paavali unohti heti Pietarin nimen. Lause4: Piilottaakseen mokansa Paavali kutsui Pietaria nimellä Buddy.</w:t>
      </w:r>
    </w:p>
    <w:p>
      <w:r>
        <w:rPr>
          <w:b/>
        </w:rPr>
        <w:t xml:space="preserve">Tulos</w:t>
      </w:r>
    </w:p>
    <w:p>
      <w:r>
        <w:t xml:space="preserve">Pietari näki tämän läpi ja ärsyyntyi.</w:t>
      </w:r>
    </w:p>
    <w:p>
      <w:r>
        <w:rPr>
          <w:b/>
        </w:rPr>
        <w:t xml:space="preserve">Esimerkki 2.3319</w:t>
      </w:r>
    </w:p>
    <w:p>
      <w:r>
        <w:t xml:space="preserve">Lause1: Mark muutti vanhempiensa talosta rivitaloon. Lause2: Hän huomasi pian, mitä kaikkea hänen oli nyt tehtävä itse. Lause3: Kaapeli- ja internetkaapelit maksoi aina Markin äiti. Lause4: Hän teki ostoksia ja hankki molemmat, mikä lisäsi kahdeksankymmenen dollarin laskun kuukausittain.</w:t>
      </w:r>
    </w:p>
    <w:p>
      <w:r>
        <w:rPr>
          <w:b/>
        </w:rPr>
        <w:t xml:space="preserve">Tulos</w:t>
      </w:r>
    </w:p>
    <w:p>
      <w:r>
        <w:t xml:space="preserve">Mark soitti äidilleen kiittääkseen häntä kaikesta, mitä hän on tehnyt hänen hyväkseen.</w:t>
      </w:r>
    </w:p>
    <w:p>
      <w:r>
        <w:rPr>
          <w:b/>
        </w:rPr>
        <w:t xml:space="preserve">Esimerkki 2.3320</w:t>
      </w:r>
    </w:p>
    <w:p>
      <w:r>
        <w:t xml:space="preserve">Lause1: Aloin syödä ateriani ravintolassa. Lause2: Heti kun käännyin pois poimiakseni lautasliinani, joku juoksi. Lause3: He nappasivat lompakkoni ja poistuivat paikalta. Lause4: Päätin juosta hänen peräänsä.</w:t>
      </w:r>
    </w:p>
    <w:p>
      <w:r>
        <w:rPr>
          <w:b/>
        </w:rPr>
        <w:t xml:space="preserve">Tulos</w:t>
      </w:r>
    </w:p>
    <w:p>
      <w:r>
        <w:t xml:space="preserve">Hän onnistui kuitenkin nousemaan autoonsa ja ajamaan pois.</w:t>
      </w:r>
    </w:p>
    <w:p>
      <w:r>
        <w:rPr>
          <w:b/>
        </w:rPr>
        <w:t xml:space="preserve">Esimerkki 2.3321</w:t>
      </w:r>
    </w:p>
    <w:p>
      <w:r>
        <w:t xml:space="preserve">Lause1: Joe pelasi blackjackia. Lause2: Hän panosti 200 dollaria. Lause3: Hän luuli voittavansa, koska hänellä oli todella hyvä käsi. Lause4: Jakajalla oli kuitenkin parempi käsi.</w:t>
      </w:r>
    </w:p>
    <w:p>
      <w:r>
        <w:rPr>
          <w:b/>
        </w:rPr>
        <w:t xml:space="preserve">Tulos</w:t>
      </w:r>
    </w:p>
    <w:p>
      <w:r>
        <w:t xml:space="preserve">Joe menetti 200 dollaria.</w:t>
      </w:r>
    </w:p>
    <w:p>
      <w:r>
        <w:rPr>
          <w:b/>
        </w:rPr>
        <w:t xml:space="preserve">Esimerkki 2.3322</w:t>
      </w:r>
    </w:p>
    <w:p>
      <w:r>
        <w:t xml:space="preserve">Lause1: Hank on ollut diabeetikko koko ikänsä. Lause2: Hank ei aina huolehdi siitä ottamalla lääkkeensä. Lause3: Hankin verensokeri nousee tai laskee ilman lääkettä. Lause4: Kun Hankin verensokeri tekee näin, hänestä tulee hyvin ärtyisä.</w:t>
      </w:r>
    </w:p>
    <w:p>
      <w:r>
        <w:rPr>
          <w:b/>
        </w:rPr>
        <w:t xml:space="preserve">Tulos</w:t>
      </w:r>
    </w:p>
    <w:p>
      <w:r>
        <w:t xml:space="preserve">Siksi on tärkeää, että hän on johdonmukainen hoidossaan.</w:t>
      </w:r>
    </w:p>
    <w:p>
      <w:r>
        <w:rPr>
          <w:b/>
        </w:rPr>
        <w:t xml:space="preserve">Esimerkki 2.3323</w:t>
      </w:r>
    </w:p>
    <w:p>
      <w:r>
        <w:t xml:space="preserve">Lause1: Nainen meni kahdeskymmenes lukiotapaamiseensa. Lause2: Hän häpeili suhteellisen vähäpalkkaista työtään. Lause3: Koska hän oli nähnyt paljon komediasarjoja, hän päätti teeskennellä olevansa lääkäri. Lause4: Valitettavasti niin tekivät kaikki muutkin.</w:t>
      </w:r>
    </w:p>
    <w:p>
      <w:r>
        <w:rPr>
          <w:b/>
        </w:rPr>
        <w:t xml:space="preserve">Tulos</w:t>
      </w:r>
    </w:p>
    <w:p>
      <w:r>
        <w:t xml:space="preserve">Se oli hyvin, hyvin kiusallinen jälleennäkeminen.</w:t>
      </w:r>
    </w:p>
    <w:p>
      <w:r>
        <w:rPr>
          <w:b/>
        </w:rPr>
        <w:t xml:space="preserve">Esimerkki 2.3324</w:t>
      </w:r>
    </w:p>
    <w:p>
      <w:r>
        <w:t xml:space="preserve">Lause1: Joey sanoi, että hänen sormensa muuttuivat luumuiksi kylpyammeessa. Lause2: Myöhemmin kaupassa Joey oli utelias, kun hän näki luumuja. Lause3: Hänen äitinsä osti luumuja ja selitti, että luumut ovat peräisin niistä. Lause4: Sinä iltana äiti löysi Joeyn ammeesta luumujen kanssa.</w:t>
      </w:r>
    </w:p>
    <w:p>
      <w:r>
        <w:rPr>
          <w:b/>
        </w:rPr>
        <w:t xml:space="preserve">Tulos</w:t>
      </w:r>
    </w:p>
    <w:p>
      <w:r>
        <w:t xml:space="preserve">Hän sanoi tekevänsä niistä luumuja.</w:t>
      </w:r>
    </w:p>
    <w:p>
      <w:r>
        <w:rPr>
          <w:b/>
        </w:rPr>
        <w:t xml:space="preserve">Esimerkki 2.3325</w:t>
      </w:r>
    </w:p>
    <w:p>
      <w:r>
        <w:t xml:space="preserve">Lause1: Jill kaipasi isoisäänsä, joka oli hiljattain kuollut. Lause2: Jill ajatteli häntä kävellessään jalkakäytävää pitkin. Lause3: Hän poimi maassa näkemänsä pennin. Lause4: Se oli päivätty vuodelle 1943, jolloin hänen isoisänsä oli syntynyt.</w:t>
      </w:r>
    </w:p>
    <w:p>
      <w:r>
        <w:rPr>
          <w:b/>
        </w:rPr>
        <w:t xml:space="preserve">Tulos</w:t>
      </w:r>
    </w:p>
    <w:p>
      <w:r>
        <w:t xml:space="preserve">Hänestä tuntui, että se oli merkki siitä, että mies ajatteli myös häntä.</w:t>
      </w:r>
    </w:p>
    <w:p>
      <w:r>
        <w:rPr>
          <w:b/>
        </w:rPr>
        <w:t xml:space="preserve">Esimerkki 2.3326</w:t>
      </w:r>
    </w:p>
    <w:p>
      <w:r>
        <w:t xml:space="preserve">Lause1: Tim vihasi kalaa. Lause2: Hän ei koskaan syönyt kalaa, kun hänen isänsä laittoi sitä. Lause3: Hänen isänsä höyrytti sitä aina. Lause4: Eräänä päivänä hänen isänsä ystävystyi kalan kanssa sen sijaan, että olisi höyrystänyt sitä.</w:t>
      </w:r>
    </w:p>
    <w:p>
      <w:r>
        <w:rPr>
          <w:b/>
        </w:rPr>
        <w:t xml:space="preserve">Tulos</w:t>
      </w:r>
    </w:p>
    <w:p>
      <w:r>
        <w:t xml:space="preserve">Sen jälkeen Tim rakasti kalaa.</w:t>
      </w:r>
    </w:p>
    <w:p>
      <w:r>
        <w:rPr>
          <w:b/>
        </w:rPr>
        <w:t xml:space="preserve">Esimerkki 2.3327</w:t>
      </w:r>
    </w:p>
    <w:p>
      <w:r>
        <w:t xml:space="preserve">Lause1: Koulun henkilökunta keräsi rahaa kenttäpäivää varten järjestämällä autopesun. Lause2: Monet henkilöt tulivat autojensa kanssa pesemään niitä. Lause3: Koulu teki suuren voiton toiminnan kurssista. Lause4: Elena, rahastonhoitaja päätyi ottamaan siitä puolet maksaakseen laskunsa.</w:t>
      </w:r>
    </w:p>
    <w:p>
      <w:r>
        <w:rPr>
          <w:b/>
        </w:rPr>
        <w:t xml:space="preserve">Tulos</w:t>
      </w:r>
    </w:p>
    <w:p>
      <w:r>
        <w:t xml:space="preserve">Kun koulu sai tietää asiasta, hän sai potkut.</w:t>
      </w:r>
    </w:p>
    <w:p>
      <w:r>
        <w:rPr>
          <w:b/>
        </w:rPr>
        <w:t xml:space="preserve">Esimerkki 2.3328</w:t>
      </w:r>
    </w:p>
    <w:p>
      <w:r>
        <w:t xml:space="preserve">Lause1: Aaron käveli. Lause2: Sitten hän näkee talon palavan. Lause3: Hän kuulee huutoa. Lause4: Hän soitti hätänumeroon, mutta oli liian myöhäistä.</w:t>
      </w:r>
    </w:p>
    <w:p>
      <w:r>
        <w:rPr>
          <w:b/>
        </w:rPr>
        <w:t xml:space="preserve">Tulos</w:t>
      </w:r>
    </w:p>
    <w:p>
      <w:r>
        <w:t xml:space="preserve">Ihmisiä on jo kuollut.</w:t>
      </w:r>
    </w:p>
    <w:p>
      <w:r>
        <w:rPr>
          <w:b/>
        </w:rPr>
        <w:t xml:space="preserve">Esimerkki 2.3329</w:t>
      </w:r>
    </w:p>
    <w:p>
      <w:r>
        <w:t xml:space="preserve">Lause1: Asuimme asuntoprojektissa. Lause2: Siellä oli hiiriä. Lause3: Eräänä päivänä näin hiiren syövän leipää pöydällä. Lause4: Löin hiirtä päähän käsiluudalla.</w:t>
      </w:r>
    </w:p>
    <w:p>
      <w:r>
        <w:rPr>
          <w:b/>
        </w:rPr>
        <w:t xml:space="preserve">Tulos</w:t>
      </w:r>
    </w:p>
    <w:p>
      <w:r>
        <w:t xml:space="preserve">Olin iloinen päästessäni eroon tästä tuholaisesta.</w:t>
      </w:r>
    </w:p>
    <w:p>
      <w:r>
        <w:rPr>
          <w:b/>
        </w:rPr>
        <w:t xml:space="preserve">Esimerkki 2.3330</w:t>
      </w:r>
    </w:p>
    <w:p>
      <w:r>
        <w:t xml:space="preserve">Lause1: Kayla ei malttanut odottaa ratsastusta. Lause2: Hän ei ollut koskaan ennen ollut ratsastamassa. Lause3: Hänen poikaystävänsä päätti viedä hänet ratsastamaan. Lause4: Kun Kayla nousi hevosen selkään, se oli mahtava tunne.</w:t>
      </w:r>
    </w:p>
    <w:p>
      <w:r>
        <w:rPr>
          <w:b/>
        </w:rPr>
        <w:t xml:space="preserve">Tulos</w:t>
      </w:r>
    </w:p>
    <w:p>
      <w:r>
        <w:t xml:space="preserve">Hän ei malttanut odottaa pääsevänsä takaisin talliin.</w:t>
      </w:r>
    </w:p>
    <w:p>
      <w:r>
        <w:rPr>
          <w:b/>
        </w:rPr>
        <w:t xml:space="preserve">Esimerkki 2.3331</w:t>
      </w:r>
    </w:p>
    <w:p>
      <w:r>
        <w:t xml:space="preserve">Lause1: Nate kehuskeli ystävilleen urheilullisuudellaan. Lause2: Hän kertoi heille, että hän pystyy helposti heilumaan apinatangosta. Lause3: Hänen ystävänsä löi hänen kanssaan vetoa. Lause4: Siksi hän lähestyi apinatankoja.</w:t>
      </w:r>
    </w:p>
    <w:p>
      <w:r>
        <w:rPr>
          <w:b/>
        </w:rPr>
        <w:t xml:space="preserve">Tulos</w:t>
      </w:r>
    </w:p>
    <w:p>
      <w:r>
        <w:t xml:space="preserve">Hän kuitenkin kaatui lopulta päänsä päälle.</w:t>
      </w:r>
    </w:p>
    <w:p>
      <w:r>
        <w:rPr>
          <w:b/>
        </w:rPr>
        <w:t xml:space="preserve">Esimerkki 2.3332</w:t>
      </w:r>
    </w:p>
    <w:p>
      <w:r>
        <w:t xml:space="preserve">Lause1: Fred päätti eräänä päivänä kävellä koulusta kotiin. Lause2: Hänen vanhempansa olivat lomalla. Lause3: Hän luuli tietävänsä, minne oli menossa. Lause4: Mutta hän huomasi olevansa vieraalla alueella.</w:t>
      </w:r>
    </w:p>
    <w:p>
      <w:r>
        <w:rPr>
          <w:b/>
        </w:rPr>
        <w:t xml:space="preserve">Tulos</w:t>
      </w:r>
    </w:p>
    <w:p>
      <w:r>
        <w:t xml:space="preserve">Onneksi hän törmäsi luokkatoveriin, joka kutsui hänet sisälle.</w:t>
      </w:r>
    </w:p>
    <w:p>
      <w:r>
        <w:rPr>
          <w:b/>
        </w:rPr>
        <w:t xml:space="preserve">Esimerkki 2.3333</w:t>
      </w:r>
    </w:p>
    <w:p>
      <w:r>
        <w:t xml:space="preserve">Lause1: Johnin piti kiillottaa kuusi paria saappaita. Lause2: Hänen esimiehensä antoi hänelle nuhteita laiskottelusta. Lause3: John murahti henkeään pidätellen, kun hän työsti toista paria. Lause4: John käytti vielä kolme tuntia saappaiden kiillottamiseen.</w:t>
      </w:r>
    </w:p>
    <w:p>
      <w:r>
        <w:rPr>
          <w:b/>
        </w:rPr>
        <w:t xml:space="preserve">Tulos</w:t>
      </w:r>
    </w:p>
    <w:p>
      <w:r>
        <w:t xml:space="preserve">John vannoi, ettei enää koskaan tuota esimiehelleen pettymystä.</w:t>
      </w:r>
    </w:p>
    <w:p>
      <w:r>
        <w:rPr>
          <w:b/>
        </w:rPr>
        <w:t xml:space="preserve">Esimerkki 2.3334</w:t>
      </w:r>
    </w:p>
    <w:p>
      <w:r>
        <w:t xml:space="preserve">Lause1: Bay osallistui piirakan syömiskilpailuun. Lause2: Hän pärjäsi hyvin, mutta hänen vastustajansa otti häntä kiinni! Lause3: Bay oli tulossa täyteen ja väsyi! Lause4: Sitten hän löysi viimeisen voimanpurkauksen ja nopeuden.</w:t>
      </w:r>
    </w:p>
    <w:p>
      <w:r>
        <w:rPr>
          <w:b/>
        </w:rPr>
        <w:t xml:space="preserve">Tulos</w:t>
      </w:r>
    </w:p>
    <w:p>
      <w:r>
        <w:t xml:space="preserve">Bay voitti ensimmäisen palkinnon piirakansyöntikilpailussa!</w:t>
      </w:r>
    </w:p>
    <w:p>
      <w:r>
        <w:rPr>
          <w:b/>
        </w:rPr>
        <w:t xml:space="preserve">Esimerkki 2.3335</w:t>
      </w:r>
    </w:p>
    <w:p>
      <w:r>
        <w:t xml:space="preserve">Lause1: Joe sai syntymäpäivälahjaksi uuden videopelin. Lause2: Hän kiitti vanhempiaan heti, kun hän näki sen. Lause3: Sen jälkeen hän juoksi huoneeseensa pelaamaan sitä. Lause4: Joe vietti seuraavat kolme tuntia pelaten uutta videopeliään.</w:t>
      </w:r>
    </w:p>
    <w:p>
      <w:r>
        <w:rPr>
          <w:b/>
        </w:rPr>
        <w:t xml:space="preserve">Tulos</w:t>
      </w:r>
    </w:p>
    <w:p>
      <w:r>
        <w:t xml:space="preserve">Se oli parempi kuin hän luulikaan!</w:t>
      </w:r>
    </w:p>
    <w:p>
      <w:r>
        <w:rPr>
          <w:b/>
        </w:rPr>
        <w:t xml:space="preserve">Esimerkki 2.3336</w:t>
      </w:r>
    </w:p>
    <w:p>
      <w:r>
        <w:t xml:space="preserve">Lause1: Dan oli nälkäinen. Lause2: Hän meni keittiöön tekemään välipalaa. Lause3: Hän laittoi pussillisen popcornia mikroaaltouuniin. Lause4: Kun se oli valmis, hän laittoi sen mikroaaltouunin kulhoon.</w:t>
      </w:r>
    </w:p>
    <w:p>
      <w:r>
        <w:rPr>
          <w:b/>
        </w:rPr>
        <w:t xml:space="preserve">Tulos</w:t>
      </w:r>
    </w:p>
    <w:p>
      <w:r>
        <w:t xml:space="preserve">Dan palasi sohvalle ja katsoi elokuvaa välipalansa kanssa.</w:t>
      </w:r>
    </w:p>
    <w:p>
      <w:r>
        <w:rPr>
          <w:b/>
        </w:rPr>
        <w:t xml:space="preserve">Esimerkki 2.3337</w:t>
      </w:r>
    </w:p>
    <w:p>
      <w:r>
        <w:t xml:space="preserve">Lause1: Rob oli ruokakaupassa. Lause2: Ja hän halusi ostaa kahvia. Lause3: Hän katseli jauhettua kahvia, jota hän yleensä ostaa. Lause4: Mutta hän näki toisen merkin myynnissä.</w:t>
      </w:r>
    </w:p>
    <w:p>
      <w:r>
        <w:rPr>
          <w:b/>
        </w:rPr>
        <w:t xml:space="preserve">Tulos</w:t>
      </w:r>
    </w:p>
    <w:p>
      <w:r>
        <w:t xml:space="preserve">Kun hän maistoi kahvia kotona, hän tajusi, miksi se oli myynnissä.</w:t>
      </w:r>
    </w:p>
    <w:p>
      <w:r>
        <w:rPr>
          <w:b/>
        </w:rPr>
        <w:t xml:space="preserve">Esimerkki 2.3338</w:t>
      </w:r>
    </w:p>
    <w:p>
      <w:r>
        <w:t xml:space="preserve">Lause1: Hän oli uskomattoman unelias. Lause2: Se veti hänen silmiään ja houkutteli häntä lepäämään pöydän ääreen. Lause3: Hän tunsi sen voiman voimistuvan. Lause4: Hän nousi työpöydältään ja sulki oven.</w:t>
      </w:r>
    </w:p>
    <w:p>
      <w:r>
        <w:rPr>
          <w:b/>
        </w:rPr>
        <w:t xml:space="preserve">Tulos</w:t>
      </w:r>
    </w:p>
    <w:p>
      <w:r>
        <w:t xml:space="preserve">Kun hän palasi takaisin ja istuutui, hän nukahti lähes välittömästi.</w:t>
      </w:r>
    </w:p>
    <w:p>
      <w:r>
        <w:rPr>
          <w:b/>
        </w:rPr>
        <w:t xml:space="preserve">Esimerkki 2.3339</w:t>
      </w:r>
    </w:p>
    <w:p>
      <w:r>
        <w:t xml:space="preserve">Lause1: Taran tytär Lea ilmoitti Taralle tarvitsevansa karkkia. Lause2: Hän sai tietää, että Lean luokalla oli juhlat. Lause3: Tara suunnitteli menevänsä kauppaan hakemaan niitä. Lause4: Hän kirjoitti ne listalle, jotta he eivät unohtaisi.</w:t>
      </w:r>
    </w:p>
    <w:p>
      <w:r>
        <w:rPr>
          <w:b/>
        </w:rPr>
        <w:t xml:space="preserve">Tulos</w:t>
      </w:r>
    </w:p>
    <w:p>
      <w:r>
        <w:t xml:space="preserve">Myöhemmin iltapäivällä he saivat hakea niitä.</w:t>
      </w:r>
    </w:p>
    <w:p>
      <w:r>
        <w:rPr>
          <w:b/>
        </w:rPr>
        <w:t xml:space="preserve">Esimerkki 2.3340</w:t>
      </w:r>
    </w:p>
    <w:p>
      <w:r>
        <w:t xml:space="preserve">Lause1: Kananugetit ovat todennäköisesti kaikkien syömislistalla. Lause2: Jos olet syönyt niitä, tiedät, että ne ovat melko maukkaita. Lause3: Ne olivat ystäväni Mackin lempiruokaa. Lause4: Mack jakoi niitä kerran kanssani.</w:t>
      </w:r>
    </w:p>
    <w:p>
      <w:r>
        <w:rPr>
          <w:b/>
        </w:rPr>
        <w:t xml:space="preserve">Tulos</w:t>
      </w:r>
    </w:p>
    <w:p>
      <w:r>
        <w:t xml:space="preserve">Nyt en voi koskaan unohtaa nugettien kaltaista kanaherkkua.</w:t>
      </w:r>
    </w:p>
    <w:p>
      <w:r>
        <w:rPr>
          <w:b/>
        </w:rPr>
        <w:t xml:space="preserve">Esimerkki 2.3341</w:t>
      </w:r>
    </w:p>
    <w:p>
      <w:r>
        <w:t xml:space="preserve">Lause1: Ystäväni huomasivat, että he käyttäytyvät oudosti täysikuun aikaan. Lause2: He sanoivat, että he harrastivat riskialtista toimintaa eivätkä saaneet unta. Lause3: Kerroin heille, että kyseessä saattaa olla jonkinlainen lumevaikutus. Lause4: He etsivät tieteellisiä faktoja ja näyttivät ne minulle.</w:t>
      </w:r>
    </w:p>
    <w:p>
      <w:r>
        <w:rPr>
          <w:b/>
        </w:rPr>
        <w:t xml:space="preserve">Tulos</w:t>
      </w:r>
    </w:p>
    <w:p>
      <w:r>
        <w:t xml:space="preserve">Yllätyin huomatessani, että he olivat oikeassa kokemustensa suhteen.</w:t>
      </w:r>
    </w:p>
    <w:p>
      <w:r>
        <w:rPr>
          <w:b/>
        </w:rPr>
        <w:t xml:space="preserve">Esimerkki 2.3342</w:t>
      </w:r>
    </w:p>
    <w:p>
      <w:r>
        <w:t xml:space="preserve">Lause1: Julia oli matkalla rannikolle taideluokkansa kanssa. Lause2: Jokaisen oppilaan piti maalata jotain matkalta. Lause3: Koko matkan aikana Julia ei tuntenut oloaan inspiroituneeksi. Lause4: Lopuksi, matkan lopussa he menivät veneellä ja näkivät delfiinejä.</w:t>
      </w:r>
    </w:p>
    <w:p>
      <w:r>
        <w:rPr>
          <w:b/>
        </w:rPr>
        <w:t xml:space="preserve">Tulos</w:t>
      </w:r>
    </w:p>
    <w:p>
      <w:r>
        <w:t xml:space="preserve">Hän inspiroitui ja päätti maalata ne.</w:t>
      </w:r>
    </w:p>
    <w:p>
      <w:r>
        <w:rPr>
          <w:b/>
        </w:rPr>
        <w:t xml:space="preserve">Esimerkki 2.3343</w:t>
      </w:r>
    </w:p>
    <w:p>
      <w:r>
        <w:t xml:space="preserve">Lause1: Gina oli viimeinen autossa. Lause2: Kaikki hänen sisaruksensa olivat valinneet paikat. Lause3: Hän ei halunnut istua keskellä 9 tunnin ajomatkan ajan. Lause4: Hän rukoili äitiään pakottamaan veljensä istumaan.</w:t>
      </w:r>
    </w:p>
    <w:p>
      <w:r>
        <w:rPr>
          <w:b/>
        </w:rPr>
        <w:t xml:space="preserve">Tulos</w:t>
      </w:r>
    </w:p>
    <w:p>
      <w:r>
        <w:t xml:space="preserve">Hän oli järkyttynyt, kun hänen äitinsä pakotti hänet istumaan keskelle.</w:t>
      </w:r>
    </w:p>
    <w:p>
      <w:r>
        <w:rPr>
          <w:b/>
        </w:rPr>
        <w:t xml:space="preserve">Esimerkki 2.3344</w:t>
      </w:r>
    </w:p>
    <w:p>
      <w:r>
        <w:t xml:space="preserve">Lause1: Abby oli huolissaan tulevasta maanjäristyksestä. Lause2: Niinpä hän valmistautui. Lause3: Hän poisti suuria esineitä korkeilta hyllyiltä. Lause4: Ja hän osti ensiapupakkauksen.</w:t>
      </w:r>
    </w:p>
    <w:p>
      <w:r>
        <w:rPr>
          <w:b/>
        </w:rPr>
        <w:t xml:space="preserve">Tulos</w:t>
      </w:r>
    </w:p>
    <w:p>
      <w:r>
        <w:t xml:space="preserve">Abby tunsi olonsa vähemmän ahdistuneeksi valmistelujensa ansiosta.</w:t>
      </w:r>
    </w:p>
    <w:p>
      <w:r>
        <w:rPr>
          <w:b/>
        </w:rPr>
        <w:t xml:space="preserve">Esimerkki 2.3345</w:t>
      </w:r>
    </w:p>
    <w:p>
      <w:r>
        <w:t xml:space="preserve">Lause1: Puheviestintäkurssi: Ensimmäisenä opiskeluvuotenani ilmoittauduin julkisten puheiden kurssille. Lause2: Julkinen puhuminen oli melkein alue, jonka kanssa kamppailin. Lause3: Kurssin alussa esitykseni olivat kauheita. Lause4: Sain kuitenkin koko ajan enemmän ja enemmän varmuutta kykyni puhua.</w:t>
      </w:r>
    </w:p>
    <w:p>
      <w:r>
        <w:rPr>
          <w:b/>
        </w:rPr>
        <w:t xml:space="preserve">Tulos</w:t>
      </w:r>
    </w:p>
    <w:p>
      <w:r>
        <w:t xml:space="preserve">Nyt julkisesta puhumisesta on tullut minulle toinen luonto!</w:t>
      </w:r>
    </w:p>
    <w:p>
      <w:r>
        <w:rPr>
          <w:b/>
        </w:rPr>
        <w:t xml:space="preserve">Esimerkki 2.3346</w:t>
      </w:r>
    </w:p>
    <w:p>
      <w:r>
        <w:t xml:space="preserve">Lause1: Nainen tuli ulos kahvilasta laatikko mukanaan. Lause2: Kävellessäni ohi yritin pitää hänelle ovea. Lause3: Hän huusi minulle, koska piti minua sovinistina. Lause4: Peräännyin varovasti ja jatkoin matkaani.</w:t>
      </w:r>
    </w:p>
    <w:p>
      <w:r>
        <w:rPr>
          <w:b/>
        </w:rPr>
        <w:t xml:space="preserve">Tulos</w:t>
      </w:r>
    </w:p>
    <w:p>
      <w:r>
        <w:t xml:space="preserve">Hän pudotti laatikon täynnä pentuja, ja yksi niistä kuoli.</w:t>
      </w:r>
    </w:p>
    <w:p>
      <w:r>
        <w:rPr>
          <w:b/>
        </w:rPr>
        <w:t xml:space="preserve">Esimerkki 2.3347</w:t>
      </w:r>
    </w:p>
    <w:p>
      <w:r>
        <w:t xml:space="preserve">Lause1: Enoni kuoli, ja hänelle järjestettiin hautajaiset. Lause2: Se oli avoin arkku, joten oli outoa nähdä hänen makaavan siinä. Lause3: Kaikki itkivät, jopa isäni. Lause4: Minusta kaikki tämä ei tuntunut mukavalta.</w:t>
      </w:r>
    </w:p>
    <w:p>
      <w:r>
        <w:rPr>
          <w:b/>
        </w:rPr>
        <w:t xml:space="preserve">Tulos</w:t>
      </w:r>
    </w:p>
    <w:p>
      <w:r>
        <w:t xml:space="preserve">Oli kuitenkin mielenkiintoista nähdä kaikkien tunteiden tulevan esiin.</w:t>
      </w:r>
    </w:p>
    <w:p>
      <w:r>
        <w:rPr>
          <w:b/>
        </w:rPr>
        <w:t xml:space="preserve">Esimerkki 2.3348</w:t>
      </w:r>
    </w:p>
    <w:p>
      <w:r>
        <w:t xml:space="preserve">Lause1: Koko perhe syö päivällistä isoäidin kanssa joka sunnuntai. Lause2: Eräänä päivänä 13-vuotias Simon kieltäytyy menemästä. Lause3: Simon sanoo, että mummolassa on tylsää. Lause4: Äiti ehdottaa Simonille, että hän ottaisi 3DS:nsä mukaan.</w:t>
      </w:r>
    </w:p>
    <w:p>
      <w:r>
        <w:rPr>
          <w:b/>
        </w:rPr>
        <w:t xml:space="preserve">Tulos</w:t>
      </w:r>
    </w:p>
    <w:p>
      <w:r>
        <w:t xml:space="preserve">Simon pelaa Mario Kartia koko sen ajan, kun hän on mummolassa.</w:t>
      </w:r>
    </w:p>
    <w:p>
      <w:r>
        <w:rPr>
          <w:b/>
        </w:rPr>
        <w:t xml:space="preserve">Esimerkki 2.3349</w:t>
      </w:r>
    </w:p>
    <w:p>
      <w:r>
        <w:t xml:space="preserve">Lause1: Kristy on viime aikoina ollut tyrmäävä miesten kanssa. Lause2: Hän on käynyt treffeillä, joita ystävät ovat järjestäneet hänelle lähes viikoittain. Lause3: Yksikään niistä ei ole kuitenkaan vielä toiminut. Lause4: Viimeisenä yrityksenä Kristy kokeili nettideittailua.</w:t>
      </w:r>
    </w:p>
    <w:p>
      <w:r>
        <w:rPr>
          <w:b/>
        </w:rPr>
        <w:t xml:space="preserve">Tulos</w:t>
      </w:r>
    </w:p>
    <w:p>
      <w:r>
        <w:t xml:space="preserve">Kuukaudessa hän löysi jonkun, jonka kanssa hän on nyt suhteessa!</w:t>
      </w:r>
    </w:p>
    <w:p>
      <w:r>
        <w:rPr>
          <w:b/>
        </w:rPr>
        <w:t xml:space="preserve">Esimerkki 2.3350</w:t>
      </w:r>
    </w:p>
    <w:p>
      <w:r>
        <w:t xml:space="preserve">Lause1: Bobin unelma oli olla jalkapalloilija. Lause2: Hänen ikätoverinsa kertoivat hänelle jatkuvasti, ettei hänestä tulisi sitä. Lause3: Bob alkoi treenata joka päivä voidakseen juosta nopeammin. Lause4: Bob yritti myöhemmin päästä jalkapallojoukkueeseen.</w:t>
      </w:r>
    </w:p>
    <w:p>
      <w:r>
        <w:rPr>
          <w:b/>
        </w:rPr>
        <w:t xml:space="preserve">Tulos</w:t>
      </w:r>
    </w:p>
    <w:p>
      <w:r>
        <w:t xml:space="preserve">Bob pystyi lopulta tekemään sen kovan työnsä ansiosta.</w:t>
      </w:r>
    </w:p>
    <w:p>
      <w:r>
        <w:rPr>
          <w:b/>
        </w:rPr>
        <w:t xml:space="preserve">Esimerkki 2.3351</w:t>
      </w:r>
    </w:p>
    <w:p>
      <w:r>
        <w:t xml:space="preserve">Lause1: Ivy halusi seurustella Jasonin kanssa, mutta hänen vanhempansa kielsivät. Lause2: Heidän mielestään hän oli paha tyyppi. Lause3: Sitten Ivy järjesti tapaamisen vanhempiensa ja Jasonin välille. Lause4: He päättivät, että Jason oli viehättävä ja kohtelias ja loppujen lopuksi.</w:t>
      </w:r>
    </w:p>
    <w:p>
      <w:r>
        <w:rPr>
          <w:b/>
        </w:rPr>
        <w:t xml:space="preserve">Tulos</w:t>
      </w:r>
    </w:p>
    <w:p>
      <w:r>
        <w:t xml:space="preserve">He kertoivat Ivylle, että hän sai sittenkin seurustella miehen kanssa!</w:t>
      </w:r>
    </w:p>
    <w:p>
      <w:r>
        <w:rPr>
          <w:b/>
        </w:rPr>
        <w:t xml:space="preserve">Esimerkki 2.3352</w:t>
      </w:r>
    </w:p>
    <w:p>
      <w:r>
        <w:t xml:space="preserve">Lause1: Arthur päätti tehdä teetä. Lause2: Hän laittoi ensin vedenkeittimen kiehumaan. Lause3: Sitten hän kaatoi vettä teepussin päälle haudutettavaksi. Lause4: Kun tee oli valmis, hän otti kulauksen.</w:t>
      </w:r>
    </w:p>
    <w:p>
      <w:r>
        <w:rPr>
          <w:b/>
        </w:rPr>
        <w:t xml:space="preserve">Tulos</w:t>
      </w:r>
    </w:p>
    <w:p>
      <w:r>
        <w:t xml:space="preserve">Se oli täydellinen.</w:t>
      </w:r>
    </w:p>
    <w:p>
      <w:r>
        <w:rPr>
          <w:b/>
        </w:rPr>
        <w:t xml:space="preserve">Esimerkki 2.3353</w:t>
      </w:r>
    </w:p>
    <w:p>
      <w:r>
        <w:t xml:space="preserve">Lause1: John oli matkalla New Yorkin osavaltioon perheensä luo. Lause2: Se oli päivä ennen kiitospäivää. Lause3: Moottoritiellä noin puolessa välissä matkaa hänen autostaan puhkesi rengas. Lause4: Ohikulkija pysähtyi antamaan hänelle kyydin lähimmälle huoltoasemalle.</w:t>
      </w:r>
    </w:p>
    <w:p>
      <w:r>
        <w:rPr>
          <w:b/>
        </w:rPr>
        <w:t xml:space="preserve">Tulos</w:t>
      </w:r>
    </w:p>
    <w:p>
      <w:r>
        <w:t xml:space="preserve">Hän ehti ajoissa perheensä luo ja oli erittäin kiitollinen ohikulkijalle.</w:t>
      </w:r>
    </w:p>
    <w:p>
      <w:r>
        <w:rPr>
          <w:b/>
        </w:rPr>
        <w:t xml:space="preserve">Esimerkki 2.3354</w:t>
      </w:r>
    </w:p>
    <w:p>
      <w:r>
        <w:t xml:space="preserve">Lause1: Tre lähti miellyttävälle kävelylle iltailmassa. Lause2: Tre tunsi itsensä hyvin onnelliseksi. Lause3: Hän törmäsi ystäväporukkaan ja nautti heidän seurastaan. Lause4: Tre kävi kaupassa ja osti limsaa ja keiloja.</w:t>
      </w:r>
    </w:p>
    <w:p>
      <w:r>
        <w:rPr>
          <w:b/>
        </w:rPr>
        <w:t xml:space="preserve">Tulos</w:t>
      </w:r>
    </w:p>
    <w:p>
      <w:r>
        <w:t xml:space="preserve">Sitten hän jatkoi matkaansa kotiin.</w:t>
      </w:r>
    </w:p>
    <w:p>
      <w:r>
        <w:rPr>
          <w:b/>
        </w:rPr>
        <w:t xml:space="preserve">Esimerkki 2.3355</w:t>
      </w:r>
    </w:p>
    <w:p>
      <w:r>
        <w:t xml:space="preserve">Lause1: Phil halusi juosta maratonin. Lause2: Phil yritti juosta valmistautuakseen kilpailuun. Lause3: Philillä oli todella vaikeuksia motivaation kanssa. Lause4: Toinen kilpakumppani pyysi Philiä harjoittelemaan kanssaan.</w:t>
      </w:r>
    </w:p>
    <w:p>
      <w:r>
        <w:rPr>
          <w:b/>
        </w:rPr>
        <w:t xml:space="preserve">Tulos</w:t>
      </w:r>
    </w:p>
    <w:p>
      <w:r>
        <w:t xml:space="preserve">Phil pystyi valmistautumaan kilpailuun ja suoritti maratonin loppuun.</w:t>
      </w:r>
    </w:p>
    <w:p>
      <w:r>
        <w:rPr>
          <w:b/>
        </w:rPr>
        <w:t xml:space="preserve">Esimerkki 2.3356</w:t>
      </w:r>
    </w:p>
    <w:p>
      <w:r>
        <w:t xml:space="preserve">Lause1: Tykkäsin juoda limsaa. Lause2: Mutta se oli liian kallista. Lause3: Niinpä päätin tehdä sitä kotona. Lause4: Valitettavasti käytin vääriä kemikaalisuhteita.</w:t>
      </w:r>
    </w:p>
    <w:p>
      <w:r>
        <w:rPr>
          <w:b/>
        </w:rPr>
        <w:t xml:space="preserve">Tulos</w:t>
      </w:r>
    </w:p>
    <w:p>
      <w:r>
        <w:t xml:space="preserve">Sooda ei hiiltynyt.</w:t>
      </w:r>
    </w:p>
    <w:p>
      <w:r>
        <w:rPr>
          <w:b/>
        </w:rPr>
        <w:t xml:space="preserve">Esimerkki 2.3357</w:t>
      </w:r>
    </w:p>
    <w:p>
      <w:r>
        <w:t xml:space="preserve">Lause1: Frankie ja hänen ystävänsä Josh pelasivat Haloa verkossa. Lause2: He olivat häviämässä toiselle joukkueelle. Lause3: Kaksikko päättää keksiä suunnitelman. Lause4: He keksivät ovelan strategian.</w:t>
      </w:r>
    </w:p>
    <w:p>
      <w:r>
        <w:rPr>
          <w:b/>
        </w:rPr>
        <w:t xml:space="preserve">Tulos</w:t>
      </w:r>
    </w:p>
    <w:p>
      <w:r>
        <w:t xml:space="preserve">Strategia toimi, ja Frankie voitti pelin joukkueelleen.</w:t>
      </w:r>
    </w:p>
    <w:p>
      <w:r>
        <w:rPr>
          <w:b/>
        </w:rPr>
        <w:t xml:space="preserve">Esimerkki 2.3358</w:t>
      </w:r>
    </w:p>
    <w:p>
      <w:r>
        <w:t xml:space="preserve">Lause1: Mieheni teki kanaa päivälliseksi. Lause2: Se, miten hän tekee kanaa, on yksi lempiruokiani. Lause3: Kana ei kuitenkaan näyttänyt aivan kypsältä. Lause4: Olimme huolissamme, että sairastuisimme.</w:t>
      </w:r>
    </w:p>
    <w:p>
      <w:r>
        <w:rPr>
          <w:b/>
        </w:rPr>
        <w:t xml:space="preserve">Tulos</w:t>
      </w:r>
    </w:p>
    <w:p>
      <w:r>
        <w:t xml:space="preserve">Hän laittoi sen takaisin uuniin, ja se tuli hyvin ulos.</w:t>
      </w:r>
    </w:p>
    <w:p>
      <w:r>
        <w:rPr>
          <w:b/>
        </w:rPr>
        <w:t xml:space="preserve">Esimerkki 2.3359</w:t>
      </w:r>
    </w:p>
    <w:p>
      <w:r>
        <w:t xml:space="preserve">Lause1: Jill näki kauniin perhosen isänsä auton säleikössä. Lause2: Hän irrotti perhosen varovasti ja liimasi sen korttiin. Lause3: Jill antoi kortin opettajalle, jota hän erityisesti ihaili. Lause4: Kun opettaja näki kuolleen perhosen, hän pudotti kortin.</w:t>
      </w:r>
    </w:p>
    <w:p>
      <w:r>
        <w:rPr>
          <w:b/>
        </w:rPr>
        <w:t xml:space="preserve">Tulos</w:t>
      </w:r>
    </w:p>
    <w:p>
      <w:r>
        <w:t xml:space="preserve">Jill toi kortin kotiin ja säilytti sitä aarrelaatikossa.</w:t>
      </w:r>
    </w:p>
    <w:p>
      <w:r>
        <w:rPr>
          <w:b/>
        </w:rPr>
        <w:t xml:space="preserve">Esimerkki 2.3360</w:t>
      </w:r>
    </w:p>
    <w:p>
      <w:r>
        <w:t xml:space="preserve">Lause1: Gina käveli vessaan. Lause2: Kello oli myöhä, ja käytävä oli pimeä. Lause3: Hän astui kovan, terävän lelun päälle. Lause4: Lelu syttyi ja soitti laulua.</w:t>
      </w:r>
    </w:p>
    <w:p>
      <w:r>
        <w:rPr>
          <w:b/>
        </w:rPr>
        <w:t xml:space="preserve">Tulos</w:t>
      </w:r>
    </w:p>
    <w:p>
      <w:r>
        <w:t xml:space="preserve">Mutta Gina välitti vain kivusta jalassaan.</w:t>
      </w:r>
    </w:p>
    <w:p>
      <w:r>
        <w:rPr>
          <w:b/>
        </w:rPr>
        <w:t xml:space="preserve">Esimerkki 2.3361</w:t>
      </w:r>
    </w:p>
    <w:p>
      <w:r>
        <w:t xml:space="preserve">Lause1: Ronnie oli tinderissä. Lause2: Hän halusi tavata uuden tytön. Lause3: Hän sai osuman ja alkoi jutella tytön kanssa. Lause4: He sopivat tapaamisen.</w:t>
      </w:r>
    </w:p>
    <w:p>
      <w:r>
        <w:rPr>
          <w:b/>
        </w:rPr>
        <w:t xml:space="preserve">Tulos</w:t>
      </w:r>
    </w:p>
    <w:p>
      <w:r>
        <w:t xml:space="preserve">Hän ei tullut paikalle.</w:t>
      </w:r>
    </w:p>
    <w:p>
      <w:r>
        <w:rPr>
          <w:b/>
        </w:rPr>
        <w:t xml:space="preserve">Esimerkki 2.3362</w:t>
      </w:r>
    </w:p>
    <w:p>
      <w:r>
        <w:t xml:space="preserve">Lause1: Lori vahti tätinsä taloa. Lause2: Hän päätti lainata hänen uutta autoaan. Lause3: Kun hän oli pysäköimässä autoa, hän ajoi kolarin. Lause4: Hän törmäsi suoraan autotallin oveen.</w:t>
      </w:r>
    </w:p>
    <w:p>
      <w:r>
        <w:rPr>
          <w:b/>
        </w:rPr>
        <w:t xml:space="preserve">Tulos</w:t>
      </w:r>
    </w:p>
    <w:p>
      <w:r>
        <w:t xml:space="preserve">Vahinkoja oli paljon.</w:t>
      </w:r>
    </w:p>
    <w:p>
      <w:r>
        <w:rPr>
          <w:b/>
        </w:rPr>
        <w:t xml:space="preserve">Esimerkki 2.3363</w:t>
      </w:r>
    </w:p>
    <w:p>
      <w:r>
        <w:t xml:space="preserve">Lause1: David oli liian laiha ja heikko. Lause2: Hän päätti treenata joka päivä. Lause3: Hän teki joka päivä 50 punnerrusta. Lause4: Hän teki 50 istumaannousua joka päivä.</w:t>
      </w:r>
    </w:p>
    <w:p>
      <w:r>
        <w:rPr>
          <w:b/>
        </w:rPr>
        <w:t xml:space="preserve">Tulos</w:t>
      </w:r>
    </w:p>
    <w:p>
      <w:r>
        <w:t xml:space="preserve">David päätyi hyvin vahvaksi 1 vuoden jälkeen.</w:t>
      </w:r>
    </w:p>
    <w:p>
      <w:r>
        <w:rPr>
          <w:b/>
        </w:rPr>
        <w:t xml:space="preserve">Esimerkki 2.3364</w:t>
      </w:r>
    </w:p>
    <w:p>
      <w:r>
        <w:t xml:space="preserve">Lause1: Äiti laittoi pöydälle tarjottimen eväitä. Lause2: Kaikki lapset juoksivat kohti pöytää syömään ruokaa. Lause3: Kun löysin tarjottimen pöydältä, se oli täysin tyhjä. Lause4: Päätin täyttää tarjottimen uudelleen.</w:t>
      </w:r>
    </w:p>
    <w:p>
      <w:r>
        <w:rPr>
          <w:b/>
        </w:rPr>
        <w:t xml:space="preserve">Tulos</w:t>
      </w:r>
    </w:p>
    <w:p>
      <w:r>
        <w:t xml:space="preserve">Vein tarjottimen kuitenkin toiseen paikkaan.</w:t>
      </w:r>
    </w:p>
    <w:p>
      <w:r>
        <w:rPr>
          <w:b/>
        </w:rPr>
        <w:t xml:space="preserve">Esimerkki 2.3365</w:t>
      </w:r>
    </w:p>
    <w:p>
      <w:r>
        <w:t xml:space="preserve">Lause1: Nik lähti ulos ystäviensä kanssa. Lause2: Hän joi paljon olutta ja paukkuja ollessaan ulkona. Lause3: Kun he olivat lähdössä, hänen ystävänsä pyysi Nikiä ajamaan. Lause4: Nik ajoi suoraan Capitol-rakennukseen.</w:t>
      </w:r>
    </w:p>
    <w:p>
      <w:r>
        <w:rPr>
          <w:b/>
        </w:rPr>
        <w:t xml:space="preserve">Tulos</w:t>
      </w:r>
    </w:p>
    <w:p>
      <w:r>
        <w:t xml:space="preserve">Hänet pidätettiin rattijuopumuksesta.</w:t>
      </w:r>
    </w:p>
    <w:p>
      <w:r>
        <w:rPr>
          <w:b/>
        </w:rPr>
        <w:t xml:space="preserve">Esimerkki 2.3366</w:t>
      </w:r>
    </w:p>
    <w:p>
      <w:r>
        <w:t xml:space="preserve">Lause1: Lydia oli ihastunut Ericiin. Lause2: Eric pyysi Lydian parasta ystävää Lauraa treffeille. Lause3: Laura tiesi, mitä Lydia tunsi Ericiä kohtaan. Lause4: Laura torjui Ericin.</w:t>
      </w:r>
    </w:p>
    <w:p>
      <w:r>
        <w:rPr>
          <w:b/>
        </w:rPr>
        <w:t xml:space="preserve">Tulos</w:t>
      </w:r>
    </w:p>
    <w:p>
      <w:r>
        <w:t xml:space="preserve">Lydian ja Lauran ystävyys ystävystyi entisestään.</w:t>
      </w:r>
    </w:p>
    <w:p>
      <w:r>
        <w:rPr>
          <w:b/>
        </w:rPr>
        <w:t xml:space="preserve">Esimerkki 2.3367</w:t>
      </w:r>
    </w:p>
    <w:p>
      <w:r>
        <w:t xml:space="preserve">Lause1: Olin lomalla Coloradossa. Lause2: Kävin lumilautailumäessä. Lause3: Otin lumilautani mukaan ja laitoin suojalasit päähäni. Lause4: Menin mäkeä alas ja minulla oli hauskaa.</w:t>
      </w:r>
    </w:p>
    <w:p>
      <w:r>
        <w:rPr>
          <w:b/>
        </w:rPr>
        <w:t xml:space="preserve">Tulos</w:t>
      </w:r>
    </w:p>
    <w:p>
      <w:r>
        <w:t xml:space="preserve">Palasin hotellille ja lämmittelin.</w:t>
      </w:r>
    </w:p>
    <w:p>
      <w:r>
        <w:rPr>
          <w:b/>
        </w:rPr>
        <w:t xml:space="preserve">Esimerkki 2.3368</w:t>
      </w:r>
    </w:p>
    <w:p>
      <w:r>
        <w:t xml:space="preserve">Lause1: Poliisi pysäytti Michaelin tien sivuun. Lause2: Kun hän otti Michaelin ajokortin, hän huomasi, että se on vanhentunut. Lause3: Michael yritti paeta. Lause4: Poliisi sai hänet lopulta kiinni.</w:t>
      </w:r>
    </w:p>
    <w:p>
      <w:r>
        <w:rPr>
          <w:b/>
        </w:rPr>
        <w:t xml:space="preserve">Tulos</w:t>
      </w:r>
    </w:p>
    <w:p>
      <w:r>
        <w:t xml:space="preserve">Michael joutui lopulta taklauksen kohteeksi.</w:t>
      </w:r>
    </w:p>
    <w:p>
      <w:r>
        <w:rPr>
          <w:b/>
        </w:rPr>
        <w:t xml:space="preserve">Esimerkki 2.3369</w:t>
      </w:r>
    </w:p>
    <w:p>
      <w:r>
        <w:t xml:space="preserve">Lause1: JD on hiljattain kokenut pahan eron. Lause2: Hänen kuuden vuoden tyttöystävänsä jätti hänet yllättäen Lause3: Aluksi JD oli murtunut. Lause4: Pian hän kuitenkin tajusi, että hän tuskin kaipasi entistä tyttöystäväänsä.</w:t>
      </w:r>
    </w:p>
    <w:p>
      <w:r>
        <w:rPr>
          <w:b/>
        </w:rPr>
        <w:t xml:space="preserve">Tulos</w:t>
      </w:r>
    </w:p>
    <w:p>
      <w:r>
        <w:t xml:space="preserve">Silloin hän tajusi, että nainen teki oikean päätöksen.</w:t>
      </w:r>
    </w:p>
    <w:p>
      <w:r>
        <w:rPr>
          <w:b/>
        </w:rPr>
        <w:t xml:space="preserve">Esimerkki 2.3370</w:t>
      </w:r>
    </w:p>
    <w:p>
      <w:r>
        <w:t xml:space="preserve">Lause1: Olin valmistautumassa nukkumaanmenoon. Lause2: Kävin kylpyhuoneessa pesemässä hampaat. Lause3: Otin hammasharjan ja hammastahnan. Lause4: Aloin harjata hampaitani.</w:t>
      </w:r>
    </w:p>
    <w:p>
      <w:r>
        <w:rPr>
          <w:b/>
        </w:rPr>
        <w:t xml:space="preserve">Tulos</w:t>
      </w:r>
    </w:p>
    <w:p>
      <w:r>
        <w:t xml:space="preserve">Syljen hammastahnan lavuaariin.</w:t>
      </w:r>
    </w:p>
    <w:p>
      <w:r>
        <w:rPr>
          <w:b/>
        </w:rPr>
        <w:t xml:space="preserve">Esimerkki 2.3371</w:t>
      </w:r>
    </w:p>
    <w:p>
      <w:r>
        <w:t xml:space="preserve">Lause1: Julia ja Michelle päättävät mennä mustikanpoimintaan kesäpäivänä. Lause2: He menivät lähimmälle marjatilalle. Lause3: He nappasivat ämpärin, johon he panivat marjat. Lause4: He viettivät suurimman osan ajasta nauraen ja syöden puskista.</w:t>
      </w:r>
    </w:p>
    <w:p>
      <w:r>
        <w:rPr>
          <w:b/>
        </w:rPr>
        <w:t xml:space="preserve">Tulos</w:t>
      </w:r>
    </w:p>
    <w:p>
      <w:r>
        <w:t xml:space="preserve">Kun he olivat valmiita, ämpärissä oli vain kourallinen marjoja!</w:t>
      </w:r>
    </w:p>
    <w:p>
      <w:r>
        <w:rPr>
          <w:b/>
        </w:rPr>
        <w:t xml:space="preserve">Esimerkki 2.3372</w:t>
      </w:r>
    </w:p>
    <w:p>
      <w:r>
        <w:t xml:space="preserve">Lause1: Vicky käpertyi nurkkaan ja vapisi rajusti. Lause2: Vicky tunsi, kuinka kaikki katselivat häntä. Lause3: Vicky avasi silmänsä vilkaistaakseen nopeasti ja sulki ne nopeasti uudelleen. Lause4: He katselivat häntä yhä.</w:t>
      </w:r>
    </w:p>
    <w:p>
      <w:r>
        <w:rPr>
          <w:b/>
        </w:rPr>
        <w:t xml:space="preserve">Tulos</w:t>
      </w:r>
    </w:p>
    <w:p>
      <w:r>
        <w:t xml:space="preserve">Puun oksat eivät osoittaneet merkkejä siitä, että niiden jatkuva katse olisi pysähtynyt.</w:t>
      </w:r>
    </w:p>
    <w:p>
      <w:r>
        <w:rPr>
          <w:b/>
        </w:rPr>
        <w:t xml:space="preserve">Esimerkki 2.3373</w:t>
      </w:r>
    </w:p>
    <w:p>
      <w:r>
        <w:t xml:space="preserve">Lause1: Näin vesitahran katossani. Lause2: Päätin mennä ullakolle tutkimaan asiaa. Lause3: Kävi ilmi, että lämminvesivaraaja vuoti. Lause4: Yritin korjata sen itse.</w:t>
      </w:r>
    </w:p>
    <w:p>
      <w:r>
        <w:rPr>
          <w:b/>
        </w:rPr>
        <w:t xml:space="preserve">Tulos</w:t>
      </w:r>
    </w:p>
    <w:p>
      <w:r>
        <w:t xml:space="preserve">Pahensin vain ongelmaa, joten luovutin.</w:t>
      </w:r>
    </w:p>
    <w:p>
      <w:r>
        <w:rPr>
          <w:b/>
        </w:rPr>
        <w:t xml:space="preserve">Esimerkki 2.3374</w:t>
      </w:r>
    </w:p>
    <w:p>
      <w:r>
        <w:t xml:space="preserve">Lause1: Tyttäreni koulu järjesti leipomomyynnin kerätäkseen rahaa. Lause2: He pyysivät jokaista vanhempaa osallistumaan myyntiin. Lause3: Päätin tehdä suklaakuorrutettuja vaahtokarkkeja. Lause4: Tein 24 tusinaa vaahtokarkkeja leipomomyyntiin.</w:t>
      </w:r>
    </w:p>
    <w:p>
      <w:r>
        <w:rPr>
          <w:b/>
        </w:rPr>
        <w:t xml:space="preserve">Tulos</w:t>
      </w:r>
    </w:p>
    <w:p>
      <w:r>
        <w:t xml:space="preserve">Illan päätteeksi koulu kertoi minulle, että ne oli myyty loppuun.</w:t>
      </w:r>
    </w:p>
    <w:p>
      <w:r>
        <w:rPr>
          <w:b/>
        </w:rPr>
        <w:t xml:space="preserve">Esimerkki 2.3375</w:t>
      </w:r>
    </w:p>
    <w:p>
      <w:r>
        <w:t xml:space="preserve">Lause1: Quentin on aina rakastanut erilaisten juustojen syömistä. Lause2: Hän päättää osallistua ystävänsä järjestämiin juustonmaistelujuhliin. Lause3: Juhlissa hän maistaa monia juustoja, myös haisevaa juustoa. Lause4: Vaikka hän ei ollut koskaan ennen maistanut haisevaa juustoa, hän nautti siitä.</w:t>
      </w:r>
    </w:p>
    <w:p>
      <w:r>
        <w:rPr>
          <w:b/>
        </w:rPr>
        <w:t xml:space="preserve">Tulos</w:t>
      </w:r>
    </w:p>
    <w:p>
      <w:r>
        <w:t xml:space="preserve">Quentin oli iloinen siitä, että hän oli osallistunut juustonmaistelujuhliin.</w:t>
      </w:r>
    </w:p>
    <w:p>
      <w:r>
        <w:rPr>
          <w:b/>
        </w:rPr>
        <w:t xml:space="preserve">Esimerkki 2.3376</w:t>
      </w:r>
    </w:p>
    <w:p>
      <w:r>
        <w:t xml:space="preserve">Lause1: Kaksi arkeologia kaivoi aavikolla. Lause2: He löysivät oudon näköisen kiven, joka oli möhkäleiden peitossa. Lause3: He toivat sen uteliaina takaisin yliopistoon. Lause4: Yksi professoreista alkoi nauraa.</w:t>
      </w:r>
    </w:p>
    <w:p>
      <w:r>
        <w:rPr>
          <w:b/>
        </w:rPr>
        <w:t xml:space="preserve">Tulos</w:t>
      </w:r>
    </w:p>
    <w:p>
      <w:r>
        <w:t xml:space="preserve">Hän kertoi heille, että se oli hedelmällisyysidoli, joka oli pullean naisen muotoinen!</w:t>
      </w:r>
    </w:p>
    <w:p>
      <w:r>
        <w:rPr>
          <w:b/>
        </w:rPr>
        <w:t xml:space="preserve">Esimerkki 2.3377</w:t>
      </w:r>
    </w:p>
    <w:p>
      <w:r>
        <w:t xml:space="preserve">Lause1: Pikkupoika toi pyöränsä kotiin. Lause2: Hänellä ei ollut kypärää päässään. Lause3: Pojan äiti huusi pojalle, koska hän ei pitänyt kypärää. Lause4: Poika itki ja kertoi äidilleen, että hän käveli pyörällään kotiin.</w:t>
      </w:r>
    </w:p>
    <w:p>
      <w:r>
        <w:rPr>
          <w:b/>
        </w:rPr>
        <w:t xml:space="preserve">Tulos</w:t>
      </w:r>
    </w:p>
    <w:p>
      <w:r>
        <w:t xml:space="preserve">Hänen äidistään tuntui kauhealta, kun hän näki, että kypärän hihna oli rikki.</w:t>
      </w:r>
    </w:p>
    <w:p>
      <w:r>
        <w:rPr>
          <w:b/>
        </w:rPr>
        <w:t xml:space="preserve">Esimerkki 2.3378</w:t>
      </w:r>
    </w:p>
    <w:p>
      <w:r>
        <w:t xml:space="preserve">Lause1: Finsterin perhe oli suunnitellut ensimmäistä matkaansa rannalle. Lause2: Heidän tyttärensä Lillian ei ollut koskaan käynyt siellä. Lause3: Heillä oli niin hauskaa kaivaa hiekkaa. Lause4: Sitten oli aika roiskia aalloissa.</w:t>
      </w:r>
    </w:p>
    <w:p>
      <w:r>
        <w:rPr>
          <w:b/>
        </w:rPr>
        <w:t xml:space="preserve">Tulos</w:t>
      </w:r>
    </w:p>
    <w:p>
      <w:r>
        <w:t xml:space="preserve">Kotimatkalla Lily nukahti uupumuksesta.</w:t>
      </w:r>
    </w:p>
    <w:p>
      <w:r>
        <w:rPr>
          <w:b/>
        </w:rPr>
        <w:t xml:space="preserve">Esimerkki 2.3379</w:t>
      </w:r>
    </w:p>
    <w:p>
      <w:r>
        <w:t xml:space="preserve">Lause1: Louisa oli koulussa. Lause2: Louisa oli syömässä lounasta ystäviensä kanssa. Lause3: Kaikilla oli hyvin terveellistä ruokaa. Lause4: Louisa kaivoi esiin donitsivälipalansa.</w:t>
      </w:r>
    </w:p>
    <w:p>
      <w:r>
        <w:rPr>
          <w:b/>
        </w:rPr>
        <w:t xml:space="preserve">Tulos</w:t>
      </w:r>
    </w:p>
    <w:p>
      <w:r>
        <w:t xml:space="preserve">Kaikki pilkkasivat häntä hänen epäterveellisestä ruoastaan.</w:t>
      </w:r>
    </w:p>
    <w:p>
      <w:r>
        <w:rPr>
          <w:b/>
        </w:rPr>
        <w:t xml:space="preserve">Esimerkki 2.3380</w:t>
      </w:r>
    </w:p>
    <w:p>
      <w:r>
        <w:t xml:space="preserve">Lause1: Ethan osallistui pyöräilykilpailuun. Lause2: Hän oli ostanut kilpailua varten upouuden pyörän. Lause3: Hän harjoitteli joka päivä kadullaan naapurustossaan. Lause4: Hän oli kisapäivänä hyvin hermostunut.</w:t>
      </w:r>
    </w:p>
    <w:p>
      <w:r>
        <w:rPr>
          <w:b/>
        </w:rPr>
        <w:t xml:space="preserve">Tulos</w:t>
      </w:r>
    </w:p>
    <w:p>
      <w:r>
        <w:t xml:space="preserve">Hän kaatui pyörällään kilpailun ensimmäisten 100 metrin aikana.</w:t>
      </w:r>
    </w:p>
    <w:p>
      <w:r>
        <w:rPr>
          <w:b/>
        </w:rPr>
        <w:t xml:space="preserve">Esimerkki 2.3381</w:t>
      </w:r>
    </w:p>
    <w:p>
      <w:r>
        <w:t xml:space="preserve">Lause1: Bob auttoi tyttöystäväänsä kynsien maalaamisessa. Lause2: Hän sanoi tytölle, että se oli helppoa, ei mitään ongelmaa! Lause3: Mutta kun hän alkoi maalata, hän läikytti lakkaa hänen sormilleen. Lause4: Kun mies oli lopettanut, tytön kädet olivat ihan sekaisin!</w:t>
      </w:r>
    </w:p>
    <w:p>
      <w:r>
        <w:rPr>
          <w:b/>
        </w:rPr>
        <w:t xml:space="preserve">Tulos</w:t>
      </w:r>
    </w:p>
    <w:p>
      <w:r>
        <w:t xml:space="preserve">Bob tajusi, että hän oli loppujen lopuksi aika huono kynsien maalaamisessa.</w:t>
      </w:r>
    </w:p>
    <w:p>
      <w:r>
        <w:rPr>
          <w:b/>
        </w:rPr>
        <w:t xml:space="preserve">Esimerkki 2.3382</w:t>
      </w:r>
    </w:p>
    <w:p>
      <w:r>
        <w:t xml:space="preserve">Lause1: Tina halusi ryhtyä kasvissyöjäksi. Lause2: Hän ei enää halunnut syödä lihaa. Lause3: Tina päätti sitten, ettei hän enää koskaan söisi lihaa. Lause4: Hän kesti kuitenkin vain viikon.</w:t>
      </w:r>
    </w:p>
    <w:p>
      <w:r>
        <w:rPr>
          <w:b/>
        </w:rPr>
        <w:t xml:space="preserve">Tulos</w:t>
      </w:r>
    </w:p>
    <w:p>
      <w:r>
        <w:t xml:space="preserve">Se oli liian vaikeaa.</w:t>
      </w:r>
    </w:p>
    <w:p>
      <w:r>
        <w:rPr>
          <w:b/>
        </w:rPr>
        <w:t xml:space="preserve">Esimerkki 2.3383</w:t>
      </w:r>
    </w:p>
    <w:p>
      <w:r>
        <w:t xml:space="preserve">Lause1: Tim söi hot dogia. Lause2: Se putosi maahan. Lause3: Tim alkoi itkeä. Lause4: Jay antoi hänelle rahaa toiseen hot dogiin.</w:t>
      </w:r>
    </w:p>
    <w:p>
      <w:r>
        <w:rPr>
          <w:b/>
        </w:rPr>
        <w:t xml:space="preserve">Tulos</w:t>
      </w:r>
    </w:p>
    <w:p>
      <w:r>
        <w:t xml:space="preserve">Tim otti rahat ja nautti uudesta hot dogista.</w:t>
      </w:r>
    </w:p>
    <w:p>
      <w:r>
        <w:rPr>
          <w:b/>
        </w:rPr>
        <w:t xml:space="preserve">Esimerkki 2.3384</w:t>
      </w:r>
    </w:p>
    <w:p>
      <w:r>
        <w:t xml:space="preserve">Lause1: Jimillä oli tutkimusprojekti kahden päivän kuluttua. Lause2: Mutta ajatus sen aloittamisesta stressasi häntä. Lause3: Stressi tosin antoi hänelle idean tutkia stressiä. Lause4: Hän kirjoitti sen syistä ja vaikutuksista.</w:t>
      </w:r>
    </w:p>
    <w:p>
      <w:r>
        <w:rPr>
          <w:b/>
        </w:rPr>
        <w:t xml:space="preserve">Tulos</w:t>
      </w:r>
    </w:p>
    <w:p>
      <w:r>
        <w:t xml:space="preserve">Ja Jim oppi hallitsemaan stressiä paremmin.</w:t>
      </w:r>
    </w:p>
    <w:p>
      <w:r>
        <w:rPr>
          <w:b/>
        </w:rPr>
        <w:t xml:space="preserve">Esimerkki 2.3385</w:t>
      </w:r>
    </w:p>
    <w:p>
      <w:r>
        <w:t xml:space="preserve">Lause1: Kun olin nuori, meillä oli maauimala. Lause2: Eräänä päivänä pumppu hajosi, ja isäni soitti korjaajalle. Lause3: Korjaaja käveli koko ajan etupuolelle hakemaan työkaluja. Lause4: Lopulta hän päätti vain hypätä seinän yli autonsa vieressä.</w:t>
      </w:r>
    </w:p>
    <w:p>
      <w:r>
        <w:rPr>
          <w:b/>
        </w:rPr>
        <w:t xml:space="preserve">Tulos</w:t>
      </w:r>
    </w:p>
    <w:p>
      <w:r>
        <w:t xml:space="preserve">Koirani, joka oli ollut koko ajan ulkona, puri sitä, kun se hyppäsi seinän yli.</w:t>
      </w:r>
    </w:p>
    <w:p>
      <w:r>
        <w:rPr>
          <w:b/>
        </w:rPr>
        <w:t xml:space="preserve">Esimerkki 2.3386</w:t>
      </w:r>
    </w:p>
    <w:p>
      <w:r>
        <w:t xml:space="preserve">Lause1: Opetin tyttöystävälleni, miten pihvi grillataan. Lause2: Se kesti muutaman kerran. Lause3: Me poltimme muutaman lehmän osan. Lause4: Mutta lopulta hän oppi sen.</w:t>
      </w:r>
    </w:p>
    <w:p>
      <w:r>
        <w:rPr>
          <w:b/>
        </w:rPr>
        <w:t xml:space="preserve">Tulos</w:t>
      </w:r>
    </w:p>
    <w:p>
      <w:r>
        <w:t xml:space="preserve">Nyt hän valmistaa koko ajan pihvejä.</w:t>
      </w:r>
    </w:p>
    <w:p>
      <w:r>
        <w:rPr>
          <w:b/>
        </w:rPr>
        <w:t xml:space="preserve">Esimerkki 2.3387</w:t>
      </w:r>
    </w:p>
    <w:p>
      <w:r>
        <w:t xml:space="preserve">Lause1: Tysonilla oli uusi koiranpentu. Lause2: Hän rakasti pentua kovasti. Lause3: Eräänä päivänä pentu karkasi. Lause4: Tyson oli hyvin surullinen.</w:t>
      </w:r>
    </w:p>
    <w:p>
      <w:r>
        <w:rPr>
          <w:b/>
        </w:rPr>
        <w:t xml:space="preserve">Tulos</w:t>
      </w:r>
    </w:p>
    <w:p>
      <w:r>
        <w:t xml:space="preserve">Hän päätti, että hänen oli kiinnitettävä enemmän huomiota lemmikkeihinsä.</w:t>
      </w:r>
    </w:p>
    <w:p>
      <w:r>
        <w:rPr>
          <w:b/>
        </w:rPr>
        <w:t xml:space="preserve">Esimerkki 2.3388</w:t>
      </w:r>
    </w:p>
    <w:p>
      <w:r>
        <w:t xml:space="preserve">Lause1: Kelly tarvitsi todella uuden iPadin. Lause2: Hänen alkuperäinen iPadinsa oli tulossa vanhaksi. Lause3: Hän tarvitsi jotain, jolla surffata. Lause4: Hän päätti ajaa Apple Storeen.</w:t>
      </w:r>
    </w:p>
    <w:p>
      <w:r>
        <w:rPr>
          <w:b/>
        </w:rPr>
        <w:t xml:space="preserve">Tulos</w:t>
      </w:r>
    </w:p>
    <w:p>
      <w:r>
        <w:t xml:space="preserve">Onneksi hän otti kultaisen.</w:t>
      </w:r>
    </w:p>
    <w:p>
      <w:r>
        <w:rPr>
          <w:b/>
        </w:rPr>
        <w:t xml:space="preserve">Esimerkki 2.3389</w:t>
      </w:r>
    </w:p>
    <w:p>
      <w:r>
        <w:t xml:space="preserve">Lause1: Kelly teki mustikkapiirakan. Lause2: Se tuli täydellisen näköisenä. Lause3: Hän jakoi kuvia piirakastaan verkossa. Lause4: Kuvat saivat ylivoimaisen myönteisen vastaanoton.</w:t>
      </w:r>
    </w:p>
    <w:p>
      <w:r>
        <w:rPr>
          <w:b/>
        </w:rPr>
        <w:t xml:space="preserve">Tulos</w:t>
      </w:r>
    </w:p>
    <w:p>
      <w:r>
        <w:t xml:space="preserve">Kelly tarjoutui jakamaan piirakkansa ystäviensä kanssa.</w:t>
      </w:r>
    </w:p>
    <w:p>
      <w:r>
        <w:rPr>
          <w:b/>
        </w:rPr>
        <w:t xml:space="preserve">Esimerkki 2.3390</w:t>
      </w:r>
    </w:p>
    <w:p>
      <w:r>
        <w:t xml:space="preserve">Lause1: Terry oli innoissaan, kun hän pääsi katsomaan tv-ohjelmaa suorana lähetyksenä. Lause2: Hänen miehensä ei kertonut hänelle, mitä. Lause3: Kun he pääsivät The Price Is Right -ohjelman kuvauspaikalle, Terry melkein pyörtyi. Lause4: Vielä parempi, hänet kutsuttiin paikalle.</w:t>
      </w:r>
    </w:p>
    <w:p>
      <w:r>
        <w:rPr>
          <w:b/>
        </w:rPr>
        <w:t xml:space="preserve">Tulos</w:t>
      </w:r>
    </w:p>
    <w:p>
      <w:r>
        <w:t xml:space="preserve">Hän oli vielä onnellisempi ajaessaan kotiin uudella autollaan.</w:t>
      </w:r>
    </w:p>
    <w:p>
      <w:r>
        <w:rPr>
          <w:b/>
        </w:rPr>
        <w:t xml:space="preserve">Esimerkki 2.3391</w:t>
      </w:r>
    </w:p>
    <w:p>
      <w:r>
        <w:t xml:space="preserve">Lause1: Abbey pakkasi matkatavaransa ja lähti lomalle. Lause2: Hän päätti vain ajaa ja tehdä asiat lennosta. Lause3: Hän vaelsi maan halki useita viikkoja. Lause4: Abbeyllä oli niin hauskaa, että hän inhosi kotiinpaluuta.</w:t>
      </w:r>
    </w:p>
    <w:p>
      <w:r>
        <w:rPr>
          <w:b/>
        </w:rPr>
        <w:t xml:space="preserve">Tulos</w:t>
      </w:r>
    </w:p>
    <w:p>
      <w:r>
        <w:t xml:space="preserve">Abbey palasi lomaltaan uuden elämänkatsomuksen kanssa.</w:t>
      </w:r>
    </w:p>
    <w:p>
      <w:r>
        <w:rPr>
          <w:b/>
        </w:rPr>
        <w:t xml:space="preserve">Esimerkki 2.3392</w:t>
      </w:r>
    </w:p>
    <w:p>
      <w:r>
        <w:t xml:space="preserve">Lause1: Annie oli maanantaina kokeessa. Lause2: Hän meni keilaamaan perjantaina. Lause3: Hän meni ostoskeskukseen lauantaina. Lause4: Hän katsoi televisiota sunnuntaina.</w:t>
      </w:r>
    </w:p>
    <w:p>
      <w:r>
        <w:rPr>
          <w:b/>
        </w:rPr>
        <w:t xml:space="preserve">Tulos</w:t>
      </w:r>
    </w:p>
    <w:p>
      <w:r>
        <w:t xml:space="preserve">Annie reputti kokeensa.</w:t>
      </w:r>
    </w:p>
    <w:p>
      <w:r>
        <w:rPr>
          <w:b/>
        </w:rPr>
        <w:t xml:space="preserve">Esimerkki 2.3393</w:t>
      </w:r>
    </w:p>
    <w:p>
      <w:r>
        <w:t xml:space="preserve">Lause1: Puisto teki yökilpikonnavahteja muninta-aikana. Lause2: Kaikki kokoontuivat metsänvartijan asemalle luennolle kilpikonnista. Lause3: Kaikki odottivat jännittyneinä, että metsänvartija havaitsisi kilpikonnan rannalla. Lause4: Vihdoin tuli ilmoitus, että kilpikonna oli paikallistettu.</w:t>
      </w:r>
    </w:p>
    <w:p>
      <w:r>
        <w:rPr>
          <w:b/>
        </w:rPr>
        <w:t xml:space="preserve">Tulos</w:t>
      </w:r>
    </w:p>
    <w:p>
      <w:r>
        <w:t xml:space="preserve">Kaikki nousivat autoihinsa ja riensivät paikalle katsomaan kilpikonnaa.</w:t>
      </w:r>
    </w:p>
    <w:p>
      <w:r>
        <w:rPr>
          <w:b/>
        </w:rPr>
        <w:t xml:space="preserve">Esimerkki 2.3394</w:t>
      </w:r>
    </w:p>
    <w:p>
      <w:r>
        <w:t xml:space="preserve">Lause1: Tim halusi todella pihvin päivälliseksi. Lause2: Hän pysähtyi töiden jälkeen ruokakauppaan ja haki yhden pihvin kokattavaksi. Lause3: Kun hän avasi paketin kotona, hän haistoi jotain kamalaa. Lause4: Pihvi oli mätä!</w:t>
      </w:r>
    </w:p>
    <w:p>
      <w:r>
        <w:rPr>
          <w:b/>
        </w:rPr>
        <w:t xml:space="preserve">Tulos</w:t>
      </w:r>
    </w:p>
    <w:p>
      <w:r>
        <w:t xml:space="preserve">Tim-parka joutui palauttamaan pihvin ruokakauppaan.</w:t>
      </w:r>
    </w:p>
    <w:p>
      <w:r>
        <w:rPr>
          <w:b/>
        </w:rPr>
        <w:t xml:space="preserve">Esimerkki 2.3395</w:t>
      </w:r>
    </w:p>
    <w:p>
      <w:r>
        <w:t xml:space="preserve">Lause1: Jed oli keittämässä muhennosta. Lause2: Hän oli unohtanut rikkinäisen lieden polttimen. Lause3: Jed oli yllättynyt, kun keittiö syttyi tuleen. Lause4: Hän katseli, kuinka palomiehet yrittivät pelastaa loput talosta.</w:t>
      </w:r>
    </w:p>
    <w:p>
      <w:r>
        <w:rPr>
          <w:b/>
        </w:rPr>
        <w:t xml:space="preserve">Tulos</w:t>
      </w:r>
    </w:p>
    <w:p>
      <w:r>
        <w:t xml:space="preserve">Jed katui, ettei ollut syönyt vain kulhollisen muroja.</w:t>
      </w:r>
    </w:p>
    <w:p>
      <w:r>
        <w:rPr>
          <w:b/>
        </w:rPr>
        <w:t xml:space="preserve">Esimerkki 2.3396</w:t>
      </w:r>
    </w:p>
    <w:p>
      <w:r>
        <w:t xml:space="preserve">Lause1: OJ Simpson oli Gregin suosikkipelaaja lapsena. Lause2: Hän ihannoi häntä ja halusi jopa jalkapalloilijaksi. Lause3: Hän katsoi häntä aina kun pystyi televisiosta. Lause4: Joten se tuhosi hänet, kun hän näki valkoisen Broncon takaa-ajon.</w:t>
      </w:r>
    </w:p>
    <w:p>
      <w:r>
        <w:rPr>
          <w:b/>
        </w:rPr>
        <w:t xml:space="preserve">Tulos</w:t>
      </w:r>
    </w:p>
    <w:p>
      <w:r>
        <w:t xml:space="preserve">Hän on aina toivonut olevansa syytön, mutta menetti idolinsa draaman myötä.</w:t>
      </w:r>
    </w:p>
    <w:p>
      <w:r>
        <w:rPr>
          <w:b/>
        </w:rPr>
        <w:t xml:space="preserve">Esimerkki 2.3397</w:t>
      </w:r>
    </w:p>
    <w:p>
      <w:r>
        <w:t xml:space="preserve">Lause1: Päätin lähteä pitkälle kävelylle kadulle. Lause2: Kun lähdin kävelemään, löysin 10 dollaria maasta. Lause3: Menin kauppaan käyttämään 10 dollaria. Lause4: Kun kävelin kaupassa, löysin lattialta toiset 7 dollaria!</w:t>
      </w:r>
    </w:p>
    <w:p>
      <w:r>
        <w:rPr>
          <w:b/>
        </w:rPr>
        <w:t xml:space="preserve">Tulos</w:t>
      </w:r>
    </w:p>
    <w:p>
      <w:r>
        <w:t xml:space="preserve">Olin niin onnellinen koko päivän, koska se oli minun onnenpäiväni.</w:t>
      </w:r>
    </w:p>
    <w:p>
      <w:r>
        <w:rPr>
          <w:b/>
        </w:rPr>
        <w:t xml:space="preserve">Esimerkki 2.3398</w:t>
      </w:r>
    </w:p>
    <w:p>
      <w:r>
        <w:t xml:space="preserve">Lause1: Päätin eräänä päivänä kävellä puistoon. Lause2: Lause3: Heti kun pääsin sinne, alkoi sataa. Lause4: Menin suojaan, mutta myrsky ei meinannut mennä ohi.</w:t>
      </w:r>
    </w:p>
    <w:p>
      <w:r>
        <w:rPr>
          <w:b/>
        </w:rPr>
        <w:t xml:space="preserve">Tulos</w:t>
      </w:r>
    </w:p>
    <w:p>
      <w:r>
        <w:t xml:space="preserve">Kävelin kotiin läpimärkänä ja pettyneenä.</w:t>
      </w:r>
    </w:p>
    <w:p>
      <w:r>
        <w:rPr>
          <w:b/>
        </w:rPr>
        <w:t xml:space="preserve">Esimerkki 2.3399</w:t>
      </w:r>
    </w:p>
    <w:p>
      <w:r>
        <w:t xml:space="preserve">Lause1: Halusin ostaa veljelleni musiikkisoittimen. Lause2: Kävin kaupassa, mutta kaikki laitteet olivat minulle liian kalliita. Lause3: Sen jälkeen menin nettiin etsimään sellaista. Lause4: Löysin sellaisen, joka oli kunnostettu ja paljon halvempi.</w:t>
      </w:r>
    </w:p>
    <w:p>
      <w:r>
        <w:rPr>
          <w:b/>
        </w:rPr>
        <w:t xml:space="preserve">Tulos</w:t>
      </w:r>
    </w:p>
    <w:p>
      <w:r>
        <w:t xml:space="preserve">Pystyin hankkimaan hänelle lahjan, johon minulla oli varaa.</w:t>
      </w:r>
    </w:p>
    <w:p>
      <w:r>
        <w:rPr>
          <w:b/>
        </w:rPr>
        <w:t xml:space="preserve">Esimerkki 2.3400</w:t>
      </w:r>
    </w:p>
    <w:p>
      <w:r>
        <w:t xml:space="preserve">Lause1: Ystäväni Frank rakasti arancinia. Lause2: Ne ovat täytettyjä riisipalloja. Lause3: Söimme niitä Umberto'sissa Bostonissa. Lause4: Kävin tällä viikolla poikani kanssa syömässä Newtonissa.</w:t>
      </w:r>
    </w:p>
    <w:p>
      <w:r>
        <w:rPr>
          <w:b/>
        </w:rPr>
        <w:t xml:space="preserve">Tulos</w:t>
      </w:r>
    </w:p>
    <w:p>
      <w:r>
        <w:t xml:space="preserve">Olin iloinen, että heillä oli arancinia, ja tilasin kaksi lautasta.</w:t>
      </w:r>
    </w:p>
    <w:p>
      <w:r>
        <w:rPr>
          <w:b/>
        </w:rPr>
        <w:t xml:space="preserve">Esimerkki 2.3401</w:t>
      </w:r>
    </w:p>
    <w:p>
      <w:r>
        <w:t xml:space="preserve">Lause1: Päätin tehdä päivällistä poikaystävälleni. Lause2: Niinpä tein meille spagettia. Lause3: Keitin kuitenkin aivan liikaa nuudeleita. Lause4: Söimme niin paljon kuin pystyimme, mutta silti jäi vielä tähteitä.</w:t>
      </w:r>
    </w:p>
    <w:p>
      <w:r>
        <w:rPr>
          <w:b/>
        </w:rPr>
        <w:t xml:space="preserve">Tulos</w:t>
      </w:r>
    </w:p>
    <w:p>
      <w:r>
        <w:t xml:space="preserve">Päätimme lahjoittaa ylimääräiset tavarat kodittomien turvakodille.</w:t>
      </w:r>
    </w:p>
    <w:p>
      <w:r>
        <w:rPr>
          <w:b/>
        </w:rPr>
        <w:t xml:space="preserve">Esimerkki 2.3402</w:t>
      </w:r>
    </w:p>
    <w:p>
      <w:r>
        <w:t xml:space="preserve">Lause1: Anna piti ottaa koulukuvia. Lause2: Anna pukeutui sinä päivänä parhaaseen asuunsa. Lause3: Lounaan aikana hänestä otettiin valokuva. Lause4: Kun kuvat olivat valmiit, hän huomasi, että hänen kuvastaan oli tullut huono.</w:t>
      </w:r>
    </w:p>
    <w:p>
      <w:r>
        <w:rPr>
          <w:b/>
        </w:rPr>
        <w:t xml:space="preserve">Tulos</w:t>
      </w:r>
    </w:p>
    <w:p>
      <w:r>
        <w:t xml:space="preserve">Onneksi oli uusintakoe seuraavalla viikolla.</w:t>
      </w:r>
    </w:p>
    <w:p>
      <w:r>
        <w:rPr>
          <w:b/>
        </w:rPr>
        <w:t xml:space="preserve">Esimerkki 2.3403</w:t>
      </w:r>
    </w:p>
    <w:p>
      <w:r>
        <w:t xml:space="preserve">Lause1: Marge oli rautakaupassa. Lause2: Hän yritti valita maalin väriä taloonsa. Lause3: Hän ei osannut päättää keltaisen ja sinisen välillä. Lause4: Hän mietti, mihin hänen sohvansa sopisi.</w:t>
      </w:r>
    </w:p>
    <w:p>
      <w:r>
        <w:rPr>
          <w:b/>
        </w:rPr>
        <w:t xml:space="preserve">Tulos</w:t>
      </w:r>
    </w:p>
    <w:p>
      <w:r>
        <w:t xml:space="preserve">Hän päätti valita sinisen värin.</w:t>
      </w:r>
    </w:p>
    <w:p>
      <w:r>
        <w:rPr>
          <w:b/>
        </w:rPr>
        <w:t xml:space="preserve">Esimerkki 2.3404</w:t>
      </w:r>
    </w:p>
    <w:p>
      <w:r>
        <w:t xml:space="preserve">Lause1: Jack osti tyttöystävälleen sormuksen jouluksi. Lause2: Kun mies toi laatikon esiin, tytön kasvot näyttivät paniikissa. Lause3: Tyttö sanoi Jackille, ettei halua mennä naimisiin. Lause4: Jack sanoi surullisena, ettei se ollut kihlasormus.</w:t>
      </w:r>
    </w:p>
    <w:p>
      <w:r>
        <w:rPr>
          <w:b/>
        </w:rPr>
        <w:t xml:space="preserve">Tulos</w:t>
      </w:r>
    </w:p>
    <w:p>
      <w:r>
        <w:t xml:space="preserve">Jack päätti erota sen sijaan, että olisi antanut hänelle sormuksen.</w:t>
      </w:r>
    </w:p>
    <w:p>
      <w:r>
        <w:rPr>
          <w:b/>
        </w:rPr>
        <w:t xml:space="preserve">Esimerkki 2.3405</w:t>
      </w:r>
    </w:p>
    <w:p>
      <w:r>
        <w:t xml:space="preserve">Lause1: Mies ja vaimo heräsivät aamulla. Lause2: Pariskunta makasi sängyssä yhdessä ennen kuin nousi ylös. Lause3: Pariskunnan kissa hyppäsi sängylle. Lause4: Kissa makasi ja halasi pariskunnan kanssa.</w:t>
      </w:r>
    </w:p>
    <w:p>
      <w:r>
        <w:rPr>
          <w:b/>
        </w:rPr>
        <w:t xml:space="preserve">Tulos</w:t>
      </w:r>
    </w:p>
    <w:p>
      <w:r>
        <w:t xml:space="preserve">Pariskunta ja kissa kuhertelivat puoli tuntia.</w:t>
      </w:r>
    </w:p>
    <w:p>
      <w:r>
        <w:rPr>
          <w:b/>
        </w:rPr>
        <w:t xml:space="preserve">Esimerkki 2.3406</w:t>
      </w:r>
    </w:p>
    <w:p>
      <w:r>
        <w:t xml:space="preserve">Lause1: Larry oli aina halunnut oppia puhumaan italiaa. Lause2: Hän päätti ilmoittautua italian kurssille paikallisessa yliopistossa. Lause3: Larry opiskeli ahkerasti joka päivä. Lause4: Lopulta hän puhui sujuvasti italiaa.</w:t>
      </w:r>
    </w:p>
    <w:p>
      <w:r>
        <w:rPr>
          <w:b/>
        </w:rPr>
        <w:t xml:space="preserve">Tulos</w:t>
      </w:r>
    </w:p>
    <w:p>
      <w:r>
        <w:t xml:space="preserve">Larry oli ylpeä siitä, että hän osasi puhua italiaa.</w:t>
      </w:r>
    </w:p>
    <w:p>
      <w:r>
        <w:rPr>
          <w:b/>
        </w:rPr>
        <w:t xml:space="preserve">Esimerkki 2.3407</w:t>
      </w:r>
    </w:p>
    <w:p>
      <w:r>
        <w:t xml:space="preserve">Lause1: Chadin piti löytää mekko tyttärelleen. Lause2: Chad vei tyttärensä Targetiin sovittamaan mekkoa. Lause3: Kun mekko oli päällä, hän tiesi, että se oli se oikea. Lause4: Myös Chadin tytär ihastui mekkoon.</w:t>
      </w:r>
    </w:p>
    <w:p>
      <w:r>
        <w:rPr>
          <w:b/>
        </w:rPr>
        <w:t xml:space="preserve">Tulos</w:t>
      </w:r>
    </w:p>
    <w:p>
      <w:r>
        <w:t xml:space="preserve">Chad oli iloinen, että löysi tänään tyttärelleen mekon.</w:t>
      </w:r>
    </w:p>
    <w:p>
      <w:r>
        <w:rPr>
          <w:b/>
        </w:rPr>
        <w:t xml:space="preserve">Esimerkki 2.3408</w:t>
      </w:r>
    </w:p>
    <w:p>
      <w:r>
        <w:t xml:space="preserve">Lause1: Don oli lentäjä. Lause2: Hän rakasti lentää koneellaan. Lause3: Hänellä ei kuitenkaan ollut varaa maksaa sen maksuja. Lause4: Hän päätti antaa ihmisille lentotunteja rahaa vastaan.</w:t>
      </w:r>
    </w:p>
    <w:p>
      <w:r>
        <w:rPr>
          <w:b/>
        </w:rPr>
        <w:t xml:space="preserve">Tulos</w:t>
      </w:r>
    </w:p>
    <w:p>
      <w:r>
        <w:t xml:space="preserve">Se oli paras tapa nauttia ulkoilmasta.</w:t>
      </w:r>
    </w:p>
    <w:p>
      <w:r>
        <w:rPr>
          <w:b/>
        </w:rPr>
        <w:t xml:space="preserve">Esimerkki 2.3409</w:t>
      </w:r>
    </w:p>
    <w:p>
      <w:r>
        <w:t xml:space="preserve">Lause1: Neil lensi Kyproksen saarelle. Lause2: Siellä hän opiskeli heidän kulttuuriaan. Lause3: Hän oppi Kyproksen voimakkaista kreikkalaisista ja välimerellisistä vaikutteista. Lause4: Sitten hän nautti herkullisen kala-aterian.</w:t>
      </w:r>
    </w:p>
    <w:p>
      <w:r>
        <w:rPr>
          <w:b/>
        </w:rPr>
        <w:t xml:space="preserve">Tulos</w:t>
      </w:r>
    </w:p>
    <w:p>
      <w:r>
        <w:t xml:space="preserve">Hän piti Kyprosta kiehtovana ja kiehtovana.</w:t>
      </w:r>
    </w:p>
    <w:p>
      <w:r>
        <w:rPr>
          <w:b/>
        </w:rPr>
        <w:t xml:space="preserve">Esimerkki 2.3410</w:t>
      </w:r>
    </w:p>
    <w:p>
      <w:r>
        <w:t xml:space="preserve">Lause1: Jääkaappini näytti hieman tyhjältä. Lause2: Tein ostoslistan tarvitsemistani tavaroista. Lause3: Ajoin kauppaan ja tein ostokset. Lause4: Maksoin ja ajoin kotiin.</w:t>
      </w:r>
    </w:p>
    <w:p>
      <w:r>
        <w:rPr>
          <w:b/>
        </w:rPr>
        <w:t xml:space="preserve">Tulos</w:t>
      </w:r>
    </w:p>
    <w:p>
      <w:r>
        <w:t xml:space="preserve">Kun pääsin kotiin, oloni oli parempi, koska sain täydennettyä jääkaappini.</w:t>
      </w:r>
    </w:p>
    <w:p>
      <w:r>
        <w:rPr>
          <w:b/>
        </w:rPr>
        <w:t xml:space="preserve">Esimerkki 2.3411</w:t>
      </w:r>
    </w:p>
    <w:p>
      <w:r>
        <w:t xml:space="preserve">Lause1: Hayley oli bändissä kahden kaverin kanssa. Lause2: He riitelivät. Lause3: Tämä kesti kuukausia. Lause4: Kaksi miestä jätti bändin.</w:t>
      </w:r>
    </w:p>
    <w:p>
      <w:r>
        <w:rPr>
          <w:b/>
        </w:rPr>
        <w:t xml:space="preserve">Tulos</w:t>
      </w:r>
    </w:p>
    <w:p>
      <w:r>
        <w:t xml:space="preserve">Hayley päätti etsiä uusia jäseniä.</w:t>
      </w:r>
    </w:p>
    <w:p>
      <w:r>
        <w:rPr>
          <w:b/>
        </w:rPr>
        <w:t xml:space="preserve">Esimerkki 2.3412</w:t>
      </w:r>
    </w:p>
    <w:p>
      <w:r>
        <w:t xml:space="preserve">Lause1: Jake rakasti lenkkeilyä. Lause2: Hän kävi ulkona joka aamu. Lause3: Eräänä aamuna hän kompastui ja kaatui. Lause4: Hän mursi nilkkansa.</w:t>
      </w:r>
    </w:p>
    <w:p>
      <w:r>
        <w:rPr>
          <w:b/>
        </w:rPr>
        <w:t xml:space="preserve">Tulos</w:t>
      </w:r>
    </w:p>
    <w:p>
      <w:r>
        <w:t xml:space="preserve">Hän ei pystynyt enää juoksemaan ja lihoi.</w:t>
      </w:r>
    </w:p>
    <w:p>
      <w:r>
        <w:rPr>
          <w:b/>
        </w:rPr>
        <w:t xml:space="preserve">Esimerkki 2.3413</w:t>
      </w:r>
    </w:p>
    <w:p>
      <w:r>
        <w:t xml:space="preserve">Lause1: Danny oli matkalla perheensä kanssa. Lause2: He olivat juuri saapuneet hotelliin yöksi. Lause3: Danny halusi laittaa pyjaman päälle, mutta hän ei löytänyt laukkuaan. Lause4: He tajusivat, että hänen laukkunsa ei ollut päässyt autoon.</w:t>
      </w:r>
    </w:p>
    <w:p>
      <w:r>
        <w:rPr>
          <w:b/>
        </w:rPr>
        <w:t xml:space="preserve">Tulos</w:t>
      </w:r>
    </w:p>
    <w:p>
      <w:r>
        <w:t xml:space="preserve">Dannyn äidin piti käydä ostamassa hänelle vaatteita matkaa varten.</w:t>
      </w:r>
    </w:p>
    <w:p>
      <w:r>
        <w:rPr>
          <w:b/>
        </w:rPr>
        <w:t xml:space="preserve">Esimerkki 2.3414</w:t>
      </w:r>
    </w:p>
    <w:p>
      <w:r>
        <w:t xml:space="preserve">Lause1: Allan tajusi, että hänellä oli paljon velkaa. Lause2: Hän päätti, että hän halusi maksaa velkansa pois vuodessa. Lause3: Hän istui alas ja laati budjetin laskujen maksamiseksi. Lause4: Hän otti myös toisen työpaikan auttaakseen laskujen maksamisessa.</w:t>
      </w:r>
    </w:p>
    <w:p>
      <w:r>
        <w:rPr>
          <w:b/>
        </w:rPr>
        <w:t xml:space="preserve">Tulos</w:t>
      </w:r>
    </w:p>
    <w:p>
      <w:r>
        <w:t xml:space="preserve">Onneksi hän onnistui maksamaan kaikki velkansa pois yhdessä vuodessa.</w:t>
      </w:r>
    </w:p>
    <w:p>
      <w:r>
        <w:rPr>
          <w:b/>
        </w:rPr>
        <w:t xml:space="preserve">Esimerkki 2.3415</w:t>
      </w:r>
    </w:p>
    <w:p>
      <w:r>
        <w:t xml:space="preserve">Lause1: Tilly vieraili maatilalla. Lause2: Hän pyysi päästä lypsämään lehmää. Lause3: Maanviljelijä näytti hänelle, miten se tehdään. Lause4: Pian Tilly lypsikin kuin ammattilainen.</w:t>
      </w:r>
    </w:p>
    <w:p>
      <w:r>
        <w:rPr>
          <w:b/>
        </w:rPr>
        <w:t xml:space="preserve">Tulos</w:t>
      </w:r>
    </w:p>
    <w:p>
      <w:r>
        <w:t xml:space="preserve">Hän sai jopa juoda työnsä hedelmät!</w:t>
      </w:r>
    </w:p>
    <w:p>
      <w:r>
        <w:rPr>
          <w:b/>
        </w:rPr>
        <w:t xml:space="preserve">Esimerkki 2.3416</w:t>
      </w:r>
    </w:p>
    <w:p>
      <w:r>
        <w:t xml:space="preserve">Lause1: Hänellä oli paljon taitoja ja voimavaroja, ja hän halusi jakaa ne. Lause2: Hän tiesi, että Jeesus sanoi tiedon olevan ilmaista. Lause3: Hän kirjoitti kirjoja ja julkaisi artikkeleita verkossa. Lause4: Hän teki parhaansa opettaakseen muita.</w:t>
      </w:r>
    </w:p>
    <w:p>
      <w:r>
        <w:rPr>
          <w:b/>
        </w:rPr>
        <w:t xml:space="preserve">Tulos</w:t>
      </w:r>
    </w:p>
    <w:p>
      <w:r>
        <w:t xml:space="preserve">Hän lisäsi maailmanlaajuista hyvinvointia anteliaisuudellaan.</w:t>
      </w:r>
    </w:p>
    <w:p>
      <w:r>
        <w:rPr>
          <w:b/>
        </w:rPr>
        <w:t xml:space="preserve">Esimerkki 2.3417</w:t>
      </w:r>
    </w:p>
    <w:p>
      <w:r>
        <w:t xml:space="preserve">Lause1: Timillä oli lemmikkisammakko. Lause2: Hän leikki sen kanssa aurinkoisena iltapäivänä. Lause3: Se hyppi todella nopeasti. Lause4: Se hyppäsi todella pitkälle ja jatkoi matkaa kohti katua.</w:t>
      </w:r>
    </w:p>
    <w:p>
      <w:r>
        <w:rPr>
          <w:b/>
        </w:rPr>
        <w:t xml:space="preserve">Tulos</w:t>
      </w:r>
    </w:p>
    <w:p>
      <w:r>
        <w:t xml:space="preserve">Tim hautasi sammakkonsa sinä päivänä.</w:t>
      </w:r>
    </w:p>
    <w:p>
      <w:r>
        <w:rPr>
          <w:b/>
        </w:rPr>
        <w:t xml:space="preserve">Esimerkki 2.3418</w:t>
      </w:r>
    </w:p>
    <w:p>
      <w:r>
        <w:t xml:space="preserve">Lause1: Molly oli Elan lempibarbie-nukke. Lause2: Ela rakasti rouva Mollya niin paljon, ettei hän koskaan päästänyt siitä irti. Lause3: Eräänä päivänä Ela juoksi rouva Mollyn kanssa, kompastui ja mursi kätensä. Lause4: Elan äidillä ei ollut mitään rouva Mollyn korjaamiseen, joten hän osti liimaa.</w:t>
      </w:r>
    </w:p>
    <w:p>
      <w:r>
        <w:rPr>
          <w:b/>
        </w:rPr>
        <w:t xml:space="preserve">Tulos</w:t>
      </w:r>
    </w:p>
    <w:p>
      <w:r>
        <w:t xml:space="preserve">Hän halasi äitiään, kun rouva Molly oli korjattu, koska hän oli niin onnellinen.</w:t>
      </w:r>
    </w:p>
    <w:p>
      <w:r>
        <w:rPr>
          <w:b/>
        </w:rPr>
        <w:t xml:space="preserve">Esimerkki 2.3419</w:t>
      </w:r>
    </w:p>
    <w:p>
      <w:r>
        <w:t xml:space="preserve">Lause1: Lauren päätti eilen lähteä kävelylle metsään. Lause2: Metsä ei ole tiheä ja on aivan hänen talonsa takana. Lause3: Hän luuli, ettei voi eksyä, mutta hän oli väärässä. Lause4: Hän vaelteli lähes tunnin, kunnes kuuli isänsä äänen.</w:t>
      </w:r>
    </w:p>
    <w:p>
      <w:r>
        <w:rPr>
          <w:b/>
        </w:rPr>
        <w:t xml:space="preserve">Tulos</w:t>
      </w:r>
    </w:p>
    <w:p>
      <w:r>
        <w:t xml:space="preserve">Lauren huusi, ja pian hänen isänsä tuli juosten pelastamaan hänet!</w:t>
      </w:r>
    </w:p>
    <w:p>
      <w:r>
        <w:rPr>
          <w:b/>
        </w:rPr>
        <w:t xml:space="preserve">Esimerkki 2.3420</w:t>
      </w:r>
    </w:p>
    <w:p>
      <w:r>
        <w:t xml:space="preserve">Lause1: Tänään oli se päivä, jolloin tunnustin hänelle. Lause2: Gladyn kanssa lounaalla koulussa. Lause3: Vein hänet kannettavan #5:n takaosaan. Lause4: Sanoin rakastavani häntä ja haluavani treffeille.</w:t>
      </w:r>
    </w:p>
    <w:p>
      <w:r>
        <w:rPr>
          <w:b/>
        </w:rPr>
        <w:t xml:space="preserve">Tulos</w:t>
      </w:r>
    </w:p>
    <w:p>
      <w:r>
        <w:t xml:space="preserve">Valitettavasti hän kertoi minulle olevansa homoseksuaali.</w:t>
      </w:r>
    </w:p>
    <w:p>
      <w:r>
        <w:rPr>
          <w:b/>
        </w:rPr>
        <w:t xml:space="preserve">Esimerkki 2.3421</w:t>
      </w:r>
    </w:p>
    <w:p>
      <w:r>
        <w:t xml:space="preserve">Lause1: Brettillä oli vaikeuksia nähdä silmillään. Lause2: Hän kävi silmälääkärillä ja hänelle sanottiin, että hän tarvitsi leikkauksen. Lause3: Brett pelkäsi, että leikkaus tekisi hänet sokeaksi. Lause4: Lääkärit kertoivat hänelle, että toimenpide oli turvallinen.</w:t>
      </w:r>
    </w:p>
    <w:p>
      <w:r>
        <w:rPr>
          <w:b/>
        </w:rPr>
        <w:t xml:space="preserve">Tulos</w:t>
      </w:r>
    </w:p>
    <w:p>
      <w:r>
        <w:t xml:space="preserve">Brettille tehtiin leikkaus, ja hänen näkönsä parani dramaattisesti!</w:t>
      </w:r>
    </w:p>
    <w:p>
      <w:r>
        <w:rPr>
          <w:b/>
        </w:rPr>
        <w:t xml:space="preserve">Esimerkki 2.3422</w:t>
      </w:r>
    </w:p>
    <w:p>
      <w:r>
        <w:t xml:space="preserve">Lause1: Zoe oli ruskettumassa uima-altaalla. Lause2: Zoe nukahti tuoliinsa. Lause3: Hän heräsi lopulta muutamaa tuntia myöhemmin. Lause4: Hän meni sisälle taloonsa.</w:t>
      </w:r>
    </w:p>
    <w:p>
      <w:r>
        <w:rPr>
          <w:b/>
        </w:rPr>
        <w:t xml:space="preserve">Tulos</w:t>
      </w:r>
    </w:p>
    <w:p>
      <w:r>
        <w:t xml:space="preserve">Hän katsoi peiliin ja näytti hummerilta.</w:t>
      </w:r>
    </w:p>
    <w:p>
      <w:r>
        <w:rPr>
          <w:b/>
        </w:rPr>
        <w:t xml:space="preserve">Esimerkki 2.3423</w:t>
      </w:r>
    </w:p>
    <w:p>
      <w:r>
        <w:t xml:space="preserve">Lause1: Seisoin isoisäni vieressä. Lause2: Hän oli juuri saanut vakavan sydänkohtauksen. Lause3: Hän oli kotona kuollakseen mukavasti. Lause4: Pidin häntä kädestä, kun ajattelin tätä kaikkea.</w:t>
      </w:r>
    </w:p>
    <w:p>
      <w:r>
        <w:rPr>
          <w:b/>
        </w:rPr>
        <w:t xml:space="preserve">Tulos</w:t>
      </w:r>
    </w:p>
    <w:p>
      <w:r>
        <w:t xml:space="preserve">Kuiskasin hyvästit pyyhkiessäni kyyneleitä silmistäni.</w:t>
      </w:r>
    </w:p>
    <w:p>
      <w:r>
        <w:rPr>
          <w:b/>
        </w:rPr>
        <w:t xml:space="preserve">Esimerkki 2.3424</w:t>
      </w:r>
    </w:p>
    <w:p>
      <w:r>
        <w:t xml:space="preserve">Lause1: Frankilla on koulumatka paikalliseen museoon. Lause2: Hän oli aina kiinnostunut historiasta ja sen kehityksestä. Lause3: Frank pyysi äidiltään rahaa retkeä varten. Lause4: Hänen äitinsä kieltäytyi, koska hänellä oli laskuja maksettavana.</w:t>
      </w:r>
    </w:p>
    <w:p>
      <w:r>
        <w:rPr>
          <w:b/>
        </w:rPr>
        <w:t xml:space="preserve">Tulos</w:t>
      </w:r>
    </w:p>
    <w:p>
      <w:r>
        <w:t xml:space="preserve">Frank oli hyvin järkyttynyt siitä, että hän jäi paitsi tästä matkasta.</w:t>
      </w:r>
    </w:p>
    <w:p>
      <w:r>
        <w:rPr>
          <w:b/>
        </w:rPr>
        <w:t xml:space="preserve">Esimerkki 2.3425</w:t>
      </w:r>
    </w:p>
    <w:p>
      <w:r>
        <w:t xml:space="preserve">Lause1: Jennifer liittyi Softball-joukkueeseen tänä lukuvuonna. Lause2: Hän päätti, että hän tarvitsee paljon harjoittelua. Lause3: Valmentaja käytti aikaa opettaessaan hänelle perusasioita. Lause4: Jennifer nautti todella kaikista harjoituksista.</w:t>
      </w:r>
    </w:p>
    <w:p>
      <w:r>
        <w:rPr>
          <w:b/>
        </w:rPr>
        <w:t xml:space="preserve">Tulos</w:t>
      </w:r>
    </w:p>
    <w:p>
      <w:r>
        <w:t xml:space="preserve">Jenniferistä tuli lopulta heidän paras pelaajansa.</w:t>
      </w:r>
    </w:p>
    <w:p>
      <w:r>
        <w:rPr>
          <w:b/>
        </w:rPr>
        <w:t xml:space="preserve">Esimerkki 2.3426</w:t>
      </w:r>
    </w:p>
    <w:p>
      <w:r>
        <w:t xml:space="preserve">Lause1: Tomin yritys päätti ostaa franchising-hotellin. Lause2: Tom päätti, että hotellin suunnittelu ja ulkoasu olivat tehottomia. Lause3: Yritys palkkasi avukseen arkkitehtien ja insinöörien ryhmän. Lause4: Tom valvoi parannusten kehittämistä ja toteuttamista.</w:t>
      </w:r>
    </w:p>
    <w:p>
      <w:r>
        <w:rPr>
          <w:b/>
        </w:rPr>
        <w:t xml:space="preserve">Tulos</w:t>
      </w:r>
    </w:p>
    <w:p>
      <w:r>
        <w:t xml:space="preserve">Hotellin voitto kasvoi, ja yritys antoi Tomille valtavat bonuspalkat.</w:t>
      </w:r>
    </w:p>
    <w:p>
      <w:r>
        <w:rPr>
          <w:b/>
        </w:rPr>
        <w:t xml:space="preserve">Esimerkki 2.3427</w:t>
      </w:r>
    </w:p>
    <w:p>
      <w:r>
        <w:t xml:space="preserve">Lause1: Tom ja Luke pelasivat koripalloa takapihalla. Lause2: Mutta Tom heitti pallon vahingossa makuuhuoneensa ikkunaan. Lause3: Tomin vanhemmat asensivat uuden ikkunan. Lause4: Mutta kun Luke halusi taas pelata koripalloa, Tom oli liian peloissaan.</w:t>
      </w:r>
    </w:p>
    <w:p>
      <w:r>
        <w:rPr>
          <w:b/>
        </w:rPr>
        <w:t xml:space="preserve">Tulos</w:t>
      </w:r>
    </w:p>
    <w:p>
      <w:r>
        <w:t xml:space="preserve">Niinpä Luke ja Tom päätyivät puistoon leikkimään.</w:t>
      </w:r>
    </w:p>
    <w:p>
      <w:r>
        <w:rPr>
          <w:b/>
        </w:rPr>
        <w:t xml:space="preserve">Esimerkki 2.3428</w:t>
      </w:r>
    </w:p>
    <w:p>
      <w:r>
        <w:t xml:space="preserve">Lause1: Lou'n äiti valmisti hänelle lounaan joka päivä. Lause2: Lou inhosi äidin tekemiä maapähkinävoileipiä. Lause3: Lou jätti voileivän laukkuunsa ja unohti sen. Lause4: Kaksi päivää myöhemmin Lou huomasi muurahaisia kaapissaan.</w:t>
      </w:r>
    </w:p>
    <w:p>
      <w:r>
        <w:rPr>
          <w:b/>
        </w:rPr>
        <w:t xml:space="preserve">Tulos</w:t>
      </w:r>
    </w:p>
    <w:p>
      <w:r>
        <w:t xml:space="preserve">Hän jäljitti ne takaisin voileipään, jonka hän oli unohtanut.</w:t>
      </w:r>
    </w:p>
    <w:p>
      <w:r>
        <w:rPr>
          <w:b/>
        </w:rPr>
        <w:t xml:space="preserve">Esimerkki 2.3429</w:t>
      </w:r>
    </w:p>
    <w:p>
      <w:r>
        <w:t xml:space="preserve">Lause1: Kelly ajoi myöhään eilen illalla kotiin juhlista. Lause2: Kelly ajoi hieman ylinopeutta. Lause3: Poliisi pysäytti hänet. Lause4: Onneksi hän antoi hänelle vain varoituksen.</w:t>
      </w:r>
    </w:p>
    <w:p>
      <w:r>
        <w:rPr>
          <w:b/>
        </w:rPr>
        <w:t xml:space="preserve">Tulos</w:t>
      </w:r>
    </w:p>
    <w:p>
      <w:r>
        <w:t xml:space="preserve">Kelly uusi parempi ensi kerralla.</w:t>
      </w:r>
    </w:p>
    <w:p>
      <w:r>
        <w:rPr>
          <w:b/>
        </w:rPr>
        <w:t xml:space="preserve">Esimerkki 2.3430</w:t>
      </w:r>
    </w:p>
    <w:p>
      <w:r>
        <w:t xml:space="preserve">Lause1: Vivian halusi taiteilijaksi. Lause2: Hänen vanhempansa sanoivat, että hänen oli mentävä lääketieteelliseen. Lause3: Vivian maalasi kauniin kuvan. Lause4: Siinä oli itkevä aasialainen lääketieteen opiskelija.</w:t>
      </w:r>
    </w:p>
    <w:p>
      <w:r>
        <w:rPr>
          <w:b/>
        </w:rPr>
        <w:t xml:space="preserve">Tulos</w:t>
      </w:r>
    </w:p>
    <w:p>
      <w:r>
        <w:t xml:space="preserve">Hän näytti sen vanhemmilleen, mutta he eivät olleet kovin liikuttuneita.</w:t>
      </w:r>
    </w:p>
    <w:p>
      <w:r>
        <w:rPr>
          <w:b/>
        </w:rPr>
        <w:t xml:space="preserve">Esimerkki 2.3431</w:t>
      </w:r>
    </w:p>
    <w:p>
      <w:r>
        <w:t xml:space="preserve">Lause1: Abby alkoi seurustella luokan pojan kanssa. Lause2: Asiat sujuivat hienosti. Lause3: Eräänä päivänä Abby löysi poikaystävänsä huoneesta paidan, joka ei ollut hänen. Lause4: Abby kysyi mieheltä, ja tämä tunnusti pettäneensä.</w:t>
      </w:r>
    </w:p>
    <w:p>
      <w:r>
        <w:rPr>
          <w:b/>
        </w:rPr>
        <w:t xml:space="preserve">Tulos</w:t>
      </w:r>
    </w:p>
    <w:p>
      <w:r>
        <w:t xml:space="preserve">Hän jätti miehen heti.</w:t>
      </w:r>
    </w:p>
    <w:p>
      <w:r>
        <w:rPr>
          <w:b/>
        </w:rPr>
        <w:t xml:space="preserve">Esimerkki 2.3432</w:t>
      </w:r>
    </w:p>
    <w:p>
      <w:r>
        <w:t xml:space="preserve">Lause1: Mary päästi kissansa ulos eräänä yönä sen jatkuvan määkimisen jälkeen. Lause2: Kissa karkasi pimeyteen. Lause3: Mary ihmetteli, mitä kissa toisi tänä yönä kotiin. Lause4: Hän keräsi ämpärin ja lapion siivotakseen väistämättömän.</w:t>
      </w:r>
    </w:p>
    <w:p>
      <w:r>
        <w:rPr>
          <w:b/>
        </w:rPr>
        <w:t xml:space="preserve">Tulos</w:t>
      </w:r>
    </w:p>
    <w:p>
      <w:r>
        <w:t xml:space="preserve">Kaksi tuntia myöhemmin kissa palasi ison rotan kanssa Maryn jalkojen juureen.</w:t>
      </w:r>
    </w:p>
    <w:p>
      <w:r>
        <w:rPr>
          <w:b/>
        </w:rPr>
        <w:t xml:space="preserve">Esimerkki 2.3433</w:t>
      </w:r>
    </w:p>
    <w:p>
      <w:r>
        <w:t xml:space="preserve">Lause1: Zoe tykkäsi mennä koulun uuden opettajan pitämälle tunnille. Lause2: Opettaja kertoi hulluja tarinoita ennen kuin ryhtyi työhönsä. Lause3: Rehtorille levisi sana opettajan metodista. Lause4: Rehtori kysyi Zoelta, mitä luokassa tapahtui.</w:t>
      </w:r>
    </w:p>
    <w:p>
      <w:r>
        <w:rPr>
          <w:b/>
        </w:rPr>
        <w:t xml:space="preserve">Tulos</w:t>
      </w:r>
    </w:p>
    <w:p>
      <w:r>
        <w:t xml:space="preserve">Zoe kertoi oman tarinansa opettajasta, joka teki kaiken sääntöjen mukaan.</w:t>
      </w:r>
    </w:p>
    <w:p>
      <w:r>
        <w:rPr>
          <w:b/>
        </w:rPr>
        <w:t xml:space="preserve">Esimerkki 2.3434</w:t>
      </w:r>
    </w:p>
    <w:p>
      <w:r>
        <w:t xml:space="preserve">Lause1: Metsässä oli kerran pupu. Lause2: Pupu söi marjoja ja hedelmiä. Lause3: Pupu nukkui järven rannalla. Lause4: Pupu oli hyvin yksinäinen.</w:t>
      </w:r>
    </w:p>
    <w:p>
      <w:r>
        <w:rPr>
          <w:b/>
        </w:rPr>
        <w:t xml:space="preserve">Tulos</w:t>
      </w:r>
    </w:p>
    <w:p>
      <w:r>
        <w:t xml:space="preserve">Niin se löysi perheensä ja he pysyivät aina yhdessä!</w:t>
      </w:r>
    </w:p>
    <w:p>
      <w:r>
        <w:rPr>
          <w:b/>
        </w:rPr>
        <w:t xml:space="preserve">Esimerkki 2.3435</w:t>
      </w:r>
    </w:p>
    <w:p>
      <w:r>
        <w:t xml:space="preserve">Lause1: Stevenin loppukoe on essee. Lause2: Se on tehtävä kahden päivän kuluttua. Lause3: Sen on oltava 10 sivua pitkä. Lause4: Joe on kirjoittanut vain yhden sivun.</w:t>
      </w:r>
    </w:p>
    <w:p>
      <w:r>
        <w:rPr>
          <w:b/>
        </w:rPr>
        <w:t xml:space="preserve">Tulos</w:t>
      </w:r>
    </w:p>
    <w:p>
      <w:r>
        <w:t xml:space="preserve">Joe päätti jättää juhlat väliin ja kirjoittaa tutkielmansa.</w:t>
      </w:r>
    </w:p>
    <w:p>
      <w:r>
        <w:rPr>
          <w:b/>
        </w:rPr>
        <w:t xml:space="preserve">Esimerkki 2.3436</w:t>
      </w:r>
    </w:p>
    <w:p>
      <w:r>
        <w:t xml:space="preserve">Lause1: Mary oli hoitanut vauvaa öisin viimeisen viikon ajan. Lause2: Hän tarvitsi miehensä hoitavan häntä yön ajan, jotta hän voisi nukkua. Lause3: Hänen miehensä valitti, ettei se ollut niin vaikeaa. Lause4: Niinpä hän suostui tekemään sen todistaakseen asiansa.</w:t>
      </w:r>
    </w:p>
    <w:p>
      <w:r>
        <w:rPr>
          <w:b/>
        </w:rPr>
        <w:t xml:space="preserve">Tulos</w:t>
      </w:r>
    </w:p>
    <w:p>
      <w:r>
        <w:t xml:space="preserve">Maria virnisti miehensä uupuneille kasvoille seuraavana aamuna.</w:t>
      </w:r>
    </w:p>
    <w:p>
      <w:r>
        <w:rPr>
          <w:b/>
        </w:rPr>
        <w:t xml:space="preserve">Esimerkki 2.3437</w:t>
      </w:r>
    </w:p>
    <w:p>
      <w:r>
        <w:t xml:space="preserve">Lause1: Kimin äiti laittoi hänen hiuksiinsa letit. Lause2: Kim halusi pitää hiuksiaan vapaina. Lause3: Hän otti yhden punoksista pois. Lause4: Hän käytti alhaalla olevaa punosta otsatukaksi edessä.</w:t>
      </w:r>
    </w:p>
    <w:p>
      <w:r>
        <w:rPr>
          <w:b/>
        </w:rPr>
        <w:t xml:space="preserve">Tulos</w:t>
      </w:r>
    </w:p>
    <w:p>
      <w:r>
        <w:t xml:space="preserve">Kim päätti, että se näytti paljon paremmalta.</w:t>
      </w:r>
    </w:p>
    <w:p>
      <w:r>
        <w:rPr>
          <w:b/>
        </w:rPr>
        <w:t xml:space="preserve">Esimerkki 2.3438</w:t>
      </w:r>
    </w:p>
    <w:p>
      <w:r>
        <w:t xml:space="preserve">Lause1: Tänään rakensin isäni kanssa linnoituksen. Lause2: Aloitimme tikuilla ja huovilla. Lause3: Hän auttoi minua kaivamaan kuoppia keppejä varten. Lause4: Lopulta laitoimme peitot keppien päälle.</w:t>
      </w:r>
    </w:p>
    <w:p>
      <w:r>
        <w:rPr>
          <w:b/>
        </w:rPr>
        <w:t xml:space="preserve">Tulos</w:t>
      </w:r>
    </w:p>
    <w:p>
      <w:r>
        <w:t xml:space="preserve">Istuimme siellä piilossa koko päivän, rakastin sitä.</w:t>
      </w:r>
    </w:p>
    <w:p>
      <w:r>
        <w:rPr>
          <w:b/>
        </w:rPr>
        <w:t xml:space="preserve">Esimerkki 2.3439</w:t>
      </w:r>
    </w:p>
    <w:p>
      <w:r>
        <w:t xml:space="preserve">Lause1: Todd heräsi eräänä päivänä kuumeisena. Lause2: Hän ei halunnut mennä lääkäriin. Lause3: Todd pysyi sängyssä koko päivän. Lause4: Hän otti vitamiinilisää.</w:t>
      </w:r>
    </w:p>
    <w:p>
      <w:r>
        <w:rPr>
          <w:b/>
        </w:rPr>
        <w:t xml:space="preserve">Tulos</w:t>
      </w:r>
    </w:p>
    <w:p>
      <w:r>
        <w:t xml:space="preserve">Seuraavana päivänä hänen kuumeensa oli poissa.</w:t>
      </w:r>
    </w:p>
    <w:p>
      <w:r>
        <w:rPr>
          <w:b/>
        </w:rPr>
        <w:t xml:space="preserve">Esimerkki 2.3440</w:t>
      </w:r>
    </w:p>
    <w:p>
      <w:r>
        <w:t xml:space="preserve">Lause1: Olin vaeltamassa aavikolla. Lause2: Olin matkalla suureen kanjoniin. Lause3: Kävelin suuren avoimen kuivan alueen läpi. Lause4: Pääsin lopulta kanjoniin ja menin uimaan.</w:t>
      </w:r>
    </w:p>
    <w:p>
      <w:r>
        <w:rPr>
          <w:b/>
        </w:rPr>
        <w:t xml:space="preserve">Tulos</w:t>
      </w:r>
    </w:p>
    <w:p>
      <w:r>
        <w:t xml:space="preserve">Sen jälkeen kävelin takaisin autolleni ja lähdin kotiin.</w:t>
      </w:r>
    </w:p>
    <w:p>
      <w:r>
        <w:rPr>
          <w:b/>
        </w:rPr>
        <w:t xml:space="preserve">Esimerkki 2.3441</w:t>
      </w:r>
    </w:p>
    <w:p>
      <w:r>
        <w:t xml:space="preserve">Lause1: Mike katsoi talonsa seiniä ja piti niitä tylsinä. Lause2: Hän otti esiin maalia ja alkoi luoda taidetta. Lause3: Mike yritti tehdä puun, mutta se ei näyttänyt oikealta. Lause4: Hän maalasi huonon puun päälle itse luomallaan kuviolla.</w:t>
      </w:r>
    </w:p>
    <w:p>
      <w:r>
        <w:rPr>
          <w:b/>
        </w:rPr>
        <w:t xml:space="preserve">Tulos</w:t>
      </w:r>
    </w:p>
    <w:p>
      <w:r>
        <w:t xml:space="preserve">Luomus peitti koko seinän, ja Mike oli tyytyväinen.</w:t>
      </w:r>
    </w:p>
    <w:p>
      <w:r>
        <w:rPr>
          <w:b/>
        </w:rPr>
        <w:t xml:space="preserve">Esimerkki 2.3442</w:t>
      </w:r>
    </w:p>
    <w:p>
      <w:r>
        <w:t xml:space="preserve">Lause1: Joe keräsi kaikki paitansa ja housunsa pyykkiä varten. Lause2: Hän laittoi ne pesukoneeseen ja odotti niiden valmistumista. Lause3: Kun ne olivat puhtaat, hän laittoi ne kuivausrumpuun korkealle. Lause4: Kuivausrumpu kutisti suurimman osan hänen vaatteistaan liian pieniksi.</w:t>
      </w:r>
    </w:p>
    <w:p>
      <w:r>
        <w:rPr>
          <w:b/>
        </w:rPr>
        <w:t xml:space="preserve">Tulos</w:t>
      </w:r>
    </w:p>
    <w:p>
      <w:r>
        <w:t xml:space="preserve">Joe ei voinut enää käyttää niitä, joten hän antoi ne pois.</w:t>
      </w:r>
    </w:p>
    <w:p>
      <w:r>
        <w:rPr>
          <w:b/>
        </w:rPr>
        <w:t xml:space="preserve">Esimerkki 2.3443</w:t>
      </w:r>
    </w:p>
    <w:p>
      <w:r>
        <w:t xml:space="preserve">Lause1: Amy ja Jon halusivat juhlia kuudetta vuosipäiväänsä yhdessä. Lause2: He varasivat lapsenvahdin kaksosilleen. Lause3: He tekivät pöytävarauksen mukavaan ravintolaan. Lause4: He pukeutuivat ja valmistautuivat lähtemään ulos.</w:t>
      </w:r>
    </w:p>
    <w:p>
      <w:r>
        <w:rPr>
          <w:b/>
        </w:rPr>
        <w:t xml:space="preserve">Tulos</w:t>
      </w:r>
    </w:p>
    <w:p>
      <w:r>
        <w:t xml:space="preserve">Yksi lapsista oksensi, joten heidän oli jäätävä kotiin.</w:t>
      </w:r>
    </w:p>
    <w:p>
      <w:r>
        <w:rPr>
          <w:b/>
        </w:rPr>
        <w:t xml:space="preserve">Esimerkki 2.3444</w:t>
      </w:r>
    </w:p>
    <w:p>
      <w:r>
        <w:t xml:space="preserve">Lause1: Joseph halusi uuden television. Lause2: Hänen vanha televisiovastaanottimensa toimi hädin tuskin. Lause3: Hän säästi rahaa muutaman viikon ajan. Lause4: Hän tutustui useisiin arvosteluihin verkossa ja henkilökohtaisesti.</w:t>
      </w:r>
    </w:p>
    <w:p>
      <w:r>
        <w:rPr>
          <w:b/>
        </w:rPr>
        <w:t xml:space="preserve">Tulos</w:t>
      </w:r>
    </w:p>
    <w:p>
      <w:r>
        <w:t xml:space="preserve">Lopulta hän osti täydellisen.</w:t>
      </w:r>
    </w:p>
    <w:p>
      <w:r>
        <w:rPr>
          <w:b/>
        </w:rPr>
        <w:t xml:space="preserve">Esimerkki 2.3445</w:t>
      </w:r>
    </w:p>
    <w:p>
      <w:r>
        <w:t xml:space="preserve">Lause1: Tom rentoutui takapihallaan. Lause2: Hän katseli lintuja kuistillaan. Lause3: Yhtäkkiä lintu kakkasi hänen päähänsä. Lause4: Tom juoksi sisälle taloonsa siivoamaan sotkun.</w:t>
      </w:r>
    </w:p>
    <w:p>
      <w:r>
        <w:rPr>
          <w:b/>
        </w:rPr>
        <w:t xml:space="preserve">Tulos</w:t>
      </w:r>
    </w:p>
    <w:p>
      <w:r>
        <w:t xml:space="preserve">Tom päätti tarkkailla lintuja turvallisesti kotonaan sen jälkeen.</w:t>
      </w:r>
    </w:p>
    <w:p>
      <w:r>
        <w:rPr>
          <w:b/>
        </w:rPr>
        <w:t xml:space="preserve">Esimerkki 2.3446</w:t>
      </w:r>
    </w:p>
    <w:p>
      <w:r>
        <w:t xml:space="preserve">Lause1: Yritin kerran auttaa tytärtäni opettelemaan pyörällä ajamista. Lause2: Hän on kerjännyt minua opettamaan häntä siitä lähtien, kun ostin sen. Lause3: Hän herätti minut eräänä päivänä klo 8 aamulla kypärä ja polvisuojat kädessä. Lause4: Menimme ulos ja aloimme harjoitella.</w:t>
      </w:r>
    </w:p>
    <w:p>
      <w:r>
        <w:rPr>
          <w:b/>
        </w:rPr>
        <w:t xml:space="preserve">Tulos</w:t>
      </w:r>
    </w:p>
    <w:p>
      <w:r>
        <w:t xml:space="preserve">Tunnin opetuksen jälkeen hän vihdoin tajusi ja lähti ratsastamaan!</w:t>
      </w:r>
    </w:p>
    <w:p>
      <w:r>
        <w:rPr>
          <w:b/>
        </w:rPr>
        <w:t xml:space="preserve">Esimerkki 2.3447</w:t>
      </w:r>
    </w:p>
    <w:p>
      <w:r>
        <w:t xml:space="preserve">Lause1: Sarah leikki kissansa kanssa. Lause2: Hänen kissansa raapaisi häntä vahingossa kasvoihin. Lause3: Hänen kasvonsa alkoivat punoittaa ja turvota. Lause4: Sarah meni sen jälkeen ensiapuun.</w:t>
      </w:r>
    </w:p>
    <w:p>
      <w:r>
        <w:rPr>
          <w:b/>
        </w:rPr>
        <w:t xml:space="preserve">Tulos</w:t>
      </w:r>
    </w:p>
    <w:p>
      <w:r>
        <w:t xml:space="preserve">Hänen kasvoihinsa jouduttiin tekemään muutama tikki.</w:t>
      </w:r>
    </w:p>
    <w:p>
      <w:r>
        <w:rPr>
          <w:b/>
        </w:rPr>
        <w:t xml:space="preserve">Esimerkki 2.3448</w:t>
      </w:r>
    </w:p>
    <w:p>
      <w:r>
        <w:t xml:space="preserve">Lause1: Brownie on koirani. Lause2: Brownie syntyi joulukuun alussa. Lause3: Viime vuonna juhlimme hänen syntymäpäiväänsä 10. joulukuuta. Lause4: Hän sai syntymäpäivänään pehmeästä koiranruoasta tehdyn kakun.</w:t>
      </w:r>
    </w:p>
    <w:p>
      <w:r>
        <w:rPr>
          <w:b/>
        </w:rPr>
        <w:t xml:space="preserve">Tulos</w:t>
      </w:r>
    </w:p>
    <w:p>
      <w:r>
        <w:t xml:space="preserve">Hän sai myös luun, jonka ympärille oli kiedottu rusetti...</w:t>
      </w:r>
    </w:p>
    <w:p>
      <w:r>
        <w:rPr>
          <w:b/>
        </w:rPr>
        <w:t xml:space="preserve">Esimerkki 2.3449</w:t>
      </w:r>
    </w:p>
    <w:p>
      <w:r>
        <w:t xml:space="preserve">Lause1: Bill meni ravintolaan tyttöystävänsä kanssa. Lause2: Bill tilasi pihvin. Lause3: Bill tilasi pihvin raakana. Lause4: Bill suuttui nähdessään, että pihvi oli ylikypsä.</w:t>
      </w:r>
    </w:p>
    <w:p>
      <w:r>
        <w:rPr>
          <w:b/>
        </w:rPr>
        <w:t xml:space="preserve">Tulos</w:t>
      </w:r>
    </w:p>
    <w:p>
      <w:r>
        <w:t xml:space="preserve">Valittamisen sijaan Bill yksinkertaisesti söi pihvin.</w:t>
      </w:r>
    </w:p>
    <w:p>
      <w:r>
        <w:rPr>
          <w:b/>
        </w:rPr>
        <w:t xml:space="preserve">Esimerkki 2.3450</w:t>
      </w:r>
    </w:p>
    <w:p>
      <w:r>
        <w:t xml:space="preserve">Lause1: Olen aina halunnut liskon, koska ne ovat mielestäni siistejä. Lause2: Kerran vanhempani veivät minut rannalle, ja näin liskoja kaikkialla. Lause3: Kun minusta tuli teini-ikäinen, vanhempani ostivat minulle liskon. Lause4: Koska pidin huoneeni niin kylmänä, että luulin tappaneeni liskon.</w:t>
      </w:r>
    </w:p>
    <w:p>
      <w:r>
        <w:rPr>
          <w:b/>
        </w:rPr>
        <w:t xml:space="preserve">Tulos</w:t>
      </w:r>
    </w:p>
    <w:p>
      <w:r>
        <w:t xml:space="preserve">Kun se ei liikkunut muutaman päivän ajan, minun oli haudattava se takapihalle.</w:t>
      </w:r>
    </w:p>
    <w:p>
      <w:r>
        <w:rPr>
          <w:b/>
        </w:rPr>
        <w:t xml:space="preserve">Esimerkki 2.3451</w:t>
      </w:r>
    </w:p>
    <w:p>
      <w:r>
        <w:t xml:space="preserve">Lause1: Cam on palannut Arizonasta tapaamaan ystäviään ja perhettään. Lause2: Hän menee käymään ystävien luona. Lause3: Hän kuulee heidän puhuvan hänen selkänsä takana siitä, että he haluavat hänen lähtevän. Lause4: Seuraavana päivänä joukko hänen ystäviään menee uimaan eikä kutsu häntä.</w:t>
      </w:r>
    </w:p>
    <w:p>
      <w:r>
        <w:rPr>
          <w:b/>
        </w:rPr>
        <w:t xml:space="preserve">Tulos</w:t>
      </w:r>
    </w:p>
    <w:p>
      <w:r>
        <w:t xml:space="preserve">Cam on hyvin surullinen ja loukkaantunut ystävänsä teoista.</w:t>
      </w:r>
    </w:p>
    <w:p>
      <w:r>
        <w:rPr>
          <w:b/>
        </w:rPr>
        <w:t xml:space="preserve">Esimerkki 2.3452</w:t>
      </w:r>
    </w:p>
    <w:p>
      <w:r>
        <w:t xml:space="preserve">Lause1: Paula maksoi viisi dollaria osallistumisestaan arvontaan. Lause2: Arpajaisten palkintona oli auto. Lause3: Paula haaveili mielellään auton voittamisesta. Lause4: Kun arpajaiset päättyivät, Paula ei voittanut.</w:t>
      </w:r>
    </w:p>
    <w:p>
      <w:r>
        <w:rPr>
          <w:b/>
        </w:rPr>
        <w:t xml:space="preserve">Tulos</w:t>
      </w:r>
    </w:p>
    <w:p>
      <w:r>
        <w:t xml:space="preserve">Hänestä tuntui kuitenkin siltä, että se oli sen arvoista, koska unelmointi oli hauskaa.</w:t>
      </w:r>
    </w:p>
    <w:p>
      <w:r>
        <w:rPr>
          <w:b/>
        </w:rPr>
        <w:t xml:space="preserve">Esimerkki 2.3453</w:t>
      </w:r>
    </w:p>
    <w:p>
      <w:r>
        <w:t xml:space="preserve">Lause1: Pisteidenlaskija laski pisteet. Lause2: Hän totesi, että viimeinen kierros ratkaisee voittajan. Lause3: Gloria otti tikkansa ja keskittyi kohteeseen. Lause4: Ahdistuksestaan huolimatta hän osui napakymppiin.</w:t>
      </w:r>
    </w:p>
    <w:p>
      <w:r>
        <w:rPr>
          <w:b/>
        </w:rPr>
        <w:t xml:space="preserve">Tulos</w:t>
      </w:r>
    </w:p>
    <w:p>
      <w:r>
        <w:t xml:space="preserve">Fabian ei pystynyt toistamaan samaa tulosta ja hävisi pelin.</w:t>
      </w:r>
    </w:p>
    <w:p>
      <w:r>
        <w:rPr>
          <w:b/>
        </w:rPr>
        <w:t xml:space="preserve">Esimerkki 2.3454</w:t>
      </w:r>
    </w:p>
    <w:p>
      <w:r>
        <w:t xml:space="preserve">Lause1: Oli Tinan vuoro kiivetä kalliotorniin. Lause2: Lipunmyyjä antoi hänelle turvavarusteet. Lause3: Laitettuaan sen päälleen hän kiipesi pari askelmaa. Lause4: Hänen kenkänsä putosi ja hän päätyi putoamaan.</w:t>
      </w:r>
    </w:p>
    <w:p>
      <w:r>
        <w:rPr>
          <w:b/>
        </w:rPr>
        <w:t xml:space="preserve">Tulos</w:t>
      </w:r>
    </w:p>
    <w:p>
      <w:r>
        <w:t xml:space="preserve">Hän pettyi.</w:t>
      </w:r>
    </w:p>
    <w:p>
      <w:r>
        <w:rPr>
          <w:b/>
        </w:rPr>
        <w:t xml:space="preserve">Esimerkki 2.3455</w:t>
      </w:r>
    </w:p>
    <w:p>
      <w:r>
        <w:t xml:space="preserve">Lause1: En ollut koskaan aikaisemmin käynyt sotilaallisissa tanssiaisissa. Lause2: Viime viikolla sain vihdoin tilaisuuden. Lause3: Käytin yhtä kauneimmista omistamistani mekoista. Lause4: Laitoin hiukseni ylös ja varustin ne.</w:t>
      </w:r>
    </w:p>
    <w:p>
      <w:r>
        <w:rPr>
          <w:b/>
        </w:rPr>
        <w:t xml:space="preserve">Tulos</w:t>
      </w:r>
    </w:p>
    <w:p>
      <w:r>
        <w:t xml:space="preserve">Se oli hieno ja hieno ilta.</w:t>
      </w:r>
    </w:p>
    <w:p>
      <w:r>
        <w:rPr>
          <w:b/>
        </w:rPr>
        <w:t xml:space="preserve">Esimerkki 2.3456</w:t>
      </w:r>
    </w:p>
    <w:p>
      <w:r>
        <w:t xml:space="preserve">Lause1: Tänään oli suuren kilpailun päivä. Lause2: Molemmat joukkueet olivat erittäin hyviä, molemmilla oli täydelliset ennätykset. Lause3: He asettuivat riviin, ja erotuomari puhalsi pilliin. Lause4: Peli alkoi kuin salama, molemmat joukkueet taistelivat.</w:t>
      </w:r>
    </w:p>
    <w:p>
      <w:r>
        <w:rPr>
          <w:b/>
        </w:rPr>
        <w:t xml:space="preserve">Tulos</w:t>
      </w:r>
    </w:p>
    <w:p>
      <w:r>
        <w:t xml:space="preserve">Peli päättyi tasapeliin, molemmat joukkueet olivat antaneet kaikkensa.</w:t>
      </w:r>
    </w:p>
    <w:p>
      <w:r>
        <w:rPr>
          <w:b/>
        </w:rPr>
        <w:t xml:space="preserve">Esimerkki 2.3457</w:t>
      </w:r>
    </w:p>
    <w:p>
      <w:r>
        <w:t xml:space="preserve">Lause1: Greg seisoi puulaivan kannella. Lause2: Hän nosti harppuunansa ja heitti sen kaikin voimin. Lause3: Se lävisti valaan evän. Lause4: Olennon veri valui veteen.</w:t>
      </w:r>
    </w:p>
    <w:p>
      <w:r>
        <w:rPr>
          <w:b/>
        </w:rPr>
        <w:t xml:space="preserve">Tulos</w:t>
      </w:r>
    </w:p>
    <w:p>
      <w:r>
        <w:t xml:space="preserve">Kapteeni käski kaikkia kelaamaan valaan kiinni.</w:t>
      </w:r>
    </w:p>
    <w:p>
      <w:r>
        <w:rPr>
          <w:b/>
        </w:rPr>
        <w:t xml:space="preserve">Esimerkki 2.3458</w:t>
      </w:r>
    </w:p>
    <w:p>
      <w:r>
        <w:t xml:space="preserve">Lause1: Mike harrasti valokuvausta. Lause2: Hän halusi kokeilla valokuvaajana toimimista. Lause3: Mike halusi todella DSLR-kameran päästäkseen alkuun. Lause4: Hänen vaimonsa yllätti hänet kameralla hänen 26-vuotissyntymäpäivänään.</w:t>
      </w:r>
    </w:p>
    <w:p>
      <w:r>
        <w:rPr>
          <w:b/>
        </w:rPr>
        <w:t xml:space="preserve">Tulos</w:t>
      </w:r>
    </w:p>
    <w:p>
      <w:r>
        <w:t xml:space="preserve">Mike oli innoissaan ja käyttää kameraa aina tilaisuuden tullen.</w:t>
      </w:r>
    </w:p>
    <w:p>
      <w:r>
        <w:rPr>
          <w:b/>
        </w:rPr>
        <w:t xml:space="preserve">Esimerkki 2.3459</w:t>
      </w:r>
    </w:p>
    <w:p>
      <w:r>
        <w:t xml:space="preserve">Lause1: Fernando pelasi mielellään monopolia ja erilaisia lautapelejä. Lause2: Hän kutsui ystävänsä kylään joka perjantai. Lause3: He söivät juomia ja ruokaa pelatessaan. Lause4: Yksi Fernandon ystävistä sanoi haluavansa pelata videopelejä.</w:t>
      </w:r>
    </w:p>
    <w:p>
      <w:r>
        <w:rPr>
          <w:b/>
        </w:rPr>
        <w:t xml:space="preserve">Tulos</w:t>
      </w:r>
    </w:p>
    <w:p>
      <w:r>
        <w:t xml:space="preserve">Fernando kertoi ystävälleen, että hän pitää vain lautapelien pelaamisesta.</w:t>
      </w:r>
    </w:p>
    <w:p>
      <w:r>
        <w:rPr>
          <w:b/>
        </w:rPr>
        <w:t xml:space="preserve">Esimerkki 2.3460</w:t>
      </w:r>
    </w:p>
    <w:p>
      <w:r>
        <w:t xml:space="preserve">Lause1: Jim pelasi palloa pihalla. Lause2: Hänen ystävänsä halusivat tulla kylään. Lause3: Jim ei antanut heidän tulla. Lause4: Sitten Jim kyllästyi.</w:t>
      </w:r>
    </w:p>
    <w:p>
      <w:r>
        <w:rPr>
          <w:b/>
        </w:rPr>
        <w:t xml:space="preserve">Tulos</w:t>
      </w:r>
    </w:p>
    <w:p>
      <w:r>
        <w:t xml:space="preserve">Hän päästi ystävänsä pihalle ja piti hauskaa.</w:t>
      </w:r>
    </w:p>
    <w:p>
      <w:r>
        <w:rPr>
          <w:b/>
        </w:rPr>
        <w:t xml:space="preserve">Esimerkki 2.3461</w:t>
      </w:r>
    </w:p>
    <w:p>
      <w:r>
        <w:t xml:space="preserve">Lause1: Päätin mennä juhliin. Lause2: Se oli myöhään illalla, ja minua nukutti. Lause3: Kaduin päätöstäni, mutta päätin jäädä juhliin. Lause4: Seuraavana päivänä oloni oli kamala.</w:t>
      </w:r>
    </w:p>
    <w:p>
      <w:r>
        <w:rPr>
          <w:b/>
        </w:rPr>
        <w:t xml:space="preserve">Tulos</w:t>
      </w:r>
    </w:p>
    <w:p>
      <w:r>
        <w:t xml:space="preserve">Opin, että minun ei pitäisi mennä juhliin myöhään illalla.</w:t>
      </w:r>
    </w:p>
    <w:p>
      <w:r>
        <w:rPr>
          <w:b/>
        </w:rPr>
        <w:t xml:space="preserve">Esimerkki 2.3462</w:t>
      </w:r>
    </w:p>
    <w:p>
      <w:r>
        <w:t xml:space="preserve">Lause1: John käveli yliopistonsa kampuksella. Lause2: Hän huomasi joen. Lause3: Hän näki ihmisiä melomassa siinä. Lause4: Hän näki rakennuksen, jossa oli kajakkeja.</w:t>
      </w:r>
    </w:p>
    <w:p>
      <w:r>
        <w:rPr>
          <w:b/>
        </w:rPr>
        <w:t xml:space="preserve">Tulos</w:t>
      </w:r>
    </w:p>
    <w:p>
      <w:r>
        <w:t xml:space="preserve">Hän vuokrasi sieltä kajakin ja suunnisti joella.</w:t>
      </w:r>
    </w:p>
    <w:p>
      <w:r>
        <w:rPr>
          <w:b/>
        </w:rPr>
        <w:t xml:space="preserve">Esimerkki 2.3463</w:t>
      </w:r>
    </w:p>
    <w:p>
      <w:r>
        <w:t xml:space="preserve">Lause1: Kelly päätti juosta kilpaa ystäviensä kanssa. Lause2: Kelly pärjäsi aluksi hyvin. Lause3: Sitten hän liukastui ja kaatui. Lause4: Hän raapaisi polvensa.</w:t>
      </w:r>
    </w:p>
    <w:p>
      <w:r>
        <w:rPr>
          <w:b/>
        </w:rPr>
        <w:t xml:space="preserve">Tulos</w:t>
      </w:r>
    </w:p>
    <w:p>
      <w:r>
        <w:t xml:space="preserve">Onneksi hänellä on laastari?</w:t>
      </w:r>
    </w:p>
    <w:p>
      <w:r>
        <w:rPr>
          <w:b/>
        </w:rPr>
        <w:t xml:space="preserve">Esimerkki 2.3464</w:t>
      </w:r>
    </w:p>
    <w:p>
      <w:r>
        <w:t xml:space="preserve">Lause1: Tammy rakastui ostoskeskuksessa korkokenkiin. Lause2: Ne olivat täydelliset tuleviin tansseihin. Lause3: Hän säästi viikkoja ostaakseen ne. Lause4: Kun hän meni kauppaan, niitä ei ollut hänen kokoisiaan.</w:t>
      </w:r>
    </w:p>
    <w:p>
      <w:r>
        <w:rPr>
          <w:b/>
        </w:rPr>
        <w:t xml:space="preserve">Tulos</w:t>
      </w:r>
    </w:p>
    <w:p>
      <w:r>
        <w:t xml:space="preserve">Hän osti isommat, mutta ei pystynyt kävelemään niissä.</w:t>
      </w:r>
    </w:p>
    <w:p>
      <w:r>
        <w:rPr>
          <w:b/>
        </w:rPr>
        <w:t xml:space="preserve">Esimerkki 2.3465</w:t>
      </w:r>
    </w:p>
    <w:p>
      <w:r>
        <w:t xml:space="preserve">Lause1: Kim oli kokenut taiteilija. Lause2: Ja hän näki netissä videoita, joissa toinen taiteilija piirsi. Lause3: Kim suuttui siitä, miten jäykkiä ja kömpelöitä taiteilijan piirustukset olivat. Lause4: Ja hän oli järkyttynyt siitä, kuinka paljon nettitykkääjiä hänellä oli.</w:t>
      </w:r>
    </w:p>
    <w:p>
      <w:r>
        <w:rPr>
          <w:b/>
        </w:rPr>
        <w:t xml:space="preserve">Tulos</w:t>
      </w:r>
    </w:p>
    <w:p>
      <w:r>
        <w:t xml:space="preserve">Kim päätti lähettää negatiivisia kommentteja kaikkiin videoihin.</w:t>
      </w:r>
    </w:p>
    <w:p>
      <w:r>
        <w:rPr>
          <w:b/>
        </w:rPr>
        <w:t xml:space="preserve">Esimerkki 2.3466</w:t>
      </w:r>
    </w:p>
    <w:p>
      <w:r>
        <w:t xml:space="preserve">Lause1: Max ja Linda ovat poikaystävä ja tyttöystävä. Lause2: Max rakastaa Lindaa! Lause3: Linda ei tunne samoin Maxia kohtaan. Lause4: Linda erosi Maxista.</w:t>
      </w:r>
    </w:p>
    <w:p>
      <w:r>
        <w:rPr>
          <w:b/>
        </w:rPr>
        <w:t xml:space="preserve">Tulos</w:t>
      </w:r>
    </w:p>
    <w:p>
      <w:r>
        <w:t xml:space="preserve">Maxin sydän on särkynyt.</w:t>
      </w:r>
    </w:p>
    <w:p>
      <w:r>
        <w:rPr>
          <w:b/>
        </w:rPr>
        <w:t xml:space="preserve">Esimerkki 2.3467</w:t>
      </w:r>
    </w:p>
    <w:p>
      <w:r>
        <w:t xml:space="preserve">Lause1: Babsilla oli suhde. Lause2: Hänen miehensä ei tiennyt uskottomuudesta. Lause3: Hänen rakastajansa antoi hänelle kauniin turkistakin. Lause4: Hänen miehensä alkoi epäillä.</w:t>
      </w:r>
    </w:p>
    <w:p>
      <w:r>
        <w:rPr>
          <w:b/>
        </w:rPr>
        <w:t xml:space="preserve">Tulos</w:t>
      </w:r>
    </w:p>
    <w:p>
      <w:r>
        <w:t xml:space="preserve">Hän rauhoitteli miehen pelkoja sanomalla, että se oli lahja hänen siskoltaan.</w:t>
      </w:r>
    </w:p>
    <w:p>
      <w:r>
        <w:rPr>
          <w:b/>
        </w:rPr>
        <w:t xml:space="preserve">Esimerkki 2.3468</w:t>
      </w:r>
    </w:p>
    <w:p>
      <w:r>
        <w:t xml:space="preserve">Lause1: George huomasi, että hänen ruohonsa näytti hyvin huonolta. Lause2: Hän päätti tehdä muutoksen ja hoitaa nurmikkoaan. Lause3: Hän osti ruohon siemeniä ja rikkaruohojen torjunta-aineita ja levitti ne maahan. Lause4: Hän kasteli ja leikkasi nurmikkoa säännöllisesti.</w:t>
      </w:r>
    </w:p>
    <w:p>
      <w:r>
        <w:rPr>
          <w:b/>
        </w:rPr>
        <w:t xml:space="preserve">Tulos</w:t>
      </w:r>
    </w:p>
    <w:p>
      <w:r>
        <w:t xml:space="preserve">George huomasi noin kuukauden kuluttua, että hänen nurmikkonsa näytti upealta.</w:t>
      </w:r>
    </w:p>
    <w:p>
      <w:r>
        <w:rPr>
          <w:b/>
        </w:rPr>
        <w:t xml:space="preserve">Esimerkki 2.3469</w:t>
      </w:r>
    </w:p>
    <w:p>
      <w:r>
        <w:t xml:space="preserve">Lause1: Maryn vauva oli itkenyt koko yön. Lause2: Hän ei tiennyt miksi, joten hän tarkisti pojan lämmön. Lause3: Se näytti todella korkealta, joten hän arveli pojan olevan sairas. Lause4: Hän juoksi kauppaan ja osti lääkettä.</w:t>
      </w:r>
    </w:p>
    <w:p>
      <w:r>
        <w:rPr>
          <w:b/>
        </w:rPr>
        <w:t xml:space="preserve">Tulos</w:t>
      </w:r>
    </w:p>
    <w:p>
      <w:r>
        <w:t xml:space="preserve">Kotona hän antoi pojalle sitä, ja poika näytti rauhoittuvan hieman.</w:t>
      </w:r>
    </w:p>
    <w:p>
      <w:r>
        <w:rPr>
          <w:b/>
        </w:rPr>
        <w:t xml:space="preserve">Esimerkki 2.3470</w:t>
      </w:r>
    </w:p>
    <w:p>
      <w:r>
        <w:t xml:space="preserve">Lause1: Dan ja minä menimme puistoon. Lause2: Vaelsimme alas kanjoniin. Lause3: Seisoimme jäätyneellä purolla ja tuijotimme vesiputousta. Lause4: Puron jää murtui ja ystäväni kastui.</w:t>
      </w:r>
    </w:p>
    <w:p>
      <w:r>
        <w:rPr>
          <w:b/>
        </w:rPr>
        <w:t xml:space="preserve">Tulos</w:t>
      </w:r>
    </w:p>
    <w:p>
      <w:r>
        <w:t xml:space="preserve">Patikoimme takaisin autolle hakemaan hänelle vaihtovaatteet.</w:t>
      </w:r>
    </w:p>
    <w:p>
      <w:r>
        <w:rPr>
          <w:b/>
        </w:rPr>
        <w:t xml:space="preserve">Esimerkki 2.3471</w:t>
      </w:r>
    </w:p>
    <w:p>
      <w:r>
        <w:t xml:space="preserve">Lause1: Becca oli mahtava laulaja. Lause2: Hän harjoitteli 6-vuotiaasta lähtien. Lause3: Hänen äitinsä syntymäpäivä oli tänään. Lause4: Hän alkoi laulaa äitinsä lempilaulua täysillä.</w:t>
      </w:r>
    </w:p>
    <w:p>
      <w:r>
        <w:rPr>
          <w:b/>
        </w:rPr>
        <w:t xml:space="preserve">Tulos</w:t>
      </w:r>
    </w:p>
    <w:p>
      <w:r>
        <w:t xml:space="preserve">Beccan äiti itki tyttärensä upean näytöksen vuoksi.</w:t>
      </w:r>
    </w:p>
    <w:p>
      <w:r>
        <w:rPr>
          <w:b/>
        </w:rPr>
        <w:t xml:space="preserve">Esimerkki 2.3472</w:t>
      </w:r>
    </w:p>
    <w:p>
      <w:r>
        <w:t xml:space="preserve">Lause1: Oliver otti suolaa keittiöstä. Lause2: Hän vei sen huoneeseensa. Lause3: Sitten hän käänsi sen ylösalaisin. Lause4: Suolaa valui kaikkialle.</w:t>
      </w:r>
    </w:p>
    <w:p>
      <w:r>
        <w:rPr>
          <w:b/>
        </w:rPr>
        <w:t xml:space="preserve">Tulos</w:t>
      </w:r>
    </w:p>
    <w:p>
      <w:r>
        <w:t xml:space="preserve">Hänen äitinsä joutui siivoamaan sen.</w:t>
      </w:r>
    </w:p>
    <w:p>
      <w:r>
        <w:rPr>
          <w:b/>
        </w:rPr>
        <w:t xml:space="preserve">Esimerkki 2.3473</w:t>
      </w:r>
    </w:p>
    <w:p>
      <w:r>
        <w:t xml:space="preserve">Lause1: Lily oli menossa punaiselle matolle. Lause2: Hän oli hyvin hermostunut. Lause3: Hän jatkoi meikkaamista. Lause4: Valitettavasti he mokasivat.</w:t>
      </w:r>
    </w:p>
    <w:p>
      <w:r>
        <w:rPr>
          <w:b/>
        </w:rPr>
        <w:t xml:space="preserve">Tulos</w:t>
      </w:r>
    </w:p>
    <w:p>
      <w:r>
        <w:t xml:space="preserve">Siksi se teki liljan myöhään.</w:t>
      </w:r>
    </w:p>
    <w:p>
      <w:r>
        <w:rPr>
          <w:b/>
        </w:rPr>
        <w:t xml:space="preserve">Esimerkki 2.3474</w:t>
      </w:r>
    </w:p>
    <w:p>
      <w:r>
        <w:t xml:space="preserve">Lause1: Benillä oli koira nimeltä Elsa. Lause2: Eräänä yönä ukkosti kovasti. Lause3: Elsa pelästyi ja tuli Benin makuuhuoneeseen. Lause4: Ben päästi Elsan sänkyynsä nukkumaan turvallisesti.</w:t>
      </w:r>
    </w:p>
    <w:p>
      <w:r>
        <w:rPr>
          <w:b/>
        </w:rPr>
        <w:t xml:space="preserve">Tulos</w:t>
      </w:r>
    </w:p>
    <w:p>
      <w:r>
        <w:t xml:space="preserve">Elsa tunsi olonsa paremmaksi ja pystyi nukkumaan sikeästi.</w:t>
      </w:r>
    </w:p>
    <w:p>
      <w:r>
        <w:rPr>
          <w:b/>
        </w:rPr>
        <w:t xml:space="preserve">Esimerkki 2.3475</w:t>
      </w:r>
    </w:p>
    <w:p>
      <w:r>
        <w:t xml:space="preserve">Lause1: Clark halusi oppia kalastamaan, mutta hänen isänsä oli hyvin kiireinen. Lause2: Clark säästi rahaa ja osti onkivavan. Lause3: Clark meni joka päivä yksin kalaan. Lause4: Eräänä päivänä Clark näki ihmisen istuvan hänen tavallisella kalapaikallaan.</w:t>
      </w:r>
    </w:p>
    <w:p>
      <w:r>
        <w:rPr>
          <w:b/>
        </w:rPr>
        <w:t xml:space="preserve">Tulos</w:t>
      </w:r>
    </w:p>
    <w:p>
      <w:r>
        <w:t xml:space="preserve">Hän käveli sinne ja näki isänsä odottavan häntä, jotta he voisivat kalastaa.</w:t>
      </w:r>
    </w:p>
    <w:p>
      <w:r>
        <w:rPr>
          <w:b/>
        </w:rPr>
        <w:t xml:space="preserve">Esimerkki 2.3476</w:t>
      </w:r>
    </w:p>
    <w:p>
      <w:r>
        <w:t xml:space="preserve">Lause1: Sam oli viemässä poikaansa kalaan. Lause2: He lähtivät aikaisin aamulla ulos. Lause3: He nousivat soutuveneeseen. Lause4: Sitten he meloivat keskelle järveä.</w:t>
      </w:r>
    </w:p>
    <w:p>
      <w:r>
        <w:rPr>
          <w:b/>
        </w:rPr>
        <w:t xml:space="preserve">Tulos</w:t>
      </w:r>
    </w:p>
    <w:p>
      <w:r>
        <w:t xml:space="preserve">He viettivät koko päivän kalastaen.</w:t>
      </w:r>
    </w:p>
    <w:p>
      <w:r>
        <w:rPr>
          <w:b/>
        </w:rPr>
        <w:t xml:space="preserve">Esimerkki 2.3477</w:t>
      </w:r>
    </w:p>
    <w:p>
      <w:r>
        <w:t xml:space="preserve">Lause1: Sam oli jalkapallojoukkueensa kapteeni. Lause2: Hän halusi kohottaa joukkueensa moraalia kotiottelua varten. Lause3: Hän järjesti joukkueelleen valtavat pastajuhlat ennen peliä. Lause4: Hänen joukkuetoverinsa kiittivät häntä ystävällisyydestä.</w:t>
      </w:r>
    </w:p>
    <w:p>
      <w:r>
        <w:rPr>
          <w:b/>
        </w:rPr>
        <w:t xml:space="preserve">Tulos</w:t>
      </w:r>
    </w:p>
    <w:p>
      <w:r>
        <w:t xml:space="preserve">Sam ja hänen joukkuetoverinsa voittivat lopulta pelin sinä iltana.</w:t>
      </w:r>
    </w:p>
    <w:p>
      <w:r>
        <w:rPr>
          <w:b/>
        </w:rPr>
        <w:t xml:space="preserve">Esimerkki 2.3478</w:t>
      </w:r>
    </w:p>
    <w:p>
      <w:r>
        <w:t xml:space="preserve">Lause1: Sam oli retkeilemässä järven rannalla. Lause2: Hän meni liian lähelle ja liukastui. Lause3: Sam putosi veteen. Lause4: Hän raahautui ulos, mutta oli läpimärkä.</w:t>
      </w:r>
    </w:p>
    <w:p>
      <w:r>
        <w:rPr>
          <w:b/>
        </w:rPr>
        <w:t xml:space="preserve">Tulos</w:t>
      </w:r>
    </w:p>
    <w:p>
      <w:r>
        <w:t xml:space="preserve">Samin piti mennä kotiin vaihtamaan vaatteet.</w:t>
      </w:r>
    </w:p>
    <w:p>
      <w:r>
        <w:rPr>
          <w:b/>
        </w:rPr>
        <w:t xml:space="preserve">Esimerkki 2.3479</w:t>
      </w:r>
    </w:p>
    <w:p>
      <w:r>
        <w:t xml:space="preserve">Lause1: Stacy oli innoissaan, kun hän heräsi ja näki, että yöllä oli satanut lunta. Lause2: Hän halusi heittää äitiään lumipallolla. Lause3: Mutta hänen äitinsä varoitti häntä, että hän joutuisi vaikeuksiin, jos hän tekisi niin. Lause4: Stacylla oli silti hauskaa leikkiä, ja hän oli menossa takaisin sisälle.</w:t>
      </w:r>
    </w:p>
    <w:p>
      <w:r>
        <w:rPr>
          <w:b/>
        </w:rPr>
        <w:t xml:space="preserve">Tulos</w:t>
      </w:r>
    </w:p>
    <w:p>
      <w:r>
        <w:t xml:space="preserve">Häneen osui yhtäkkiä lumipallo, ja syyllinen oli hänen äitinsä!</w:t>
      </w:r>
    </w:p>
    <w:p>
      <w:r>
        <w:rPr>
          <w:b/>
        </w:rPr>
        <w:t xml:space="preserve">Esimerkki 2.3480</w:t>
      </w:r>
    </w:p>
    <w:p>
      <w:r>
        <w:t xml:space="preserve">Lause1: Buddy on legendaarinen kitaristi. Lause2: Hän on soittanut kaikenlaista musiikkia ja kaikissa paikoissa. Lause3: Hän on soittanut monien legendojen kanssa. Lause4: Buddya juhlitaan ja palvotaan.</w:t>
      </w:r>
    </w:p>
    <w:p>
      <w:r>
        <w:rPr>
          <w:b/>
        </w:rPr>
        <w:t xml:space="preserve">Tulos</w:t>
      </w:r>
    </w:p>
    <w:p>
      <w:r>
        <w:t xml:space="preserve">Buddy ei koskaan anna oppitunteja.</w:t>
      </w:r>
    </w:p>
    <w:p>
      <w:r>
        <w:rPr>
          <w:b/>
        </w:rPr>
        <w:t xml:space="preserve">Esimerkki 2.3481</w:t>
      </w:r>
    </w:p>
    <w:p>
      <w:r>
        <w:t xml:space="preserve">Lause1: Ostin pääsiäiseksi pussillisen hillopapuja. Lause2: Karkit piilotin korkeaan kaappiin, jotta lapseni eivät söisi niitä. Lause3: Seuraavana päivänä löysin pussillisen hillopapuja auki tiskipöydältä. Lause4: Kysyttäessä lapseni kielsivät syöneensä niitä.</w:t>
      </w:r>
    </w:p>
    <w:p>
      <w:r>
        <w:rPr>
          <w:b/>
        </w:rPr>
        <w:t xml:space="preserve">Tulos</w:t>
      </w:r>
    </w:p>
    <w:p>
      <w:r>
        <w:t xml:space="preserve">Myöhemmin mieheni myönsi syöneensä hyytelöpapuja.</w:t>
      </w:r>
    </w:p>
    <w:p>
      <w:r>
        <w:rPr>
          <w:b/>
        </w:rPr>
        <w:t xml:space="preserve">Esimerkki 2.3482</w:t>
      </w:r>
    </w:p>
    <w:p>
      <w:r>
        <w:t xml:space="preserve">Lause1: Oli kykyjenetsintäkilpailun päivä. Lause2: Erica harjoitteli laulua hermostuneena tunteja ennen esitystä. Lause3: Hän oli päättänyt tehdä vanhempansa ylpeiksi. Lause4: Kun kykyjenetsintäkilpailu alkoi, Erica esitti laulunsa tyylikkäästi.</w:t>
      </w:r>
    </w:p>
    <w:p>
      <w:r>
        <w:rPr>
          <w:b/>
        </w:rPr>
        <w:t xml:space="preserve">Tulos</w:t>
      </w:r>
    </w:p>
    <w:p>
      <w:r>
        <w:t xml:space="preserve">Erica sai 1. sijan, ja hänen vanhempansa olivat hämmästyneitä.</w:t>
      </w:r>
    </w:p>
    <w:p>
      <w:r>
        <w:rPr>
          <w:b/>
        </w:rPr>
        <w:t xml:space="preserve">Esimerkki 2.3483</w:t>
      </w:r>
    </w:p>
    <w:p>
      <w:r>
        <w:t xml:space="preserve">Lause1: Kenny pelasi PC-pelejä mieluiten langattomalla hiirellä. Lause2: Shane varoitti Kennyä siitä, että hiirestä loppuisivat paristot. Lause3: Kenny ei hätkähtänyt. Lause4: Shane ja Kenny pelasivat kilpailuhenkistä peliä.</w:t>
      </w:r>
    </w:p>
    <w:p>
      <w:r>
        <w:rPr>
          <w:b/>
        </w:rPr>
        <w:t xml:space="preserve">Tulos</w:t>
      </w:r>
    </w:p>
    <w:p>
      <w:r>
        <w:t xml:space="preserve">Kennyn hiiren paristot loppuivat sopimattomaan aikaan.</w:t>
      </w:r>
    </w:p>
    <w:p>
      <w:r>
        <w:rPr>
          <w:b/>
        </w:rPr>
        <w:t xml:space="preserve">Esimerkki 2.3484</w:t>
      </w:r>
    </w:p>
    <w:p>
      <w:r>
        <w:t xml:space="preserve">Lause1: Kimillä oli kahdeksan lasta. Lause2: Hän jäi kotiin ja hoiti lapsiaan yksin. Lause3: Kim oli päivittäin stressaantunut. Lause4: Hänen miehensä palkkasi lastenhoitajan auttamaan vaimoaan päivisin.</w:t>
      </w:r>
    </w:p>
    <w:p>
      <w:r>
        <w:rPr>
          <w:b/>
        </w:rPr>
        <w:t xml:space="preserve">Tulos</w:t>
      </w:r>
    </w:p>
    <w:p>
      <w:r>
        <w:t xml:space="preserve">Kim oli paljon vähemmän stressaantunut ja hänestä tuli lastenhoitajan paras ystävä.</w:t>
      </w:r>
    </w:p>
    <w:p>
      <w:r>
        <w:rPr>
          <w:b/>
        </w:rPr>
        <w:t xml:space="preserve">Esimerkki 2.3485</w:t>
      </w:r>
    </w:p>
    <w:p>
      <w:r>
        <w:t xml:space="preserve">Lause1: Rita pelaa tennistä. Lause2: Hänen syöttönsä on surkea. Lause3: Rita päätti pyytää apua. Lause4: Hän palkkasi valmentajan auttamaan häntä.</w:t>
      </w:r>
    </w:p>
    <w:p>
      <w:r>
        <w:rPr>
          <w:b/>
        </w:rPr>
        <w:t xml:space="preserve">Tulos</w:t>
      </w:r>
    </w:p>
    <w:p>
      <w:r>
        <w:t xml:space="preserve">Rita voi nyt palvella ilman virheitä.</w:t>
      </w:r>
    </w:p>
    <w:p>
      <w:r>
        <w:rPr>
          <w:b/>
        </w:rPr>
        <w:t xml:space="preserve">Esimerkki 2.3486</w:t>
      </w:r>
    </w:p>
    <w:p>
      <w:r>
        <w:t xml:space="preserve">Lause1: Tina päätti, että hän haluaa jäätelöjuhlat. Lause2: Hän kutsui kaikki ystävänsä. Lause3: Kun hänen ystävänsä tulivat paikalle, he söivät viisi tuoppia. Lause4: Tina pyysi sitten ystäviään katsomaan elokuvan.</w:t>
      </w:r>
    </w:p>
    <w:p>
      <w:r>
        <w:rPr>
          <w:b/>
        </w:rPr>
        <w:t xml:space="preserve">Tulos</w:t>
      </w:r>
    </w:p>
    <w:p>
      <w:r>
        <w:t xml:space="preserve">Kun he menivät nukkumaan, he olivat sokerihumalassa.</w:t>
      </w:r>
    </w:p>
    <w:p>
      <w:r>
        <w:rPr>
          <w:b/>
        </w:rPr>
        <w:t xml:space="preserve">Esimerkki 2.3487</w:t>
      </w:r>
    </w:p>
    <w:p>
      <w:r>
        <w:t xml:space="preserve">Lause1: Kelly lähti nuorisoryhmänsä kanssa White Sandsille täysikuun yöhön. Lause2: Hän odotti tarvitsevansa taskulamppua. Lause3: Hän oli yllättynyt huomatessaan, ettei tarvinnut. Lause4: Kirkas kuu heijastui valkoisesta hiekasta, mikä sai sen näyttämään päivältä.</w:t>
      </w:r>
    </w:p>
    <w:p>
      <w:r>
        <w:rPr>
          <w:b/>
        </w:rPr>
        <w:t xml:space="preserve">Tulos</w:t>
      </w:r>
    </w:p>
    <w:p>
      <w:r>
        <w:t xml:space="preserve">Hän näki kaiken helposti.</w:t>
      </w:r>
    </w:p>
    <w:p>
      <w:r>
        <w:rPr>
          <w:b/>
        </w:rPr>
        <w:t xml:space="preserve">Esimerkki 2.3488</w:t>
      </w:r>
    </w:p>
    <w:p>
      <w:r>
        <w:t xml:space="preserve">Lause1: Ginan äiti antoi heidän valita kouluun merkkikengät. Lause2: Gina oli innoissaan, koska he yleensä kävivät Paylessissa. Lause3: Footlockerin myymälä oli kolme kertaa Paylessin kokoinen. Lause4: Ginan oli vaikea valita niin monen vaihtoehdon joukosta.</w:t>
      </w:r>
    </w:p>
    <w:p>
      <w:r>
        <w:rPr>
          <w:b/>
        </w:rPr>
        <w:t xml:space="preserve">Tulos</w:t>
      </w:r>
    </w:p>
    <w:p>
      <w:r>
        <w:t xml:space="preserve">Lopulta hän rakasti valitsemiaan violetteja mokkanahkaisia lenkkareita.</w:t>
      </w:r>
    </w:p>
    <w:p>
      <w:r>
        <w:rPr>
          <w:b/>
        </w:rPr>
        <w:t xml:space="preserve">Esimerkki 2.3489</w:t>
      </w:r>
    </w:p>
    <w:p>
      <w:r>
        <w:t xml:space="preserve">Lause1: Vaimoni rakastaa ruusuja. Lause2: Hänellä on pakkomielle niistä. Lause3: Ostan hänelle niitä aina kun voin. Lause4: Valitettavasti se ei ole ollut vähään aikaan.</w:t>
      </w:r>
    </w:p>
    <w:p>
      <w:r>
        <w:rPr>
          <w:b/>
        </w:rPr>
        <w:t xml:space="preserve">Tulos</w:t>
      </w:r>
    </w:p>
    <w:p>
      <w:r>
        <w:t xml:space="preserve">Siksi hän on innoissaan tänä iltana.\ \</w:t>
      </w:r>
    </w:p>
    <w:p>
      <w:r>
        <w:rPr>
          <w:b/>
        </w:rPr>
        <w:t xml:space="preserve">Esimerkki 2.3490</w:t>
      </w:r>
    </w:p>
    <w:p>
      <w:r>
        <w:t xml:space="preserve">Lause1: Ted lähti kotoa tarkistamaan postia. Lause2: Kävellessään postilaatikolle hän huomasi, että se oli rikki. Lause3: Hän käveli takaisin sisälle ja nappasi työkalunsa. Lause4: Ted meni postilaatikolle ja korjasi sitä.</w:t>
      </w:r>
    </w:p>
    <w:p>
      <w:r>
        <w:rPr>
          <w:b/>
        </w:rPr>
        <w:t xml:space="preserve">Tulos</w:t>
      </w:r>
    </w:p>
    <w:p>
      <w:r>
        <w:t xml:space="preserve">Minuutin ahkeran työn jälkeen postilaatikko näytti taas upealta.</w:t>
      </w:r>
    </w:p>
    <w:p>
      <w:r>
        <w:rPr>
          <w:b/>
        </w:rPr>
        <w:t xml:space="preserve">Esimerkki 2.3491</w:t>
      </w:r>
    </w:p>
    <w:p>
      <w:r>
        <w:t xml:space="preserve">Lause1: Gretchen teki salaattia 10 hengelle. Lause2: Hän annosteli lautasen erillisiin, käärittyihin kulhoihin. Lause3: Ronald kävi hakemassa hänet. Lause4: He saapuivat puistoon, jonne muut olivat asettumassa.</w:t>
      </w:r>
    </w:p>
    <w:p>
      <w:r>
        <w:rPr>
          <w:b/>
        </w:rPr>
        <w:t xml:space="preserve">Tulos</w:t>
      </w:r>
    </w:p>
    <w:p>
      <w:r>
        <w:t xml:space="preserve">Kun kaikki olivat viihtyneet, he alkoivat syödä ateriaa.</w:t>
      </w:r>
    </w:p>
    <w:p>
      <w:r>
        <w:rPr>
          <w:b/>
        </w:rPr>
        <w:t xml:space="preserve">Esimerkki 2.3492</w:t>
      </w:r>
    </w:p>
    <w:p>
      <w:r>
        <w:t xml:space="preserve">Lause1: John halusi viedä Suen illalliselle. Lause2: Hän uskalsi vihdoin pyytää Suen ulos. Lause3: Hän soitti ja pyysi Suen illalliselle. Lause4: He päättivät valita ravintolan.</w:t>
      </w:r>
    </w:p>
    <w:p>
      <w:r>
        <w:rPr>
          <w:b/>
        </w:rPr>
        <w:t xml:space="preserve">Tulos</w:t>
      </w:r>
    </w:p>
    <w:p>
      <w:r>
        <w:t xml:space="preserve">Heillä oli nautinnollinen ilta.</w:t>
      </w:r>
    </w:p>
    <w:p>
      <w:r>
        <w:rPr>
          <w:b/>
        </w:rPr>
        <w:t xml:space="preserve">Esimerkki 2.3493</w:t>
      </w:r>
    </w:p>
    <w:p>
      <w:r>
        <w:t xml:space="preserve">Lause1: Alan ruokki hanhia leivällä. Lause2: Hän heitti kaiken tuomansa leivän. Lause3: Kun hän juoksi ulos, hanhi lähestyi häntä torjuen. Lause4: Hanhi alkoi hyökätä hänen kimppuunsa ja jahdata häntä!</w:t>
      </w:r>
    </w:p>
    <w:p>
      <w:r>
        <w:rPr>
          <w:b/>
        </w:rPr>
        <w:t xml:space="preserve">Tulos</w:t>
      </w:r>
    </w:p>
    <w:p>
      <w:r>
        <w:t xml:space="preserve">Alan juoksi nopeasti pois huutaen apua!</w:t>
      </w:r>
    </w:p>
    <w:p>
      <w:r>
        <w:rPr>
          <w:b/>
        </w:rPr>
        <w:t xml:space="preserve">Esimerkki 2.3494</w:t>
      </w:r>
    </w:p>
    <w:p>
      <w:r>
        <w:t xml:space="preserve">Lause1: Lorraine halusi olla avuksi äidilleen. Lause2: Lorraine katseli ympärilleen etsien jotakin, joka olisi pitänyt tehdä. Lause3: Lorraine huomasi, että hänen äitinsä työpöydän alla oli roskia. Lause4: Hän ryömi helposti pöydän alle poimiakseen roskat.</w:t>
      </w:r>
    </w:p>
    <w:p>
      <w:r>
        <w:rPr>
          <w:b/>
        </w:rPr>
        <w:t xml:space="preserve">Tulos</w:t>
      </w:r>
    </w:p>
    <w:p>
      <w:r>
        <w:t xml:space="preserve">Hänen äitinsä kiitti häntä avuliaisuudesta, kun hän oli lopettanut.</w:t>
      </w:r>
    </w:p>
    <w:p>
      <w:r>
        <w:rPr>
          <w:b/>
        </w:rPr>
        <w:t xml:space="preserve">Esimerkki 2.3495</w:t>
      </w:r>
    </w:p>
    <w:p>
      <w:r>
        <w:t xml:space="preserve">Lause1: Kävin lääkärin vastaanotolla viime viikolla. Lause2: Kun olin valmis, minun oli lähdettävä kiireesti. Lause3: Tajusin myöhemmin samana päivänä kotiin päästyäni, että olin unohtanut villapaitani. Lause4: Minun oli kiirehdittävä takaisin katsomaan, oliko joku palauttanut sen.</w:t>
      </w:r>
    </w:p>
    <w:p>
      <w:r>
        <w:rPr>
          <w:b/>
        </w:rPr>
        <w:t xml:space="preserve">Tulos</w:t>
      </w:r>
    </w:p>
    <w:p>
      <w:r>
        <w:t xml:space="preserve">Onneksi kun pääsin sinne, se oli jo siirretty syrjään, ja sain sen takaisin.</w:t>
      </w:r>
    </w:p>
    <w:p>
      <w:r>
        <w:rPr>
          <w:b/>
        </w:rPr>
        <w:t xml:space="preserve">Esimerkki 2.3496</w:t>
      </w:r>
    </w:p>
    <w:p>
      <w:r>
        <w:t xml:space="preserve">Lause1: Ali oli keinussa välitunnilla. Lause2: Tyttö, joka ei pitänyt hänestä, lähestyi häntä. Lause3: Tyttö lähestyi Alia. Lause4: Ali luuli tytön tulevan varmasti pyytämään anteeksi.</w:t>
      </w:r>
    </w:p>
    <w:p>
      <w:r>
        <w:rPr>
          <w:b/>
        </w:rPr>
        <w:t xml:space="preserve">Tulos</w:t>
      </w:r>
    </w:p>
    <w:p>
      <w:r>
        <w:t xml:space="preserve">Sen sijaan tyttö heitti hiekkaa Alin päälle ja juoksi pois.</w:t>
      </w:r>
    </w:p>
    <w:p>
      <w:r>
        <w:rPr>
          <w:b/>
        </w:rPr>
        <w:t xml:space="preserve">Esimerkki 2.3497</w:t>
      </w:r>
    </w:p>
    <w:p>
      <w:r>
        <w:t xml:space="preserve">Lause1: Suen perheellä oli vesimelonin siementen sylkykilpailu. Lause2: Hänen pikkuveljensä siemen putosi hänen kengälleen. Lause3: Isoäiti laukaisi siemenensä vain metrin päähän. Lause4: Isoisä lähetti omansa lentämään metrin päähän.</w:t>
      </w:r>
    </w:p>
    <w:p>
      <w:r>
        <w:rPr>
          <w:b/>
        </w:rPr>
        <w:t xml:space="preserve">Tulos</w:t>
      </w:r>
    </w:p>
    <w:p>
      <w:r>
        <w:t xml:space="preserve">Se vaati kaiken, mitä hänellä oli, mutta Sue voitti työntämällä omansa neljä jalkaa eteenpäin!</w:t>
      </w:r>
    </w:p>
    <w:p>
      <w:r>
        <w:rPr>
          <w:b/>
        </w:rPr>
        <w:t xml:space="preserve">Esimerkki 2.3498</w:t>
      </w:r>
    </w:p>
    <w:p>
      <w:r>
        <w:t xml:space="preserve">Lause1: Vaimoni toi tänä iltana kotiin kaksi donitsia. Lause2: Hän osti Dunkin Donutsista croissant-munkkeja. Lause3: Ne on täytetty suklaalla. Lause4: Vaimoni donitsi oli täytetty, mutta minun donitsini ei ollut.</w:t>
      </w:r>
    </w:p>
    <w:p>
      <w:r>
        <w:rPr>
          <w:b/>
        </w:rPr>
        <w:t xml:space="preserve">Tulos</w:t>
      </w:r>
    </w:p>
    <w:p>
      <w:r>
        <w:t xml:space="preserve">Lähetin Dunkin Donutsille sähköpostia, jossa valitin.</w:t>
      </w:r>
    </w:p>
    <w:p>
      <w:r>
        <w:rPr>
          <w:b/>
        </w:rPr>
        <w:t xml:space="preserve">Esimerkki 2.3499</w:t>
      </w:r>
    </w:p>
    <w:p>
      <w:r>
        <w:t xml:space="preserve">Lause1: Hanilla oli kissa nimeltä Pörröiset sukat. Lause2: Eräänä päivänä hänen kissansa lähti ulos leikkimään eikä koskaan palannut. Lause3: Han oli peloissaan, koska huomenna oli muuttopäivä. Lause4: Han muutti viiden kilometrin päähän, mutta jätti kissansa lelun uudelle kuistille.</w:t>
      </w:r>
    </w:p>
    <w:p>
      <w:r>
        <w:rPr>
          <w:b/>
        </w:rPr>
        <w:t xml:space="preserve">Tulos</w:t>
      </w:r>
    </w:p>
    <w:p>
      <w:r>
        <w:t xml:space="preserve">Pörröiset sukat ilmestyivät Hanin uuteen taloon seuraavana päivänä!</w:t>
      </w:r>
    </w:p>
    <w:p>
      <w:r>
        <w:rPr>
          <w:b/>
        </w:rPr>
        <w:t xml:space="preserve">Esimerkki 2.3500</w:t>
      </w:r>
    </w:p>
    <w:p>
      <w:r>
        <w:t xml:space="preserve">Lause1: Michelle oli erinomainen tietokoneohjelmoija työssään. Lause2: Michellen palatessa tiistaina töihin hän törmäsi pomoonsa Sheilaan. Lause3: Sheila kertoi Michelle, että tietokannasta puuttui tärkeä tiedosto. Lause4: Michelle kirjoitti tietokoneeseen joitakin koodeja ja sai tiedostot takaisin.</w:t>
      </w:r>
    </w:p>
    <w:p>
      <w:r>
        <w:rPr>
          <w:b/>
        </w:rPr>
        <w:t xml:space="preserve">Tulos</w:t>
      </w:r>
    </w:p>
    <w:p>
      <w:r>
        <w:t xml:space="preserve">Sheila kehui Michelleä siitä, miten hän jälleen kerran pelasti päivän.</w:t>
      </w:r>
    </w:p>
    <w:p>
      <w:r>
        <w:rPr>
          <w:b/>
        </w:rPr>
        <w:t xml:space="preserve">Esimerkki 2.3501</w:t>
      </w:r>
    </w:p>
    <w:p>
      <w:r>
        <w:t xml:space="preserve">Lause1: Eräänä vuonna pidin paastonaikana pikadieetin. Lause2: Jätin lounaan väliin ja söin hyvin pieniä annoksia. Lause3: Söin dieetin viimeisellä viikolla vain yhden aterian päivässä. Lause4: Onnistuin laihduttamaan 20 kiloa.</w:t>
      </w:r>
    </w:p>
    <w:p>
      <w:r>
        <w:rPr>
          <w:b/>
        </w:rPr>
        <w:t xml:space="preserve">Tulos</w:t>
      </w:r>
    </w:p>
    <w:p>
      <w:r>
        <w:t xml:space="preserve">Söin pääsiäisenä paljon ruokaa.</w:t>
      </w:r>
    </w:p>
    <w:p>
      <w:r>
        <w:rPr>
          <w:b/>
        </w:rPr>
        <w:t xml:space="preserve">Esimerkki 2.3502</w:t>
      </w:r>
    </w:p>
    <w:p>
      <w:r>
        <w:t xml:space="preserve">Lause1: Marty avasi takkinsa vetoketjun ja veti veitsen esiin kiusaajan kimppuun. Lause2: Kiusaaja juoksi karkuun ja Marty lähestyi kiusaajan uhria. Lause3: Marty auttoi kiusaajan jaloilleen ja käveli hänen kanssaan luokkaan. Lause4: Seuraavana päivänä poika pyysi saada istua Martyn kanssa lounaalla.</w:t>
      </w:r>
    </w:p>
    <w:p>
      <w:r>
        <w:rPr>
          <w:b/>
        </w:rPr>
        <w:t xml:space="preserve">Tulos</w:t>
      </w:r>
    </w:p>
    <w:p>
      <w:r>
        <w:t xml:space="preserve">Marty kieltäytyi ja sanoi, ettei hän istu nörttien kanssa.</w:t>
      </w:r>
    </w:p>
    <w:p>
      <w:r>
        <w:rPr>
          <w:b/>
        </w:rPr>
        <w:t xml:space="preserve">Esimerkki 2.3503</w:t>
      </w:r>
    </w:p>
    <w:p>
      <w:r>
        <w:t xml:space="preserve">Lause1: Kennethin äiti halusi aina oppia vetämään taffya. Lause2: Hänen niveltulehduksensa oli liian paha oppiakseen. Lause3: Eräänä kesänä Kenneth osallistui karkkitehtaalla taffynvetokurssille. Lause4: Hän teki töitä, kunnes hänestä tuli mestari.</w:t>
      </w:r>
    </w:p>
    <w:p>
      <w:r>
        <w:rPr>
          <w:b/>
        </w:rPr>
        <w:t xml:space="preserve">Tulos</w:t>
      </w:r>
    </w:p>
    <w:p>
      <w:r>
        <w:t xml:space="preserve">Hän lahjoitti äidilleen laatikollisen karamellia, jonka hän oli tehnyt juuri äidilleen.</w:t>
      </w:r>
    </w:p>
    <w:p>
      <w:r>
        <w:rPr>
          <w:b/>
        </w:rPr>
        <w:t xml:space="preserve">Esimerkki 2.3504</w:t>
      </w:r>
    </w:p>
    <w:p>
      <w:r>
        <w:t xml:space="preserve">Lause1: Samanthalla oli pitkä päivä. Lause2: Hän päätti käydä kylvyssä. Lause3: Hän täytti ammeen lämpimällä vedellä. Lause4: Sitten hän lisäsi kivoja suoloja.</w:t>
      </w:r>
    </w:p>
    <w:p>
      <w:r>
        <w:rPr>
          <w:b/>
        </w:rPr>
        <w:t xml:space="preserve">Tulos</w:t>
      </w:r>
    </w:p>
    <w:p>
      <w:r>
        <w:t xml:space="preserve">Lopulta hän nautti kylvystä.</w:t>
      </w:r>
    </w:p>
    <w:p>
      <w:r>
        <w:rPr>
          <w:b/>
        </w:rPr>
        <w:t xml:space="preserve">Esimerkki 2.3505</w:t>
      </w:r>
    </w:p>
    <w:p>
      <w:r>
        <w:t xml:space="preserve">Lause1: Jen on aina vihainen jollekin. Lause2: Tänään hän on vihainen minulle. Lause3: En tiedä miksi, joten kysyin häneltä. Lause4: Hän huusi minulle niin kovaa, että korviini sattui.</w:t>
      </w:r>
    </w:p>
    <w:p>
      <w:r>
        <w:rPr>
          <w:b/>
        </w:rPr>
        <w:t xml:space="preserve">Tulos</w:t>
      </w:r>
    </w:p>
    <w:p>
      <w:r>
        <w:t xml:space="preserve">En halua enää koskaan puhua Jenin kanssa, hän on ilkeä.</w:t>
      </w:r>
    </w:p>
    <w:p>
      <w:r>
        <w:rPr>
          <w:b/>
        </w:rPr>
        <w:t xml:space="preserve">Esimerkki 2.3506</w:t>
      </w:r>
    </w:p>
    <w:p>
      <w:r>
        <w:t xml:space="preserve">Lause1: Frankilla on ollut vaikeuksia nukkua kuukausiin. Lause2: Lääkäri kehottaa häntä lopettamaan kahvin juomisen iltapäivisin. Lause3: Frank vähentää vähitellen kahvinjuontiaan. Lause4: Lopulta hänen on helpompi nukahtaa.</w:t>
      </w:r>
    </w:p>
    <w:p>
      <w:r>
        <w:rPr>
          <w:b/>
        </w:rPr>
        <w:t xml:space="preserve">Tulos</w:t>
      </w:r>
    </w:p>
    <w:p>
      <w:r>
        <w:t xml:space="preserve">Frank on hyvin iloinen siitä, että hän voi nukkua helpommin.</w:t>
      </w:r>
    </w:p>
    <w:p>
      <w:r>
        <w:rPr>
          <w:b/>
        </w:rPr>
        <w:t xml:space="preserve">Esimerkki 2.3507</w:t>
      </w:r>
    </w:p>
    <w:p>
      <w:r>
        <w:t xml:space="preserve">Lause1: Jerry kärsi selkävaivoista. Lause2: Lääkärit olivat kertoneet hänelle, etteivät he voineet tehdä mitään hänen hyväkseen. Lause3: Jerry etsi tietoa internetistä. Lause4: Hän löysi yhden verkkosivuston, joka tarjosi monia vinkkejä.</w:t>
      </w:r>
    </w:p>
    <w:p>
      <w:r>
        <w:rPr>
          <w:b/>
        </w:rPr>
        <w:t xml:space="preserve">Tulos</w:t>
      </w:r>
    </w:p>
    <w:p>
      <w:r>
        <w:t xml:space="preserve">Kun Jerry seurasi heitä, hänen olonsa alkoi parantua.</w:t>
      </w:r>
    </w:p>
    <w:p>
      <w:r>
        <w:rPr>
          <w:b/>
        </w:rPr>
        <w:t xml:space="preserve">Esimerkki 2.3508</w:t>
      </w:r>
    </w:p>
    <w:p>
      <w:r>
        <w:t xml:space="preserve">Lause1: Donald halusi pyrkiä presidentiksi. Lause2: Hän lupasi, että hänestä tulisi paras mahdollinen presidentti. Lause3: Hän sanoi haluavansa tehdä Amerikasta jälleen suuren. Lause4: Kukaan ei kuitenkaan uskonut hänen hurjia väitteitään.</w:t>
      </w:r>
    </w:p>
    <w:p>
      <w:r>
        <w:rPr>
          <w:b/>
        </w:rPr>
        <w:t xml:space="preserve">Tulos</w:t>
      </w:r>
    </w:p>
    <w:p>
      <w:r>
        <w:t xml:space="preserve">Hänen oli pakko hylätä kilpailu ja palata liiketoimiinsa.</w:t>
      </w:r>
    </w:p>
    <w:p>
      <w:r>
        <w:rPr>
          <w:b/>
        </w:rPr>
        <w:t xml:space="preserve">Esimerkki 2.3509</w:t>
      </w:r>
    </w:p>
    <w:p>
      <w:r>
        <w:t xml:space="preserve">Lause1: Tarkka-ampuja piileskeli ruohikossa tuntikausia odottamassa kohdettaan. Lause2: Hän kaivoi esiin karttansa nähdäkseen, oliko hän oikeassa paikassa. Lause3: Kohteen piti näkyä 500 metrin päässä hänen edessään. Lause4: Taivaalta alkoi sataa kevyttä sadetta.</w:t>
      </w:r>
    </w:p>
    <w:p>
      <w:r>
        <w:rPr>
          <w:b/>
        </w:rPr>
        <w:t xml:space="preserve">Tulos</w:t>
      </w:r>
    </w:p>
    <w:p>
      <w:r>
        <w:t xml:space="preserve">Tarkka-ampuja korjasi tähtäimensä sateen vuoksi ja odotti vielä vähän aikaa.</w:t>
      </w:r>
    </w:p>
    <w:p>
      <w:r>
        <w:rPr>
          <w:b/>
        </w:rPr>
        <w:t xml:space="preserve">Esimerkki 2.3510</w:t>
      </w:r>
    </w:p>
    <w:p>
      <w:r>
        <w:t xml:space="preserve">Lause1: Amy ja Beth riitelivät eivätkä enää puhuneet keskenään. Lause2: Amy oli vihainen Bethille, koska hän oli epärehellinen ja ovela. Lause3: Tytöt eivät puhuneet kolmeen kuukauteen. Lause4: Eräänä päivänä Sue pyysi Amya tulemaan juhliin, joihin hän kutsui myös Bethin.</w:t>
      </w:r>
    </w:p>
    <w:p>
      <w:r>
        <w:rPr>
          <w:b/>
        </w:rPr>
        <w:t xml:space="preserve">Tulos</w:t>
      </w:r>
    </w:p>
    <w:p>
      <w:r>
        <w:t xml:space="preserve">Juhlissa Amy ja Beth tekivät sovinnon ja olivat jälleen ystäviä.</w:t>
      </w:r>
    </w:p>
    <w:p>
      <w:r>
        <w:rPr>
          <w:b/>
        </w:rPr>
        <w:t xml:space="preserve">Esimerkki 2.3511</w:t>
      </w:r>
    </w:p>
    <w:p>
      <w:r>
        <w:t xml:space="preserve">Lause1: Bill kävi joka päivä tunnilla. Lause2: Billin sukissa oli outoja kuvioita. Lause3: Kaikki lapset nauroivat Billille. Lause4: Eräänä päivänä Bill maalasi sukkansa yksivärisiksi.</w:t>
      </w:r>
    </w:p>
    <w:p>
      <w:r>
        <w:rPr>
          <w:b/>
        </w:rPr>
        <w:t xml:space="preserve">Tulos</w:t>
      </w:r>
    </w:p>
    <w:p>
      <w:r>
        <w:t xml:space="preserve">Kukaan ei enää koskaan nauranut Billille.</w:t>
      </w:r>
    </w:p>
    <w:p>
      <w:r>
        <w:rPr>
          <w:b/>
        </w:rPr>
        <w:t xml:space="preserve">Esimerkki 2.3512</w:t>
      </w:r>
    </w:p>
    <w:p>
      <w:r>
        <w:t xml:space="preserve">Lause1: Shawn ajoi eräänä iltana myöhään maaseututietä pitkin. Lause2: Hän näki vanhan maalaistalon ja päätti tutkia sitä. Lause3: Hän meni sisään etuovesta, ja oli niin pimeää. Lause4: Hän kompastui lattialla olevaan laastiin ja kaatui.</w:t>
      </w:r>
    </w:p>
    <w:p>
      <w:r>
        <w:rPr>
          <w:b/>
        </w:rPr>
        <w:t xml:space="preserve">Tulos</w:t>
      </w:r>
    </w:p>
    <w:p>
      <w:r>
        <w:t xml:space="preserve">Shawn tiesi, että hänen olisi pitänyt ottaa taskulamppu mukaan!</w:t>
      </w:r>
    </w:p>
    <w:p>
      <w:r>
        <w:rPr>
          <w:b/>
        </w:rPr>
        <w:t xml:space="preserve">Esimerkki 2.3513</w:t>
      </w:r>
    </w:p>
    <w:p>
      <w:r>
        <w:t xml:space="preserve">Lause1: Kävimme lomalla parhaassa meksikolaisessa ravintolassa. Lause2: Tilasimme pöydästä guacia, joka oli uskomatonta. Lause3: Otimme margaritoja, jotka olivat myös loistavia. Lause4: Sitten saimme flautoja ja fajitoja.</w:t>
      </w:r>
    </w:p>
    <w:p>
      <w:r>
        <w:rPr>
          <w:b/>
        </w:rPr>
        <w:t xml:space="preserve">Tulos</w:t>
      </w:r>
    </w:p>
    <w:p>
      <w:r>
        <w:t xml:space="preserve">Ruoka oli niin hyvää, että en malta odottaa, että pääsen takaisin.</w:t>
      </w:r>
    </w:p>
    <w:p>
      <w:r>
        <w:rPr>
          <w:b/>
        </w:rPr>
        <w:t xml:space="preserve">Esimerkki 2.3514</w:t>
      </w:r>
    </w:p>
    <w:p>
      <w:r>
        <w:t xml:space="preserve">Lause1: Terry kävi mielellään suosikkijoukkueidensa peleissä. Lause2: Hän kävi aina katsomassa niitä paikallisella stadionillaan. Lause3: Eräänä päivänä Terry meni stadionille ja huomasi, että se oli suljettu. Lause4: Terry oli hyvin järkyttynyt siitä, että hänen täytyi matkustaa kauas katsomaan pelejä.</w:t>
      </w:r>
    </w:p>
    <w:p>
      <w:r>
        <w:rPr>
          <w:b/>
        </w:rPr>
        <w:t xml:space="preserve">Tulos</w:t>
      </w:r>
    </w:p>
    <w:p>
      <w:r>
        <w:t xml:space="preserve">Terry pyysi lopulta valtiota avaamaan stadionin uudelleen.</w:t>
      </w:r>
    </w:p>
    <w:p>
      <w:r>
        <w:rPr>
          <w:b/>
        </w:rPr>
        <w:t xml:space="preserve">Esimerkki 2.3515</w:t>
      </w:r>
    </w:p>
    <w:p>
      <w:r>
        <w:t xml:space="preserve">Lause1: Heitin naruni veden yli. Lause2: Muutaman minuutin kuluttua kala jäi koukkuun. Lause3: Se pani kovasti hanttiin, sillä se yritti purra siiman irti. Lause4: Se onnistui pakenemaan.</w:t>
      </w:r>
    </w:p>
    <w:p>
      <w:r>
        <w:rPr>
          <w:b/>
        </w:rPr>
        <w:t xml:space="preserve">Tulos</w:t>
      </w:r>
    </w:p>
    <w:p>
      <w:r>
        <w:t xml:space="preserve">Päätin pakata ja lähteä kotiin.</w:t>
      </w:r>
    </w:p>
    <w:p>
      <w:r>
        <w:rPr>
          <w:b/>
        </w:rPr>
        <w:t xml:space="preserve">Esimerkki 2.3516</w:t>
      </w:r>
    </w:p>
    <w:p>
      <w:r>
        <w:t xml:space="preserve">Lause1: Ray oli hyvin nälkäinen ja halusi syödä riisiä. Lause2: Hän meni ruokakomeroonsa hakemaan riisikeittimen. Lause3: Hän täytti sen täyteen riisiä. Lause4: Pian keittämisen jälkeen riisikeitin valui yli.</w:t>
      </w:r>
    </w:p>
    <w:p>
      <w:r>
        <w:rPr>
          <w:b/>
        </w:rPr>
        <w:t xml:space="preserve">Tulos</w:t>
      </w:r>
    </w:p>
    <w:p>
      <w:r>
        <w:t xml:space="preserve">Hänellä oli enemmän riisiä kuin hän pystyi syömään.</w:t>
      </w:r>
    </w:p>
    <w:p>
      <w:r>
        <w:rPr>
          <w:b/>
        </w:rPr>
        <w:t xml:space="preserve">Esimerkki 2.3517</w:t>
      </w:r>
    </w:p>
    <w:p>
      <w:r>
        <w:t xml:space="preserve">Lause1: Tim osti uuden harpun. Lause2: Hän antoi Megin lainata sitä. Lause3: Meg antoi Joen lainata sitä. Lause4: Tim oli raivoissaan.</w:t>
      </w:r>
    </w:p>
    <w:p>
      <w:r>
        <w:rPr>
          <w:b/>
        </w:rPr>
        <w:t xml:space="preserve">Tulos</w:t>
      </w:r>
    </w:p>
    <w:p>
      <w:r>
        <w:t xml:space="preserve">Sen jälkeen hän ei koskaan antanut Megin lainata mitään.</w:t>
      </w:r>
    </w:p>
    <w:p>
      <w:r>
        <w:rPr>
          <w:b/>
        </w:rPr>
        <w:t xml:space="preserve">Esimerkki 2.3518</w:t>
      </w:r>
    </w:p>
    <w:p>
      <w:r>
        <w:t xml:space="preserve">Lause1: Vauva kurlaili ja potki jalkojaan. Lause2: Hän haukotteli hitaasti leikkiessään nallellaan. Lause3: Hän hieroi silmiään toivoen, että uni hälvenisi. Lause4: Äiti laittoi radion päälle, ja tuutulaulut kajahtivat huoneeseen lempeästi.</w:t>
      </w:r>
    </w:p>
    <w:p>
      <w:r>
        <w:rPr>
          <w:b/>
        </w:rPr>
        <w:t xml:space="preserve">Tulos</w:t>
      </w:r>
    </w:p>
    <w:p>
      <w:r>
        <w:t xml:space="preserve">Hetken kuluttua vauva vaipui levottomaan uneen.</w:t>
      </w:r>
    </w:p>
    <w:p>
      <w:r>
        <w:rPr>
          <w:b/>
        </w:rPr>
        <w:t xml:space="preserve">Esimerkki 2.3519</w:t>
      </w:r>
    </w:p>
    <w:p>
      <w:r>
        <w:t xml:space="preserve">Lause1: Howard rakasti työtään. Lause2: Eräänä päivänä hänen pomonsa pyysi häntä jäämään yöksi töihin. Lause3: Howard jäi mielellään töihin ja sai projektinsa valmiiksi. Lause4: Hän uppoutui työhönsä niin, että aika tuntui kuluvan kuin siivillä.</w:t>
      </w:r>
    </w:p>
    <w:p>
      <w:r>
        <w:rPr>
          <w:b/>
        </w:rPr>
        <w:t xml:space="preserve">Tulos</w:t>
      </w:r>
    </w:p>
    <w:p>
      <w:r>
        <w:t xml:space="preserve">Hän sai projektinsa onnistuneesti päätökseen ja palasi sitten kotiin.</w:t>
      </w:r>
    </w:p>
    <w:p>
      <w:r>
        <w:rPr>
          <w:b/>
        </w:rPr>
        <w:t xml:space="preserve">Esimerkki 2.3520</w:t>
      </w:r>
    </w:p>
    <w:p>
      <w:r>
        <w:t xml:space="preserve">Lause1: Anna oli kahvi loppu. Lause2: Hän päätti yrittää löytää korvaavan kahvin. Lause3: Hän löysi kaapista muutaman teepussin. Lause4: Hänen yllätyksekseen se ei ollutkaan kovin pahaa.</w:t>
      </w:r>
    </w:p>
    <w:p>
      <w:r>
        <w:rPr>
          <w:b/>
        </w:rPr>
        <w:t xml:space="preserve">Tulos</w:t>
      </w:r>
    </w:p>
    <w:p>
      <w:r>
        <w:t xml:space="preserve">Anna päätti juoda teetä useammin.</w:t>
      </w:r>
    </w:p>
    <w:p>
      <w:r>
        <w:rPr>
          <w:b/>
        </w:rPr>
        <w:t xml:space="preserve">Esimerkki 2.3521</w:t>
      </w:r>
    </w:p>
    <w:p>
      <w:r>
        <w:t xml:space="preserve">Lause1: Megin äiti oli järkyttynyt, kun hän löysi täitä tyttärensä hiuksista. Lause2: Meg sanoi, että hän sai täitä ilkeyttään halveksimaltaan tytöltä. Lause3: Megin äiti soitti tytön äidille. Lause4: Seuraavana päivänä Meg näki koulussa tytön, jota hän syytti.</w:t>
      </w:r>
    </w:p>
    <w:p>
      <w:r>
        <w:rPr>
          <w:b/>
        </w:rPr>
        <w:t xml:space="preserve">Tulos</w:t>
      </w:r>
    </w:p>
    <w:p>
      <w:r>
        <w:t xml:space="preserve">Tyttö itki, ja hänen hiuksensa oli leikattu lyhyiksi.</w:t>
      </w:r>
    </w:p>
    <w:p>
      <w:r>
        <w:rPr>
          <w:b/>
        </w:rPr>
        <w:t xml:space="preserve">Esimerkki 2.3522</w:t>
      </w:r>
    </w:p>
    <w:p>
      <w:r>
        <w:t xml:space="preserve">Lause1: Tim käveli kouluun. Lause2: Hän pudotti vahingossa lounasrahansa. Lause3: Hän ei edes huomannut sitä. Lause4: Sue näki rahat.</w:t>
      </w:r>
    </w:p>
    <w:p>
      <w:r>
        <w:rPr>
          <w:b/>
        </w:rPr>
        <w:t xml:space="preserve">Tulos</w:t>
      </w:r>
    </w:p>
    <w:p>
      <w:r>
        <w:t xml:space="preserve">Tim oli helpottunut, kun nainen antoi hänelle lounasrahansa.</w:t>
      </w:r>
    </w:p>
    <w:p>
      <w:r>
        <w:rPr>
          <w:b/>
        </w:rPr>
        <w:t xml:space="preserve">Esimerkki 2.3523</w:t>
      </w:r>
    </w:p>
    <w:p>
      <w:r>
        <w:t xml:space="preserve">Lause1: Gary oli pakkomielle kaikesta jouluun liittyvästä. Lause2: Hän halusi avata jouluaiheisen kaupan. Lause3: Hän lainasi rahaa kauppatavaran perustamiseen. Lause4: Garyn oli vaikea saada kesällä mitään myyntiä.</w:t>
      </w:r>
    </w:p>
    <w:p>
      <w:r>
        <w:rPr>
          <w:b/>
        </w:rPr>
        <w:t xml:space="preserve">Tulos</w:t>
      </w:r>
    </w:p>
    <w:p>
      <w:r>
        <w:t xml:space="preserve">Gary joutui lopettamaan toimintansa vain yhden vuoden jälkeen.</w:t>
      </w:r>
    </w:p>
    <w:p>
      <w:r>
        <w:rPr>
          <w:b/>
        </w:rPr>
        <w:t xml:space="preserve">Esimerkki 2.3524</w:t>
      </w:r>
    </w:p>
    <w:p>
      <w:r>
        <w:t xml:space="preserve">Lause1: Rakastin juoda vettä lasipulloista. Lause2: Kerran pudotin pullon, ja se meni rikki. Lause3: Jouduin käyttämään pitkän aikaa lasinsirujen keräämiseen. Lause4: Päätin käyttää sen sijaan muovipulloja.</w:t>
      </w:r>
    </w:p>
    <w:p>
      <w:r>
        <w:rPr>
          <w:b/>
        </w:rPr>
        <w:t xml:space="preserve">Tulos</w:t>
      </w:r>
    </w:p>
    <w:p>
      <w:r>
        <w:t xml:space="preserve">Nyt minun ei tarvitsisi siivota lasinsiruja!</w:t>
      </w:r>
    </w:p>
    <w:p>
      <w:r>
        <w:rPr>
          <w:b/>
        </w:rPr>
        <w:t xml:space="preserve">Esimerkki 2.3525</w:t>
      </w:r>
    </w:p>
    <w:p>
      <w:r>
        <w:t xml:space="preserve">Lause1: Jen halusi käydä nopeasti lounaalla. Lause2: Hän kutsui ystävänsä syömään, mutta kukaan ei ollut käytettävissä. Lause3: Hän harkitsi lounaan jättämistä väliin, mutta päätti sen sijaan mennä yksin. Lause4: Lounas osoittautui hyväksi.</w:t>
      </w:r>
    </w:p>
    <w:p>
      <w:r>
        <w:rPr>
          <w:b/>
        </w:rPr>
        <w:t xml:space="preserve">Tulos</w:t>
      </w:r>
    </w:p>
    <w:p>
      <w:r>
        <w:t xml:space="preserve">Hän nautti ruoastaan ja ajastaan yksin.</w:t>
      </w:r>
    </w:p>
    <w:p>
      <w:r>
        <w:rPr>
          <w:b/>
        </w:rPr>
        <w:t xml:space="preserve">Esimerkki 2.3526</w:t>
      </w:r>
    </w:p>
    <w:p>
      <w:r>
        <w:t xml:space="preserve">Lause1: Joulupukki: Kymmenentenä syntymäpäivänäni sain selville totuuden joulupukin takana. Lause2: Joulupukkia ei ollut olemassa! Lause3: Vanhempani kertoivat minulle, että he laittoivat kaikki lahjat kuusen alle. Lause4: Lopulta ymmärsin, ettei joulupukin olemassaolo ollut uskottavaa.</w:t>
      </w:r>
    </w:p>
    <w:p>
      <w:r>
        <w:rPr>
          <w:b/>
        </w:rPr>
        <w:t xml:space="preserve">Tulos</w:t>
      </w:r>
    </w:p>
    <w:p>
      <w:r>
        <w:t xml:space="preserve">Kun olin päässyt siitä yli, pystyin taas nauttimaan joulusta!</w:t>
      </w:r>
    </w:p>
    <w:p>
      <w:r>
        <w:rPr>
          <w:b/>
        </w:rPr>
        <w:t xml:space="preserve">Esimerkki 2.3527</w:t>
      </w:r>
    </w:p>
    <w:p>
      <w:r>
        <w:t xml:space="preserve">Lause1: Ellen sai syntymäpäivänään kauniin, heliumilla täytetyn ilmapallon. Lause2: Se lipsahti vahingossa hänen käsistään, kun hän nousi autoon. Lause3: Se lensi ylös, ylös, ylös taivaalle. Lause4: Ellen katseli, kuinka se liukui pilvien seassa.</w:t>
      </w:r>
    </w:p>
    <w:p>
      <w:r>
        <w:rPr>
          <w:b/>
        </w:rPr>
        <w:t xml:space="preserve">Tulos</w:t>
      </w:r>
    </w:p>
    <w:p>
      <w:r>
        <w:t xml:space="preserve">Ellen päätti olla itkemättä ja nautti sen katselusta, kunnes se katosi.</w:t>
      </w:r>
    </w:p>
    <w:p>
      <w:r>
        <w:rPr>
          <w:b/>
        </w:rPr>
        <w:t xml:space="preserve">Esimerkki 2.3528</w:t>
      </w:r>
    </w:p>
    <w:p>
      <w:r>
        <w:t xml:space="preserve">Lause1: Nellin äiti lähti kauppaan ostamaan koulutarvikkeita. Lause2: Nell odotti innoissaan, että hänen äitinsä tulisi kotiin uusien värikynien kanssa. Lause3: Hän kuvitteli avaavansa ison 64 väriliidun laatikon. Lause4: Kun hänen äitinsä astui sisään, Nell tarttui tarvikepussiin.</w:t>
      </w:r>
    </w:p>
    <w:p>
      <w:r>
        <w:rPr>
          <w:b/>
        </w:rPr>
        <w:t xml:space="preserve">Tulos</w:t>
      </w:r>
    </w:p>
    <w:p>
      <w:r>
        <w:t xml:space="preserve">Kun Nell kaivoi esiin kahdeksan värikynän pakkauksen, hän menetti kaiken innostuksensa.</w:t>
      </w:r>
    </w:p>
    <w:p>
      <w:r>
        <w:rPr>
          <w:b/>
        </w:rPr>
        <w:t xml:space="preserve">Esimerkki 2.3529</w:t>
      </w:r>
    </w:p>
    <w:p>
      <w:r>
        <w:t xml:space="preserve">Lause1: Ginan lähikirjastossa ei ollut hänen tarvitsemiaan kirjoja. Lause2: Hänellä ei ollut mahdollisuutta mennä toiseen kirjastoon. Lause3: Hän kertoi ongelmastaan lähikirjastonsa kirjastonhoitajalle. Lause4: Kirjastonhoitaja tarjoutui lähettämään kirjoja postitse toisesta kirjastosta.</w:t>
      </w:r>
    </w:p>
    <w:p>
      <w:r>
        <w:rPr>
          <w:b/>
        </w:rPr>
        <w:t xml:space="preserve">Tulos</w:t>
      </w:r>
    </w:p>
    <w:p>
      <w:r>
        <w:t xml:space="preserve">Gina oli erittäin tyytyväinen tähän vaihtoehtoon.</w:t>
      </w:r>
    </w:p>
    <w:p>
      <w:r>
        <w:rPr>
          <w:b/>
        </w:rPr>
        <w:t xml:space="preserve">Esimerkki 2.3530</w:t>
      </w:r>
    </w:p>
    <w:p>
      <w:r>
        <w:t xml:space="preserve">Lause1: Ryntäsin hammaslääkäriin, koska olin viisi minuuttia myöhässä. Lause2: Vastaanoton työntekijä joutui siirtämään tapaamistani. Lause3: Onneksi hän sanoi, että voin tulla huomenna uudestaan. Lause4: Kiitin häntä harkinnasta.</w:t>
      </w:r>
    </w:p>
    <w:p>
      <w:r>
        <w:rPr>
          <w:b/>
        </w:rPr>
        <w:t xml:space="preserve">Tulos</w:t>
      </w:r>
    </w:p>
    <w:p>
      <w:r>
        <w:t xml:space="preserve">Hyvästelimme toisemme ennen kuin lähdin paikalta.</w:t>
      </w:r>
    </w:p>
    <w:p>
      <w:r>
        <w:rPr>
          <w:b/>
        </w:rPr>
        <w:t xml:space="preserve">Esimerkki 2.3531</w:t>
      </w:r>
    </w:p>
    <w:p>
      <w:r>
        <w:t xml:space="preserve">Lause1: Leslie vastasi puisto- ja virkistysosastosta. Lause2: Hän halusi rakentaa uuden puiston. Lause3: Hän päätti järjestää kaupunkifestivaalin kerätäkseen rahaa. Lause4: Kukaan ei ollut kiinnostunut, joten hän toi paikalle maatilan eläimiä houkuttelemaan lapsia.</w:t>
      </w:r>
    </w:p>
    <w:p>
      <w:r>
        <w:rPr>
          <w:b/>
        </w:rPr>
        <w:t xml:space="preserve">Tulos</w:t>
      </w:r>
    </w:p>
    <w:p>
      <w:r>
        <w:t xml:space="preserve">Paikalle tuli paljon ihmisiä, ja hän keräsi paljon rahaa.</w:t>
      </w:r>
    </w:p>
    <w:p>
      <w:r>
        <w:rPr>
          <w:b/>
        </w:rPr>
        <w:t xml:space="preserve">Esimerkki 2.3532</w:t>
      </w:r>
    </w:p>
    <w:p>
      <w:r>
        <w:t xml:space="preserve">Lause1: Ron piti uudesta asunnostaan, mutta siellä oli aika kuuma. Lause2: Hänellä ei ollut varaa ilmastointiin, ja kesä oli tulossa. Lause3: Hän valitti ystävälleen Lenille, joka tarjosi ratkaisua. Lause4: Lenillä oli vanha ikkunallinen ilmastointilaite, jota hän ei enää käyttänyt.</w:t>
      </w:r>
    </w:p>
    <w:p>
      <w:r>
        <w:rPr>
          <w:b/>
        </w:rPr>
        <w:t xml:space="preserve">Tulos</w:t>
      </w:r>
    </w:p>
    <w:p>
      <w:r>
        <w:t xml:space="preserve">Len auttoi Ronia asentamaan sen, ja paikasta tuli viileä ja mukava.</w:t>
      </w:r>
    </w:p>
    <w:p>
      <w:r>
        <w:rPr>
          <w:b/>
        </w:rPr>
        <w:t xml:space="preserve">Esimerkki 2.3533</w:t>
      </w:r>
    </w:p>
    <w:p>
      <w:r>
        <w:t xml:space="preserve">Lause1: Gina halusi uuden Lisa Frank Trapper Keeperin. Lause2: Se maksoi 8 dollaria enemmän kuin Ginalla oli. Lause3: Hän päätti pyytää äitiään ostamaan sen. Lause4: Mutta hänen äitinsä ei halunnut käyttää rahaa.</w:t>
      </w:r>
    </w:p>
    <w:p>
      <w:r>
        <w:rPr>
          <w:b/>
        </w:rPr>
        <w:t xml:space="preserve">Tulos</w:t>
      </w:r>
    </w:p>
    <w:p>
      <w:r>
        <w:t xml:space="preserve">Gina oli surullinen, ettei hän saanut uutta kansiota.</w:t>
      </w:r>
    </w:p>
    <w:p>
      <w:r>
        <w:rPr>
          <w:b/>
        </w:rPr>
        <w:t xml:space="preserve">Esimerkki 2.3534</w:t>
      </w:r>
    </w:p>
    <w:p>
      <w:r>
        <w:t xml:space="preserve">Lause1: Mark heräsi maanantaiaamuna kauheaan flunssaan. Lause2: Pahinta Markin flunssassa oli kauhea yskä, joka ei loppunut. Lause3: Mark nousi autoon ja ajoi paikalliseen apteekkiin. Lause4: Mark löysi pullon yskänlääkettä, ja se oli jopa alennuksessa!</w:t>
      </w:r>
    </w:p>
    <w:p>
      <w:r>
        <w:rPr>
          <w:b/>
        </w:rPr>
        <w:t xml:space="preserve">Tulos</w:t>
      </w:r>
    </w:p>
    <w:p>
      <w:r>
        <w:t xml:space="preserve">Mark otti lääkärin ehdottaman annoksen ja tunsi olonsa paljon paremmaksi.</w:t>
      </w:r>
    </w:p>
    <w:p>
      <w:r>
        <w:rPr>
          <w:b/>
        </w:rPr>
        <w:t xml:space="preserve">Esimerkki 2.3535</w:t>
      </w:r>
    </w:p>
    <w:p>
      <w:r>
        <w:t xml:space="preserve">Lause1: Mies meni pankkiin nostamaan rahaa. Lause2: Hän meni pankkiautomaatille hakemaan 900 dollaria vuokranmaksua varten. Lause3: Automaatti näytti, että häneltä puuttui 23 senttiä. Lause4: Mies nosti kuitenkin kaiken, mitä hänellä oli.</w:t>
      </w:r>
    </w:p>
    <w:p>
      <w:r>
        <w:rPr>
          <w:b/>
        </w:rPr>
        <w:t xml:space="preserve">Tulos</w:t>
      </w:r>
    </w:p>
    <w:p>
      <w:r>
        <w:t xml:space="preserve">Hän maksoi vuokranantajalleen ja lupasi 23 senttiä heti, kun sai ne.</w:t>
      </w:r>
    </w:p>
    <w:p>
      <w:r>
        <w:rPr>
          <w:b/>
        </w:rPr>
        <w:t xml:space="preserve">Esimerkki 2.3536</w:t>
      </w:r>
    </w:p>
    <w:p>
      <w:r>
        <w:t xml:space="preserve">Lause1: Pöly alkoi laskeutua. Lause2: Vain yksi hahmo pysyi pystyssä Lause3: Musta miekkamies, Guts. Lause4: Yhdellä miekkansa heilautuksella hän oli tuhonnut kokonaisen rykmentin.</w:t>
      </w:r>
    </w:p>
    <w:p>
      <w:r>
        <w:rPr>
          <w:b/>
        </w:rPr>
        <w:t xml:space="preserve">Tulos</w:t>
      </w:r>
    </w:p>
    <w:p>
      <w:r>
        <w:t xml:space="preserve">He olivat ensimmäiset monista, jotka kaatuisivat hänen miekkaan.</w:t>
      </w:r>
    </w:p>
    <w:p>
      <w:r>
        <w:rPr>
          <w:b/>
        </w:rPr>
        <w:t xml:space="preserve">Esimerkki 2.3537</w:t>
      </w:r>
    </w:p>
    <w:p>
      <w:r>
        <w:t xml:space="preserve">Lause1: Kävimme lasten kanssa ulkona Halloweenin kunniaksi. Lause2: He olivat kaikki pukeutuneet naamiaisasuihinsa. Lause3: Kävelimme useita katuja ylös ja alas. Lause4: Lapset keräsivät paljon karkkia koko yön aikana.</w:t>
      </w:r>
    </w:p>
    <w:p>
      <w:r>
        <w:rPr>
          <w:b/>
        </w:rPr>
        <w:t xml:space="preserve">Tulos</w:t>
      </w:r>
    </w:p>
    <w:p>
      <w:r>
        <w:t xml:space="preserve">Kun he pääsivät kotiin, he olivat liian uupuneita edes syömään karkkejaan.</w:t>
      </w:r>
    </w:p>
    <w:p>
      <w:r>
        <w:rPr>
          <w:b/>
        </w:rPr>
        <w:t xml:space="preserve">Esimerkki 2.3538</w:t>
      </w:r>
    </w:p>
    <w:p>
      <w:r>
        <w:t xml:space="preserve">Lause1: Breanna haluaa laihtua. Lause2: Hän päättää lähteä lenkille. Lause3: Hän teki siitä rutiinin ja lenkkeili joka päivä. Lause4: Sitten hän laihtui 5 kiloa kahdessa viikossa.</w:t>
      </w:r>
    </w:p>
    <w:p>
      <w:r>
        <w:rPr>
          <w:b/>
        </w:rPr>
        <w:t xml:space="preserve">Tulos</w:t>
      </w:r>
    </w:p>
    <w:p>
      <w:r>
        <w:t xml:space="preserve">Hän oli tyytyväinen ja päätti tehdä sen vielä kuukauden ajan.</w:t>
      </w:r>
    </w:p>
    <w:p>
      <w:r>
        <w:rPr>
          <w:b/>
        </w:rPr>
        <w:t xml:space="preserve">Esimerkki 2.3539</w:t>
      </w:r>
    </w:p>
    <w:p>
      <w:r>
        <w:t xml:space="preserve">Lause1: Angie halusi asianajajaksi. Lause2: Hän valmistui Spelman Collegesta vuonna 1999. Lause3: Työskenneltyään vuoden kotoa käsin hän lähti Floridaan opiskelemaan lakia. Lause4: Hän sai soiton Spelman Collegesta, jossa hänelle tarjottiin työtä.</w:t>
      </w:r>
    </w:p>
    <w:p>
      <w:r>
        <w:rPr>
          <w:b/>
        </w:rPr>
        <w:t xml:space="preserve">Tulos</w:t>
      </w:r>
    </w:p>
    <w:p>
      <w:r>
        <w:t xml:space="preserve">Niinpä hän jätti oikeustieteen opinnot kesken ja lähti hallintotyöhön.</w:t>
      </w:r>
    </w:p>
    <w:p>
      <w:r>
        <w:rPr>
          <w:b/>
        </w:rPr>
        <w:t xml:space="preserve">Esimerkki 2.3540</w:t>
      </w:r>
    </w:p>
    <w:p>
      <w:r>
        <w:t xml:space="preserve">Lause1: Mandy ei pitänyt mistään muusta niin paljon kuin uimisesta purossa. Lause2: Mandy lähti eräänä päivänä ystävänsä kanssa tutkimusmatkalle. Lause3: He tunsivat jotain pehmeää jalkojensa alla. Lause4: Se oli savea!</w:t>
      </w:r>
    </w:p>
    <w:p>
      <w:r>
        <w:rPr>
          <w:b/>
        </w:rPr>
        <w:t xml:space="preserve">Tulos</w:t>
      </w:r>
    </w:p>
    <w:p>
      <w:r>
        <w:t xml:space="preserve">He veivät sen kotiinsa ja tekivät siitä leluja koko päivän.</w:t>
      </w:r>
    </w:p>
    <w:p>
      <w:r>
        <w:rPr>
          <w:b/>
        </w:rPr>
        <w:t xml:space="preserve">Esimerkki 2.3541</w:t>
      </w:r>
    </w:p>
    <w:p>
      <w:r>
        <w:t xml:space="preserve">Lause1: John meni nukkumaan aurinkoisena päivänä. Lause2: Yöllä riehui valtava lumimyrsky. Lause3: Hänet herätti hullu ääni. Lause4: Aamulla kaikki oli peittynyt lumeen.</w:t>
      </w:r>
    </w:p>
    <w:p>
      <w:r>
        <w:rPr>
          <w:b/>
        </w:rPr>
        <w:t xml:space="preserve">Tulos</w:t>
      </w:r>
    </w:p>
    <w:p>
      <w:r>
        <w:t xml:space="preserve">John oli hämmästynyt siitä, miten nopeasti asiat voivat muuttua.</w:t>
      </w:r>
    </w:p>
    <w:p>
      <w:r>
        <w:rPr>
          <w:b/>
        </w:rPr>
        <w:t xml:space="preserve">Esimerkki 2.3542</w:t>
      </w:r>
    </w:p>
    <w:p>
      <w:r>
        <w:t xml:space="preserve">Lause1: Neil oli vieraillut Indonesiassa ja viihtynyt siellä. Lause2: Hän päätti jatkaa iloaan vierailemalla naapurimaassa. Lause3: Niinpä hän lensi läheiseen Malesiaan. Lause4: Siellä rannat ja metsät olivat vielä kauniimpia!</w:t>
      </w:r>
    </w:p>
    <w:p>
      <w:r>
        <w:rPr>
          <w:b/>
        </w:rPr>
        <w:t xml:space="preserve">Tulos</w:t>
      </w:r>
    </w:p>
    <w:p>
      <w:r>
        <w:t xml:space="preserve">Neil ei voinut uskoa, kuinka upea maa Malesia oli!</w:t>
      </w:r>
    </w:p>
    <w:p>
      <w:r>
        <w:rPr>
          <w:b/>
        </w:rPr>
        <w:t xml:space="preserve">Esimerkki 2.3543</w:t>
      </w:r>
    </w:p>
    <w:p>
      <w:r>
        <w:t xml:space="preserve">Lause1: Simon käveli edestakaisin vanhan talon olohuoneessa. Lause2: Hän istui alas ja nousi ylös, istui alas ja nousi taas ylös. Lause3: Hän käveli vielä jonkin verran, kunnes pysähtyi keskelle huonetta. Lause4: Simon laski taas sormiaan, mutta ei erehtynyt.</w:t>
      </w:r>
    </w:p>
    <w:p>
      <w:r>
        <w:rPr>
          <w:b/>
        </w:rPr>
        <w:t xml:space="preserve">Tulos</w:t>
      </w:r>
    </w:p>
    <w:p>
      <w:r>
        <w:t xml:space="preserve">Hän oli varma, että hän oli sulkenut talossa enemmän ovia kuin avannut.</w:t>
      </w:r>
    </w:p>
    <w:p>
      <w:r>
        <w:rPr>
          <w:b/>
        </w:rPr>
        <w:t xml:space="preserve">Esimerkki 2.3544</w:t>
      </w:r>
    </w:p>
    <w:p>
      <w:r>
        <w:t xml:space="preserve">Lause1: Melvinillä ei ollut sähköä siellä, missä hän asui. Lause2: Kynttilöitä käytettiin pimeän valaisemiseen. Lause3: Melviniltä loppuivat kuitenkin tulitikut. Lause4: Hän ei voinut mennä kaupunkiin näin pimeässä.</w:t>
      </w:r>
    </w:p>
    <w:p>
      <w:r>
        <w:rPr>
          <w:b/>
        </w:rPr>
        <w:t xml:space="preserve">Tulos</w:t>
      </w:r>
    </w:p>
    <w:p>
      <w:r>
        <w:t xml:space="preserve">Pimeys valtasi hänet.</w:t>
      </w:r>
    </w:p>
    <w:p>
      <w:r>
        <w:rPr>
          <w:b/>
        </w:rPr>
        <w:t xml:space="preserve">Esimerkki 2.3545</w:t>
      </w:r>
    </w:p>
    <w:p>
      <w:r>
        <w:t xml:space="preserve">Lause1: Albert oli hyvin innoissaan. Lause2: Hän soitti Tiede-lehteen puhuakseen toimittajan kanssa. Lause3: Albert julisti, että Marsissa oli valtavat määrät piidioksidiesiintymiä. Lause4: Hän selitti, että se saattoi tarkoittaa, että siellä oli todella ollut paljon vettä.</w:t>
      </w:r>
    </w:p>
    <w:p>
      <w:r>
        <w:rPr>
          <w:b/>
        </w:rPr>
        <w:t xml:space="preserve">Tulos</w:t>
      </w:r>
    </w:p>
    <w:p>
      <w:r>
        <w:t xml:space="preserve">Albert lopetti haastattelun ja palasi NASAan tiedemieheksi.</w:t>
      </w:r>
    </w:p>
    <w:p>
      <w:r>
        <w:rPr>
          <w:b/>
        </w:rPr>
        <w:t xml:space="preserve">Esimerkki 2.3546</w:t>
      </w:r>
    </w:p>
    <w:p>
      <w:r>
        <w:t xml:space="preserve">Lause1: Gina kompastui kenkäänsä kantaessaan pientä Tupperware-astiaa. Lause2: Tupperwaren laatikot olivat löysät. Lause3: Ja hänen korunsa olivat sisällä. Lause4: Kun hän kompastui, laatikot lensivät auki.</w:t>
      </w:r>
    </w:p>
    <w:p>
      <w:r>
        <w:rPr>
          <w:b/>
        </w:rPr>
        <w:t xml:space="preserve">Tulos</w:t>
      </w:r>
    </w:p>
    <w:p>
      <w:r>
        <w:t xml:space="preserve">Ginan korut valuivat lattialle.</w:t>
      </w:r>
    </w:p>
    <w:p>
      <w:r>
        <w:rPr>
          <w:b/>
        </w:rPr>
        <w:t xml:space="preserve">Esimerkki 2.3547</w:t>
      </w:r>
    </w:p>
    <w:p>
      <w:r>
        <w:t xml:space="preserve">Lause1: Derek rakasti luolien tutkimista. Lause2: Hän oli käynyt useimmissa Pohjois-Amerikan kuuluisissa luolastoissa. Lause3: Hän piti erityisesti luolista, joiden seinissä oli jalokiviä. Lause4: Derekistä tuli luolaston puistonvartija.</w:t>
      </w:r>
    </w:p>
    <w:p>
      <w:r>
        <w:rPr>
          <w:b/>
        </w:rPr>
        <w:t xml:space="preserve">Tulos</w:t>
      </w:r>
    </w:p>
    <w:p>
      <w:r>
        <w:t xml:space="preserve">Derek kiinnostui vuorista oltuaan pitkään luolissa.</w:t>
      </w:r>
    </w:p>
    <w:p>
      <w:r>
        <w:rPr>
          <w:b/>
        </w:rPr>
        <w:t xml:space="preserve">Esimerkki 2.3548</w:t>
      </w:r>
    </w:p>
    <w:p>
      <w:r>
        <w:t xml:space="preserve">Lause1: Samin lempilaji oli koripallo. Lause2: Hän leikki aina kavereidensa kanssa välitunnilla. Lause3: Hänen isänsä tiesi, miten paljon Sam rakasti koripalloa, ja halusi yllättää hänet. Lause4: Samin isä osti liput paikallisen yliopiston koripallo-otteluun.</w:t>
      </w:r>
    </w:p>
    <w:p>
      <w:r>
        <w:rPr>
          <w:b/>
        </w:rPr>
        <w:t xml:space="preserve">Tulos</w:t>
      </w:r>
    </w:p>
    <w:p>
      <w:r>
        <w:t xml:space="preserve">Sam oli niin kiitollinen eikä koskaan unohtanut tätä ihanaa lahjaa.</w:t>
      </w:r>
    </w:p>
    <w:p>
      <w:r>
        <w:rPr>
          <w:b/>
        </w:rPr>
        <w:t xml:space="preserve">Esimerkki 2.3549</w:t>
      </w:r>
    </w:p>
    <w:p>
      <w:r>
        <w:t xml:space="preserve">Lause1: Charles jätti autonsa mekaanikon korjaamolle. Lause2: Hänen mekaanikkonsa korjasi hänen autonsa ja veloitti Charlesilta tuhat dollaria. Lause3: Charles ei pystynyt maksamaan laskua ja joutui menettämään autonsa. Lause4: Charles haastoi mekaanikkonsa oikeuteen, koska tämän hinnat olivat liian korkeat.</w:t>
      </w:r>
    </w:p>
    <w:p>
      <w:r>
        <w:rPr>
          <w:b/>
        </w:rPr>
        <w:t xml:space="preserve">Tulos</w:t>
      </w:r>
    </w:p>
    <w:p>
      <w:r>
        <w:t xml:space="preserve">Tuomioistuin sai selville, että Charlesin mekaanikko korotti osien hintoja.</w:t>
      </w:r>
    </w:p>
    <w:p>
      <w:r>
        <w:rPr>
          <w:b/>
        </w:rPr>
        <w:t xml:space="preserve">Esimerkki 2.3550</w:t>
      </w:r>
    </w:p>
    <w:p>
      <w:r>
        <w:t xml:space="preserve">Lause1: Jimmy oli kalareissulla isänsä kanssa. Lause2: He vuokrasivat veneen Michigan-järvelle. Lause3: He heittivät syötin veteen. Lause4: Kala puri Jimmyn siimaan.</w:t>
      </w:r>
    </w:p>
    <w:p>
      <w:r>
        <w:rPr>
          <w:b/>
        </w:rPr>
        <w:t xml:space="preserve">Tulos</w:t>
      </w:r>
    </w:p>
    <w:p>
      <w:r>
        <w:t xml:space="preserve">Jimmy menetti onkivapansa hallinnan ja hukkasi sen veteen.</w:t>
      </w:r>
    </w:p>
    <w:p>
      <w:r>
        <w:rPr>
          <w:b/>
        </w:rPr>
        <w:t xml:space="preserve">Esimerkki 2.3551</w:t>
      </w:r>
    </w:p>
    <w:p>
      <w:r>
        <w:t xml:space="preserve">Lause1: Lolan isä järjesti pääsiäismunajahdin, ja Lola oli innoissaan. Lause2: Se, joka löytäisi eniten munia, voittaisi ison korin karkkia! Lause3: Kaikki lapset metsästivät ahkerasti ja yrittivät voittaa. Lause4: Lola etsi kaikista ahkerimmin, ja hän löysi eniten munia.</w:t>
      </w:r>
    </w:p>
    <w:p>
      <w:r>
        <w:rPr>
          <w:b/>
        </w:rPr>
        <w:t xml:space="preserve">Tulos</w:t>
      </w:r>
    </w:p>
    <w:p>
      <w:r>
        <w:t xml:space="preserve">Hänen isänsä säteili ojentaessaan ison korin herkkuja!</w:t>
      </w:r>
    </w:p>
    <w:p>
      <w:r>
        <w:rPr>
          <w:b/>
        </w:rPr>
        <w:t xml:space="preserve">Esimerkki 2.3552</w:t>
      </w:r>
    </w:p>
    <w:p>
      <w:r>
        <w:t xml:space="preserve">Lause1: Anna ja hänen ystävänsä tarvitsivat jotain tekemistä. Lause2: He olivat käyneet elokuvissa ja ostoskeskuksessa. Lause3: He päättivät lopulta luistella. Lause4: He kaikki kaatuivat monta kertaa.</w:t>
      </w:r>
    </w:p>
    <w:p>
      <w:r>
        <w:rPr>
          <w:b/>
        </w:rPr>
        <w:t xml:space="preserve">Tulos</w:t>
      </w:r>
    </w:p>
    <w:p>
      <w:r>
        <w:t xml:space="preserve">He nauroivat ja pitivät hauskaa.</w:t>
      </w:r>
    </w:p>
    <w:p>
      <w:r>
        <w:rPr>
          <w:b/>
        </w:rPr>
        <w:t xml:space="preserve">Esimerkki 2.3553</w:t>
      </w:r>
    </w:p>
    <w:p>
      <w:r>
        <w:t xml:space="preserve">Lause1: Sam oli hermostunut tavatessaan uudet naapurinsa. Lause2: Häntä tervehti sisällä tarjoilija, joka ojensi hänelle lasin viiniä. Lause3: Sam kiitti häntä ja tajusi yllättäen, että hän oli itse asiassa robotti! Lause4: Sam käveli pidemmälle taloon ja näki isäntänsä takapihalla.</w:t>
      </w:r>
    </w:p>
    <w:p>
      <w:r>
        <w:rPr>
          <w:b/>
        </w:rPr>
        <w:t xml:space="preserve">Tulos</w:t>
      </w:r>
    </w:p>
    <w:p>
      <w:r>
        <w:t xml:space="preserve">Sam järkyttyi nähdessään, että hekin olivat robotteja!</w:t>
      </w:r>
    </w:p>
    <w:p>
      <w:r>
        <w:rPr>
          <w:b/>
        </w:rPr>
        <w:t xml:space="preserve">Esimerkki 2.3554</w:t>
      </w:r>
    </w:p>
    <w:p>
      <w:r>
        <w:t xml:space="preserve">Lause1: Pakkasimme rantalaukut ja nousimme autoon. Lause2: Ajoimme rannalle ja pysäköimme auton. Lause3: Veden äärelle oli pitkä kävelymatka. Lause4: Kun vihdoin pääsimme sinne, levitimme viltin.</w:t>
      </w:r>
    </w:p>
    <w:p>
      <w:r>
        <w:rPr>
          <w:b/>
        </w:rPr>
        <w:t xml:space="preserve">Tulos</w:t>
      </w:r>
    </w:p>
    <w:p>
      <w:r>
        <w:t xml:space="preserve">Sitten alkoi sataa, joten palasimme kotiin.</w:t>
      </w:r>
    </w:p>
    <w:p>
      <w:r>
        <w:rPr>
          <w:b/>
        </w:rPr>
        <w:t xml:space="preserve">Esimerkki 2.3555</w:t>
      </w:r>
    </w:p>
    <w:p>
      <w:r>
        <w:t xml:space="preserve">Lause1: Olen viulisti ja olen osallistunut moniin orkesterikarsintoihin. Lause2: Kansas Cityn sinfoniaorkesterin koe-esiintymiseen kolme vuotta sitten. Lause3: Valmistauduin kuukausia ja olin hyvin luottavainen valmistautumiseni suhteen. Lause4: Koe-esiintymispäivänä soitin hyvin ja pääsin finaaliin!</w:t>
      </w:r>
    </w:p>
    <w:p>
      <w:r>
        <w:rPr>
          <w:b/>
        </w:rPr>
        <w:t xml:space="preserve">Tulos</w:t>
      </w:r>
    </w:p>
    <w:p>
      <w:r>
        <w:t xml:space="preserve">En voittanut koe-esiintymistä, mutta sain sen sijaan yksivuotisen sopimuksen.</w:t>
      </w:r>
    </w:p>
    <w:p>
      <w:r>
        <w:rPr>
          <w:b/>
        </w:rPr>
        <w:t xml:space="preserve">Esimerkki 2.3556</w:t>
      </w:r>
    </w:p>
    <w:p>
      <w:r>
        <w:t xml:space="preserve">Lause1: Bill päätti maalata asuntonsa. Lause2: Hän kysyi ystäviltään, millä hän maalaisi seinät. Lause3: Hänen tyttöystävänsä ehdotti keltaista. Lause4: Hänen paras ystävänsä sanoi sininen.</w:t>
      </w:r>
    </w:p>
    <w:p>
      <w:r>
        <w:rPr>
          <w:b/>
        </w:rPr>
        <w:t xml:space="preserve">Tulos</w:t>
      </w:r>
    </w:p>
    <w:p>
      <w:r>
        <w:t xml:space="preserve">Bill päätti maalata asunnon vihreäksi.</w:t>
      </w:r>
    </w:p>
    <w:p>
      <w:r>
        <w:rPr>
          <w:b/>
        </w:rPr>
        <w:t xml:space="preserve">Esimerkki 2.3557</w:t>
      </w:r>
    </w:p>
    <w:p>
      <w:r>
        <w:t xml:space="preserve">Lause1: Kävin viemässä roskat ulos. Lause2: Huomasin, että kierrätysastiani oli täynnä tölkkejä. Lause3: Laitoin roskiksen autooni. Lause4: Ajoin ruokakauppaan.</w:t>
      </w:r>
    </w:p>
    <w:p>
      <w:r>
        <w:rPr>
          <w:b/>
        </w:rPr>
        <w:t xml:space="preserve">Tulos</w:t>
      </w:r>
    </w:p>
    <w:p>
      <w:r>
        <w:t xml:space="preserve">Kierrätin tölkit ja sain siitä rahaa.</w:t>
      </w:r>
    </w:p>
    <w:p>
      <w:r>
        <w:rPr>
          <w:b/>
        </w:rPr>
        <w:t xml:space="preserve">Esimerkki 2.3558</w:t>
      </w:r>
    </w:p>
    <w:p>
      <w:r>
        <w:t xml:space="preserve">Lause1: Tommy kuuli koiransa haukkuvan ulkona. Lause2: Hän katsoi ulos juuri ajoissa nähdäkseen haisunäädän aivan koiransa vieressä. Lause3: Ennen kuin Tommy ehti tehdä mitään, haisunäätä suihkutti koiraa. Lause4: Tommy ja hänen veljensä viettivät loppupäivän pesemällä häntä.</w:t>
      </w:r>
    </w:p>
    <w:p>
      <w:r>
        <w:rPr>
          <w:b/>
        </w:rPr>
        <w:t xml:space="preserve">Tulos</w:t>
      </w:r>
    </w:p>
    <w:p>
      <w:r>
        <w:t xml:space="preserve">Mitä tahansa he tekivätkin, he eivät päässeet eroon haisunäädän hajusta!</w:t>
      </w:r>
    </w:p>
    <w:p>
      <w:r>
        <w:rPr>
          <w:b/>
        </w:rPr>
        <w:t xml:space="preserve">Esimerkki 2.3559</w:t>
      </w:r>
    </w:p>
    <w:p>
      <w:r>
        <w:t xml:space="preserve">Lause1: Tim halusi mennä konserttiin enemmän kuin mitään muuta. Lause2: Hän yritti ostaa lippuja, mutta ne olivat kaikki loppuunmyytyjä. Lause3: Hän kuuli radiosta arvonnasta. Lause4: Vietettyään melkein koko päivän puhelimessa hän pääsi oikeastaan läpi.</w:t>
      </w:r>
    </w:p>
    <w:p>
      <w:r>
        <w:rPr>
          <w:b/>
        </w:rPr>
        <w:t xml:space="preserve">Tulos</w:t>
      </w:r>
    </w:p>
    <w:p>
      <w:r>
        <w:t xml:space="preserve">Hän voitti kaksi lippua ja piti hauskaa ystävänsä kanssa.</w:t>
      </w:r>
    </w:p>
    <w:p>
      <w:r>
        <w:rPr>
          <w:b/>
        </w:rPr>
        <w:t xml:space="preserve">Esimerkki 2.3560</w:t>
      </w:r>
    </w:p>
    <w:p>
      <w:r>
        <w:t xml:space="preserve">Lause1: Beth oli Billin hyvä ystävä. Lause2: Bill oli pätevä ohjelmistoinsinööri. Lause3: Beth kysyi Billiltä, miten hän voisi oppia. Lause4: Bill ehdotti, että hän yksinkertaisesti alkaisi rakentaa jotain heti.</w:t>
      </w:r>
    </w:p>
    <w:p>
      <w:r>
        <w:rPr>
          <w:b/>
        </w:rPr>
        <w:t xml:space="preserve">Tulos</w:t>
      </w:r>
    </w:p>
    <w:p>
      <w:r>
        <w:t xml:space="preserve">Beth noudatti hänen neuvojaan ja hankki arvokkaita koodaustaitoja.</w:t>
      </w:r>
    </w:p>
    <w:p>
      <w:r>
        <w:rPr>
          <w:b/>
        </w:rPr>
        <w:t xml:space="preserve">Esimerkki 2.3561</w:t>
      </w:r>
    </w:p>
    <w:p>
      <w:r>
        <w:t xml:space="preserve">Lause1: Brandon on ollut räppäri 22 vuotta. Lause2: Mutta kukaan ei anna hänelle levytyssopimusta. Lause3: Facebookissa levy-yhtiön johtaja sanoi sen johtuvan lahjakkuuden puutteesta. Lause4: Niinpä Brandon julkaisi kappaleen ja pyysi johtajalta mahdollisuutta.</w:t>
      </w:r>
    </w:p>
    <w:p>
      <w:r>
        <w:rPr>
          <w:b/>
        </w:rPr>
        <w:t xml:space="preserve">Tulos</w:t>
      </w:r>
    </w:p>
    <w:p>
      <w:r>
        <w:t xml:space="preserve">Johtaja piti kappaleesta ja kutsui Brandonin studioon.</w:t>
      </w:r>
    </w:p>
    <w:p>
      <w:r>
        <w:rPr>
          <w:b/>
        </w:rPr>
        <w:t xml:space="preserve">Esimerkki 2.3562</w:t>
      </w:r>
    </w:p>
    <w:p>
      <w:r>
        <w:t xml:space="preserve">Lause1: Peruskoulu suunnitteli maanjäristysharjoitusta lounaan jälkeen. Lause2: Kun harjoitus alkoi, oppilaille ja opettajille annettiin ohjeet. Lause3: He menivät pulpettien alle, kunnes heitä käskettiin poistumaan. Lause4: Harjoituksen aikana alkoi todellinen maanjäristys.</w:t>
      </w:r>
    </w:p>
    <w:p>
      <w:r>
        <w:rPr>
          <w:b/>
        </w:rPr>
        <w:t xml:space="preserve">Tulos</w:t>
      </w:r>
    </w:p>
    <w:p>
      <w:r>
        <w:t xml:space="preserve">Kaikki olivat kuitenkin helpottuneita siitä, että he olivat turvassa.</w:t>
      </w:r>
    </w:p>
    <w:p>
      <w:r>
        <w:rPr>
          <w:b/>
        </w:rPr>
        <w:t xml:space="preserve">Esimerkki 2.3563</w:t>
      </w:r>
    </w:p>
    <w:p>
      <w:r>
        <w:t xml:space="preserve">Lause1: Tyttäreni oli menossa häihin viime maanantaina. Lause2: Hänen ystävänsä oli raskaana. Lause3: Hänen laskettu aika oli viikon kuluttua. Lause4: Hän halusi mennä naimisiin ennen vauvan syntymää.</w:t>
      </w:r>
    </w:p>
    <w:p>
      <w:r>
        <w:rPr>
          <w:b/>
        </w:rPr>
        <w:t xml:space="preserve">Tulos</w:t>
      </w:r>
    </w:p>
    <w:p>
      <w:r>
        <w:t xml:space="preserve">Hän alkoi synnyttää ja synnytti hääyönä.</w:t>
      </w:r>
    </w:p>
    <w:p>
      <w:r>
        <w:rPr>
          <w:b/>
        </w:rPr>
        <w:t xml:space="preserve">Esimerkki 2.3564</w:t>
      </w:r>
    </w:p>
    <w:p>
      <w:r>
        <w:t xml:space="preserve">Lause1: Gina ei ollut syönyt paljon koko päivänä. Lause2: Kello oli nyt 23.00, ja hänellä ja hänen sisaruksillaan oli nälkä. Lause3: He etsivät jääkaapista jotain syötävää. Lause4: Jääkaapissa oli lautasellinen jäännöskanaa.</w:t>
      </w:r>
    </w:p>
    <w:p>
      <w:r>
        <w:rPr>
          <w:b/>
        </w:rPr>
        <w:t xml:space="preserve">Tulos</w:t>
      </w:r>
    </w:p>
    <w:p>
      <w:r>
        <w:t xml:space="preserve">He istuivat pöydän ääressä ja söivät kanaa kikatellen hiljaa.</w:t>
      </w:r>
    </w:p>
    <w:p>
      <w:r>
        <w:rPr>
          <w:b/>
        </w:rPr>
        <w:t xml:space="preserve">Esimerkki 2.3565</w:t>
      </w:r>
    </w:p>
    <w:p>
      <w:r>
        <w:t xml:space="preserve">Lause1: Äiti tiesi, että hän synnyttäisi minut keisarinleikkauksella, laskettu aika oli 25. joulukuuta. Lause2: Hän pyysi leikkausta joulukuun 2. päiväksi, koska silloin on koulun aloituspäivä. Lause3: Erehdyttiin, ja synnyin 3. joulukuuta. Lause4: Ennen viidettä syntymäpäivääni hän muutti päivän syntymätodistukseeni.</w:t>
      </w:r>
    </w:p>
    <w:p>
      <w:r>
        <w:rPr>
          <w:b/>
        </w:rPr>
        <w:t xml:space="preserve">Tulos</w:t>
      </w:r>
    </w:p>
    <w:p>
      <w:r>
        <w:t xml:space="preserve">Hän tiesi jo ennen tapaamistamme, että hän halusi minut pois hiuksista!</w:t>
      </w:r>
    </w:p>
    <w:p>
      <w:r>
        <w:rPr>
          <w:b/>
        </w:rPr>
        <w:t xml:space="preserve">Esimerkki 2.3566</w:t>
      </w:r>
    </w:p>
    <w:p>
      <w:r>
        <w:t xml:space="preserve">Lause1: Eräänä päivänä eräs auto pysähtyi tielle liftaamalla. Lause2: Juoksin sen luo ja nousin heti kyytiin. Lause3: Kuskin paikalla istui oikein mukava tyttö. Lause4: Kävi ilmi, että hän ja minä olimme menossa samaan määränpäähän.</w:t>
      </w:r>
    </w:p>
    <w:p>
      <w:r>
        <w:rPr>
          <w:b/>
        </w:rPr>
        <w:t xml:space="preserve">Tulos</w:t>
      </w:r>
    </w:p>
    <w:p>
      <w:r>
        <w:t xml:space="preserve">Meistä tuli hyviä ystäviä sinä päivänä.</w:t>
      </w:r>
    </w:p>
    <w:p>
      <w:r>
        <w:rPr>
          <w:b/>
        </w:rPr>
        <w:t xml:space="preserve">Esimerkki 2.3567</w:t>
      </w:r>
    </w:p>
    <w:p>
      <w:r>
        <w:t xml:space="preserve">Lause1: Yritin tehdä kotitehtäviäni koulusta kotiin tultuani. Lause2: Vietin tunnin tuijottaen ongelmaa, joka oli hämmentävä. Lause3: Koska se oli liian monimutkainen, pääni alkoi särkeä. Lause4: Lopulta nenäni alkoi vuotaa.</w:t>
      </w:r>
    </w:p>
    <w:p>
      <w:r>
        <w:rPr>
          <w:b/>
        </w:rPr>
        <w:t xml:space="preserve">Tulos</w:t>
      </w:r>
    </w:p>
    <w:p>
      <w:r>
        <w:t xml:space="preserve">Lopetin läksyjen tekemisen ja menin nukkumaan.</w:t>
      </w:r>
    </w:p>
    <w:p>
      <w:r>
        <w:rPr>
          <w:b/>
        </w:rPr>
        <w:t xml:space="preserve">Esimerkki 2.3568</w:t>
      </w:r>
    </w:p>
    <w:p>
      <w:r>
        <w:t xml:space="preserve">Lause1: Johnilla oli kolme hevosta. Lause2: Ne kaikki olivat tallissa hänen talonsa takana. Lause3: Eräänä päivänä hän löysi tallilta kulkukissan. Lause4: Hän otti kissanpennun taloonsa ja kasvatti sen.</w:t>
      </w:r>
    </w:p>
    <w:p>
      <w:r>
        <w:rPr>
          <w:b/>
        </w:rPr>
        <w:t xml:space="preserve">Tulos</w:t>
      </w:r>
    </w:p>
    <w:p>
      <w:r>
        <w:t xml:space="preserve">Hän kutsui kissanpentua talliksi.</w:t>
      </w:r>
    </w:p>
    <w:p>
      <w:r>
        <w:rPr>
          <w:b/>
        </w:rPr>
        <w:t xml:space="preserve">Esimerkki 2.3569</w:t>
      </w:r>
    </w:p>
    <w:p>
      <w:r>
        <w:t xml:space="preserve">Lause1: Barney lähti ensimmäiselle metsästysretkelleen. Lause2: Hänen ystävänsä auttoivat häntä löytämään hyvän metsästyspaikan. Lause3: Hän ei silti saanut mitään saaliiksi. Lause4: Kotimatkalla hänen ystävänsä huomasi hirven.</w:t>
      </w:r>
    </w:p>
    <w:p>
      <w:r>
        <w:rPr>
          <w:b/>
        </w:rPr>
        <w:t xml:space="preserve">Tulos</w:t>
      </w:r>
    </w:p>
    <w:p>
      <w:r>
        <w:t xml:space="preserve">Barney onnistui tekemään ensimmäisen tapponsa tienvarressa.</w:t>
      </w:r>
    </w:p>
    <w:p>
      <w:r>
        <w:rPr>
          <w:b/>
        </w:rPr>
        <w:t xml:space="preserve">Esimerkki 2.3570</w:t>
      </w:r>
    </w:p>
    <w:p>
      <w:r>
        <w:t xml:space="preserve">Lause1: Minulla oli Maon takki vuonna 1981. Lause2: Mao-takki: Yritin äskettäin ostaa takin. Lause3: En löytänyt sellaista amazonista tai ebaysta. Lause4: Kokeilin paikallista Chinatownia, mutta turhaan.</w:t>
      </w:r>
    </w:p>
    <w:p>
      <w:r>
        <w:rPr>
          <w:b/>
        </w:rPr>
        <w:t xml:space="preserve">Tulos</w:t>
      </w:r>
    </w:p>
    <w:p>
      <w:r>
        <w:t xml:space="preserve">Löysin viimein sellaisen ebaysta viime kuussa.</w:t>
      </w:r>
    </w:p>
    <w:p>
      <w:r>
        <w:rPr>
          <w:b/>
        </w:rPr>
        <w:t xml:space="preserve">Esimerkki 2.3571</w:t>
      </w:r>
    </w:p>
    <w:p>
      <w:r>
        <w:t xml:space="preserve">Lause1: Minulle myönnettiin ilmainen matka Ranskaan. Lause2: Se oli minun ja ystäväni välinen matka. Lause3: Hän päätti lähteä matkalle. Lause4: Hänellä oli paitsi hauskaa, hän sai siitä myös enemmän irti.</w:t>
      </w:r>
    </w:p>
    <w:p>
      <w:r>
        <w:rPr>
          <w:b/>
        </w:rPr>
        <w:t xml:space="preserve">Tulos</w:t>
      </w:r>
    </w:p>
    <w:p>
      <w:r>
        <w:t xml:space="preserve">Hän kertoi, että eräs satunnainen henkilö antoi hänelle useita miljoonia dollareita.</w:t>
      </w:r>
    </w:p>
    <w:p>
      <w:r>
        <w:rPr>
          <w:b/>
        </w:rPr>
        <w:t xml:space="preserve">Esimerkki 2.3572</w:t>
      </w:r>
    </w:p>
    <w:p>
      <w:r>
        <w:t xml:space="preserve">Lause1: Tim ja hänen isänsä menivät puistoon lennättämään uutta leijaansa. Lause2: Tim yritti, mutta ei saanut leijaa irti maasta. Lause3: Hänen isänsä näytti Timille, kuinka juosta saadakseen leijan ilmaan, Lause4: Tim yritti uudelleen isänsä neuvojen avulla.</w:t>
      </w:r>
    </w:p>
    <w:p>
      <w:r>
        <w:rPr>
          <w:b/>
        </w:rPr>
        <w:t xml:space="preserve">Tulos</w:t>
      </w:r>
    </w:p>
    <w:p>
      <w:r>
        <w:t xml:space="preserve">Hänen isänsä oli hyvin ylpeä hänestä, kun leija nousi ilmaan.</w:t>
      </w:r>
    </w:p>
    <w:p>
      <w:r>
        <w:rPr>
          <w:b/>
        </w:rPr>
        <w:t xml:space="preserve">Esimerkki 2.3573</w:t>
      </w:r>
    </w:p>
    <w:p>
      <w:r>
        <w:t xml:space="preserve">Lause1: Tyttäreni tykkää leikkiä lumipalloilla. Lause2: Kun on todella kylmä, se on hänen suosikkinsa. Lause3: Hän tykkää tarttua lumeen ja heittää sitä. Lause4: Hän teki tänään kuusi lumipalloa.</w:t>
      </w:r>
    </w:p>
    <w:p>
      <w:r>
        <w:rPr>
          <w:b/>
        </w:rPr>
        <w:t xml:space="preserve">Tulos</w:t>
      </w:r>
    </w:p>
    <w:p>
      <w:r>
        <w:t xml:space="preserve">Hän heitti ja löi minua joka ikisellä.</w:t>
      </w:r>
    </w:p>
    <w:p>
      <w:r>
        <w:rPr>
          <w:b/>
        </w:rPr>
        <w:t xml:space="preserve">Esimerkki 2.3574</w:t>
      </w:r>
    </w:p>
    <w:p>
      <w:r>
        <w:t xml:space="preserve">Lause1: Tommy lähti moottoripyöräretkelle rinteen läpi. Lause2: Hän kiersi nopeasti mutkia. Lause3: Hän pysähtyi kadulle, kun hän näki tiellä kilpikonnan. Lause4: Hän tarttui kilpikonnaan ja käveli kohti lammikkoa lähellä tietä.</w:t>
      </w:r>
    </w:p>
    <w:p>
      <w:r>
        <w:rPr>
          <w:b/>
        </w:rPr>
        <w:t xml:space="preserve">Tulos</w:t>
      </w:r>
    </w:p>
    <w:p>
      <w:r>
        <w:t xml:space="preserve">Hän laittoi kilpikonnan lampeen, jotta se ei voisi loukkaantua.</w:t>
      </w:r>
    </w:p>
    <w:p>
      <w:r>
        <w:rPr>
          <w:b/>
        </w:rPr>
        <w:t xml:space="preserve">Esimerkki 2.3575</w:t>
      </w:r>
    </w:p>
    <w:p>
      <w:r>
        <w:t xml:space="preserve">Lause1: Jack oli merijalkaväen sotilas. Lause2: Hänet lähetettiin ulkomaille turvaamaan rauhaa. Lause3: Eräänä päivänä eräs sotilastoveri kyseli häneltä hänen päätöksestään liittyä armeijaan. Lause4: Jack sanoi, että hänen isänsä oli merijalkaväen sotilas, samoin hänen isoisänsä.</w:t>
      </w:r>
    </w:p>
    <w:p>
      <w:r>
        <w:rPr>
          <w:b/>
        </w:rPr>
        <w:t xml:space="preserve">Tulos</w:t>
      </w:r>
    </w:p>
    <w:p>
      <w:r>
        <w:t xml:space="preserve">Jack uskoi, että hänen perheensä miesten piti tehdä niin.</w:t>
      </w:r>
    </w:p>
    <w:p>
      <w:r>
        <w:rPr>
          <w:b/>
        </w:rPr>
        <w:t xml:space="preserve">Esimerkki 2.3576</w:t>
      </w:r>
    </w:p>
    <w:p>
      <w:r>
        <w:t xml:space="preserve">Lause1: James oli vaikeuksissa vanhempiensa kanssa. Lause2: Hän oli saanut jälki-istuntoa kiroilusta tunnilla. Lause3: James oli viikon kotiarestissa. Lause4: Hänen vanhempansa pitivät myös pitkän puhuttelun sen jälkeen.</w:t>
      </w:r>
    </w:p>
    <w:p>
      <w:r>
        <w:rPr>
          <w:b/>
        </w:rPr>
        <w:t xml:space="preserve">Tulos</w:t>
      </w:r>
    </w:p>
    <w:p>
      <w:r>
        <w:t xml:space="preserve">James ymmärsi hallita temperamenttinsa paremmin sen jälkeen.</w:t>
      </w:r>
    </w:p>
    <w:p>
      <w:r>
        <w:rPr>
          <w:b/>
        </w:rPr>
        <w:t xml:space="preserve">Esimerkki 2.3577</w:t>
      </w:r>
    </w:p>
    <w:p>
      <w:r>
        <w:t xml:space="preserve">Lause1: Thomas oli hermostunut esitystehtävästä. Lause2: Hän yritti parhaansa mukaan valmistella hyvän Powerpointin. Lause3: Hän lisäsi siihen myös muutamia erikoistehosteita. Lause4: Luokassa häntä pyydettiin aloittamaan ensimmäisenä.</w:t>
      </w:r>
    </w:p>
    <w:p>
      <w:r>
        <w:rPr>
          <w:b/>
        </w:rPr>
        <w:t xml:space="preserve">Tulos</w:t>
      </w:r>
    </w:p>
    <w:p>
      <w:r>
        <w:t xml:space="preserve">Hän unohti lopulta puheensa ja kadotti powerpointinsa.</w:t>
      </w:r>
    </w:p>
    <w:p>
      <w:r>
        <w:rPr>
          <w:b/>
        </w:rPr>
        <w:t xml:space="preserve">Esimerkki 2.3578</w:t>
      </w:r>
    </w:p>
    <w:p>
      <w:r>
        <w:t xml:space="preserve">Lause1: Menin Chicagoon lomalle. Lause2: Olin todella innoissani kokeillessani siellä herkullista pizzaa. Lause3: Menin matkan ensimmäisenä päivänä kuuluisaan pizzaravintolaan. Lause4: Pizza oli parasta pizzaa, mitä olin koskaan syönyt missään.</w:t>
      </w:r>
    </w:p>
    <w:p>
      <w:r>
        <w:rPr>
          <w:b/>
        </w:rPr>
        <w:t xml:space="preserve">Tulos</w:t>
      </w:r>
    </w:p>
    <w:p>
      <w:r>
        <w:t xml:space="preserve">Lomallani söin joka päivä samassa pizzeriassa.</w:t>
      </w:r>
    </w:p>
    <w:p>
      <w:r>
        <w:rPr>
          <w:b/>
        </w:rPr>
        <w:t xml:space="preserve">Esimerkki 2.3579</w:t>
      </w:r>
    </w:p>
    <w:p>
      <w:r>
        <w:t xml:space="preserve">Lause1: Jenny tarvitsi vapaa-aikaa kirjansa kirjoittamiseen. Lause2: Hänen kustantajansa soitteli hänelle ja kyseli, milloin hän saisi työnsä valmiiksi. Lause3: Jenny päätti lähteä mökille kirjoittamaan. Lause4: Hän sammutti puhelimensa ja tyhjensi koko aikataulunsa.</w:t>
      </w:r>
    </w:p>
    <w:p>
      <w:r>
        <w:rPr>
          <w:b/>
        </w:rPr>
        <w:t xml:space="preserve">Tulos</w:t>
      </w:r>
    </w:p>
    <w:p>
      <w:r>
        <w:t xml:space="preserve">Nyt hänellä on vihdoinkin vapaa-aikaa kirjansa kirjoittamiseen.</w:t>
      </w:r>
    </w:p>
    <w:p>
      <w:r>
        <w:rPr>
          <w:b/>
        </w:rPr>
        <w:t xml:space="preserve">Esimerkki 2.3580</w:t>
      </w:r>
    </w:p>
    <w:p>
      <w:r>
        <w:t xml:space="preserve">Lause1: Lucy oli uusi ompelija. Lause2: Hän halusi ommella laukun, mutta oli ennen ommellut vain tyynyjä. Lause3: Kangaskassi osoittautui huomattavasti vaikeammaksi. Lause4: Lucy ompeli tuntikausia, repi saumoja ja ompeli uudelleen.</w:t>
      </w:r>
    </w:p>
    <w:p>
      <w:r>
        <w:rPr>
          <w:b/>
        </w:rPr>
        <w:t xml:space="preserve">Tulos</w:t>
      </w:r>
    </w:p>
    <w:p>
      <w:r>
        <w:t xml:space="preserve">Kun hän 5 tuntia myöhemmin oli valmis, hän oli ylpeä kaikesta kovasta työstään.</w:t>
      </w:r>
    </w:p>
    <w:p>
      <w:r>
        <w:rPr>
          <w:b/>
        </w:rPr>
        <w:t xml:space="preserve">Esimerkki 2.3581</w:t>
      </w:r>
    </w:p>
    <w:p>
      <w:r>
        <w:t xml:space="preserve">Lause1: Greta oli tuonut kotiin kaikki yliopiston oppikirjat. Lause2: Hän säilytti niitä vanhempiensa autotallissa. Lause3: Vuosia myöhemmin hänellä oli vihdoin oma talo. Lause4: Kun hän meni hakemaan niitä, ne haisivat homeelle!</w:t>
      </w:r>
    </w:p>
    <w:p>
      <w:r>
        <w:rPr>
          <w:b/>
        </w:rPr>
        <w:t xml:space="preserve">Tulos</w:t>
      </w:r>
    </w:p>
    <w:p>
      <w:r>
        <w:t xml:space="preserve">Greta oli niin surullinen joutuessaan heittämään pois kaikki arvokkaat kirjansa.</w:t>
      </w:r>
    </w:p>
    <w:p>
      <w:r>
        <w:rPr>
          <w:b/>
        </w:rPr>
        <w:t xml:space="preserve">Esimerkki 2.3582</w:t>
      </w:r>
    </w:p>
    <w:p>
      <w:r>
        <w:t xml:space="preserve">Lause1: Lois vihasi matematiikkaa. Lause2: Hän vain vihasi sitä. Lause3: Lukiossa hän päätti ryhtyä matematiikan opettajaksi. Lause4: Hän ajatteli, että se auttaisi häntä pääsemään yli vihaamastaan matematiikasta.</w:t>
      </w:r>
    </w:p>
    <w:p>
      <w:r>
        <w:rPr>
          <w:b/>
        </w:rPr>
        <w:t xml:space="preserve">Tulos</w:t>
      </w:r>
    </w:p>
    <w:p>
      <w:r>
        <w:t xml:space="preserve">Hän oli väärässä ja lopetti kuukauden sisällä.</w:t>
      </w:r>
    </w:p>
    <w:p>
      <w:r>
        <w:rPr>
          <w:b/>
        </w:rPr>
        <w:t xml:space="preserve">Esimerkki 2.3583</w:t>
      </w:r>
    </w:p>
    <w:p>
      <w:r>
        <w:t xml:space="preserve">Lause1: Gina ei tiennyt, missä hänen kotiavaimensa oli. Lause2: Gina ei halunnut kertoa äidilleen, että hän oli hukannut sen. Lause3: Hän ajatteli, että olisi helpompaa teettää vara-avain salaa. Lause4: Mutta hänen täytyisi saada alkuperäinen avain äidin avaimenperästä.</w:t>
      </w:r>
    </w:p>
    <w:p>
      <w:r>
        <w:rPr>
          <w:b/>
        </w:rPr>
        <w:t xml:space="preserve">Tulos</w:t>
      </w:r>
    </w:p>
    <w:p>
      <w:r>
        <w:t xml:space="preserve">Ginan oli keksittävä suunnitelma saadakseen avaimen äidin tietämättä.</w:t>
      </w:r>
    </w:p>
    <w:p>
      <w:r>
        <w:rPr>
          <w:b/>
        </w:rPr>
        <w:t xml:space="preserve">Esimerkki 2.3584</w:t>
      </w:r>
    </w:p>
    <w:p>
      <w:r>
        <w:t xml:space="preserve">Lause1: Jeff oli voileipäkaupassa ja soitti ystävälleen Ike:lle. Lause2: Jeff kysyi Ikeltä, haluaisiko tämä jotain. Lause3: Ike pyysi sankaria. Lause4: Jeff ei tuntenut tätä termiä sub sandwichille.</w:t>
      </w:r>
    </w:p>
    <w:p>
      <w:r>
        <w:rPr>
          <w:b/>
        </w:rPr>
        <w:t xml:space="preserve">Tulos</w:t>
      </w:r>
    </w:p>
    <w:p>
      <w:r>
        <w:t xml:space="preserve">Jeff meni poliisiasemalle ja löysi sieltä sankarin.</w:t>
      </w:r>
    </w:p>
    <w:p>
      <w:r>
        <w:rPr>
          <w:b/>
        </w:rPr>
        <w:t xml:space="preserve">Esimerkki 2.3585</w:t>
      </w:r>
    </w:p>
    <w:p>
      <w:r>
        <w:t xml:space="preserve">Lause1: Jan teki kovasti töitä laihduttaakseen viisikymmentä kiloa. Lause2: Hän hemmotteli itseään suurella ostosreissulla ostaakseen uusia vaatteita. Lause3: Hän antoi kaikki vanhat vaatteensa pois, koska ne eivät enää sopineet hänelle. Lause4: Kun lasku uusista vaatteista tuli, Jan masentui.</w:t>
      </w:r>
    </w:p>
    <w:p>
      <w:r>
        <w:rPr>
          <w:b/>
        </w:rPr>
        <w:t xml:space="preserve">Tulos</w:t>
      </w:r>
    </w:p>
    <w:p>
      <w:r>
        <w:t xml:space="preserve">Hän söi tiensä takaisin entiseen kokoonsa.</w:t>
      </w:r>
    </w:p>
    <w:p>
      <w:r>
        <w:rPr>
          <w:b/>
        </w:rPr>
        <w:t xml:space="preserve">Esimerkki 2.3586</w:t>
      </w:r>
    </w:p>
    <w:p>
      <w:r>
        <w:t xml:space="preserve">Lause1: Terence otti veljensä bumerangin ja heitti sitä niin lujaa kuin pystyi. Lause2: Terence oli vihainen veljelleen ja halusi, että hänen veljensä jahtaisi sen takaisin. Lause3: Terence nauroi ja kääntyi kävelemään pois. Lause4: Kun hän teki niin, jokin osui häntä takaraivoon.</w:t>
      </w:r>
    </w:p>
    <w:p>
      <w:r>
        <w:rPr>
          <w:b/>
        </w:rPr>
        <w:t xml:space="preserve">Tulos</w:t>
      </w:r>
    </w:p>
    <w:p>
      <w:r>
        <w:t xml:space="preserve">Terence ei tiennyt, että bumerangit palaavat heittäjään.</w:t>
      </w:r>
    </w:p>
    <w:p>
      <w:r>
        <w:rPr>
          <w:b/>
        </w:rPr>
        <w:t xml:space="preserve">Esimerkki 2.3587</w:t>
      </w:r>
    </w:p>
    <w:p>
      <w:r>
        <w:t xml:space="preserve">Lause1: Ty halusi syntymäpäivälahjaksi lemmikin. Lause2: Mutta hänen vanhempansa antoivat hänelle lahjaksi vain pienen laatikon. Lause3: Ty avasi laatikon pettyneenä. Lause4: Sitten se, mitä hän löysi sisältä, sai hänet nauramaan iloisesti.</w:t>
      </w:r>
    </w:p>
    <w:p>
      <w:r>
        <w:rPr>
          <w:b/>
        </w:rPr>
        <w:t xml:space="preserve">Tulos</w:t>
      </w:r>
    </w:p>
    <w:p>
      <w:r>
        <w:t xml:space="preserve">Laatikon sisällä oli talutushihna ja koiranruokakuppi - hänen pennulleen!</w:t>
      </w:r>
    </w:p>
    <w:p>
      <w:r>
        <w:rPr>
          <w:b/>
        </w:rPr>
        <w:t xml:space="preserve">Esimerkki 2.3588</w:t>
      </w:r>
    </w:p>
    <w:p>
      <w:r>
        <w:t xml:space="preserve">Lause1: Vein koirani kävelylle. Lause2: Koira oli laiska. Lause3: Minun täytyi käytännössä raahata sitä koko kävelylenkin ajan. Lause4: Yhtäkkiä hän huomasi koiran kaukana.</w:t>
      </w:r>
    </w:p>
    <w:p>
      <w:r>
        <w:rPr>
          <w:b/>
        </w:rPr>
        <w:t xml:space="preserve">Tulos</w:t>
      </w:r>
    </w:p>
    <w:p>
      <w:r>
        <w:t xml:space="preserve">Hän juoksi koiran perään ja alkoi raahata minua sen sijaan!</w:t>
      </w:r>
    </w:p>
    <w:p>
      <w:r>
        <w:rPr>
          <w:b/>
        </w:rPr>
        <w:t xml:space="preserve">Esimerkki 2.3589</w:t>
      </w:r>
    </w:p>
    <w:p>
      <w:r>
        <w:t xml:space="preserve">Lause1: Sara oli jättänyt kuukautiset väliin. Lause2: Hän oli innoissaan lääkärin vastaanotosta. Lause3: Hän toivoi olevansa raskaana! Lause4: Lääkäri vahvisti hänen tapaamisessaan hyvät uutiset.</w:t>
      </w:r>
    </w:p>
    <w:p>
      <w:r>
        <w:rPr>
          <w:b/>
        </w:rPr>
        <w:t xml:space="preserve">Tulos</w:t>
      </w:r>
    </w:p>
    <w:p>
      <w:r>
        <w:t xml:space="preserve">Sarasta oli tulossa äiti!</w:t>
      </w:r>
    </w:p>
    <w:p>
      <w:r>
        <w:rPr>
          <w:b/>
        </w:rPr>
        <w:t xml:space="preserve">Esimerkki 2.3590</w:t>
      </w:r>
    </w:p>
    <w:p>
      <w:r>
        <w:t xml:space="preserve">Lause1: Betty puhui aina junamatkasta. Lause2: Hän lähti miehensä kanssa New Yorkiin. Lause3: Siellä he törmäsivät asemalla jenkkeihin. Lause4: Hän näki Lou Gehrigin ja tämä näytti niin hauraalta.</w:t>
      </w:r>
    </w:p>
    <w:p>
      <w:r>
        <w:rPr>
          <w:b/>
        </w:rPr>
        <w:t xml:space="preserve">Tulos</w:t>
      </w:r>
    </w:p>
    <w:p>
      <w:r>
        <w:t xml:space="preserve">Tämä tapahtui viikkoa ennen kuin hän ilmoitti sairastavansa ALSia.</w:t>
      </w:r>
    </w:p>
    <w:p>
      <w:r>
        <w:rPr>
          <w:b/>
        </w:rPr>
        <w:t xml:space="preserve">Esimerkki 2.3591</w:t>
      </w:r>
    </w:p>
    <w:p>
      <w:r>
        <w:t xml:space="preserve">Lause1: Sashan äiti käski hänen laittaa aurinkovoidetta ennen rannalle menoa. Lause2: Sasha ei käyttänyt aurinkovoidetta, koska oli vakuuttunut, että hänellä ei olisi mitään hätää. Lause3: Hän vietti tuntikausia uimassa rannalla. Lause4: Päivän päätteeksi Sashan kasvot ja hartiat olivat hyvin punaiset.</w:t>
      </w:r>
    </w:p>
    <w:p>
      <w:r>
        <w:rPr>
          <w:b/>
        </w:rPr>
        <w:t xml:space="preserve">Tulos</w:t>
      </w:r>
    </w:p>
    <w:p>
      <w:r>
        <w:t xml:space="preserve">Hän katui, ettei kuunnellut äitiään!</w:t>
      </w:r>
    </w:p>
    <w:p>
      <w:r>
        <w:rPr>
          <w:b/>
        </w:rPr>
        <w:t xml:space="preserve">Esimerkki 2.3592</w:t>
      </w:r>
    </w:p>
    <w:p>
      <w:r>
        <w:t xml:space="preserve">Lause1: Grady meni veneen perässä putkelle. Lause2: Vene kulki hyvin nopeasti. Lause3: Grady putosi putkesta. Lause4: Hän ei muistanut, miten hän pääsi takaisin veneeseen.</w:t>
      </w:r>
    </w:p>
    <w:p>
      <w:r>
        <w:rPr>
          <w:b/>
        </w:rPr>
        <w:t xml:space="preserve">Tulos</w:t>
      </w:r>
    </w:p>
    <w:p>
      <w:r>
        <w:t xml:space="preserve">Grady löi päänsä kovaa.</w:t>
      </w:r>
    </w:p>
    <w:p>
      <w:r>
        <w:rPr>
          <w:b/>
        </w:rPr>
        <w:t xml:space="preserve">Esimerkki 2.3593</w:t>
      </w:r>
    </w:p>
    <w:p>
      <w:r>
        <w:t xml:space="preserve">Lause1: Ashley halusi uuden koiranpennun. Lause2: Hänen äitinsä vei sen turvakotiin. Lause3: Hän käveli kaikkien koirien ohi. Lause4: Hän löysi pennun, josta piti.</w:t>
      </w:r>
    </w:p>
    <w:p>
      <w:r>
        <w:rPr>
          <w:b/>
        </w:rPr>
        <w:t xml:space="preserve">Tulos</w:t>
      </w:r>
    </w:p>
    <w:p>
      <w:r>
        <w:t xml:space="preserve">Hänen äitinsä adoptoi koiran hänelle.</w:t>
      </w:r>
    </w:p>
    <w:p>
      <w:r>
        <w:rPr>
          <w:b/>
        </w:rPr>
        <w:t xml:space="preserve">Esimerkki 2.3594</w:t>
      </w:r>
    </w:p>
    <w:p>
      <w:r>
        <w:t xml:space="preserve">Lause1: Jilly istutti sipuleita äitinsä kanssa syksyllä. Lause2: Hänen äitinsä sanoi, että krookukset kukkivat ensin. Lause3: Maaliskuun lopulla Jilly katsoi, missä lumi oli sulamassa. Lause4: Pieni violetti kukka työntyi läpi.</w:t>
      </w:r>
    </w:p>
    <w:p>
      <w:r>
        <w:rPr>
          <w:b/>
        </w:rPr>
        <w:t xml:space="preserve">Tulos</w:t>
      </w:r>
    </w:p>
    <w:p>
      <w:r>
        <w:t xml:space="preserve">Vaikka oli lunta, krookukset tiesivät, että oli kevät.</w:t>
      </w:r>
    </w:p>
    <w:p>
      <w:r>
        <w:rPr>
          <w:b/>
        </w:rPr>
        <w:t xml:space="preserve">Esimerkki 2.3595</w:t>
      </w:r>
    </w:p>
    <w:p>
      <w:r>
        <w:t xml:space="preserve">Lause1: Elizabeth tykkää lukea romaaneja. Lause2: Hänen asunnossaan on hyvin hämärät valot, jotka eivät sovi lukemiseen. Lause3: Elizabeth päätti mennä huonekaluliikkeeseen hankkimaan kunnon valot. Lause4: Hän päätyi käyttämään paljon rahaa lukulamppuun.</w:t>
      </w:r>
    </w:p>
    <w:p>
      <w:r>
        <w:rPr>
          <w:b/>
        </w:rPr>
        <w:t xml:space="preserve">Tulos</w:t>
      </w:r>
    </w:p>
    <w:p>
      <w:r>
        <w:t xml:space="preserve">Elizabeth arvostaa nyt lukulamppuaan, sillä se tuottaa hänelle iloa.</w:t>
      </w:r>
    </w:p>
    <w:p>
      <w:r>
        <w:rPr>
          <w:b/>
        </w:rPr>
        <w:t xml:space="preserve">Esimerkki 2.3596</w:t>
      </w:r>
    </w:p>
    <w:p>
      <w:r>
        <w:t xml:space="preserve">Lause1: Samin vanhemmat vastustivat ajatusta perheen lemmikkieläimestä. Lause2: Sam yritti pitää sen salassa. Lause3: Hän piti kissanpentua viikon ajan laatikossa sänkynsä alla. Lause4: Samin äiti löysi kissanpennun, kun Sam oli koulussa.</w:t>
      </w:r>
    </w:p>
    <w:p>
      <w:r>
        <w:rPr>
          <w:b/>
        </w:rPr>
        <w:t xml:space="preserve">Tulos</w:t>
      </w:r>
    </w:p>
    <w:p>
      <w:r>
        <w:t xml:space="preserve">Kun Sam tuli kotiin, kissanpentu nukkui uudessa lemmikkisängyssä.</w:t>
      </w:r>
    </w:p>
    <w:p>
      <w:r>
        <w:rPr>
          <w:b/>
        </w:rPr>
        <w:t xml:space="preserve">Esimerkki 2.3597</w:t>
      </w:r>
    </w:p>
    <w:p>
      <w:r>
        <w:t xml:space="preserve">Lause1: Jake ja Dan näkivät televisiossa Power Wheels -mainoksen. Lause2: He olivat Jaken kotona. Lause3: Jake juoksi ja kysyi äidiltään, voisiko hän saada sellaisen. Lause4: Hänen äitinsä nauroi ja sanoi harkitsevansa asiaa.</w:t>
      </w:r>
    </w:p>
    <w:p>
      <w:r>
        <w:rPr>
          <w:b/>
        </w:rPr>
        <w:t xml:space="preserve">Tulos</w:t>
      </w:r>
    </w:p>
    <w:p>
      <w:r>
        <w:t xml:space="preserve">Dan päätti kysyä äidiltään heti kotiin päästyään.</w:t>
      </w:r>
    </w:p>
    <w:p>
      <w:r>
        <w:rPr>
          <w:b/>
        </w:rPr>
        <w:t xml:space="preserve">Esimerkki 2.3598</w:t>
      </w:r>
    </w:p>
    <w:p>
      <w:r>
        <w:t xml:space="preserve">Lause1: Bob halusi todella lemmikin joululahjaksi! Lause2: Mutta hänen äitinsä oli allerginen kissoille ja koirille. Lause3: Ja hänen isänsä pelkäsi liskoja ja käärmeitä! Lause4: Bob ei ollut kovin toiveikas jouluaamuna.</w:t>
      </w:r>
    </w:p>
    <w:p>
      <w:r>
        <w:rPr>
          <w:b/>
        </w:rPr>
        <w:t xml:space="preserve">Tulos</w:t>
      </w:r>
    </w:p>
    <w:p>
      <w:r>
        <w:t xml:space="preserve">Mutta siellä, kuusen alla, oli iso uusi akvaario!</w:t>
      </w:r>
    </w:p>
    <w:p>
      <w:r>
        <w:rPr>
          <w:b/>
        </w:rPr>
        <w:t xml:space="preserve">Esimerkki 2.3599</w:t>
      </w:r>
    </w:p>
    <w:p>
      <w:r>
        <w:t xml:space="preserve">Lause1: Tyttöystäväni teki kanaa ja parsakaalipataa päivälliseksi. Lause2: Tämä on yksi lempiaterioistani. Lause3: Kanasta tuli kuitenkin hieman vaaleanpunaista. Lause4: Olimme huolissamme siitä, että se oli hieman alikypsää.</w:t>
      </w:r>
    </w:p>
    <w:p>
      <w:r>
        <w:rPr>
          <w:b/>
        </w:rPr>
        <w:t xml:space="preserve">Tulos</w:t>
      </w:r>
    </w:p>
    <w:p>
      <w:r>
        <w:t xml:space="preserve">Laitamme sen vain takaisin uuniin, jotta emme sairastuisi.</w:t>
      </w:r>
    </w:p>
    <w:p>
      <w:r>
        <w:rPr>
          <w:b/>
        </w:rPr>
        <w:t xml:space="preserve">Esimerkki 2.3600</w:t>
      </w:r>
    </w:p>
    <w:p>
      <w:r>
        <w:t xml:space="preserve">Lause1: Nickistä tuli juuri personal trainer. Lause2: Hän halusi ottaa asiakkaita ansaitakseen rahaa. Lause3: Hän perusti verkkosivuston mainostaakseen itseään. Lause4: Asiat alkoivat hitaasti, mutta lopulta hän keräsi hyvän asiakaskunnan.</w:t>
      </w:r>
    </w:p>
    <w:p>
      <w:r>
        <w:rPr>
          <w:b/>
        </w:rPr>
        <w:t xml:space="preserve">Tulos</w:t>
      </w:r>
    </w:p>
    <w:p>
      <w:r>
        <w:t xml:space="preserve">Nickillä on nyt yli kaksikymmentä asiakasta!</w:t>
      </w:r>
    </w:p>
    <w:p>
      <w:r>
        <w:rPr>
          <w:b/>
        </w:rPr>
        <w:t xml:space="preserve">Esimerkki 2.3601</w:t>
      </w:r>
    </w:p>
    <w:p>
      <w:r>
        <w:t xml:space="preserve">Lause1: Mike oli suuri musiikin ystävä. Lause2: Hänellä oli vanhoja albumeita ja levyjä kasassa autotallissaan. Lause3: Mike jätti vanhan lämmittimen päälle ja se syttyi tuleen. Lause4: Koko hänen klassinen musiikkikokoelmansa katosi tulipalossa.</w:t>
      </w:r>
    </w:p>
    <w:p>
      <w:r>
        <w:rPr>
          <w:b/>
        </w:rPr>
        <w:t xml:space="preserve">Tulos</w:t>
      </w:r>
    </w:p>
    <w:p>
      <w:r>
        <w:t xml:space="preserve">Mike oli pitkään murtunut musiikin menettämisestä.</w:t>
      </w:r>
    </w:p>
    <w:p>
      <w:r>
        <w:rPr>
          <w:b/>
        </w:rPr>
        <w:t xml:space="preserve">Esimerkki 2.3602</w:t>
      </w:r>
    </w:p>
    <w:p>
      <w:r>
        <w:t xml:space="preserve">Lause1: Jasmine on erään pop-artistin suuri fani. Lause2: Hän osti pari VIP-lippua suosikkiartistinsa konserttiin. Lause3: Jasmine toi mukanaan ystävänsä Jenin. Lause4: Heillä oli hauskaa täpötäyden konsertin etuosassa.</w:t>
      </w:r>
    </w:p>
    <w:p>
      <w:r>
        <w:rPr>
          <w:b/>
        </w:rPr>
        <w:t xml:space="preserve">Tulos</w:t>
      </w:r>
    </w:p>
    <w:p>
      <w:r>
        <w:t xml:space="preserve">Konsertin jälkeen Jasmine ja Jen pääsivät tapaamaan artistia.</w:t>
      </w:r>
    </w:p>
    <w:p>
      <w:r>
        <w:rPr>
          <w:b/>
        </w:rPr>
        <w:t xml:space="preserve">Esimerkki 2.3603</w:t>
      </w:r>
    </w:p>
    <w:p>
      <w:r>
        <w:t xml:space="preserve">Lause1: Emily oli ollut kotiäitinä kaksi vuotta. Lause2: Vaikka hän halusi olla kotona lastensa kanssa, hän alkoi kyllästyä. Lause3: Emily päätti etsiä osa-aikatyötä. Lause4: Kuukauden työnhaun jälkeen Emily sai töitä sihteerinä.</w:t>
      </w:r>
    </w:p>
    <w:p>
      <w:r>
        <w:rPr>
          <w:b/>
        </w:rPr>
        <w:t xml:space="preserve">Tulos</w:t>
      </w:r>
    </w:p>
    <w:p>
      <w:r>
        <w:t xml:space="preserve">Hiljainen toimisto piti Emilyn virkeänä ja valmiina kotielämään.</w:t>
      </w:r>
    </w:p>
    <w:p>
      <w:r>
        <w:rPr>
          <w:b/>
        </w:rPr>
        <w:t xml:space="preserve">Esimerkki 2.3604</w:t>
      </w:r>
    </w:p>
    <w:p>
      <w:r>
        <w:t xml:space="preserve">Lause1: Mikin isoäiti oli tulossa hyvin vanhaksi. Lause2: Eräänä päivänä hän liukastui kuistilla ja mursi lonkkansa. Lause3: Miki kävi hänen luonaan sairaalassa ja lupasi pitää hänestä huolta. Lause4: Miki kävi hänen luonaan joka päivä, kun isoäiti pääsi kotiin.</w:t>
      </w:r>
    </w:p>
    <w:p>
      <w:r>
        <w:rPr>
          <w:b/>
        </w:rPr>
        <w:t xml:space="preserve">Tulos</w:t>
      </w:r>
    </w:p>
    <w:p>
      <w:r>
        <w:t xml:space="preserve">Miki ja hänen isoäitinsä arvostivat yhteistä aikaa.</w:t>
      </w:r>
    </w:p>
    <w:p>
      <w:r>
        <w:rPr>
          <w:b/>
        </w:rPr>
        <w:t xml:space="preserve">Esimerkki 2.3605</w:t>
      </w:r>
    </w:p>
    <w:p>
      <w:r>
        <w:t xml:space="preserve">Lause1: Jen ei malttanut odottaa valmistujaispuheen pitämistä. Lause2: Hän halusi tehdä puheesta ikimuistoisen, jopa vallankumouksellisen. Lause3: Jenin ystävät rohkaisivat häntä pitämään vallan vastaisen puheen. Lause4: Kun Jen astui puhujakorokkeelle, hän näki ylpeiden vanhempien meren katsovan taakseen.</w:t>
      </w:r>
    </w:p>
    <w:p>
      <w:r>
        <w:rPr>
          <w:b/>
        </w:rPr>
        <w:t xml:space="preserve">Tulos</w:t>
      </w:r>
    </w:p>
    <w:p>
      <w:r>
        <w:t xml:space="preserve">Jen rypisti anarkistisen puheensa ja puhui valoisasta tulevaisuudesta.</w:t>
      </w:r>
    </w:p>
    <w:p>
      <w:r>
        <w:rPr>
          <w:b/>
        </w:rPr>
        <w:t xml:space="preserve">Esimerkki 2.3606</w:t>
      </w:r>
    </w:p>
    <w:p>
      <w:r>
        <w:t xml:space="preserve">Lause1: Wilsonit kokoontuivat joka vuosi koristelemaan joulukuusta. Lause2: Tänä vuonna isä Wilson osti valtavan 9-metrisen kuusen. Lause3: Hän ja hänen poikansa sitoivat kuusen auton katolle. Lause4: Heidän talonsa ulko-ovi oli pienempi kuin he tajusivat.</w:t>
      </w:r>
    </w:p>
    <w:p>
      <w:r>
        <w:rPr>
          <w:b/>
        </w:rPr>
        <w:t xml:space="preserve">Tulos</w:t>
      </w:r>
    </w:p>
    <w:p>
      <w:r>
        <w:t xml:space="preserve">Isä Wilson ja hänen poikansa kamppailivat saadakseen kuusen taloon.</w:t>
      </w:r>
    </w:p>
    <w:p>
      <w:r>
        <w:rPr>
          <w:b/>
        </w:rPr>
        <w:t xml:space="preserve">Esimerkki 2.3607</w:t>
      </w:r>
    </w:p>
    <w:p>
      <w:r>
        <w:t xml:space="preserve">Lause1: Gina heräsi nälkäisenä. Lause2: Hän oli syönyt lounaalla runsaan aterian, mutta siitä oli jo tunteja. Lause3: Hänen äitinsä ja isoäitinsä eivät laittaneet tänään ruokaa. Lause4: Gina joutuisi huolehtimaan itsestään.</w:t>
      </w:r>
    </w:p>
    <w:p>
      <w:r>
        <w:rPr>
          <w:b/>
        </w:rPr>
        <w:t xml:space="preserve">Tulos</w:t>
      </w:r>
    </w:p>
    <w:p>
      <w:r>
        <w:t xml:space="preserve">Hän teki maapähkinävoileivän ja söi sen kourallisen sipsejä.</w:t>
      </w:r>
    </w:p>
    <w:p>
      <w:r>
        <w:rPr>
          <w:b/>
        </w:rPr>
        <w:t xml:space="preserve">Esimerkki 2.3608</w:t>
      </w:r>
    </w:p>
    <w:p>
      <w:r>
        <w:t xml:space="preserve">Lause1: Tom lähetettiin vankilaan ilman varoitusta. Lause2: Hän oli hyvin hämmentynyt tapahtuneesta. Lause3: Yhtäkkiä, vuotta myöhemmin hänet vapautettiin. Lause4: Heillä oli väärä henkilö.</w:t>
      </w:r>
    </w:p>
    <w:p>
      <w:r>
        <w:rPr>
          <w:b/>
        </w:rPr>
        <w:t xml:space="preserve">Tulos</w:t>
      </w:r>
    </w:p>
    <w:p>
      <w:r>
        <w:t xml:space="preserve">Tom saa hallitukselta yli miljoona dollaria siitä, -</w:t>
      </w:r>
    </w:p>
    <w:p>
      <w:r>
        <w:rPr>
          <w:b/>
        </w:rPr>
        <w:t xml:space="preserve">Esimerkki 2.3609</w:t>
      </w:r>
    </w:p>
    <w:p>
      <w:r>
        <w:t xml:space="preserve">Lause1: Perjantaina oli toimiston potluck. Lause2: Heather päätti tuoda jälkiruoaksi juustokakun. Lause3: Hän valvoi myöhään torstai-iltana leipoakseen juustokakun. Lause4: Heather toi juustokakun töihin perjantaiaamuna.</w:t>
      </w:r>
    </w:p>
    <w:p>
      <w:r>
        <w:rPr>
          <w:b/>
        </w:rPr>
        <w:t xml:space="preserve">Tulos</w:t>
      </w:r>
    </w:p>
    <w:p>
      <w:r>
        <w:t xml:space="preserve">Kaikki nauttivat Heatherin tekemästä jälkiruoasta.</w:t>
      </w:r>
    </w:p>
    <w:p>
      <w:r>
        <w:rPr>
          <w:b/>
        </w:rPr>
        <w:t xml:space="preserve">Esimerkki 2.3610</w:t>
      </w:r>
    </w:p>
    <w:p>
      <w:r>
        <w:t xml:space="preserve">Lause1: Olin menossa ensimmäiseen konserttiini viime viikonloppuna. Lause2: Olin niin innoissani, että minulla oli kamerakännykkä valmiina. Lause3: Ulko-ovella sanottiin, että emme saa ottaa valokuvia. Lause4: Sanoin heille, että puhelimeni kamera oli kuitenkin rikki.</w:t>
      </w:r>
    </w:p>
    <w:p>
      <w:r>
        <w:rPr>
          <w:b/>
        </w:rPr>
        <w:t xml:space="preserve">Tulos</w:t>
      </w:r>
    </w:p>
    <w:p>
      <w:r>
        <w:t xml:space="preserve">Konsertin sisällä otin kuitenkin kuvia.</w:t>
      </w:r>
    </w:p>
    <w:p>
      <w:r>
        <w:rPr>
          <w:b/>
        </w:rPr>
        <w:t xml:space="preserve">Esimerkki 2.3611</w:t>
      </w:r>
    </w:p>
    <w:p>
      <w:r>
        <w:t xml:space="preserve">Lause1: Chris oli kyllästynyt olemaan sairas ja väsynyt. Lause2: Hän tiesi, että hänen ruokailutottumuksensa vaikuttivat häneen kielteisesti. Lause3: Lopulta hän sanoi itselleen, että nyt riittää. Lause4: Hän lopetti prosessoitujen elintarvikkeiden syömisen.</w:t>
      </w:r>
    </w:p>
    <w:p>
      <w:r>
        <w:rPr>
          <w:b/>
        </w:rPr>
        <w:t xml:space="preserve">Tulos</w:t>
      </w:r>
    </w:p>
    <w:p>
      <w:r>
        <w:t xml:space="preserve">Hän tunsi pian olonsa paljon paremmaksi ja muutti elämänsä paremmaksi.</w:t>
      </w:r>
    </w:p>
    <w:p>
      <w:r>
        <w:rPr>
          <w:b/>
        </w:rPr>
        <w:t xml:space="preserve">Esimerkki 2.3612</w:t>
      </w:r>
    </w:p>
    <w:p>
      <w:r>
        <w:t xml:space="preserve">Lause1: Minulle tuli kauhea päänsärky, kun katsoin iltauutisia. Lause2: Käänsin television pois päältä. Lause3: Otin pitkät päiväunet. Lause4: Sain taas päänsäryn katsellessani lempidraamaani.</w:t>
      </w:r>
    </w:p>
    <w:p>
      <w:r>
        <w:rPr>
          <w:b/>
        </w:rPr>
        <w:t xml:space="preserve">Tulos</w:t>
      </w:r>
    </w:p>
    <w:p>
      <w:r>
        <w:t xml:space="preserve">Päätin viettää enemmän aikaa ulkona.</w:t>
      </w:r>
    </w:p>
    <w:p>
      <w:r>
        <w:rPr>
          <w:b/>
        </w:rPr>
        <w:t xml:space="preserve">Esimerkki 2.3613</w:t>
      </w:r>
    </w:p>
    <w:p>
      <w:r>
        <w:t xml:space="preserve">Lause1: Gregin auton sisäkatto valui alas. Lause2: Se haittasi hänen ajamistaan. Lause3: Hän ei osannut korjata sitä. Lause4: Hän keksi hyvän idean.</w:t>
      </w:r>
    </w:p>
    <w:p>
      <w:r>
        <w:rPr>
          <w:b/>
        </w:rPr>
        <w:t xml:space="preserve">Tulos</w:t>
      </w:r>
    </w:p>
    <w:p>
      <w:r>
        <w:t xml:space="preserve">Hän nitoi verhon takaisin kattoon.</w:t>
      </w:r>
    </w:p>
    <w:p>
      <w:r>
        <w:rPr>
          <w:b/>
        </w:rPr>
        <w:t xml:space="preserve">Esimerkki 2.3614</w:t>
      </w:r>
    </w:p>
    <w:p>
      <w:r>
        <w:t xml:space="preserve">Lause1: Tory uskoi, että jonain päivänä hänen kissansa tulisi kotiin. Lause2: Hän odotti usein ikkunan ääressä seuralaista. Lause3: Eräänä päivänä oveen koputettiin. Lause4: Se oli mies, joka kantoi hänen kissaansa.</w:t>
      </w:r>
    </w:p>
    <w:p>
      <w:r>
        <w:rPr>
          <w:b/>
        </w:rPr>
        <w:t xml:space="preserve">Tulos</w:t>
      </w:r>
    </w:p>
    <w:p>
      <w:r>
        <w:t xml:space="preserve">Hän itki onnesta.</w:t>
      </w:r>
    </w:p>
    <w:p>
      <w:r>
        <w:rPr>
          <w:b/>
        </w:rPr>
        <w:t xml:space="preserve">Esimerkki 2.3615</w:t>
      </w:r>
    </w:p>
    <w:p>
      <w:r>
        <w:t xml:space="preserve">Lause1: Kristinen näkö alkoi heikentyä. Lause2: Hän ei kuitenkaan halunnut käyttää silmälaseja. Lause3: Christinen äiti kertoi hänelle, että oli muitakin vaihtoehtoja. Lause4: Christine kävi silmälääkärin vastaanotolla.</w:t>
      </w:r>
    </w:p>
    <w:p>
      <w:r>
        <w:rPr>
          <w:b/>
        </w:rPr>
        <w:t xml:space="preserve">Tulos</w:t>
      </w:r>
    </w:p>
    <w:p>
      <w:r>
        <w:t xml:space="preserve">Nyt Christine käyttää piilolinssejä.</w:t>
      </w:r>
    </w:p>
    <w:p>
      <w:r>
        <w:rPr>
          <w:b/>
        </w:rPr>
        <w:t xml:space="preserve">Esimerkki 2.3616</w:t>
      </w:r>
    </w:p>
    <w:p>
      <w:r>
        <w:t xml:space="preserve">Lause1: Billyllä oli lapsena suosikkinalle. Lause2: Vuosien mittaan hän kadotti sen ja jopa unohti sen. Lause3: Kun hänen äitinsä kuoli, hän meni äidin kotiin siivoamaan sitä. Lause4: Hän löysi ullakolta laatikon, jossa oli hänen vanha nallekarhunsa.</w:t>
      </w:r>
    </w:p>
    <w:p>
      <w:r>
        <w:rPr>
          <w:b/>
        </w:rPr>
        <w:t xml:space="preserve">Tulos</w:t>
      </w:r>
    </w:p>
    <w:p>
      <w:r>
        <w:t xml:space="preserve">Hän vei sen kotiin antaakseen sen tyttärelleen.</w:t>
      </w:r>
    </w:p>
    <w:p>
      <w:r>
        <w:rPr>
          <w:b/>
        </w:rPr>
        <w:t xml:space="preserve">Esimerkki 2.3617</w:t>
      </w:r>
    </w:p>
    <w:p>
      <w:r>
        <w:t xml:space="preserve">Lause1: Paige poltti kätensä, kun hän oli viisi. Lause2: Paige: Sanoin hänelle aina, ettei hän saisi koskea liedelle. Lause3: Eräänä päivänä hän teki sen kuitenkin. Lause4: Vietimme koko yön sairaalassa.</w:t>
      </w:r>
    </w:p>
    <w:p>
      <w:r>
        <w:rPr>
          <w:b/>
        </w:rPr>
        <w:t xml:space="preserve">Tulos</w:t>
      </w:r>
    </w:p>
    <w:p>
      <w:r>
        <w:t xml:space="preserve">Sen jälkeen hän ei ole koskenut liedelle.</w:t>
      </w:r>
    </w:p>
    <w:p>
      <w:r>
        <w:rPr>
          <w:b/>
        </w:rPr>
        <w:t xml:space="preserve">Esimerkki 2.3618</w:t>
      </w:r>
    </w:p>
    <w:p>
      <w:r>
        <w:t xml:space="preserve">Lause1: He olivat nuorempina lomalla Vermontissa. Lause2: He vierailivat paikallisilla vaahterasiirappitiloilla. Lause3: He pysähtyivät katsomaan, miten juustoa valmistetaan. Lause4: Mutta heidän suosikkikohtansa oli pysähtyä Ben and Jerry's -juustolassa.</w:t>
      </w:r>
    </w:p>
    <w:p>
      <w:r>
        <w:rPr>
          <w:b/>
        </w:rPr>
        <w:t xml:space="preserve">Tulos</w:t>
      </w:r>
    </w:p>
    <w:p>
      <w:r>
        <w:t xml:space="preserve">He pääsivät kiertämään laitosta ja saivat lopuksi näytteitä.</w:t>
      </w:r>
    </w:p>
    <w:p>
      <w:r>
        <w:rPr>
          <w:b/>
        </w:rPr>
        <w:t xml:space="preserve">Esimerkki 2.3619</w:t>
      </w:r>
    </w:p>
    <w:p>
      <w:r>
        <w:t xml:space="preserve">Lause1: Kissa tervehti minua joka päivä kuistillani. Lause2: Silitin sitä ja joskus ruokin sitä. Lause3: Sitten kissa ei ollut kuistilla muutamaan päivään. Lause4: Aina kun laitan valot päälle, kuulen kissan pitävän kissan ääniä.</w:t>
      </w:r>
    </w:p>
    <w:p>
      <w:r>
        <w:rPr>
          <w:b/>
        </w:rPr>
        <w:t xml:space="preserve">Tulos</w:t>
      </w:r>
    </w:p>
    <w:p>
      <w:r>
        <w:t xml:space="preserve">Tarkistin ullakon, ja totta tosiaan kissa oli siellä.</w:t>
      </w:r>
    </w:p>
    <w:p>
      <w:r>
        <w:rPr>
          <w:b/>
        </w:rPr>
        <w:t xml:space="preserve">Esimerkki 2.3620</w:t>
      </w:r>
    </w:p>
    <w:p>
      <w:r>
        <w:t xml:space="preserve">Lause1: Amy lämmitti ruokaansa mikroaaltouunissa töissä. Lause2: Hän laittoi ajastimen liian korkealle, ja ruoka oli uskomattoman kuumaa. Lause3: Amy kompastui omaan jalkaansa kävellessään työpöydälleen. Lause4: Amy alkoi kaatua, mutta yritti pitää kiinni ruoastaan.</w:t>
      </w:r>
    </w:p>
    <w:p>
      <w:r>
        <w:rPr>
          <w:b/>
        </w:rPr>
        <w:t xml:space="preserve">Tulos</w:t>
      </w:r>
    </w:p>
    <w:p>
      <w:r>
        <w:t xml:space="preserve">Amy kaatoi ruokansa lattialle ja poltti kätensä.</w:t>
      </w:r>
    </w:p>
    <w:p>
      <w:r>
        <w:rPr>
          <w:b/>
        </w:rPr>
        <w:t xml:space="preserve">Esimerkki 2.3621</w:t>
      </w:r>
    </w:p>
    <w:p>
      <w:r>
        <w:t xml:space="preserve">Lause1: Beckyn opettaja sanoi, että luokka voi kirjoittaa mistä tahansa. Lause2: Becky kirjoitti kauniin tarinan tytöstä, joka rakasti rumaa poikaa. Lause3: Opettaja luki tarinan luokalle ja pyyhki kyyneleet pois. Lause4: Poika, jota Becky ihaili, räkäisi tarinaa.</w:t>
      </w:r>
    </w:p>
    <w:p>
      <w:r>
        <w:rPr>
          <w:b/>
        </w:rPr>
        <w:t xml:space="preserve">Tulos</w:t>
      </w:r>
    </w:p>
    <w:p>
      <w:r>
        <w:t xml:space="preserve">Becky lymyili työpöydässään ja toivoi pysyvänsä nimettömänä.</w:t>
      </w:r>
    </w:p>
    <w:p>
      <w:r>
        <w:rPr>
          <w:b/>
        </w:rPr>
        <w:t xml:space="preserve">Esimerkki 2.3622</w:t>
      </w:r>
    </w:p>
    <w:p>
      <w:r>
        <w:t xml:space="preserve">Lause1: Eilen illalla päätin tehdä munia päivälliseksi. Lause2: Otin kananmunat esiin ja laitoin ne pannulle. Lause3: Yllätyksekseni unohdin lisätä keittosuihketta. Lause4: Lisäsin siis ruokasuihketta, mutta heti syttyi liekki.</w:t>
      </w:r>
    </w:p>
    <w:p>
      <w:r>
        <w:rPr>
          <w:b/>
        </w:rPr>
        <w:t xml:space="preserve">Tulos</w:t>
      </w:r>
    </w:p>
    <w:p>
      <w:r>
        <w:t xml:space="preserve">Olin kauhuissani ja sammutin heti polttimen.</w:t>
      </w:r>
    </w:p>
    <w:p>
      <w:r>
        <w:rPr>
          <w:b/>
        </w:rPr>
        <w:t xml:space="preserve">Esimerkki 2.3623</w:t>
      </w:r>
    </w:p>
    <w:p>
      <w:r>
        <w:t xml:space="preserve">Lause1: Jackie teki hienoa työtä World Trade Centerissä. Lause2: Eräänä päivänä hän oli hyvin sairas. Lause3: Hän ilmoittautui sinä päivänä sairauslomalle. Lause4: Sinä päivänä lentokone syöksyi rakennukseen, jossa hän työskenteli.</w:t>
      </w:r>
    </w:p>
    <w:p>
      <w:r>
        <w:rPr>
          <w:b/>
        </w:rPr>
        <w:t xml:space="preserve">Tulos</w:t>
      </w:r>
    </w:p>
    <w:p>
      <w:r>
        <w:t xml:space="preserve">Hän oli surullinen nähdessään, ettei kukaan hänen työtovereistaan ollut selvinnyt onnettomuudesta.</w:t>
      </w:r>
    </w:p>
    <w:p>
      <w:r>
        <w:rPr>
          <w:b/>
        </w:rPr>
        <w:t xml:space="preserve">Esimerkki 2.3624</w:t>
      </w:r>
    </w:p>
    <w:p>
      <w:r>
        <w:t xml:space="preserve">Lause1: Bruce oli aina halunnut kuuluttajaksi. Lause2: Hänen isoveljestään tuli kuuluisa sillä alalla. Lause3: Hän sai vihdoin tilaisuutensa. Lause4: Kyseessä oli pieni ylennys, mutta se oli näkyvyyden arvoinen.</w:t>
      </w:r>
    </w:p>
    <w:p>
      <w:r>
        <w:rPr>
          <w:b/>
        </w:rPr>
        <w:t xml:space="preserve">Tulos</w:t>
      </w:r>
    </w:p>
    <w:p>
      <w:r>
        <w:t xml:space="preserve">Hänen äänensä särähti ensimmäisen rivin aikana.</w:t>
      </w:r>
    </w:p>
    <w:p>
      <w:r>
        <w:rPr>
          <w:b/>
        </w:rPr>
        <w:t xml:space="preserve">Esimerkki 2.3625</w:t>
      </w:r>
    </w:p>
    <w:p>
      <w:r>
        <w:t xml:space="preserve">Lause1: Vaimoni ja minä muutimme uuteen taloon kaksi kesää sitten. Lause2: Kun saavuimme paikalle, taivas vapautui ja alkoi sataa. Lause3: Purimme laatikoita loppuun, kun satoi edelleen. Lause4: Seuraavana päivänä heräsimme tylsään pauhuun.</w:t>
      </w:r>
    </w:p>
    <w:p>
      <w:r>
        <w:rPr>
          <w:b/>
        </w:rPr>
        <w:t xml:space="preserve">Tulos</w:t>
      </w:r>
    </w:p>
    <w:p>
      <w:r>
        <w:t xml:space="preserve">Kun katsoin ulos, siellä oli kaikkialla äänekkäästi kutisevia sammakoita!</w:t>
      </w:r>
    </w:p>
    <w:p>
      <w:r>
        <w:rPr>
          <w:b/>
        </w:rPr>
        <w:t xml:space="preserve">Esimerkki 2.3626</w:t>
      </w:r>
    </w:p>
    <w:p>
      <w:r>
        <w:t xml:space="preserve">Lause1: Anna oli ammattimainen trumpetinsoittaja. Lause2: Hän sai uuden asunnon kaupungista. Lause3: Valitettavasti seinät olivat paljon ohuemmat kuin hänen vanhassa asunnossaan! Lause4: Pian naapurit valittivat Annan jatkuvasta harjoittelusta.</w:t>
      </w:r>
    </w:p>
    <w:p>
      <w:r>
        <w:rPr>
          <w:b/>
        </w:rPr>
        <w:t xml:space="preserve">Tulos</w:t>
      </w:r>
    </w:p>
    <w:p>
      <w:r>
        <w:t xml:space="preserve">Hän rauhoitteli heitä ilmaisilla orkesterilipuilla ja kotitekoisilla kekseillä.</w:t>
      </w:r>
    </w:p>
    <w:p>
      <w:r>
        <w:rPr>
          <w:b/>
        </w:rPr>
        <w:t xml:space="preserve">Esimerkki 2.3627</w:t>
      </w:r>
    </w:p>
    <w:p>
      <w:r>
        <w:t xml:space="preserve">Lause1: Peg rakasti maastopyöräilyä. Lause2: Peg päätti ostaa uuden maastopyörän. Lause3: Peg kävi ostamassa maastopyöriä ja katseli hintoja. Lause4: Peg tajusi, että hänen oli tehtävä ylitöitä, jotta hänellä olisi varaa uuteen pyörään.</w:t>
      </w:r>
    </w:p>
    <w:p>
      <w:r>
        <w:rPr>
          <w:b/>
        </w:rPr>
        <w:t xml:space="preserve">Tulos</w:t>
      </w:r>
    </w:p>
    <w:p>
      <w:r>
        <w:t xml:space="preserve">Peg päätti, että hän piti enemmän vanhasta pyörästään.</w:t>
      </w:r>
    </w:p>
    <w:p>
      <w:r>
        <w:rPr>
          <w:b/>
        </w:rPr>
        <w:t xml:space="preserve">Esimerkki 2.3628</w:t>
      </w:r>
    </w:p>
    <w:p>
      <w:r>
        <w:t xml:space="preserve">Lause1: Tom oli toimistotyöntekijä. Lause2: Tomilla oli pitkä työmatka. Lause3: Tom kuunteli matkalla radiota. Lause4: Tom kuunteli mielellään NPR:ää aamuisin.</w:t>
      </w:r>
    </w:p>
    <w:p>
      <w:r>
        <w:rPr>
          <w:b/>
        </w:rPr>
        <w:t xml:space="preserve">Tulos</w:t>
      </w:r>
    </w:p>
    <w:p>
      <w:r>
        <w:t xml:space="preserve">Tom rakasti NPR:n kuuntelemista koko elämänsä ajan.</w:t>
      </w:r>
    </w:p>
    <w:p>
      <w:r>
        <w:rPr>
          <w:b/>
        </w:rPr>
        <w:t xml:space="preserve">Esimerkki 2.3629</w:t>
      </w:r>
    </w:p>
    <w:p>
      <w:r>
        <w:t xml:space="preserve">Lause1: John oli pankkiautomaatilla. Lause2: Pankkiautomaatti halusi veloittaa häneltä viisi dollaria tapahtumasta. Lause3: Hän päätti sen sijaan mennä kauppaan. Lause4: Hän osti purukumia ja sai käteistä takaisin.</w:t>
      </w:r>
    </w:p>
    <w:p>
      <w:r>
        <w:rPr>
          <w:b/>
        </w:rPr>
        <w:t xml:space="preserve">Tulos</w:t>
      </w:r>
    </w:p>
    <w:p>
      <w:r>
        <w:t xml:space="preserve">Se säästi häneltä yli neljä dollaria.</w:t>
      </w:r>
    </w:p>
    <w:p>
      <w:r>
        <w:rPr>
          <w:b/>
        </w:rPr>
        <w:t xml:space="preserve">Esimerkki 2.3630</w:t>
      </w:r>
    </w:p>
    <w:p>
      <w:r>
        <w:t xml:space="preserve">Lause1: Sue halusi tuoda vaikuttavan jälkiruoan firman juhliin. Lause2: Hän meni leipomoon ja valitsi hienoja makaroneja. Lause3: Hän siirsi makeiset laatikosta omalle lautaselleen. Lause4: Suen työtoverit kehuivat hienoa jälkiruokaa.</w:t>
      </w:r>
    </w:p>
    <w:p>
      <w:r>
        <w:rPr>
          <w:b/>
        </w:rPr>
        <w:t xml:space="preserve">Tulos</w:t>
      </w:r>
    </w:p>
    <w:p>
      <w:r>
        <w:t xml:space="preserve">Kun he kysyivät reseptiä, Suen kasvot punastuivat.</w:t>
      </w:r>
    </w:p>
    <w:p>
      <w:r>
        <w:rPr>
          <w:b/>
        </w:rPr>
        <w:t xml:space="preserve">Esimerkki 2.3631</w:t>
      </w:r>
    </w:p>
    <w:p>
      <w:r>
        <w:t xml:space="preserve">Lause1: Puhuin aamulla naapurini kanssa. Lause2: Hän sanoi, että naapurustossa liikkuu irrallaan oleva kissa. Lause3: Sanoin hänelle, että minäkin luulin nähneeni sen. Lause4: Kun menin takaisin sisälle, kuulin pienen "miau".</w:t>
      </w:r>
    </w:p>
    <w:p>
      <w:r>
        <w:rPr>
          <w:b/>
        </w:rPr>
        <w:t xml:space="preserve">Tulos</w:t>
      </w:r>
    </w:p>
    <w:p>
      <w:r>
        <w:t xml:space="preserve">Kissa oli seurannut minua ja päässyt sisälle talooni.</w:t>
      </w:r>
    </w:p>
    <w:p>
      <w:r>
        <w:rPr>
          <w:b/>
        </w:rPr>
        <w:t xml:space="preserve">Esimerkki 2.3632</w:t>
      </w:r>
    </w:p>
    <w:p>
      <w:r>
        <w:t xml:space="preserve">Lause1: Smithit menevät aina kevätlomalla telttailemaan. Lause2: Tänä vuonna he haluavat mennä jonnekin muualle. Lause3: He äänestivät uudesta paikasta ja valitsivat rannan. Lause4: He vuokrasivat asunnon ja pitivät siitä.</w:t>
      </w:r>
    </w:p>
    <w:p>
      <w:r>
        <w:rPr>
          <w:b/>
        </w:rPr>
        <w:t xml:space="preserve">Tulos</w:t>
      </w:r>
    </w:p>
    <w:p>
      <w:r>
        <w:t xml:space="preserve">Nyt he haluavat tehdä rannasta uuden perinteen.</w:t>
      </w:r>
    </w:p>
    <w:p>
      <w:r>
        <w:rPr>
          <w:b/>
        </w:rPr>
        <w:t xml:space="preserve">Esimerkki 2.3633</w:t>
      </w:r>
    </w:p>
    <w:p>
      <w:r>
        <w:t xml:space="preserve">Lause1: Ella oli täysi laiskuri. Lause2: Hän jätti vaatteita, kenkiä ja kirjoja ympäri huonettaan. Lause3: Hänen äitinsä sanoi Ellalle, että hänen oli siivottava tai hän saisi kotiarestia. Lause4: Ella otti uhkauksen hyvin vakavasti.</w:t>
      </w:r>
    </w:p>
    <w:p>
      <w:r>
        <w:rPr>
          <w:b/>
        </w:rPr>
        <w:t xml:space="preserve">Tulos</w:t>
      </w:r>
    </w:p>
    <w:p>
      <w:r>
        <w:t xml:space="preserve">Pian hän järjesteli huoneensa joka päivä!</w:t>
      </w:r>
    </w:p>
    <w:p>
      <w:r>
        <w:rPr>
          <w:b/>
        </w:rPr>
        <w:t xml:space="preserve">Esimerkki 2.3634</w:t>
      </w:r>
    </w:p>
    <w:p>
      <w:r>
        <w:t xml:space="preserve">Lause1: Tänään muutin Linkedin-profiilini. Lause2: Ilmoitin olevani mTurkin työntekijä. Lause3: Yhteyshenkilöni luulivat, että sain hienon uuden työpaikan. Lause4: Kerroin heille, että mTurk-työntekijät eivät saa paljon palkkaa.</w:t>
      </w:r>
    </w:p>
    <w:p>
      <w:r>
        <w:rPr>
          <w:b/>
        </w:rPr>
        <w:t xml:space="preserve">Tulos</w:t>
      </w:r>
    </w:p>
    <w:p>
      <w:r>
        <w:t xml:space="preserve">Oli kuitenkin hauskaa vaihtaa postaustani.</w:t>
      </w:r>
    </w:p>
    <w:p>
      <w:r>
        <w:rPr>
          <w:b/>
        </w:rPr>
        <w:t xml:space="preserve">Esimerkki 2.3635</w:t>
      </w:r>
    </w:p>
    <w:p>
      <w:r>
        <w:t xml:space="preserve">Lause1: Sean heräsi aina niskakipuisena. Lause2: Hän tajusi, että hän tarvitsi paremman tyynyn. Lause3: Hän näki televisiossa mainoksen hyvästä tyynystä. Lause4: Eräänä päivänä hän lopulta taipui ja meni nettiin ostamaan tyynyn.</w:t>
      </w:r>
    </w:p>
    <w:p>
      <w:r>
        <w:rPr>
          <w:b/>
        </w:rPr>
        <w:t xml:space="preserve">Tulos</w:t>
      </w:r>
    </w:p>
    <w:p>
      <w:r>
        <w:t xml:space="preserve">Hänen helpotuksekseen se auttoi hänen niskaansa paljon.</w:t>
      </w:r>
    </w:p>
    <w:p>
      <w:r>
        <w:rPr>
          <w:b/>
        </w:rPr>
        <w:t xml:space="preserve">Esimerkki 2.3636</w:t>
      </w:r>
    </w:p>
    <w:p>
      <w:r>
        <w:t xml:space="preserve">Lause1: Ginan ystävällä Tamilla oli kansio, jonka Gina halusi. Lause2: Hän selvittäisi, mistä hänen äitinsä osti sen, ja kertoisi Ginalle. Lause3: Mutta kolme päivää myöhemmin hän ei ollut vieläkään kertonut Tinalle. Lause4: Gina ei halunnut kysyä uudestaan.</w:t>
      </w:r>
    </w:p>
    <w:p>
      <w:r>
        <w:rPr>
          <w:b/>
        </w:rPr>
        <w:t xml:space="preserve">Tulos</w:t>
      </w:r>
    </w:p>
    <w:p>
      <w:r>
        <w:t xml:space="preserve">Niinpä hän päätti yrittää löytää kansion itse.</w:t>
      </w:r>
    </w:p>
    <w:p>
      <w:r>
        <w:rPr>
          <w:b/>
        </w:rPr>
        <w:t xml:space="preserve">Esimerkki 2.3637</w:t>
      </w:r>
    </w:p>
    <w:p>
      <w:r>
        <w:t xml:space="preserve">Lause1: Simon nukkui syvään unessa ja unelmoi huomisesta baseball-pelistä. Lause2: Yhtäkkiä käytävällä kuului kolahdus. Lause3: Simon hyppäsi ylös, pesäpallomaila kädessä, katsomaan, mitä oli tapahtunut. Lause4: Hän säikäytti pikkusiskonsa melkein kuoliaaksi.</w:t>
      </w:r>
    </w:p>
    <w:p>
      <w:r>
        <w:rPr>
          <w:b/>
        </w:rPr>
        <w:t xml:space="preserve">Tulos</w:t>
      </w:r>
    </w:p>
    <w:p>
      <w:r>
        <w:t xml:space="preserve">Hän kumartui eteisessä poimimaan pudonnutta taulua.</w:t>
      </w:r>
    </w:p>
    <w:p>
      <w:r>
        <w:rPr>
          <w:b/>
        </w:rPr>
        <w:t xml:space="preserve">Esimerkki 2.3638</w:t>
      </w:r>
    </w:p>
    <w:p>
      <w:r>
        <w:t xml:space="preserve">Lause1: Jessica herää ja haluaa syödä aamiaista. Lause2: Hän tarttuu muroihin ja kaataa niitä kulhoon. Lause3: Hän etsii jääkaapista maitoa. Lause4: Jääkaapissa ei ole maitoa, joten Jessica ei voi syödä aamiaistaan.</w:t>
      </w:r>
    </w:p>
    <w:p>
      <w:r>
        <w:rPr>
          <w:b/>
        </w:rPr>
        <w:t xml:space="preserve">Tulos</w:t>
      </w:r>
    </w:p>
    <w:p>
      <w:r>
        <w:t xml:space="preserve">Hän menee kauppaan ostamaan maitoa, tulee kotiin ja syö aamiaista...</w:t>
      </w:r>
    </w:p>
    <w:p>
      <w:r>
        <w:rPr>
          <w:b/>
        </w:rPr>
        <w:t xml:space="preserve">Esimerkki 2.3639</w:t>
      </w:r>
    </w:p>
    <w:p>
      <w:r>
        <w:t xml:space="preserve">Lause1: Al ajoi pyörällään kauppaan hakemaan karkkia. Lause2: Kaupassa Al jätti pyöränsä pitkäksi aikaa ulos. Lause3: Kun Al tuli ulos, hänen pyöränsä oli kadonnut! Lause4: Al katseli kadulla ylös ja alas, mutta ei huomannut pyöräänsä.</w:t>
      </w:r>
    </w:p>
    <w:p>
      <w:r>
        <w:rPr>
          <w:b/>
        </w:rPr>
        <w:t xml:space="preserve">Tulos</w:t>
      </w:r>
    </w:p>
    <w:p>
      <w:r>
        <w:t xml:space="preserve">Sinä iltana Al piristyi ahmimalla karkkia.</w:t>
      </w:r>
    </w:p>
    <w:p>
      <w:r>
        <w:rPr>
          <w:b/>
        </w:rPr>
        <w:t xml:space="preserve">Esimerkki 2.3640</w:t>
      </w:r>
    </w:p>
    <w:p>
      <w:r>
        <w:t xml:space="preserve">Lause1: Melanie oli viidennellä luokalla, ja hänellä oli vaikeuksia matematiikassa. Lause2: Hänen äitinsä oli hyvin huolissaan ja päätti palkata opettajan. Lause3: Opettaja tuli maanantai-iltapäivänä ja istui alas Melanien kanssa. Lause4: Tunnin työskentelyn jälkeen Melanie alkoi ymmärtää ongelmia.</w:t>
      </w:r>
    </w:p>
    <w:p>
      <w:r>
        <w:rPr>
          <w:b/>
        </w:rPr>
        <w:t xml:space="preserve">Tulos</w:t>
      </w:r>
    </w:p>
    <w:p>
      <w:r>
        <w:t xml:space="preserve">Nyt Melanie on luottavainen seuraavaa matematiikan koetta varten.</w:t>
      </w:r>
    </w:p>
    <w:p>
      <w:r>
        <w:rPr>
          <w:b/>
        </w:rPr>
        <w:t xml:space="preserve">Esimerkki 2.3641</w:t>
      </w:r>
    </w:p>
    <w:p>
      <w:r>
        <w:t xml:space="preserve">Lause1: Brad oli ilkeä lemmikeilleen, potki ja löi koiriaan. Lause2: Kaikki vihasivat häntä, mutta he eivät tienneet, mitä tehdä. Lause3: Sitten eräänä päivänä Brad potkaisi koiraansa poliisin edessä kadulla. Lause4: Poliisi vei Bradin vankilaan!</w:t>
      </w:r>
    </w:p>
    <w:p>
      <w:r>
        <w:rPr>
          <w:b/>
        </w:rPr>
        <w:t xml:space="preserve">Tulos</w:t>
      </w:r>
    </w:p>
    <w:p>
      <w:r>
        <w:t xml:space="preserve">Nyt paha Brad on telkien takana eikä voi potkia ketään.</w:t>
      </w:r>
    </w:p>
    <w:p>
      <w:r>
        <w:rPr>
          <w:b/>
        </w:rPr>
        <w:t xml:space="preserve">Esimerkki 2.3642</w:t>
      </w:r>
    </w:p>
    <w:p>
      <w:r>
        <w:t xml:space="preserve">Lause1: Rita oli Chicagon kaupungin taksamittari. Lause2: Hän käveli pitkin vilkkaasti liikennöityä katua ja näki useita autoja. Lause3: Niissä kaikissa oli vanhentuneet mittarit. Lause4: Sakkoja kirjoittaessaan eräs mies tuli raivostuneena ulos rakennuksesta.</w:t>
      </w:r>
    </w:p>
    <w:p>
      <w:r>
        <w:rPr>
          <w:b/>
        </w:rPr>
        <w:t xml:space="preserve">Tulos</w:t>
      </w:r>
    </w:p>
    <w:p>
      <w:r>
        <w:t xml:space="preserve">Rita tunki lipun suoraan hänen otsaansa.</w:t>
      </w:r>
    </w:p>
    <w:p>
      <w:r>
        <w:rPr>
          <w:b/>
        </w:rPr>
        <w:t xml:space="preserve">Esimerkki 2.3643</w:t>
      </w:r>
    </w:p>
    <w:p>
      <w:r>
        <w:t xml:space="preserve">Lause1: David kysyi vanhemmiltaan, voisiko hän tuoda kotiin jäniksen. Lause2: Hän näki niitä palkintoina piirikunnan messuilla. Lause3: Hänen vanhempansa suostuivat, ja hän lähti messuille viikkorahoillaan. Lause4: Hän käytti kaikki kymmenen dollaria, mutta lopulta hän voitti pupun.</w:t>
      </w:r>
    </w:p>
    <w:p>
      <w:r>
        <w:rPr>
          <w:b/>
        </w:rPr>
        <w:t xml:space="preserve">Tulos</w:t>
      </w:r>
    </w:p>
    <w:p>
      <w:r>
        <w:t xml:space="preserve">Hän laittoi pupun pieneen pahvilaatikkoon ja meni kotiin.</w:t>
      </w:r>
    </w:p>
    <w:p>
      <w:r>
        <w:rPr>
          <w:b/>
        </w:rPr>
        <w:t xml:space="preserve">Esimerkki 2.3644</w:t>
      </w:r>
    </w:p>
    <w:p>
      <w:r>
        <w:t xml:space="preserve">Lause1: Freddy päätti ostaa uuden kuorma-auton. Lause2: Hän meni käytettyjen autojen kauppaan. Lause3: Automyyjä näytti hänelle kauniin punaisen kuorma-auton. Lause4: Freddy osti kuorma-auton heti.</w:t>
      </w:r>
    </w:p>
    <w:p>
      <w:r>
        <w:rPr>
          <w:b/>
        </w:rPr>
        <w:t xml:space="preserve">Tulos</w:t>
      </w:r>
    </w:p>
    <w:p>
      <w:r>
        <w:t xml:space="preserve">Freddy ajelee nyt kaupungilla uudella kuorma-autollaan.</w:t>
      </w:r>
    </w:p>
    <w:p>
      <w:r>
        <w:rPr>
          <w:b/>
        </w:rPr>
        <w:t xml:space="preserve">Esimerkki 2.3645</w:t>
      </w:r>
    </w:p>
    <w:p>
      <w:r>
        <w:t xml:space="preserve">Lause1: Jerry kävi läpi vaikeita aikoja. Lause2: Hänen vaimonsa jätti hänet. Lause3: Sen jälkeen hän menetti työnsä, koska hän oli liian tunteellinen. Lause4: Lopulta edes hänen lapsensa eivät halunneet nähdä häntä.</w:t>
      </w:r>
    </w:p>
    <w:p>
      <w:r>
        <w:rPr>
          <w:b/>
        </w:rPr>
        <w:t xml:space="preserve">Tulos</w:t>
      </w:r>
    </w:p>
    <w:p>
      <w:r>
        <w:t xml:space="preserve">Hän yritti tappaa itsensä sen takia viime viikolla.</w:t>
      </w:r>
    </w:p>
    <w:p>
      <w:r>
        <w:rPr>
          <w:b/>
        </w:rPr>
        <w:t xml:space="preserve">Esimerkki 2.3646</w:t>
      </w:r>
    </w:p>
    <w:p>
      <w:r>
        <w:t xml:space="preserve">Lause1: Jacob rakasti olla luonnon parissa. Lause2: Hänellä ei tuntunut olevan koskaan aikaa siihen työnsä vuoksi. Lause3: Eräänä päivänä hän löysi hänelle ja hänen intohimolleen sopivan työn. Lause4: Hän kokosi ansioluettelonsa ja haki puistonvartijan paikkaa.</w:t>
      </w:r>
    </w:p>
    <w:p>
      <w:r>
        <w:rPr>
          <w:b/>
        </w:rPr>
        <w:t xml:space="preserve">Tulos</w:t>
      </w:r>
    </w:p>
    <w:p>
      <w:r>
        <w:t xml:space="preserve">Nyt hän voi lopettaa vanhan työnsä ja tulla paremmaksi puistonvartijaksi.</w:t>
      </w:r>
    </w:p>
    <w:p>
      <w:r>
        <w:rPr>
          <w:b/>
        </w:rPr>
        <w:t xml:space="preserve">Esimerkki 2.3647</w:t>
      </w:r>
    </w:p>
    <w:p>
      <w:r>
        <w:t xml:space="preserve">Lause1: Gina katsoi kloonien TV-ohjelmaa. Lause2: Hänestä kloonit olivat todella siistejä. Lause3: Hänen äitinsä kutsui häntä tiskaamaan astiat. Lause4: Se tarkoitti, että hänen täytyi lopettaa ohjelman katsominen ja jättää osa ohjelmasta väliin.</w:t>
      </w:r>
    </w:p>
    <w:p>
      <w:r>
        <w:rPr>
          <w:b/>
        </w:rPr>
        <w:t xml:space="preserve">Tulos</w:t>
      </w:r>
    </w:p>
    <w:p>
      <w:r>
        <w:t xml:space="preserve">Sillä hetkellä Gina todella toivoi, että hänellä olisi klooni itsestään.</w:t>
      </w:r>
    </w:p>
    <w:p>
      <w:r>
        <w:rPr>
          <w:b/>
        </w:rPr>
        <w:t xml:space="preserve">Esimerkki 2.3648</w:t>
      </w:r>
    </w:p>
    <w:p>
      <w:r>
        <w:t xml:space="preserve">Lause1: Rumat tummat pilvet olivat muuttaneet. Lause2: Rankkasade alkoi sataa. Lause3: Tornadosireenit soivat. Lause4: Piilouduimme kylpyhuoneeseen, kunnes ne loppuivat.</w:t>
      </w:r>
    </w:p>
    <w:p>
      <w:r>
        <w:rPr>
          <w:b/>
        </w:rPr>
        <w:t xml:space="preserve">Tulos</w:t>
      </w:r>
    </w:p>
    <w:p>
      <w:r>
        <w:t xml:space="preserve">Myrskyn jälkeen näimme sateenkaaren.</w:t>
      </w:r>
    </w:p>
    <w:p>
      <w:r>
        <w:rPr>
          <w:b/>
        </w:rPr>
        <w:t xml:space="preserve">Esimerkki 2.3649</w:t>
      </w:r>
    </w:p>
    <w:p>
      <w:r>
        <w:t xml:space="preserve">Lause1: Kelly halusi todella uuden Chanelin laukun. Lause2: Hän aneli vanhemmiltaan sitä lahjaksi. Lause3: Se oli kallis, joten he kieltäytyivät. Lause4: Onneksi he kuitenkin antoivat periksi.</w:t>
      </w:r>
    </w:p>
    <w:p>
      <w:r>
        <w:rPr>
          <w:b/>
        </w:rPr>
        <w:t xml:space="preserve">Tulos</w:t>
      </w:r>
    </w:p>
    <w:p>
      <w:r>
        <w:t xml:space="preserve">Kelly oli innoissaan.</w:t>
      </w:r>
    </w:p>
    <w:p>
      <w:r>
        <w:rPr>
          <w:b/>
        </w:rPr>
        <w:t xml:space="preserve">Esimerkki 2.3650</w:t>
      </w:r>
    </w:p>
    <w:p>
      <w:r>
        <w:t xml:space="preserve">Lause1: Juuri toissa kuussa osavaltion arpajaiset ylittivät 500 miljoonan dollarin rajan. Lause2: Jill ei ollut kummoinen uhkapeluri, mutta ajatteli, että se oli liian hyvä jätettäväksi väliin. Lause3: Hän ryntäsi lähikauppaan ja osti kymmeniä lippuja. Lause4: Jill oli niin innoissaan, että hän tuskin sai unta.</w:t>
      </w:r>
    </w:p>
    <w:p>
      <w:r>
        <w:rPr>
          <w:b/>
        </w:rPr>
        <w:t xml:space="preserve">Tulos</w:t>
      </w:r>
    </w:p>
    <w:p>
      <w:r>
        <w:t xml:space="preserve">Lopulta hän ei voittanut, mutta se toivo, jonka hän sai, oli sen arvoista.</w:t>
      </w:r>
    </w:p>
    <w:p>
      <w:r>
        <w:rPr>
          <w:b/>
        </w:rPr>
        <w:t xml:space="preserve">Esimerkki 2.3651</w:t>
      </w:r>
    </w:p>
    <w:p>
      <w:r>
        <w:t xml:space="preserve">Lause1: Jim oli hukannut kirjansa. Lause2: Hän etsi koko reppunsa, mutta se ei ollut siellä. Lause3: Seuraavaksi hän tutki makuuhuoneensa. Lause4: Hän ei löytänyt sitä sieltä, joten hän etsi olohuoneesta.</w:t>
      </w:r>
    </w:p>
    <w:p>
      <w:r>
        <w:rPr>
          <w:b/>
        </w:rPr>
        <w:t xml:space="preserve">Tulos</w:t>
      </w:r>
    </w:p>
    <w:p>
      <w:r>
        <w:t xml:space="preserve">Onneksi hän löysi sen sohvatyynystä.</w:t>
      </w:r>
    </w:p>
    <w:p>
      <w:r>
        <w:rPr>
          <w:b/>
        </w:rPr>
        <w:t xml:space="preserve">Esimerkki 2.3652</w:t>
      </w:r>
    </w:p>
    <w:p>
      <w:r>
        <w:t xml:space="preserve">Lause1: Kaverini haluavat, että pääsen pilveen käyttämällä Q Tips -ohjeita: Ystäväni haluavat, että pääsen pilveen käyttämällä Q Tips -ohjeita. Lause2: Heidän valitsemansa Qtipsit ovat pitkiä. Lause3: He työntävät Qtipsin syvälle korviinsa, kunnes se osuu tiettyyn kohtaan. Lause4: He alkavat hyppiä ja pyöriä ympäriinsä euforiassa.</w:t>
      </w:r>
    </w:p>
    <w:p>
      <w:r>
        <w:rPr>
          <w:b/>
        </w:rPr>
        <w:t xml:space="preserve">Tulos</w:t>
      </w:r>
    </w:p>
    <w:p>
      <w:r>
        <w:t xml:space="preserve">Tein päätöksen, etten koskaan käytä Q Tips</w:t>
      </w:r>
    </w:p>
    <w:p>
      <w:r>
        <w:rPr>
          <w:b/>
        </w:rPr>
        <w:t xml:space="preserve">Esimerkki 2.3653</w:t>
      </w:r>
    </w:p>
    <w:p>
      <w:r>
        <w:t xml:space="preserve">Lause1: Ali on uusi koulussa. Lause2: Kaikki lapset pilkkaavat häntä, koska hän käyttää hijabia. Lause3: Eräänä päivänä leikkikentällä muut lapset ottavat hijabin pois hänen päästään. Lause4: Lucy puolustaa häntä ja saa hijabin takaisin.</w:t>
      </w:r>
    </w:p>
    <w:p>
      <w:r>
        <w:rPr>
          <w:b/>
        </w:rPr>
        <w:t xml:space="preserve">Tulos</w:t>
      </w:r>
    </w:p>
    <w:p>
      <w:r>
        <w:t xml:space="preserve">Lucy ja Ali ystävystyvät sinä päivänä.</w:t>
      </w:r>
    </w:p>
    <w:p>
      <w:r>
        <w:rPr>
          <w:b/>
        </w:rPr>
        <w:t xml:space="preserve">Esimerkki 2.3654</w:t>
      </w:r>
    </w:p>
    <w:p>
      <w:r>
        <w:t xml:space="preserve">Lause1: Tiskasin eilen illalla ja löysin todella likaisen pannun. Lause2: Annoin sen liota lavuaarissa, kun siivosin kaiken muun. Lause3: Kun kaikki muu oli tehty, pannu oli edelleen hyvin likainen. Lause4: Jouduin raaputtamaan sitä teräsvillalla.</w:t>
      </w:r>
    </w:p>
    <w:p>
      <w:r>
        <w:rPr>
          <w:b/>
        </w:rPr>
        <w:t xml:space="preserve">Tulos</w:t>
      </w:r>
    </w:p>
    <w:p>
      <w:r>
        <w:t xml:space="preserve">Kun olin käyttänyt kaksi villatyynyä, se oli puhdas.</w:t>
      </w:r>
    </w:p>
    <w:p>
      <w:r>
        <w:rPr>
          <w:b/>
        </w:rPr>
        <w:t xml:space="preserve">Esimerkki 2.3655</w:t>
      </w:r>
    </w:p>
    <w:p>
      <w:r>
        <w:t xml:space="preserve">Lause1: Harry työskentelee johtajana. Lause2: Hänen yrityksellään on vaikeuksia kehittää uusia tuotteita. Lause3: Harry etsii keinoa siirtää syyllisyyttä. Lause4: Hänen uusi strategiansa on tehdä työntekijät onnettomiksi.</w:t>
      </w:r>
    </w:p>
    <w:p>
      <w:r>
        <w:rPr>
          <w:b/>
        </w:rPr>
        <w:t xml:space="preserve">Tulos</w:t>
      </w:r>
    </w:p>
    <w:p>
      <w:r>
        <w:t xml:space="preserve">Harry väittää, että lähtevät työntekijät olivat syyllisiä.</w:t>
      </w:r>
    </w:p>
    <w:p>
      <w:r>
        <w:rPr>
          <w:b/>
        </w:rPr>
        <w:t xml:space="preserve">Esimerkki 2.3656</w:t>
      </w:r>
    </w:p>
    <w:p>
      <w:r>
        <w:t xml:space="preserve">Lause1: Lynn rakasti katsella liikennettä ikkunansa ulkopuolella. Lause2: Mutta hänen äitinsä suuttui, koska hän väitti Lynnin tuhlaavan aikaa haaveilemalla. Lause3: Sitten eräänä päivänä Lynn näki yliajo-onnettomuuden. Lause4: Hän kirjoitti ylös rekisterinumeron ja kertoi siitä poliisille.</w:t>
      </w:r>
    </w:p>
    <w:p>
      <w:r>
        <w:rPr>
          <w:b/>
        </w:rPr>
        <w:t xml:space="preserve">Tulos</w:t>
      </w:r>
    </w:p>
    <w:p>
      <w:r>
        <w:t xml:space="preserve">Lynnin äiti oli niin ylpeä tyttärestään avunannosta!</w:t>
      </w:r>
    </w:p>
    <w:p>
      <w:r>
        <w:rPr>
          <w:b/>
        </w:rPr>
        <w:t xml:space="preserve">Esimerkki 2.3657</w:t>
      </w:r>
    </w:p>
    <w:p>
      <w:r>
        <w:t xml:space="preserve">Lause1: Jamesilla oli todella pahoja selkäkipuja. Lause2: Hän meni Staplesiin ostamaan uutta tuolia. Lause3: Hän löysi tuolin, jossa oli hyvä selkänoja. Lause4: James ei enää tuntenut kipua alaselässään.</w:t>
      </w:r>
    </w:p>
    <w:p>
      <w:r>
        <w:rPr>
          <w:b/>
        </w:rPr>
        <w:t xml:space="preserve">Tulos</w:t>
      </w:r>
    </w:p>
    <w:p>
      <w:r>
        <w:t xml:space="preserve">James oli tuottavampi töissä uuden tuolinsa ansiosta.</w:t>
      </w:r>
    </w:p>
    <w:p>
      <w:r>
        <w:rPr>
          <w:b/>
        </w:rPr>
        <w:t xml:space="preserve">Esimerkki 2.3658</w:t>
      </w:r>
    </w:p>
    <w:p>
      <w:r>
        <w:t xml:space="preserve">Lause1: Jeff inhoaa pihatöitä. Lause2: Hän antoi ruohon kasvaa todella korkeaksi. Lause3: Nyt on paljon lehtiä haravoitavana. Lause4: Hänen vaimonsa käski häntä siivoamaan pihan.</w:t>
      </w:r>
    </w:p>
    <w:p>
      <w:r>
        <w:rPr>
          <w:b/>
        </w:rPr>
        <w:t xml:space="preserve">Tulos</w:t>
      </w:r>
    </w:p>
    <w:p>
      <w:r>
        <w:t xml:space="preserve">Jeff viettää viikonloppunsa siivoamalla pihaa.</w:t>
      </w:r>
    </w:p>
    <w:p>
      <w:r>
        <w:rPr>
          <w:b/>
        </w:rPr>
        <w:t xml:space="preserve">Esimerkki 2.3659</w:t>
      </w:r>
    </w:p>
    <w:p>
      <w:r>
        <w:t xml:space="preserve">Lause1: Mary kilpaili ystäviensä kanssa. Lause2: He halusivat nähdä, kuka pystyy pidättämään hengitystään pisimpään. Lause3: Mary voitti, koska hän pidätti hengitystään 25 sekuntia. Lause4: Hän pilkkasi ystäviään voitettuaan.</w:t>
      </w:r>
    </w:p>
    <w:p>
      <w:r>
        <w:rPr>
          <w:b/>
        </w:rPr>
        <w:t xml:space="preserve">Tulos</w:t>
      </w:r>
    </w:p>
    <w:p>
      <w:r>
        <w:t xml:space="preserve">Hän tajusi, että oli paha tehdä niin, ja pyysi anteeksi.</w:t>
      </w:r>
    </w:p>
    <w:p>
      <w:r>
        <w:rPr>
          <w:b/>
        </w:rPr>
        <w:t xml:space="preserve">Esimerkki 2.3660</w:t>
      </w:r>
    </w:p>
    <w:p>
      <w:r>
        <w:t xml:space="preserve">Lause1: Joen lapset halusivat pitää hauskaa pääsiäisenä. Lause2: Joe osti pääsiäismunia. Lause3: Joe ja lapset maalasivat munat. Lause4: Joe piilotti munat.</w:t>
      </w:r>
    </w:p>
    <w:p>
      <w:r>
        <w:rPr>
          <w:b/>
        </w:rPr>
        <w:t xml:space="preserve">Tulos</w:t>
      </w:r>
    </w:p>
    <w:p>
      <w:r>
        <w:t xml:space="preserve">Lapset löysivät ne ja pitivät hauskaa.</w:t>
      </w:r>
    </w:p>
    <w:p>
      <w:r>
        <w:rPr>
          <w:b/>
        </w:rPr>
        <w:t xml:space="preserve">Esimerkki 2.3661</w:t>
      </w:r>
    </w:p>
    <w:p>
      <w:r>
        <w:t xml:space="preserve">Lause1: Shad halusi mennä pellekouluun. Lause2: Hän rakasti ihmisten naurattamista ja halusi tehdä sitä ikuisesti. Lause3: Shadin isän mielestä klovniopisto oli vitsi. Lause4: Mitä tahansa Shadin isä sanoikin, se ei koskaan vaikuttanut häneen.</w:t>
      </w:r>
    </w:p>
    <w:p>
      <w:r>
        <w:rPr>
          <w:b/>
        </w:rPr>
        <w:t xml:space="preserve">Tulos</w:t>
      </w:r>
    </w:p>
    <w:p>
      <w:r>
        <w:t xml:space="preserve">Hän hyppäsi pikkuautoonsa ja lähti pelleksi.</w:t>
      </w:r>
    </w:p>
    <w:p>
      <w:r>
        <w:rPr>
          <w:b/>
        </w:rPr>
        <w:t xml:space="preserve">Esimerkki 2.3662</w:t>
      </w:r>
    </w:p>
    <w:p>
      <w:r>
        <w:t xml:space="preserve">Lause1: Mattin kissat toivat täitä. Lause2: Talossa oli liikaa täitä. Lause3: Ne purivat häntä jatkuvasti, kun hän käveli. Lause4: Hän osti täitentorjuntapullon.</w:t>
      </w:r>
    </w:p>
    <w:p>
      <w:r>
        <w:rPr>
          <w:b/>
        </w:rPr>
        <w:t xml:space="preserve">Tulos</w:t>
      </w:r>
    </w:p>
    <w:p>
      <w:r>
        <w:t xml:space="preserve">Se poistaa ongelman.</w:t>
      </w:r>
    </w:p>
    <w:p>
      <w:r>
        <w:rPr>
          <w:b/>
        </w:rPr>
        <w:t xml:space="preserve">Esimerkki 2.3663</w:t>
      </w:r>
    </w:p>
    <w:p>
      <w:r>
        <w:t xml:space="preserve">Lause1: Ron oli perfektionisti. Lause2: Hän suunnitteli huolellisesti kaiken tekemänsä. Lause3: Mutta hän käytti liikaa aikaa suunnitteluun. Lause4: Ron käytti kaksi tuntia puistoretken suunnitteluun.</w:t>
      </w:r>
    </w:p>
    <w:p>
      <w:r>
        <w:rPr>
          <w:b/>
        </w:rPr>
        <w:t xml:space="preserve">Tulos</w:t>
      </w:r>
    </w:p>
    <w:p>
      <w:r>
        <w:t xml:space="preserve">Mutta juuri kun hän oli lähdössä, alkoi sataa.</w:t>
      </w:r>
    </w:p>
    <w:p>
      <w:r>
        <w:rPr>
          <w:b/>
        </w:rPr>
        <w:t xml:space="preserve">Esimerkki 2.3664</w:t>
      </w:r>
    </w:p>
    <w:p>
      <w:r>
        <w:t xml:space="preserve">Lause1: Lucy oli teini-ikäinen, joka ei koskaan löytänyt aikaa viettää aikaa perheensä kanssa. Lause2: Hän kävi mieluummin ostoskeskuksessa tai elokuvissa ystäviensä kanssa. Lause3: Eräänä päivänä hänen isänsä sairastui pahasti, ja Lucy riensi sairaalaan. Lause4: Isä sanoi hänelle ymmärtävänsä, että hän oli kiireinen teini.</w:t>
      </w:r>
    </w:p>
    <w:p>
      <w:r>
        <w:rPr>
          <w:b/>
        </w:rPr>
        <w:t xml:space="preserve">Tulos</w:t>
      </w:r>
    </w:p>
    <w:p>
      <w:r>
        <w:t xml:space="preserve">Hän vannoi miehelle, että löytäisi aikaa perheen kanssa viettämiselle.</w:t>
      </w:r>
    </w:p>
    <w:p>
      <w:r>
        <w:rPr>
          <w:b/>
        </w:rPr>
        <w:t xml:space="preserve">Esimerkki 2.3665</w:t>
      </w:r>
    </w:p>
    <w:p>
      <w:r>
        <w:t xml:space="preserve">Lause1: Kuppilassa oli päivittäin painettu uusi erikoisruokalista. Lause2: Jan, tarjoilija, katsoi sen nopeasti läpi ja yritti muistaa sen. Lause3: Hän sulki silmänsä ja lausui kaiken, minkä muisti. Lause4: Janin työtoveri kertoi, että hän onnistui muistamaan kaiken.</w:t>
      </w:r>
    </w:p>
    <w:p>
      <w:r>
        <w:rPr>
          <w:b/>
        </w:rPr>
        <w:t xml:space="preserve">Tulos</w:t>
      </w:r>
    </w:p>
    <w:p>
      <w:r>
        <w:t xml:space="preserve">Mies valehteli hänelle, mutta hän ei tiennyt sitä.</w:t>
      </w:r>
    </w:p>
    <w:p>
      <w:r>
        <w:rPr>
          <w:b/>
        </w:rPr>
        <w:t xml:space="preserve">Esimerkki 2.3666</w:t>
      </w:r>
    </w:p>
    <w:p>
      <w:r>
        <w:t xml:space="preserve">Lause1: Jamie työskenteli tietokoneella, kun jokin puri hänen jalkaansa. Lause2: Hän nousi ylös tutkiakseen asiaa ja huomasi hyttysen lentävän päänsä ympärillä. Lause3: Jamie jahtasi hyttystä jonkin aikaa ja lopulta tappoi sen. Lause4: Hän ei pitänyt tuosta häiriötekijästä.</w:t>
      </w:r>
    </w:p>
    <w:p>
      <w:r>
        <w:rPr>
          <w:b/>
        </w:rPr>
        <w:t xml:space="preserve">Tulos</w:t>
      </w:r>
    </w:p>
    <w:p>
      <w:r>
        <w:t xml:space="preserve">Hän päätti sulkea ikkunan ennen kuin palasi töihin.</w:t>
      </w:r>
    </w:p>
    <w:p>
      <w:r>
        <w:rPr>
          <w:b/>
        </w:rPr>
        <w:t xml:space="preserve">Esimerkki 2.3667</w:t>
      </w:r>
    </w:p>
    <w:p>
      <w:r>
        <w:t xml:space="preserve">Lause1: Justinin luokkatoverilla oli syntymäpäivä. Lause2: Hän meni äitinsä kanssa ostamaan lahjan. Lause3: Sitten hän pääsi juhliin. Lause4: Juhlissa he pelasivat pelejä ja söivät kakkua.</w:t>
      </w:r>
    </w:p>
    <w:p>
      <w:r>
        <w:rPr>
          <w:b/>
        </w:rPr>
        <w:t xml:space="preserve">Tulos</w:t>
      </w:r>
    </w:p>
    <w:p>
      <w:r>
        <w:t xml:space="preserve">Kun se oli ohi, Justin lähti kotiin.</w:t>
      </w:r>
    </w:p>
    <w:p>
      <w:r>
        <w:rPr>
          <w:b/>
        </w:rPr>
        <w:t xml:space="preserve">Esimerkki 2.3668</w:t>
      </w:r>
    </w:p>
    <w:p>
      <w:r>
        <w:t xml:space="preserve">Lause1: Janet kutsui minut studioonsa. Lause2: Hän kertoi minulle, että hän osaa laulaa hyvin. Lause3: Kun olin aloittanut tahdin, hän alkoi laulaa. Lause4: Yllätyin, koska suurin osa äänestä tuli automaattivirityksestä.</w:t>
      </w:r>
    </w:p>
    <w:p>
      <w:r>
        <w:rPr>
          <w:b/>
        </w:rPr>
        <w:t xml:space="preserve">Tulos</w:t>
      </w:r>
    </w:p>
    <w:p>
      <w:r>
        <w:t xml:space="preserve">Otin heti äänen pois päältä, ja hänen äänensä kuulosti huonolta.</w:t>
      </w:r>
    </w:p>
    <w:p>
      <w:r>
        <w:rPr>
          <w:b/>
        </w:rPr>
        <w:t xml:space="preserve">Esimerkki 2.3669</w:t>
      </w:r>
    </w:p>
    <w:p>
      <w:r>
        <w:t xml:space="preserve">Lause1: Ethan oli opiskellut koko viikon englannin koettaan varten. Lause2: Hän kävi läpi kaikki muistiinpanonsa. Lause3: Sitten hän harjoitteli esseen kirjoittamista. Lause4: Koepäivään mennessä hän oli valmistautunut ja valmis.</w:t>
      </w:r>
    </w:p>
    <w:p>
      <w:r>
        <w:rPr>
          <w:b/>
        </w:rPr>
        <w:t xml:space="preserve">Tulos</w:t>
      </w:r>
    </w:p>
    <w:p>
      <w:r>
        <w:t xml:space="preserve">Ethan sai kokeesta täydet pisteet!</w:t>
      </w:r>
    </w:p>
    <w:p>
      <w:r>
        <w:rPr>
          <w:b/>
        </w:rPr>
        <w:t xml:space="preserve">Esimerkki 2.3670</w:t>
      </w:r>
    </w:p>
    <w:p>
      <w:r>
        <w:t xml:space="preserve">Lause1: Simon oli surullinen, koska hänellä ei ollut ystäviä. Lause2: Hänen vanhempansa ajattelivat, että koiranpentu voisi piristää häntä. Lause3: Perhe meni eläinsuojaan katsomaan koiria. Lause4: Simon valitsi koiranpennun ja antoi sille nimen Buster.</w:t>
      </w:r>
    </w:p>
    <w:p>
      <w:r>
        <w:rPr>
          <w:b/>
        </w:rPr>
        <w:t xml:space="preserve">Tulos</w:t>
      </w:r>
    </w:p>
    <w:p>
      <w:r>
        <w:t xml:space="preserve">Nyt Simon on onnellinen, koska hänellä on ystävä.</w:t>
      </w:r>
    </w:p>
    <w:p>
      <w:r>
        <w:rPr>
          <w:b/>
        </w:rPr>
        <w:t xml:space="preserve">Esimerkki 2.3671</w:t>
      </w:r>
    </w:p>
    <w:p>
      <w:r>
        <w:t xml:space="preserve">Lause1: Martha rakasti historian opettamista. Lause2: Hän teki parhaansa pitääkseen lasten huomion. Lause3: Hän kertoi luokalleen, että menneisyyden lapset olivat hyvin samanlaisia kuin he. Lause4: Pompeijin nuoret leikkivät Lattia on laavaa -leikkiä.</w:t>
      </w:r>
    </w:p>
    <w:p>
      <w:r>
        <w:rPr>
          <w:b/>
        </w:rPr>
        <w:t xml:space="preserve">Tulos</w:t>
      </w:r>
    </w:p>
    <w:p>
      <w:r>
        <w:t xml:space="preserve">Martha selitti, että heille oli vain paljon enemmän huutoa.</w:t>
      </w:r>
    </w:p>
    <w:p>
      <w:r>
        <w:rPr>
          <w:b/>
        </w:rPr>
        <w:t xml:space="preserve">Esimerkki 2.3672</w:t>
      </w:r>
    </w:p>
    <w:p>
      <w:r>
        <w:t xml:space="preserve">Lause1: Kerry oli kiinteistönvälittäjä. Lause2: Hänellä oli taito löytää hyviä kauppoja. Lause3: Hän rakasti auttamisen tunnetta. Lause4: Kerry löysi eräänä päivänä nuorelle pariskunnalle remontoitavan asunnon.</w:t>
      </w:r>
    </w:p>
    <w:p>
      <w:r>
        <w:rPr>
          <w:b/>
        </w:rPr>
        <w:t xml:space="preserve">Tulos</w:t>
      </w:r>
    </w:p>
    <w:p>
      <w:r>
        <w:t xml:space="preserve">Se oli heidän ensimmäinen kotinsa, ja he rakastivat sitä.</w:t>
      </w:r>
    </w:p>
    <w:p>
      <w:r>
        <w:rPr>
          <w:b/>
        </w:rPr>
        <w:t xml:space="preserve">Esimerkki 2.3673</w:t>
      </w:r>
    </w:p>
    <w:p>
      <w:r>
        <w:t xml:space="preserve">Lause1: Bobin koira juoksi eräänä päivänä ovesta ulos, kun Bob oli lähdössä talosta. Lause2: Bob huusi koiran nimeä, mutta se juoksi pois ja katosi. Lause3: Bob laittoi palkintolappuja ympäri naapurustoa. Lause4: Bobin naapuri soitti hänelle kolme päivää myöhemmin ja kertoi, että hänen koiransa oli löytynyt.</w:t>
      </w:r>
    </w:p>
    <w:p>
      <w:r>
        <w:rPr>
          <w:b/>
        </w:rPr>
        <w:t xml:space="preserve">Tulos</w:t>
      </w:r>
    </w:p>
    <w:p>
      <w:r>
        <w:t xml:space="preserve">Bobin naapuri palautti koiransa, ja Bob antoi hänelle 100 dollarin palkkion.</w:t>
      </w:r>
    </w:p>
    <w:p>
      <w:r>
        <w:rPr>
          <w:b/>
        </w:rPr>
        <w:t xml:space="preserve">Esimerkki 2.3674</w:t>
      </w:r>
    </w:p>
    <w:p>
      <w:r>
        <w:t xml:space="preserve">Lause1: Kay ja Beth halusivat mennä vaihtokauppaan. Lause2: Kumpikaan ei ollut koskaan käynyt siellä ja halusi tietää, mistä oli kyse. Lause3: He astuivat sisään rakennukseen ja alkoivat katsella ympärilleen. Lause4: Siellä oli paljon koruja myyviä kauppoja.</w:t>
      </w:r>
    </w:p>
    <w:p>
      <w:r>
        <w:rPr>
          <w:b/>
        </w:rPr>
        <w:t xml:space="preserve">Tulos</w:t>
      </w:r>
    </w:p>
    <w:p>
      <w:r>
        <w:t xml:space="preserve">Kay osti mekon, ja Beth osti kaksi kaulakorua.</w:t>
      </w:r>
    </w:p>
    <w:p>
      <w:r>
        <w:rPr>
          <w:b/>
        </w:rPr>
        <w:t xml:space="preserve">Esimerkki 2.3675</w:t>
      </w:r>
    </w:p>
    <w:p>
      <w:r>
        <w:t xml:space="preserve">Lause1: Robin isoisä kuoli. Lause2: Robin äiti kertoi hänelle, että hän voi vapaasti ottaa purkin vanhoja kolikoita. Lause3: Rob löysi kolme kolikkopurkkia 1900-luvun alusta. Lause4: Hän vei kolikot kolikkokauppaan.</w:t>
      </w:r>
    </w:p>
    <w:p>
      <w:r>
        <w:rPr>
          <w:b/>
        </w:rPr>
        <w:t xml:space="preserve">Tulos</w:t>
      </w:r>
    </w:p>
    <w:p>
      <w:r>
        <w:t xml:space="preserve">Kolikkokauppa antoi hänelle kolikoista 60 dollaria.</w:t>
      </w:r>
    </w:p>
    <w:p>
      <w:r>
        <w:rPr>
          <w:b/>
        </w:rPr>
        <w:t xml:space="preserve">Esimerkki 2.3676</w:t>
      </w:r>
    </w:p>
    <w:p>
      <w:r>
        <w:t xml:space="preserve">Lause1: Bob halusi tehdä jotakin 40-vuotispäivänään. Lause2: Hän päätti ostaa itselleen upouuden urheiluauton. Lause3: Hänen syntymäpäivänään toimitettiin kiiltävä punainen uusi Corvette. Lause4: Bob ajoi uudella autollaan ympäri kaupunkia.</w:t>
      </w:r>
    </w:p>
    <w:p>
      <w:r>
        <w:rPr>
          <w:b/>
        </w:rPr>
        <w:t xml:space="preserve">Tulos</w:t>
      </w:r>
    </w:p>
    <w:p>
      <w:r>
        <w:t xml:space="preserve">Myöhemmin samana päivänä Bob sai sakon ylinopeudesta.</w:t>
      </w:r>
    </w:p>
    <w:p>
      <w:r>
        <w:rPr>
          <w:b/>
        </w:rPr>
        <w:t xml:space="preserve">Esimerkki 2.3677</w:t>
      </w:r>
    </w:p>
    <w:p>
      <w:r>
        <w:t xml:space="preserve">Lause1: Sain tietää, että ystäväni syntymäpäivä on huomenna. Lause2: Päätin, että minun pitäisi tehdä kakku. Lause3: Minulla ei ollut jauhoja kakkua varten! Lause4: Menin kauppaan ja unohdin ostaa sen, mitä olin siellä hakemassa.</w:t>
      </w:r>
    </w:p>
    <w:p>
      <w:r>
        <w:rPr>
          <w:b/>
        </w:rPr>
        <w:t xml:space="preserve">Tulos</w:t>
      </w:r>
    </w:p>
    <w:p>
      <w:r>
        <w:t xml:space="preserve">Olin helpottunut, kun seuraavana päivänä joku toi kuppikakkuja.</w:t>
      </w:r>
    </w:p>
    <w:p>
      <w:r>
        <w:rPr>
          <w:b/>
        </w:rPr>
        <w:t xml:space="preserve">Esimerkki 2.3678</w:t>
      </w:r>
    </w:p>
    <w:p>
      <w:r>
        <w:t xml:space="preserve">Lause1: Halusin uuden näppäimistön iPadiini. Lause2: Halusin jotain kannettavaa. Lause3: Onneksi löysin sellaisen, joka oli taustavalaistu. Lause4: Se oli loistava.</w:t>
      </w:r>
    </w:p>
    <w:p>
      <w:r>
        <w:rPr>
          <w:b/>
        </w:rPr>
        <w:t xml:space="preserve">Tulos</w:t>
      </w:r>
    </w:p>
    <w:p>
      <w:r>
        <w:t xml:space="preserve">Se sopi täydellisesti.</w:t>
      </w:r>
    </w:p>
    <w:p>
      <w:r>
        <w:rPr>
          <w:b/>
        </w:rPr>
        <w:t xml:space="preserve">Esimerkki 2.3679</w:t>
      </w:r>
    </w:p>
    <w:p>
      <w:r>
        <w:t xml:space="preserve">Lause1: Ann rakasti punaisia sohvia. Lause2: Hänen nykyinen sohvansa oli tummanruskea. Lause3: Hän halusi todella uuden punaisen sohvan. Lause4: Hän myi ruskean sohvansa ystävälleen.</w:t>
      </w:r>
    </w:p>
    <w:p>
      <w:r>
        <w:rPr>
          <w:b/>
        </w:rPr>
        <w:t xml:space="preserve">Tulos</w:t>
      </w:r>
    </w:p>
    <w:p>
      <w:r>
        <w:t xml:space="preserve">Ann käytti rahat uuden, kirkkaanpunaisen sohvan ostamiseen.</w:t>
      </w:r>
    </w:p>
    <w:p>
      <w:r>
        <w:rPr>
          <w:b/>
        </w:rPr>
        <w:t xml:space="preserve">Esimerkki 2.3680</w:t>
      </w:r>
    </w:p>
    <w:p>
      <w:r>
        <w:t xml:space="preserve">Lause1: Sam meni taco hutiin syömään tacoja. Lause2: Kun hän meni sinne, hänen lempikastikkeensa oli loppu. Lause3: Hän kysyi, oliko heillä takahuoneessa vielä kastiketta. Lause4: He sanoivat, että kaikki oli loppu.</w:t>
      </w:r>
    </w:p>
    <w:p>
      <w:r>
        <w:rPr>
          <w:b/>
        </w:rPr>
        <w:t xml:space="preserve">Tulos</w:t>
      </w:r>
    </w:p>
    <w:p>
      <w:r>
        <w:t xml:space="preserve">Sam päätti sen sijaan ottaa burriton.</w:t>
      </w:r>
    </w:p>
    <w:p>
      <w:r>
        <w:rPr>
          <w:b/>
        </w:rPr>
        <w:t xml:space="preserve">Esimerkki 2.3681</w:t>
      </w:r>
    </w:p>
    <w:p>
      <w:r>
        <w:t xml:space="preserve">Lause1: Johnny kuuli Floridassa sijaitsevasta rannasta, jolla oli valtavia aaltoja. Lause2: Johnny ei tiennyt, että suuret aallot olivat keskellä valtamerta. Lause3: Hän lensi Floridaan. Lause4: Seuraavaksi hän pyysi taksikuskia viemään hänet rannalle, jolla oli suuria aaltoja.</w:t>
      </w:r>
    </w:p>
    <w:p>
      <w:r>
        <w:rPr>
          <w:b/>
        </w:rPr>
        <w:t xml:space="preserve">Tulos</w:t>
      </w:r>
    </w:p>
    <w:p>
      <w:r>
        <w:t xml:space="preserve">Rannalla eräs poika kertoi hänelle, että hän tarvitsi veneen päästäkseen isoille aalloille.</w:t>
      </w:r>
    </w:p>
    <w:p>
      <w:r>
        <w:rPr>
          <w:b/>
        </w:rPr>
        <w:t xml:space="preserve">Esimerkki 2.3682</w:t>
      </w:r>
    </w:p>
    <w:p>
      <w:r>
        <w:t xml:space="preserve">Lause1: Tom sai tarpeekseen Tammyn kyttäämisestä. Lause2: Tammy tarkkaili häntä joka kerta, kun hän kääntyi ympäri. Lause3: Tammyllä oli Tammyn vuokranantajana avaimet hänen asuntoonsa. Lause4: Tammy hänen kylpyhuoneessaan, kun hän kävi suihkussa, oli viimeinen pisara.</w:t>
      </w:r>
    </w:p>
    <w:p>
      <w:r>
        <w:rPr>
          <w:b/>
        </w:rPr>
        <w:t xml:space="preserve">Tulos</w:t>
      </w:r>
    </w:p>
    <w:p>
      <w:r>
        <w:t xml:space="preserve">Hän meni oikeuteen ja haki naiselle lähestymiskiellon.</w:t>
      </w:r>
    </w:p>
    <w:p>
      <w:r>
        <w:rPr>
          <w:b/>
        </w:rPr>
        <w:t xml:space="preserve">Esimerkki 2.3683</w:t>
      </w:r>
    </w:p>
    <w:p>
      <w:r>
        <w:t xml:space="preserve">Lause1: Lonny halusi matkustaa Intiaan. Lause2: Hän tiesi, että hänen olisi opittava tamiliksi. Lause3: Tamil oli hyvin tärkeä murre Intiassa. Lause4: Hän opiskeli kieltä vuoden ajan.</w:t>
      </w:r>
    </w:p>
    <w:p>
      <w:r>
        <w:rPr>
          <w:b/>
        </w:rPr>
        <w:t xml:space="preserve">Tulos</w:t>
      </w:r>
    </w:p>
    <w:p>
      <w:r>
        <w:t xml:space="preserve">Lonny puhuu nyt sujuvasti tamilia.</w:t>
      </w:r>
    </w:p>
    <w:p>
      <w:r>
        <w:rPr>
          <w:b/>
        </w:rPr>
        <w:t xml:space="preserve">Esimerkki 2.3684</w:t>
      </w:r>
    </w:p>
    <w:p>
      <w:r>
        <w:t xml:space="preserve">Lause1: Minulla oli tapana pitää huolta kulkukissasta nimeltä Tokyo Panda. Lause2: Meillä oli tapana käydä kävelyillä, ja hän rakasti tyttökissaani. Lause3: Ruokin sitä päivittäin ja hoidin sen haavoja. Lause4: Eräänä päivänä se sairastui ripuliin, oksenteluun ja nopeaan hengitykseen.</w:t>
      </w:r>
    </w:p>
    <w:p>
      <w:r>
        <w:rPr>
          <w:b/>
        </w:rPr>
        <w:t xml:space="preserve">Tulos</w:t>
      </w:r>
    </w:p>
    <w:p>
      <w:r>
        <w:t xml:space="preserve">Kaksi päivää myöhemmin se kuoli samana päivänä kuin eläinlääkärin tapaaminen.</w:t>
      </w:r>
    </w:p>
    <w:p>
      <w:r>
        <w:rPr>
          <w:b/>
        </w:rPr>
        <w:t xml:space="preserve">Esimerkki 2.3685</w:t>
      </w:r>
    </w:p>
    <w:p>
      <w:r>
        <w:t xml:space="preserve">Lause1: Tommy oli saamassa uuden koiranpennun syntymäpäivänään. Lause2: Hänen vanhempansa veivät hänet eläinsuojaan valitsemaan parhaan koiran. Lause3: Tommy katseli kaikkia pentuja. Lause4: Hän ihastui ruskeaan labradorinnoutajaan, joka piti leikkimisestä.</w:t>
      </w:r>
    </w:p>
    <w:p>
      <w:r>
        <w:rPr>
          <w:b/>
        </w:rPr>
        <w:t xml:space="preserve">Tulos</w:t>
      </w:r>
    </w:p>
    <w:p>
      <w:r>
        <w:t xml:space="preserve">Tommy oli innoissaan saadessaan uuden koiranpentunsa kotiin.</w:t>
      </w:r>
    </w:p>
    <w:p>
      <w:r>
        <w:rPr>
          <w:b/>
        </w:rPr>
        <w:t xml:space="preserve">Esimerkki 2.3686</w:t>
      </w:r>
    </w:p>
    <w:p>
      <w:r>
        <w:t xml:space="preserve">Lause1: Joe repi reppunsa. Lause2: Hän tarvitsi uuden repun. Lause3: Hän meni Office Depotiin. Lause4: Heillä oli varastossa vain yksi.</w:t>
      </w:r>
    </w:p>
    <w:p>
      <w:r>
        <w:rPr>
          <w:b/>
        </w:rPr>
        <w:t xml:space="preserve">Tulos</w:t>
      </w:r>
    </w:p>
    <w:p>
      <w:r>
        <w:t xml:space="preserve">Joe ehti napata sen juuri ajoissa.</w:t>
      </w:r>
    </w:p>
    <w:p>
      <w:r>
        <w:rPr>
          <w:b/>
        </w:rPr>
        <w:t xml:space="preserve">Esimerkki 2.3687</w:t>
      </w:r>
    </w:p>
    <w:p>
      <w:r>
        <w:t xml:space="preserve">Lause1: Cindy pelkäsi koiria. Lause2: Hän oli hermostunut ystävänsä Bethin luona. Lause3: Beth vakuutti, että hänen koiransa ei ollut haitallinen. Lause4: Niinpä Cindy yritti hyväksyä koiran seurassa olemisen.</w:t>
      </w:r>
    </w:p>
    <w:p>
      <w:r>
        <w:rPr>
          <w:b/>
        </w:rPr>
        <w:t xml:space="preserve">Tulos</w:t>
      </w:r>
    </w:p>
    <w:p>
      <w:r>
        <w:t xml:space="preserve">Ennen kuin Cindy lähti Bethin talosta, Cindyn sormea purtiin.</w:t>
      </w:r>
    </w:p>
    <w:p>
      <w:r>
        <w:rPr>
          <w:b/>
        </w:rPr>
        <w:t xml:space="preserve">Esimerkki 2.3688</w:t>
      </w:r>
    </w:p>
    <w:p>
      <w:r>
        <w:t xml:space="preserve">Lause1: Mary oli aina levoton lapsi. Lause2: Viime tiistaina hän joutui vaikeuksiin poliisin kanssa. Lause3: Hänet löydettiin leikkimästä lasten leikkipuistosta työajan jälkeen. Lause4: Normaalisti se ei ole iso juttu.</w:t>
      </w:r>
    </w:p>
    <w:p>
      <w:r>
        <w:rPr>
          <w:b/>
        </w:rPr>
        <w:t xml:space="preserve">Tulos</w:t>
      </w:r>
    </w:p>
    <w:p>
      <w:r>
        <w:t xml:space="preserve">Valitettavasti Maria oli alasti ja on 32-vuotias.</w:t>
      </w:r>
    </w:p>
    <w:p>
      <w:r>
        <w:rPr>
          <w:b/>
        </w:rPr>
        <w:t xml:space="preserve">Esimerkki 2.3689</w:t>
      </w:r>
    </w:p>
    <w:p>
      <w:r>
        <w:t xml:space="preserve">Lause1: Markuksen perheellä oli nälkä. Lause2: Hänellä oli pakastimessa paketti pihvejä. Lause3: Mark sulatti pihvit. Lause4: Hän paistoi ne sipulin ja sienien kanssa.</w:t>
      </w:r>
    </w:p>
    <w:p>
      <w:r>
        <w:rPr>
          <w:b/>
        </w:rPr>
        <w:t xml:space="preserve">Tulos</w:t>
      </w:r>
    </w:p>
    <w:p>
      <w:r>
        <w:t xml:space="preserve">Mark söi päivällistä perheensä kanssa.</w:t>
      </w:r>
    </w:p>
    <w:p>
      <w:r>
        <w:rPr>
          <w:b/>
        </w:rPr>
        <w:t xml:space="preserve">Esimerkki 2.3690</w:t>
      </w:r>
    </w:p>
    <w:p>
      <w:r>
        <w:t xml:space="preserve">Lause1: Kate oli kilpailija Survivorissa. Lause2: Kun hänen rakkaansa tuli, he pelasivat haasteessa. Lause3: Kate pelasi sydämensä kyllyydestä, ja hän ja hänen rakkaansa voittivat. Lause4: Kate sai sitten valita 3 muuta kilpailijaa, jotka lähtivät retkelle.</w:t>
      </w:r>
    </w:p>
    <w:p>
      <w:r>
        <w:rPr>
          <w:b/>
        </w:rPr>
        <w:t xml:space="preserve">Tulos</w:t>
      </w:r>
    </w:p>
    <w:p>
      <w:r>
        <w:t xml:space="preserve">Kahdeksan heistä nautti herkullisen lounaan lähellä vesiputousta.</w:t>
      </w:r>
    </w:p>
    <w:p>
      <w:r>
        <w:rPr>
          <w:b/>
        </w:rPr>
        <w:t xml:space="preserve">Esimerkki 2.3691</w:t>
      </w:r>
    </w:p>
    <w:p>
      <w:r>
        <w:t xml:space="preserve">Lause1: John meni joka päivä joelle pyytämään kalaa. Lause2: John meni aina aikaisin aamulla, mutta hän epäonnistui aina. Lause3: John päätti muuttaa tapojaan. Lause4: Aamun sijaan John päätti kokeilla kalastusta yöllä.</w:t>
      </w:r>
    </w:p>
    <w:p>
      <w:r>
        <w:rPr>
          <w:b/>
        </w:rPr>
        <w:t xml:space="preserve">Tulos</w:t>
      </w:r>
    </w:p>
    <w:p>
      <w:r>
        <w:t xml:space="preserve">John sai ämpärillisen täyteen, ja nyt hän kalastaa mieluummin yöllä.</w:t>
      </w:r>
    </w:p>
    <w:p>
      <w:r>
        <w:rPr>
          <w:b/>
        </w:rPr>
        <w:t xml:space="preserve">Esimerkki 2.3692</w:t>
      </w:r>
    </w:p>
    <w:p>
      <w:r>
        <w:t xml:space="preserve">Lause1: Todd haki postinsa postitoimistosta. Lause2: Yksi kirjekuori näytti tavalliselta roskapostilta. Lause3: Hän oli heittämässä sitä kierrätysastiaan, kun hän pysähtyi. Lause4: Hänestä tuntui, että hänen pitäisi tarkistaa asia vielä kerran, joten hän avasi sen.</w:t>
      </w:r>
    </w:p>
    <w:p>
      <w:r>
        <w:rPr>
          <w:b/>
        </w:rPr>
        <w:t xml:space="preserve">Tulos</w:t>
      </w:r>
    </w:p>
    <w:p>
      <w:r>
        <w:t xml:space="preserve">Todd oli kiitollinen, että hän odotti, sillä sisällä oli shekki.</w:t>
      </w:r>
    </w:p>
    <w:p>
      <w:r>
        <w:rPr>
          <w:b/>
        </w:rPr>
        <w:t xml:space="preserve">Esimerkki 2.3693</w:t>
      </w:r>
    </w:p>
    <w:p>
      <w:r>
        <w:t xml:space="preserve">Lause1: Sarah huomaa, että hänen kuististaan on tullut ahdas ja sotkuinen. Lause2: Hän päättää siivota kaikki tuolit ja pöydät kuistiltaan. Lause3: Kun ne ovat poissa, hän käyttää letkua saadakseen lian pois kuistiltaan. Lause4: Kun hän on valmis, Sarah tuntee itsensä onnelliseksi.</w:t>
      </w:r>
    </w:p>
    <w:p>
      <w:r>
        <w:rPr>
          <w:b/>
        </w:rPr>
        <w:t xml:space="preserve">Tulos</w:t>
      </w:r>
    </w:p>
    <w:p>
      <w:r>
        <w:t xml:space="preserve">Hän on ylpeä siitä, että hän siivosi kuistinsa.</w:t>
      </w:r>
    </w:p>
    <w:p>
      <w:r>
        <w:rPr>
          <w:b/>
        </w:rPr>
        <w:t xml:space="preserve">Esimerkki 2.3694</w:t>
      </w:r>
    </w:p>
    <w:p>
      <w:r>
        <w:t xml:space="preserve">Lause1: Todd vei koiransa rannalle. Lause2: Koira juoksi ympäriinsä ja haistoi kaiken. Lause3: Lause4: Koira pyöri hiekassa ja sai hiekkaa.</w:t>
      </w:r>
    </w:p>
    <w:p>
      <w:r>
        <w:rPr>
          <w:b/>
        </w:rPr>
        <w:t xml:space="preserve">Tulos</w:t>
      </w:r>
    </w:p>
    <w:p>
      <w:r>
        <w:t xml:space="preserve">Kotimatkalla koira sotki hiekkaa autoon.</w:t>
      </w:r>
    </w:p>
    <w:p>
      <w:r>
        <w:rPr>
          <w:b/>
        </w:rPr>
        <w:t xml:space="preserve">Esimerkki 2.3695</w:t>
      </w:r>
    </w:p>
    <w:p>
      <w:r>
        <w:t xml:space="preserve">Lause1: Olin patikoimassa metsässä. Lause2: Jouduin ylittämään puron. Lause3: Päätin rakentaa sillan kuolleesta puusta. Lause4: Aloin ylittää siltaa.</w:t>
      </w:r>
    </w:p>
    <w:p>
      <w:r>
        <w:rPr>
          <w:b/>
        </w:rPr>
        <w:t xml:space="preserve">Tulos</w:t>
      </w:r>
    </w:p>
    <w:p>
      <w:r>
        <w:t xml:space="preserve">Silta romahti ja putosin puroon.</w:t>
      </w:r>
    </w:p>
    <w:p>
      <w:r>
        <w:rPr>
          <w:b/>
        </w:rPr>
        <w:t xml:space="preserve">Esimerkki 2.3696</w:t>
      </w:r>
    </w:p>
    <w:p>
      <w:r>
        <w:t xml:space="preserve">Lause1: Tänään oli Clairen ensimmäinen koe yliopistossa. Lause2: Hän oli hyvin hermostunut. Lause3: Hän valvoi koko yön opiskellakseen. Lause4: Hän vapisi huoneeseen astuessaan.</w:t>
      </w:r>
    </w:p>
    <w:p>
      <w:r>
        <w:rPr>
          <w:b/>
        </w:rPr>
        <w:t xml:space="preserve">Tulos</w:t>
      </w:r>
    </w:p>
    <w:p>
      <w:r>
        <w:t xml:space="preserve">Onneksi hän kuitenkin pärjäsi hyvin.</w:t>
      </w:r>
    </w:p>
    <w:p>
      <w:r>
        <w:rPr>
          <w:b/>
        </w:rPr>
        <w:t xml:space="preserve">Esimerkki 2.3697</w:t>
      </w:r>
    </w:p>
    <w:p>
      <w:r>
        <w:t xml:space="preserve">Lause1: Kun olin ala-asteella, sain mustan silmän. Lause2: Juoksin katsomaan, kun uudet tulppaanit kukkivat, kun kompastuin. Lause3: Päädyin liukastumaan ja putosin jalkakäytävälle. Lause4: Kaaduin naamalleni.</w:t>
      </w:r>
    </w:p>
    <w:p>
      <w:r>
        <w:rPr>
          <w:b/>
        </w:rPr>
        <w:t xml:space="preserve">Tulos</w:t>
      </w:r>
    </w:p>
    <w:p>
      <w:r>
        <w:t xml:space="preserve">Minulla oli lopulta mustasilmä kaksi viikkoa ja naarmu.</w:t>
      </w:r>
    </w:p>
    <w:p>
      <w:r>
        <w:rPr>
          <w:b/>
        </w:rPr>
        <w:t xml:space="preserve">Esimerkki 2.3698</w:t>
      </w:r>
    </w:p>
    <w:p>
      <w:r>
        <w:t xml:space="preserve">Lause1: Bob oli suihkussa. Lause2: Hän huomasi homeen suihkun yläpuolella. Lause3: Hän päätti soittaa putkimiehelle. Lause4: Putkimies antoi Bobille arvion.</w:t>
      </w:r>
    </w:p>
    <w:p>
      <w:r>
        <w:rPr>
          <w:b/>
        </w:rPr>
        <w:t xml:space="preserve">Tulos</w:t>
      </w:r>
    </w:p>
    <w:p>
      <w:r>
        <w:t xml:space="preserve">Bob piti hinnasta ja palkkasi putkimiehen.</w:t>
      </w:r>
    </w:p>
    <w:p>
      <w:r>
        <w:rPr>
          <w:b/>
        </w:rPr>
        <w:t xml:space="preserve">Esimerkki 2.3699</w:t>
      </w:r>
    </w:p>
    <w:p>
      <w:r>
        <w:t xml:space="preserve">Lause1: Ronnien tytär ei halunnut jakaa lelujaan. Lause2: Ronnie ei osannut saada häntä ajattelemaan toisin. Lause3: Ronnien tytär sai uuden ystävän koulussa. Lause4: Ronnien tytär piti uudesta ystävästä niin paljon, että hän jakoi sen hänen kanssaan.</w:t>
      </w:r>
    </w:p>
    <w:p>
      <w:r>
        <w:rPr>
          <w:b/>
        </w:rPr>
        <w:t xml:space="preserve">Tulos</w:t>
      </w:r>
    </w:p>
    <w:p>
      <w:r>
        <w:t xml:space="preserve">Ronnie oli helpottunut siitä, että ongelma oli ratkaistu itsestään.</w:t>
      </w:r>
    </w:p>
    <w:p>
      <w:r>
        <w:rPr>
          <w:b/>
        </w:rPr>
        <w:t xml:space="preserve">Esimerkki 2.3700</w:t>
      </w:r>
    </w:p>
    <w:p>
      <w:r>
        <w:t xml:space="preserve">Lause1: Doug ajatteli, että pelottava elokuva sopisi hyvin ensitreffeille. Lause2: Hän kuvitteli seuralaisensa hyppäävän hänen syliinsä pelosta. Lause3: Doug valitsi uutta slasher-elokuvaa suurta iltaa varten. Lause4: Kun valkokankaalta tuli verinen kohtaus, treffikumppani oksensi Dougin labraan.</w:t>
      </w:r>
    </w:p>
    <w:p>
      <w:r>
        <w:rPr>
          <w:b/>
        </w:rPr>
        <w:t xml:space="preserve">Tulos</w:t>
      </w:r>
    </w:p>
    <w:p>
      <w:r>
        <w:t xml:space="preserve">He lähtivät teatterista, ja Doug ajoi tytön suoraan kotiin.</w:t>
      </w:r>
    </w:p>
    <w:p>
      <w:r>
        <w:rPr>
          <w:b/>
        </w:rPr>
        <w:t xml:space="preserve">Esimerkki 2.3701</w:t>
      </w:r>
    </w:p>
    <w:p>
      <w:r>
        <w:t xml:space="preserve">Lause1: Kävin eilen kampaamossa. Lause2: Kynnet piti laittaa. Lause3: Kynsitaiteilija maalasi ne violetiksi. Lause4: Ne näyttivät upeilta.</w:t>
      </w:r>
    </w:p>
    <w:p>
      <w:r>
        <w:rPr>
          <w:b/>
        </w:rPr>
        <w:t xml:space="preserve">Tulos</w:t>
      </w:r>
    </w:p>
    <w:p>
      <w:r>
        <w:t xml:space="preserve">En malttanut odottaa, että voisin näyttää sen ystävilleni.</w:t>
      </w:r>
    </w:p>
    <w:p>
      <w:r>
        <w:rPr>
          <w:b/>
        </w:rPr>
        <w:t xml:space="preserve">Esimerkki 2.3702</w:t>
      </w:r>
    </w:p>
    <w:p>
      <w:r>
        <w:t xml:space="preserve">Lause1: Minulla oli mTurk-tehtävä, jossa kuvattiin lintuja. Lause2: Ohjeissa oli yksityiskohtainen piirros. Lause3: Opin paljon uusia termejä. Lause4: Tein aika monta tehtävää.</w:t>
      </w:r>
    </w:p>
    <w:p>
      <w:r>
        <w:rPr>
          <w:b/>
        </w:rPr>
        <w:t xml:space="preserve">Tulos</w:t>
      </w:r>
    </w:p>
    <w:p>
      <w:r>
        <w:t xml:space="preserve">Olin iloinen saadessani tienata rahaa ja oppia jotain uutta.</w:t>
      </w:r>
    </w:p>
    <w:p>
      <w:r>
        <w:rPr>
          <w:b/>
        </w:rPr>
        <w:t xml:space="preserve">Esimerkki 2.3703</w:t>
      </w:r>
    </w:p>
    <w:p>
      <w:r>
        <w:t xml:space="preserve">Lause1: Valerie ajoi pitkin maaseutua. Lause2: Lähistöllä olevilla pelloilla oli paljon lehmiä ja hevosia. Lause3: Yhtäkkiä hän huomasi hyvin oudon näköisen eläimen. Lause4: Hän ihmetteli, mikä tuota hevosta vaivasi.</w:t>
      </w:r>
    </w:p>
    <w:p>
      <w:r>
        <w:rPr>
          <w:b/>
        </w:rPr>
        <w:t xml:space="preserve">Tulos</w:t>
      </w:r>
    </w:p>
    <w:p>
      <w:r>
        <w:t xml:space="preserve">Hetken kuluttua hän tajusi, ettei se ollut hevonen vaan alpakka.</w:t>
      </w:r>
    </w:p>
    <w:p>
      <w:r>
        <w:rPr>
          <w:b/>
        </w:rPr>
        <w:t xml:space="preserve">Esimerkki 2.3704</w:t>
      </w:r>
    </w:p>
    <w:p>
      <w:r>
        <w:t xml:space="preserve">Lause1: Monica tykkää kokata. Lause2: Monica päätti eilen leipoa kakun. Lause3: Hän lisäsi suklaata epäilykseen. Lause4: Hän laittoi sen uuniin.</w:t>
      </w:r>
    </w:p>
    <w:p>
      <w:r>
        <w:rPr>
          <w:b/>
        </w:rPr>
        <w:t xml:space="preserve">Tulos</w:t>
      </w:r>
    </w:p>
    <w:p>
      <w:r>
        <w:t xml:space="preserve">Kaksikymmentä minuuttia myöhemmin kakku oli valmis.</w:t>
      </w:r>
    </w:p>
    <w:p>
      <w:r>
        <w:rPr>
          <w:b/>
        </w:rPr>
        <w:t xml:space="preserve">Esimerkki 2.3705</w:t>
      </w:r>
    </w:p>
    <w:p>
      <w:r>
        <w:t xml:space="preserve">Lause1: Kissa rakastaa jousisoittoa. Lause2: Se näki eräänä päivänä narun roikkuvan yhdessä verhoistani. Lause3: Se hyppäsi siihen! Lause4: Valitettavasti se repi ne kokonaan.</w:t>
      </w:r>
    </w:p>
    <w:p>
      <w:r>
        <w:rPr>
          <w:b/>
        </w:rPr>
        <w:t xml:space="preserve">Tulos</w:t>
      </w:r>
    </w:p>
    <w:p>
      <w:r>
        <w:t xml:space="preserve">Minun piti ostaa uudet verhot.</w:t>
      </w:r>
    </w:p>
    <w:p>
      <w:r>
        <w:rPr>
          <w:b/>
        </w:rPr>
        <w:t xml:space="preserve">Esimerkki 2.3706</w:t>
      </w:r>
    </w:p>
    <w:p>
      <w:r>
        <w:t xml:space="preserve">Lause1: Ruby oli köyhä, mutta yritti aina ostaa viikoittaista luksusta. Lause2: Ruby päätti eräällä viikolla ostaa lottokupongin. Lause3: Hän katsoi sinä iltana jännittyneenä arvontoja televisiosta. Lause4: Suuri jättipotti oli miljoona, eikä hän saanut sitä.</w:t>
      </w:r>
    </w:p>
    <w:p>
      <w:r>
        <w:rPr>
          <w:b/>
        </w:rPr>
        <w:t xml:space="preserve">Tulos</w:t>
      </w:r>
    </w:p>
    <w:p>
      <w:r>
        <w:t xml:space="preserve">Mutta sitten hän näki voittaneensa pienen potin: tuhat dollaria!</w:t>
      </w:r>
    </w:p>
    <w:p>
      <w:r>
        <w:rPr>
          <w:b/>
        </w:rPr>
        <w:t xml:space="preserve">Esimerkki 2.3707</w:t>
      </w:r>
    </w:p>
    <w:p>
      <w:r>
        <w:t xml:space="preserve">Lause1: Ollessani Havaijilla pääsin golfaamaan Kapalualla. Lause2: Se oli jotain, mitä todella halusin tehdä, koska se oli kuuluisa kenttä. Lause3: Henkilökunta oli ystävällistä ja avuliasta. Lause4: Kenttä oli uskomattomassa kunnossa.</w:t>
      </w:r>
    </w:p>
    <w:p>
      <w:r>
        <w:rPr>
          <w:b/>
        </w:rPr>
        <w:t xml:space="preserve">Tulos</w:t>
      </w:r>
    </w:p>
    <w:p>
      <w:r>
        <w:t xml:space="preserve">Minulla oli siellä yksi parhaista kierroksistani ja parhaista kokemuksistani golfissa.</w:t>
      </w:r>
    </w:p>
    <w:p>
      <w:r>
        <w:rPr>
          <w:b/>
        </w:rPr>
        <w:t xml:space="preserve">Esimerkki 2.3708</w:t>
      </w:r>
    </w:p>
    <w:p>
      <w:r>
        <w:t xml:space="preserve">Lause1: Lisa tapasi ystävänsä Ericin juostessaan puistossa. Lause2: He tapasivat toisiaan muutaman kerran viikossa. Lause3: He juoksivat samaa tahtia, joten he sopivat aloittavansa juoksemisen yhdessä. Lause4: He todella nauttivat toistensa seurasta.</w:t>
      </w:r>
    </w:p>
    <w:p>
      <w:r>
        <w:rPr>
          <w:b/>
        </w:rPr>
        <w:t xml:space="preserve">Tulos</w:t>
      </w:r>
    </w:p>
    <w:p>
      <w:r>
        <w:t xml:space="preserve">Lisa ilahtui, kun Erik vihdoin pyysi häntä treffeille.</w:t>
      </w:r>
    </w:p>
    <w:p>
      <w:r>
        <w:rPr>
          <w:b/>
        </w:rPr>
        <w:t xml:space="preserve">Esimerkki 2.3709</w:t>
      </w:r>
    </w:p>
    <w:p>
      <w:r>
        <w:t xml:space="preserve">Lause1: Mary katsoi elokuvaa. Lause2: Hänen kissansa käveli hänen jalkaansa. Lause3: Hänen kissansa raapi häntä suoraan jalkaan. Lause4: Raapaisusta jäi verinen jälki.</w:t>
      </w:r>
    </w:p>
    <w:p>
      <w:r>
        <w:rPr>
          <w:b/>
        </w:rPr>
        <w:t xml:space="preserve">Tulos</w:t>
      </w:r>
    </w:p>
    <w:p>
      <w:r>
        <w:t xml:space="preserve">Maria laittoi siteen jalkaansa.</w:t>
      </w:r>
    </w:p>
    <w:p>
      <w:r>
        <w:rPr>
          <w:b/>
        </w:rPr>
        <w:t xml:space="preserve">Esimerkki 2.3710</w:t>
      </w:r>
    </w:p>
    <w:p>
      <w:r>
        <w:t xml:space="preserve">Lause1: Mark työskenteli ahkerasti tieteellisen messuprojektinsa parissa. Lause2: Kun se oli täydellinen, hän meni nukkumaan. Lause3: Seuraavana päivänä koulussa hän pystytti projektinsa. Lause4: Kun tuomarit saapuivat paikalle, he kaikki kehuivat hänen projektiaan.</w:t>
      </w:r>
    </w:p>
    <w:p>
      <w:r>
        <w:rPr>
          <w:b/>
        </w:rPr>
        <w:t xml:space="preserve">Tulos</w:t>
      </w:r>
    </w:p>
    <w:p>
      <w:r>
        <w:t xml:space="preserve">Mark oli innoissaan, kun ilmoitettiin, että hän oli ensimmäisen palkinnon voittaja!</w:t>
      </w:r>
    </w:p>
    <w:p>
      <w:r>
        <w:rPr>
          <w:b/>
        </w:rPr>
        <w:t xml:space="preserve">Esimerkki 2.3711</w:t>
      </w:r>
    </w:p>
    <w:p>
      <w:r>
        <w:t xml:space="preserve">Lause1: Istuin alas kirjoittamaan esseetä, mutta en tuntenut inspiraatiota. Lause2: Ratkaistakseni tämän otin muutaman oluen, jotta pääsisin vauhtiin. Lause3: Kolmannen oluen jälkeen tunsin todella eläväni ideoista. Lause4: Kirjoitin esseen ennätysajassa.</w:t>
      </w:r>
    </w:p>
    <w:p>
      <w:r>
        <w:rPr>
          <w:b/>
        </w:rPr>
        <w:t xml:space="preserve">Tulos</w:t>
      </w:r>
    </w:p>
    <w:p>
      <w:r>
        <w:t xml:space="preserve">Kun tulin raittiiksi, jouduin muokkaamaan esseetä, mutta se oli silti hieno.</w:t>
      </w:r>
    </w:p>
    <w:p>
      <w:r>
        <w:rPr>
          <w:b/>
        </w:rPr>
        <w:t xml:space="preserve">Esimerkki 2.3712</w:t>
      </w:r>
    </w:p>
    <w:p>
      <w:r>
        <w:t xml:space="preserve">Lause1: Oli pimeä ja myrskyinen yö, ja John ajoi liian lujaa. Lause2: John ajoi liian lujaa. Lause3: Tämä aiheutti sen, että hänen autonsa suistui tieltä ojaan. Lause4: Törmäyksen seurauksena puu kaatui suoraan auton päälle.</w:t>
      </w:r>
    </w:p>
    <w:p>
      <w:r>
        <w:rPr>
          <w:b/>
        </w:rPr>
        <w:t xml:space="preserve">Tulos</w:t>
      </w:r>
    </w:p>
    <w:p>
      <w:r>
        <w:t xml:space="preserve">Puu murskasi Johnin ja hän kuoli.</w:t>
      </w:r>
    </w:p>
    <w:p>
      <w:r>
        <w:rPr>
          <w:b/>
        </w:rPr>
        <w:t xml:space="preserve">Esimerkki 2.3713</w:t>
      </w:r>
    </w:p>
    <w:p>
      <w:r>
        <w:t xml:space="preserve">Lause1: Ellie rakastaa vanhojen huonekalujen entisöintiä. Lause2: Hän on perintömyynnissä katselemassa lipastoa. Lause3: Hän ostaa lipaston, mutta ei saa sitä kotiin. Lause4: Hänen miehensä saapuu paikalle kuorma-autolla, ja he vievät lipaston kotiin.</w:t>
      </w:r>
    </w:p>
    <w:p>
      <w:r>
        <w:rPr>
          <w:b/>
        </w:rPr>
        <w:t xml:space="preserve">Tulos</w:t>
      </w:r>
    </w:p>
    <w:p>
      <w:r>
        <w:t xml:space="preserve">He ovat erittäin tyytyväisiä uuteen kappaleeseensa.</w:t>
      </w:r>
    </w:p>
    <w:p>
      <w:r>
        <w:rPr>
          <w:b/>
        </w:rPr>
        <w:t xml:space="preserve">Esimerkki 2.3714</w:t>
      </w:r>
    </w:p>
    <w:p>
      <w:r>
        <w:t xml:space="preserve">Lause1: Janen lempitakissa on reikä. Lause2: Hän päätti ostaa uuden. Lause3: Hän ei nähnyt yhtään sellaista, josta olisi pitänyt. Lause4: Lopulta Jane päätti ostaa toisen samanlaisen kuin omansa.</w:t>
      </w:r>
    </w:p>
    <w:p>
      <w:r>
        <w:rPr>
          <w:b/>
        </w:rPr>
        <w:t xml:space="preserve">Tulos</w:t>
      </w:r>
    </w:p>
    <w:p>
      <w:r>
        <w:t xml:space="preserve">Hän kävi verkossa ja oli tyytyväinen ostokseensa.</w:t>
      </w:r>
    </w:p>
    <w:p>
      <w:r>
        <w:rPr>
          <w:b/>
        </w:rPr>
        <w:t xml:space="preserve">Esimerkki 2.3715</w:t>
      </w:r>
    </w:p>
    <w:p>
      <w:r>
        <w:t xml:space="preserve">Lause1: David halusi keittää teetä. Lause2: Hän keitti vettä ja haudutti teepussit. Lause3: Kun hän oli täyttänyt kannun kaikella, hän asetti sen sivuun tiskipöydälle. Lause4: Hän oli asettanut sen reunalle, ja se putosi ja valui lattialle.</w:t>
      </w:r>
    </w:p>
    <w:p>
      <w:r>
        <w:rPr>
          <w:b/>
        </w:rPr>
        <w:t xml:space="preserve">Tulos</w:t>
      </w:r>
    </w:p>
    <w:p>
      <w:r>
        <w:t xml:space="preserve">Nyt hänen on siivottava se ja aloitettava alusta.</w:t>
      </w:r>
    </w:p>
    <w:p>
      <w:r>
        <w:rPr>
          <w:b/>
        </w:rPr>
        <w:t xml:space="preserve">Esimerkki 2.3716</w:t>
      </w:r>
    </w:p>
    <w:p>
      <w:r>
        <w:t xml:space="preserve">Lause1: Naapurit kohtelivat oravaa kuin se olisi ollut lemmikki. Lause2: He syöttivät sitä joka päivä ja puhuivat sille, kun he olivat ulkona. Lause3: Eräänä päivänä Dan päästi koiransa ulos takapihalle. Lause4: Hän kuuli paljon huutoa ja meni katsomaan, mistä oli kyse.</w:t>
      </w:r>
    </w:p>
    <w:p>
      <w:r>
        <w:rPr>
          <w:b/>
        </w:rPr>
        <w:t xml:space="preserve">Tulos</w:t>
      </w:r>
    </w:p>
    <w:p>
      <w:r>
        <w:t xml:space="preserve">Danin koira juoksi oravan häntä suussaan roikkuen.</w:t>
      </w:r>
    </w:p>
    <w:p>
      <w:r>
        <w:rPr>
          <w:b/>
        </w:rPr>
        <w:t xml:space="preserve">Esimerkki 2.3717</w:t>
      </w:r>
    </w:p>
    <w:p>
      <w:r>
        <w:t xml:space="preserve">Lause1: Harry unohti paljon asioita. Lause2: Hänen ystävänsä suosittelivat, että hän pitää asialistaa. Lause3: Harry suostui. Lause4: Hän päätti ostaa muistilapun.</w:t>
      </w:r>
    </w:p>
    <w:p>
      <w:r>
        <w:rPr>
          <w:b/>
        </w:rPr>
        <w:t xml:space="preserve">Tulos</w:t>
      </w:r>
    </w:p>
    <w:p>
      <w:r>
        <w:t xml:space="preserve">Nyt Harry oli paljon parempi muistamaan asioita.</w:t>
      </w:r>
    </w:p>
    <w:p>
      <w:r>
        <w:rPr>
          <w:b/>
        </w:rPr>
        <w:t xml:space="preserve">Esimerkki 2.3718</w:t>
      </w:r>
    </w:p>
    <w:p>
      <w:r>
        <w:t xml:space="preserve">Lause1: Olin ateisti. Lause2: Tunsin, että elämässäni oli aukko. Lause3: Päätin hyväksyä uskonnon. Lause4: Ystäväni suositteli islamia.</w:t>
      </w:r>
    </w:p>
    <w:p>
      <w:r>
        <w:rPr>
          <w:b/>
        </w:rPr>
        <w:t xml:space="preserve">Tulos</w:t>
      </w:r>
    </w:p>
    <w:p>
      <w:r>
        <w:t xml:space="preserve">Monien vuosien jälkeen minusta tuli harras muslimi.</w:t>
      </w:r>
    </w:p>
    <w:p>
      <w:r>
        <w:rPr>
          <w:b/>
        </w:rPr>
        <w:t xml:space="preserve">Esimerkki 2.3719</w:t>
      </w:r>
    </w:p>
    <w:p>
      <w:r>
        <w:t xml:space="preserve">Lause1: Max oli matkalla pesäpallopeliin. Lause2: Hän meni stadionille ja löysi paikkansa. Lause3: Hän huomasi pelin alkaessa, että hän oli lentopallojen alueella. Lause4: Kun Rodriguez astui levypallolle, Max syttyi innostuksesta.</w:t>
      </w:r>
    </w:p>
    <w:p>
      <w:r>
        <w:rPr>
          <w:b/>
        </w:rPr>
        <w:t xml:space="preserve">Tulos</w:t>
      </w:r>
    </w:p>
    <w:p>
      <w:r>
        <w:t xml:space="preserve">Rodriguez löi palloa, joka lensi suoraan Maxille ja laskeutui hänen hanskaansa.</w:t>
      </w:r>
    </w:p>
    <w:p>
      <w:r>
        <w:rPr>
          <w:b/>
        </w:rPr>
        <w:t xml:space="preserve">Esimerkki 2.3720</w:t>
      </w:r>
    </w:p>
    <w:p>
      <w:r>
        <w:t xml:space="preserve">Lause1: Derek rakastaa kerätä pelikortteja. Lause2: Hän suuntaa säästökauppaan ja löytää klassisia kortteja. Lause3: Hän ostaa ne ja kunnostaa ne. Lause4: Joskus hän myy niitä.</w:t>
      </w:r>
    </w:p>
    <w:p>
      <w:r>
        <w:rPr>
          <w:b/>
        </w:rPr>
        <w:t xml:space="preserve">Tulos</w:t>
      </w:r>
    </w:p>
    <w:p>
      <w:r>
        <w:t xml:space="preserve">Derek tienaa harrastuksellaan melko paljon rahaa.</w:t>
      </w:r>
    </w:p>
    <w:p>
      <w:r>
        <w:rPr>
          <w:b/>
        </w:rPr>
        <w:t xml:space="preserve">Esimerkki 2.3721</w:t>
      </w:r>
    </w:p>
    <w:p>
      <w:r>
        <w:t xml:space="preserve">Lause1: Olipa kerran hyvin erikoinen korppi. Lause2: Tämä erityinen korppi osasi puhua. Lause3: Korppi osasi kuitenkin sanoa vain yhden sanan. Lause4: Se sana, jonka korppi osasi sanoa, oli "enää koskaan".</w:t>
      </w:r>
    </w:p>
    <w:p>
      <w:r>
        <w:rPr>
          <w:b/>
        </w:rPr>
        <w:t xml:space="preserve">Tulos</w:t>
      </w:r>
    </w:p>
    <w:p>
      <w:r>
        <w:t xml:space="preserve">Tämä osoittautui erittäin hyödylliseksi lauseeksi.</w:t>
      </w:r>
    </w:p>
    <w:p>
      <w:r>
        <w:rPr>
          <w:b/>
        </w:rPr>
        <w:t xml:space="preserve">Esimerkki 2.3722</w:t>
      </w:r>
    </w:p>
    <w:p>
      <w:r>
        <w:t xml:space="preserve">Lause1: Fran rakasti kirjojen lukemista. Lause2: Hän liittyi yliopistonsa englanninkieliseen kerhoon keskustelemaan niistä. Lause3: Kerhossa keskusteltiin enimmäkseen aiheista. Lause4: Hän perusti oman kirjakerhon yliopistokeskuksessa.</w:t>
      </w:r>
    </w:p>
    <w:p>
      <w:r>
        <w:rPr>
          <w:b/>
        </w:rPr>
        <w:t xml:space="preserve">Tulos</w:t>
      </w:r>
    </w:p>
    <w:p>
      <w:r>
        <w:t xml:space="preserve">He kävivät hienoja keskusteluja, ja Fran viihtyi todella hyvin.</w:t>
      </w:r>
    </w:p>
    <w:p>
      <w:r>
        <w:rPr>
          <w:b/>
        </w:rPr>
        <w:t xml:space="preserve">Esimerkki 2.3723</w:t>
      </w:r>
    </w:p>
    <w:p>
      <w:r>
        <w:t xml:space="preserve">Lause1: Kun olin nuori, halusin koiranpennun. Lause2: Vanhempani veivät minut koirankoppiin. Lause3: Löysin sieltä söpöimmän koiran. Lause4: Vanhempani antoivat minun pitää sen.</w:t>
      </w:r>
    </w:p>
    <w:p>
      <w:r>
        <w:rPr>
          <w:b/>
        </w:rPr>
        <w:t xml:space="preserve">Tulos</w:t>
      </w:r>
    </w:p>
    <w:p>
      <w:r>
        <w:t xml:space="preserve">Hän nukkui sylissäni kotimatkalla.</w:t>
      </w:r>
    </w:p>
    <w:p>
      <w:r>
        <w:rPr>
          <w:b/>
        </w:rPr>
        <w:t xml:space="preserve">Esimerkki 2.3724</w:t>
      </w:r>
    </w:p>
    <w:p>
      <w:r>
        <w:t xml:space="preserve">Lause1: Jen pelkäsi hämähäkkejä. Lause2: Jen oli yksin huoneessaan. Lause3: Katossa hän huomasi useita kymmeniä hämähäkkipoikasia. Lause4: Hän huusi ja meni ulos etsimään veljeään.</w:t>
      </w:r>
    </w:p>
    <w:p>
      <w:r>
        <w:rPr>
          <w:b/>
        </w:rPr>
        <w:t xml:space="preserve">Tulos</w:t>
      </w:r>
    </w:p>
    <w:p>
      <w:r>
        <w:t xml:space="preserve">Jenin veli hoiti hämähäkit Jenin puolesta.</w:t>
      </w:r>
    </w:p>
    <w:p>
      <w:r>
        <w:rPr>
          <w:b/>
        </w:rPr>
        <w:t xml:space="preserve">Esimerkki 2.3725</w:t>
      </w:r>
    </w:p>
    <w:p>
      <w:r>
        <w:t xml:space="preserve">Lause1: Christian tuli koulusta kotiin iltapäivällä. Lause2: Hänellä oli kova nälkä, koska hän ei ollut syönyt lounasta sinä päivänä. Lause3: Hän päätti tehdä itselleen välipalan. Lause4: Hän meni jääkaapille ja teki itselleen voileivän.</w:t>
      </w:r>
    </w:p>
    <w:p>
      <w:r>
        <w:rPr>
          <w:b/>
        </w:rPr>
        <w:t xml:space="preserve">Tulos</w:t>
      </w:r>
    </w:p>
    <w:p>
      <w:r>
        <w:t xml:space="preserve">Hän söi voileipänsä eikä ollut enää nälkäinen.</w:t>
      </w:r>
    </w:p>
    <w:p>
      <w:r>
        <w:rPr>
          <w:b/>
        </w:rPr>
        <w:t xml:space="preserve">Esimerkki 2.3726</w:t>
      </w:r>
    </w:p>
    <w:p>
      <w:r>
        <w:t xml:space="preserve">Lause1: Ratsastin kaukana sijaitsevaan paikkaan. Lause2: Tunsin, että autoni alkoi kolhia ja täristä. Lause3: Autoni pysähtyi moottoritielle, sillä autostani oli loppunut bensa! Lause4: Jouduin odottamaan 30 minuuttia pimeässä tienvarsipalvelua.</w:t>
      </w:r>
    </w:p>
    <w:p>
      <w:r>
        <w:rPr>
          <w:b/>
        </w:rPr>
        <w:t xml:space="preserve">Tulos</w:t>
      </w:r>
    </w:p>
    <w:p>
      <w:r>
        <w:t xml:space="preserve">Lopulta he tulivat auttamaan, ja pääsin kotiin.</w:t>
      </w:r>
    </w:p>
    <w:p>
      <w:r>
        <w:rPr>
          <w:b/>
        </w:rPr>
        <w:t xml:space="preserve">Esimerkki 2.3727</w:t>
      </w:r>
    </w:p>
    <w:p>
      <w:r>
        <w:t xml:space="preserve">Lause1: Lucy oli eksyksissä, kun iäkäs nainen tarjoutui auttamaan. Lause2: Nainen tarjoutui antamaan Lucylle kyydin kotiin. Lause3: Lucy tajusi, ettei hän tiennyt isovanhempiensa osoitetta. Lause4: Nainen yritti rauhoitella Lucya, kun tämä alkoi itkeä kovemmin.</w:t>
      </w:r>
    </w:p>
    <w:p>
      <w:r>
        <w:rPr>
          <w:b/>
        </w:rPr>
        <w:t xml:space="preserve">Tulos</w:t>
      </w:r>
    </w:p>
    <w:p>
      <w:r>
        <w:t xml:space="preserve">Mukava nainen vain hymyili ja ajoi poliisiasemalle.</w:t>
      </w:r>
    </w:p>
    <w:p>
      <w:r>
        <w:rPr>
          <w:b/>
        </w:rPr>
        <w:t xml:space="preserve">Esimerkki 2.3728</w:t>
      </w:r>
    </w:p>
    <w:p>
      <w:r>
        <w:t xml:space="preserve">Lause1: Denise haaveili tanssijan ammatista. Lause2: Hänen äitinsä oli käytännöllinen eikä halunnut Denisen ryhtyvän tanssijaksi. Lause3: Denise oli päättänyt näyttää äidilleen, kuinka hyvä hän oli. Lause4: Denise päätti perheen kokoontumisesta.</w:t>
      </w:r>
    </w:p>
    <w:p>
      <w:r>
        <w:rPr>
          <w:b/>
        </w:rPr>
        <w:t xml:space="preserve">Tulos</w:t>
      </w:r>
    </w:p>
    <w:p>
      <w:r>
        <w:t xml:space="preserve">Denise oli uskomaton, hän muutti äitinsä mielen tanssillaan.</w:t>
      </w:r>
    </w:p>
    <w:p>
      <w:r>
        <w:rPr>
          <w:b/>
        </w:rPr>
        <w:t xml:space="preserve">Esimerkki 2.3729</w:t>
      </w:r>
    </w:p>
    <w:p>
      <w:r>
        <w:t xml:space="preserve">Lause1: Remy halusi porkkanakakun syntymäpäivälahjaksi. Lause2: Mutta sen sijaan hän sai suklaakakun. Lause3: Remy valitti. Lause4: Mutta hänen äitinsä sanoi, ettei kakku ollut hänen syntymäpäivänsä tarkoitus.</w:t>
      </w:r>
    </w:p>
    <w:p>
      <w:r>
        <w:rPr>
          <w:b/>
        </w:rPr>
        <w:t xml:space="preserve">Tulos</w:t>
      </w:r>
    </w:p>
    <w:p>
      <w:r>
        <w:t xml:space="preserve">Remy söi vastahakoisesti suklaakakun.</w:t>
      </w:r>
    </w:p>
    <w:p>
      <w:r>
        <w:rPr>
          <w:b/>
        </w:rPr>
        <w:t xml:space="preserve">Esimerkki 2.3730</w:t>
      </w:r>
    </w:p>
    <w:p>
      <w:r>
        <w:t xml:space="preserve">Lause1: Tom halusi kosia tyttöystäväänsä Staceya. Lause2: Hän vei eilen tyttöystävänsä tämän italialaiseen lempiravintolaan. Lause3: He olivat aterian aikana hyvin iloisia ja flirttailevia. Lause4: Stacyn yllätykseksi Tom polvistui ja kosi.</w:t>
      </w:r>
    </w:p>
    <w:p>
      <w:r>
        <w:rPr>
          <w:b/>
        </w:rPr>
        <w:t xml:space="preserve">Tulos</w:t>
      </w:r>
    </w:p>
    <w:p>
      <w:r>
        <w:t xml:space="preserve">Stacey oli järkyttynyt ja alkoi itkeä iloisia kyyneleitä.</w:t>
      </w:r>
    </w:p>
    <w:p>
      <w:r>
        <w:rPr>
          <w:b/>
        </w:rPr>
        <w:t xml:space="preserve">Esimerkki 2.3731</w:t>
      </w:r>
    </w:p>
    <w:p>
      <w:r>
        <w:t xml:space="preserve">Lause1: Mary huomaa, että joku seuraa häntä kotiin. Lause2: Hän lähtee heti tietysti. Lause3: Hän suuntaa kiireesti suoraan kohti poliisiasemaa. Lause4: Kun hän kävelee asemalle, hän kääntyy ympäri.</w:t>
      </w:r>
    </w:p>
    <w:p>
      <w:r>
        <w:rPr>
          <w:b/>
        </w:rPr>
        <w:t xml:space="preserve">Tulos</w:t>
      </w:r>
    </w:p>
    <w:p>
      <w:r>
        <w:t xml:space="preserve">Maria on helpottunut siitä, että se on hänen miehensä, joka yrittää saada hänen huomionsa.</w:t>
      </w:r>
    </w:p>
    <w:p>
      <w:r>
        <w:rPr>
          <w:b/>
        </w:rPr>
        <w:t xml:space="preserve">Esimerkki 2.3732</w:t>
      </w:r>
    </w:p>
    <w:p>
      <w:r>
        <w:t xml:space="preserve">Lause1: Jordan söi aamiaista. Lause2: Hän joi lasillisen appelsiinimehua ruokansa kanssa. Lause3: Yhtäkkiä hän törmäsi kuppiin, ja se läikkyi. Lause4: Mehu valui hänen äitinsä antiikkisen pöytäliinan päälle.</w:t>
      </w:r>
    </w:p>
    <w:p>
      <w:r>
        <w:rPr>
          <w:b/>
        </w:rPr>
        <w:t xml:space="preserve">Tulos</w:t>
      </w:r>
    </w:p>
    <w:p>
      <w:r>
        <w:t xml:space="preserve">Hänen äitinsä suuttui ja lähetti hänet huoneeseensa.</w:t>
      </w:r>
    </w:p>
    <w:p>
      <w:r>
        <w:rPr>
          <w:b/>
        </w:rPr>
        <w:t xml:space="preserve">Esimerkki 2.3733</w:t>
      </w:r>
    </w:p>
    <w:p>
      <w:r>
        <w:t xml:space="preserve">Lause1: Barbara etsi täydellistä vauvakutsulahjaa. Lause2: Hän oli päättänyt hankkia uudelle äidille turvaistuimen. Lause3: Mutta hän tai työntekijä, jolta hän kysyi, eivät löytäneet sopivaa. Lause4: Turhautuneena Barbara haukkui häntä idiootiksi ja ryntäsi ulos.</w:t>
      </w:r>
    </w:p>
    <w:p>
      <w:r>
        <w:rPr>
          <w:b/>
        </w:rPr>
        <w:t xml:space="preserve">Tulos</w:t>
      </w:r>
    </w:p>
    <w:p>
      <w:r>
        <w:t xml:space="preserve">Barbara tajusi olleensa julma ja palasi pyytämään anteeksi.</w:t>
      </w:r>
    </w:p>
    <w:p>
      <w:r>
        <w:rPr>
          <w:b/>
        </w:rPr>
        <w:t xml:space="preserve">Esimerkki 2.3734</w:t>
      </w:r>
    </w:p>
    <w:p>
      <w:r>
        <w:t xml:space="preserve">Lause1: Jenny ei ole koskaan pitänyt vihannesten syömisestä. Lause2: Hän saa tietää, että monet ravintolat tarjoilevat hänen kotikaupungissaan lehtikaalia. Lause3: Jenny päättää ostaa lehtikaalia ja keittää sitä kotona. Lause4: Hän päättää, että lehtikaali on kitkerää ja inhottavaa.</w:t>
      </w:r>
    </w:p>
    <w:p>
      <w:r>
        <w:rPr>
          <w:b/>
        </w:rPr>
        <w:t xml:space="preserve">Tulos</w:t>
      </w:r>
    </w:p>
    <w:p>
      <w:r>
        <w:t xml:space="preserve">Jennyn kohtaaminen lehtikaalin kanssa on saanut hänet vihaamaan vihanneksia entistä enemmän.</w:t>
      </w:r>
    </w:p>
    <w:p>
      <w:r>
        <w:rPr>
          <w:b/>
        </w:rPr>
        <w:t xml:space="preserve">Esimerkki 2.3735</w:t>
      </w:r>
    </w:p>
    <w:p>
      <w:r>
        <w:t xml:space="preserve">Lause1: Pat ja Lindsay olivat treffeillä kävelemässä pitkin kaupunkia. Lause2: Siellä oli kaikkialla kauniita jääveistoksia. Lause3: Lindsay kysyi, saisiko hän ottaa kuvan yhden kanssa. Lause4: Taiteilija suostui, ja Pat otti hänestä kuvan jään kanssa.</w:t>
      </w:r>
    </w:p>
    <w:p>
      <w:r>
        <w:rPr>
          <w:b/>
        </w:rPr>
        <w:t xml:space="preserve">Tulos</w:t>
      </w:r>
    </w:p>
    <w:p>
      <w:r>
        <w:t xml:space="preserve">Seuraavana aamuna he lukivat, että joku oli sabotoinut veistoksia.</w:t>
      </w:r>
    </w:p>
    <w:p>
      <w:r>
        <w:rPr>
          <w:b/>
        </w:rPr>
        <w:t xml:space="preserve">Esimerkki 2.3736</w:t>
      </w:r>
    </w:p>
    <w:p>
      <w:r>
        <w:t xml:space="preserve">Lause1: Sam löysi laatikon ovensa vierestä. Lause2: Laatikossa oli hänen äitinsä nimi. Lause3: Hän oli utelias näkemään, mitä siinä oli. Lause4: Hän kuitenkin odotti, kunnes äiti tuli kotiin.</w:t>
      </w:r>
    </w:p>
    <w:p>
      <w:r>
        <w:rPr>
          <w:b/>
        </w:rPr>
        <w:t xml:space="preserve">Tulos</w:t>
      </w:r>
    </w:p>
    <w:p>
      <w:r>
        <w:t xml:space="preserve">Kun hänen äitinsä avasi sen, se oli kaunis mekko.</w:t>
      </w:r>
    </w:p>
    <w:p>
      <w:r>
        <w:rPr>
          <w:b/>
        </w:rPr>
        <w:t xml:space="preserve">Esimerkki 2.3737</w:t>
      </w:r>
    </w:p>
    <w:p>
      <w:r>
        <w:t xml:space="preserve">Lause1: Aaron oli aina juonut mieluummin mustaa kuin vihreää teetä. Lause2: Hänen ystävänsä yrittivät suostutella häntä kokeilemaan vihreää teetä, mutta hän kieltäytyi. Lause3: Lopulta Aaron tilasi ravintolassa kupin vihreää teetä. Lause4: Hän oli hämmästynyt siitä, miten herkulliselta vihreä tee maistui.</w:t>
      </w:r>
    </w:p>
    <w:p>
      <w:r>
        <w:rPr>
          <w:b/>
        </w:rPr>
        <w:t xml:space="preserve">Tulos</w:t>
      </w:r>
    </w:p>
    <w:p>
      <w:r>
        <w:t xml:space="preserve">Aaron toivoi, että hän olisi halunnut kokeilla vihreää teetä paljon aikaisemmin.</w:t>
      </w:r>
    </w:p>
    <w:p>
      <w:r>
        <w:rPr>
          <w:b/>
        </w:rPr>
        <w:t xml:space="preserve">Esimerkki 2.3738</w:t>
      </w:r>
    </w:p>
    <w:p>
      <w:r>
        <w:t xml:space="preserve">Lause1: Timmyn piti uusia ajokorttinsa. Lause2: Hän meni paikalliseen liikennevirastoon. Lause3: Hän odotti jonossa lähes kaksi tuntia. Lause4: Hän otti uuden kuvan ajokorttiaan varten.</w:t>
      </w:r>
    </w:p>
    <w:p>
      <w:r>
        <w:rPr>
          <w:b/>
        </w:rPr>
        <w:t xml:space="preserve">Tulos</w:t>
      </w:r>
    </w:p>
    <w:p>
      <w:r>
        <w:t xml:space="preserve">Hän ajoi kotiin uuvuttavan päivän jälkeen.</w:t>
      </w:r>
    </w:p>
    <w:p>
      <w:r>
        <w:rPr>
          <w:b/>
        </w:rPr>
        <w:t xml:space="preserve">Esimerkki 2.3739</w:t>
      </w:r>
    </w:p>
    <w:p>
      <w:r>
        <w:t xml:space="preserve">Lause1: Benillä oli riitaa parhaan ystävänsä kanssa. Lause2: He eivät puhuneet viikkoihin. Lause3: Mutta sitten Ben tajusi, että oli typerää riidellä jostain mitättömästä asiasta. Lause4: Hän soitti ystävälleen ja pyysi anteeksi.</w:t>
      </w:r>
    </w:p>
    <w:p>
      <w:r>
        <w:rPr>
          <w:b/>
        </w:rPr>
        <w:t xml:space="preserve">Tulos</w:t>
      </w:r>
    </w:p>
    <w:p>
      <w:r>
        <w:t xml:space="preserve">Hänen helpotuksekseen myös hänen ystävänsä pyysi anteeksi!</w:t>
      </w:r>
    </w:p>
    <w:p>
      <w:r>
        <w:rPr>
          <w:b/>
        </w:rPr>
        <w:t xml:space="preserve">Esimerkki 2.3740</w:t>
      </w:r>
    </w:p>
    <w:p>
      <w:r>
        <w:t xml:space="preserve">Lause1: Charlie sai äidiltään karkkipussin. Lause2: Hän meni ystävänsä luokse leikkimään koiran kanssa. Lause3: Hän otti karkkipussin mukaansa. Lause4: Charlie ja hänen ystävänsä menivät sisälle leikittyään koiran kanssa.</w:t>
      </w:r>
    </w:p>
    <w:p>
      <w:r>
        <w:rPr>
          <w:b/>
        </w:rPr>
        <w:t xml:space="preserve">Tulos</w:t>
      </w:r>
    </w:p>
    <w:p>
      <w:r>
        <w:t xml:space="preserve">Charlie unohti pussinsa ulos, ja koira söi kaikki hänen karkkinsa!</w:t>
      </w:r>
    </w:p>
    <w:p>
      <w:r>
        <w:rPr>
          <w:b/>
        </w:rPr>
        <w:t xml:space="preserve">Esimerkki 2.3741</w:t>
      </w:r>
    </w:p>
    <w:p>
      <w:r>
        <w:t xml:space="preserve">Lause1: Ginan perheellä oli vesitappelu. Lause2: He olivat pihalla kastelemassa toisiaan vedellä. Lause3: Hänen isänsä luuli päässeensä eroon lapsista. Lause4: Kunnes he heittivät ämpärillisen vettä hänen selkäänsä.</w:t>
      </w:r>
    </w:p>
    <w:p>
      <w:r>
        <w:rPr>
          <w:b/>
        </w:rPr>
        <w:t xml:space="preserve">Tulos</w:t>
      </w:r>
    </w:p>
    <w:p>
      <w:r>
        <w:t xml:space="preserve">Hän väänsi kätensä ja tarttui selkäänsä, kun lapset seisoivat nauraen.</w:t>
      </w:r>
    </w:p>
    <w:p>
      <w:r>
        <w:rPr>
          <w:b/>
        </w:rPr>
        <w:t xml:space="preserve">Esimerkki 2.3742</w:t>
      </w:r>
    </w:p>
    <w:p>
      <w:r>
        <w:t xml:space="preserve">Lause1: Alice halusi oppia potkaisemaan kulmapotkua joukkueelleen. Lause2: Hän tarttui palloon. Lause3: Hän merkitsi oikean etäisyyden. Lause4: Hän jatkoi harjoittelua, kunnes hän sai liikkeen hallintaan.</w:t>
      </w:r>
    </w:p>
    <w:p>
      <w:r>
        <w:rPr>
          <w:b/>
        </w:rPr>
        <w:t xml:space="preserve">Tulos</w:t>
      </w:r>
    </w:p>
    <w:p>
      <w:r>
        <w:t xml:space="preserve">Alice potkaisi ottelussa kulman, joka johti voittomaalikilpailun voittomaalikilpailuun.</w:t>
      </w:r>
    </w:p>
    <w:p>
      <w:r>
        <w:rPr>
          <w:b/>
        </w:rPr>
        <w:t xml:space="preserve">Esimerkki 2.3743</w:t>
      </w:r>
    </w:p>
    <w:p>
      <w:r>
        <w:t xml:space="preserve">Lause1: Dave muutti Eurooppaan viime vuonna, mutta oli nyt palaamassa vierailulle. Lause2: Hän oli läheinen perheensä kanssa eikä ollut nähnyt heitä yli vuoteen. Lause3: Hän tiesi nauttivansa paluusta kotiin. Lause4: Hän oli kuitenkin huolissaan yhdestä asiasta.</w:t>
      </w:r>
    </w:p>
    <w:p>
      <w:r>
        <w:rPr>
          <w:b/>
        </w:rPr>
        <w:t xml:space="preserve">Tulos</w:t>
      </w:r>
    </w:p>
    <w:p>
      <w:r>
        <w:t xml:space="preserve">Oltuaan jälleen kotona hän tiesi, että lähteminen ei olisi helppoa.</w:t>
      </w:r>
    </w:p>
    <w:p>
      <w:r>
        <w:rPr>
          <w:b/>
        </w:rPr>
        <w:t xml:space="preserve">Esimerkki 2.3744</w:t>
      </w:r>
    </w:p>
    <w:p>
      <w:r>
        <w:t xml:space="preserve">Lause1: Sara oli menossa naimisiin. Lause2: Hän tarvitsi kimpun, nopeasti! Lause3: Hänen naapurinsa tarjosi Saralle ruusuja puutarhastaan. Lause4: Sara poimi ne kiitollisena.</w:t>
      </w:r>
    </w:p>
    <w:p>
      <w:r>
        <w:rPr>
          <w:b/>
        </w:rPr>
        <w:t xml:space="preserve">Tulos</w:t>
      </w:r>
    </w:p>
    <w:p>
      <w:r>
        <w:t xml:space="preserve">Hänellä oli ihana tuore ruusukimppu häissään!</w:t>
      </w:r>
    </w:p>
    <w:p>
      <w:r>
        <w:rPr>
          <w:b/>
        </w:rPr>
        <w:t xml:space="preserve">Esimerkki 2.3745</w:t>
      </w:r>
    </w:p>
    <w:p>
      <w:r>
        <w:t xml:space="preserve">Lause1: Teen joka päivä kovasti töitä ollakseni itsenäinen. Lause2: Joskus minulla ei ole mitään, millä voisin osoittaa, kuinka kovasti työskentelen. Lause3: Hemmottelen itseäni pikaruoalla, kun voin. Lause4: Varastan suola- ja pippuripaketteja ravintoloista.</w:t>
      </w:r>
    </w:p>
    <w:p>
      <w:r>
        <w:rPr>
          <w:b/>
        </w:rPr>
        <w:t xml:space="preserve">Tulos</w:t>
      </w:r>
    </w:p>
    <w:p>
      <w:r>
        <w:t xml:space="preserve">Täytän kotini suola- ja pippurisirottimet varastetuilla maustepakkauksilla.</w:t>
      </w:r>
    </w:p>
    <w:p>
      <w:r>
        <w:rPr>
          <w:b/>
        </w:rPr>
        <w:t xml:space="preserve">Esimerkki 2.3746</w:t>
      </w:r>
    </w:p>
    <w:p>
      <w:r>
        <w:t xml:space="preserve">Lause1: Lilly ja Molly ovat sisaruksia. Lause2: Lilly ja Lilly ovat nyt ystäviä, mutta he eivät ole enää ystäviä. Lause3: Molly heitti lelun. Lause4: Se osui televisioon.</w:t>
      </w:r>
    </w:p>
    <w:p>
      <w:r>
        <w:rPr>
          <w:b/>
        </w:rPr>
        <w:t xml:space="preserve">Tulos</w:t>
      </w:r>
    </w:p>
    <w:p>
      <w:r>
        <w:t xml:space="preserve">Nyt televisio on rikki.</w:t>
      </w:r>
    </w:p>
    <w:p>
      <w:r>
        <w:rPr>
          <w:b/>
        </w:rPr>
        <w:t xml:space="preserve">Esimerkki 2.3747</w:t>
      </w:r>
    </w:p>
    <w:p>
      <w:r>
        <w:t xml:space="preserve">Lause1: Tim ei oikeastaan koskaan juonut. Lause2: Eräänä iltana hänen ystävänsä suostuttelivat hänet klubille. Lause3: Ennen kuin hän huomasi, hän oli juonut liikaa. Lause4: Tim menetti päätöksentekokykynsä ja ajoi humalassa kotiin.</w:t>
      </w:r>
    </w:p>
    <w:p>
      <w:r>
        <w:rPr>
          <w:b/>
        </w:rPr>
        <w:t xml:space="preserve">Tulos</w:t>
      </w:r>
    </w:p>
    <w:p>
      <w:r>
        <w:t xml:space="preserve">Hän joutui onnettomuuteen ja loukkaantui vakavasti.</w:t>
      </w:r>
    </w:p>
    <w:p>
      <w:r>
        <w:rPr>
          <w:b/>
        </w:rPr>
        <w:t xml:space="preserve">Esimerkki 2.3748</w:t>
      </w:r>
    </w:p>
    <w:p>
      <w:r>
        <w:t xml:space="preserve">Lause1: Lois halusi lähteä rauhalliselle lomalle. Lause2: Hän halusi vuokrata mökin, mutta ei tiennyt, mistä löytää vaihtoehtoja. Lause3: Lois ja hänen miehensä kävivät järvitalo- ja mökkimessuilla. Lause4: He löysivät vuokrattavan järvimökin alle kolmen tunnin matkan päästä.</w:t>
      </w:r>
    </w:p>
    <w:p>
      <w:r>
        <w:rPr>
          <w:b/>
        </w:rPr>
        <w:t xml:space="preserve">Tulos</w:t>
      </w:r>
    </w:p>
    <w:p>
      <w:r>
        <w:t xml:space="preserve">Lois ja hänen miehensä viettivät mukavaa aikaa järvellä.</w:t>
      </w:r>
    </w:p>
    <w:p>
      <w:r>
        <w:rPr>
          <w:b/>
        </w:rPr>
        <w:t xml:space="preserve">Esimerkki 2.3749</w:t>
      </w:r>
    </w:p>
    <w:p>
      <w:r>
        <w:t xml:space="preserve">Lause1: Bill on loistava jalkapalloilija. Lause2: Mutta hänen todellinen intohimonsa on musiikki. Lause3: Kaikkien mielestä Bill on hullu, kun hän luopuu jalkapallosta ja ryhtyy soittamaan musiikkia. Lause4: Mutta Bill saa viimeiset naurut, kun hänestä tulee rikas rocktähti.</w:t>
      </w:r>
    </w:p>
    <w:p>
      <w:r>
        <w:rPr>
          <w:b/>
        </w:rPr>
        <w:t xml:space="preserve">Tulos</w:t>
      </w:r>
    </w:p>
    <w:p>
      <w:r>
        <w:t xml:space="preserve">Toisin kuin useimmat NFL-pelaajat Bill voi nauttia vanhuudestaan.</w:t>
      </w:r>
    </w:p>
    <w:p>
      <w:r>
        <w:rPr>
          <w:b/>
        </w:rPr>
        <w:t xml:space="preserve">Esimerkki 2.3750</w:t>
      </w:r>
    </w:p>
    <w:p>
      <w:r>
        <w:t xml:space="preserve">Lause1: John halusi kiivetä vuorelle. Lause2: John osallistui kiipeilykurssille YMCA:ssa. Lause3: John osti tonneittain vuoristovarusteita. Lause4: John nousi lentokoneeseen ja lensi Mount Everestille.</w:t>
      </w:r>
    </w:p>
    <w:p>
      <w:r>
        <w:rPr>
          <w:b/>
        </w:rPr>
        <w:t xml:space="preserve">Tulos</w:t>
      </w:r>
    </w:p>
    <w:p>
      <w:r>
        <w:t xml:space="preserve">John saavutti onnistuneesti huipun.</w:t>
      </w:r>
    </w:p>
    <w:p>
      <w:r>
        <w:rPr>
          <w:b/>
        </w:rPr>
        <w:t xml:space="preserve">Esimerkki 2.3751</w:t>
      </w:r>
    </w:p>
    <w:p>
      <w:r>
        <w:t xml:space="preserve">Lause1: Javier huomasi, että hänellä oli hilseilyä. Lause2: Hän ei ollut varma, mikä aiheutti hänen hilseensa. Lause3: Lopulta Javier päätti kokeilla uutta shampoota. Lause4: Pian hänen hilseensa oli poissa.</w:t>
      </w:r>
    </w:p>
    <w:p>
      <w:r>
        <w:rPr>
          <w:b/>
        </w:rPr>
        <w:t xml:space="preserve">Tulos</w:t>
      </w:r>
    </w:p>
    <w:p>
      <w:r>
        <w:t xml:space="preserve">Javier tunsi olonsa paljon paremmaksi.</w:t>
      </w:r>
    </w:p>
    <w:p>
      <w:r>
        <w:rPr>
          <w:b/>
        </w:rPr>
        <w:t xml:space="preserve">Esimerkki 2.3752</w:t>
      </w:r>
    </w:p>
    <w:p>
      <w:r>
        <w:t xml:space="preserve">Lause1: Rakastin Davea, naapuruston poliisia. Lause2: Hän oli hyvä roolimalli yhteisölle. Lause3: Dave pyysi minua eräänä päivänä lounaalle. Lause4: Suostuin, ja hän raiskasi minut.</w:t>
      </w:r>
    </w:p>
    <w:p>
      <w:r>
        <w:rPr>
          <w:b/>
        </w:rPr>
        <w:t xml:space="preserve">Tulos</w:t>
      </w:r>
    </w:p>
    <w:p>
      <w:r>
        <w:t xml:space="preserve">En enää luota poliiseihin.</w:t>
      </w:r>
    </w:p>
    <w:p>
      <w:r>
        <w:rPr>
          <w:b/>
        </w:rPr>
        <w:t xml:space="preserve">Esimerkki 2.3753</w:t>
      </w:r>
    </w:p>
    <w:p>
      <w:r>
        <w:t xml:space="preserve">Lause1: Elaina oli pieni ihminen. Lause2: Hän hengaili monien muiden pienten ihmisten kanssa ystävinä. Lause3: Ystävät alkoivat kiusata häntä ja olla todella ilkeitä. Lause4: Hän oli tottunut tällaiseen tavallisilta ihmisiltä, mutta ei pikkuihmisiltä!</w:t>
      </w:r>
    </w:p>
    <w:p>
      <w:r>
        <w:rPr>
          <w:b/>
        </w:rPr>
        <w:t xml:space="preserve">Tulos</w:t>
      </w:r>
    </w:p>
    <w:p>
      <w:r>
        <w:t xml:space="preserve">Hän jätti pienet ystävänsä ja sai uusia, normaalikokoisia ystäviä.</w:t>
      </w:r>
    </w:p>
    <w:p>
      <w:r>
        <w:rPr>
          <w:b/>
        </w:rPr>
        <w:t xml:space="preserve">Esimerkki 2.3754</w:t>
      </w:r>
    </w:p>
    <w:p>
      <w:r>
        <w:t xml:space="preserve">Lause1: Mike rakasti juoksemista. Lause2: Hän halusi juoksukengät. Lause3: Pari, jonka hän halusi, oli hyvin kallis. Lause4: Mike odotti, kunnes kaupassa oli puolivuosittainen alennusmyynti.</w:t>
      </w:r>
    </w:p>
    <w:p>
      <w:r>
        <w:rPr>
          <w:b/>
        </w:rPr>
        <w:t xml:space="preserve">Tulos</w:t>
      </w:r>
    </w:p>
    <w:p>
      <w:r>
        <w:t xml:space="preserve">Hän pystyi ostamaan kenkänsä puoleen alkuperäisestä hinnasta.</w:t>
      </w:r>
    </w:p>
    <w:p>
      <w:r>
        <w:rPr>
          <w:b/>
        </w:rPr>
        <w:t xml:space="preserve">Esimerkki 2.3755</w:t>
      </w:r>
    </w:p>
    <w:p>
      <w:r>
        <w:t xml:space="preserve">Lause1: Zachin perhe vietti kiitospäivää yhdessä. Lause2: Syömisen jälkeen he pelasivat useita videopelejä. Lause3: Kun peli oli pelattu, he huomasivat, että on aamun aika. Lause4: Zach kävi nopeasti suihkussa ja valmistautui töihin.</w:t>
      </w:r>
    </w:p>
    <w:p>
      <w:r>
        <w:rPr>
          <w:b/>
        </w:rPr>
        <w:t xml:space="preserve">Tulos</w:t>
      </w:r>
    </w:p>
    <w:p>
      <w:r>
        <w:t xml:space="preserve">Loput hänen perheestään siivosivat talon ja söivät yhdessä aamiaista.</w:t>
      </w:r>
    </w:p>
    <w:p>
      <w:r>
        <w:rPr>
          <w:b/>
        </w:rPr>
        <w:t xml:space="preserve">Esimerkki 2.3756</w:t>
      </w:r>
    </w:p>
    <w:p>
      <w:r>
        <w:t xml:space="preserve">Lause1: Ystäväporukka meni ravintolaan. Lause2: He kuulivat siitä hyvää ja päättivät kokeilla sitä. Lause3: He kaikki tilasivat samaa. Lause4: He odottivat aterioitaan pitkään.</w:t>
      </w:r>
    </w:p>
    <w:p>
      <w:r>
        <w:rPr>
          <w:b/>
        </w:rPr>
        <w:t xml:space="preserve">Tulos</w:t>
      </w:r>
    </w:p>
    <w:p>
      <w:r>
        <w:t xml:space="preserve">Ateriat olivat odottamisen arvoisia, koska ne olivat parasta laatua.</w:t>
      </w:r>
    </w:p>
    <w:p>
      <w:r>
        <w:rPr>
          <w:b/>
        </w:rPr>
        <w:t xml:space="preserve">Esimerkki 2.3757</w:t>
      </w:r>
    </w:p>
    <w:p>
      <w:r>
        <w:t xml:space="preserve">Lause1: Ronald haluaa keksiä jotain tekemistä ystäviensä kanssa. Lause2: Hän päättää, että hän haluaisi mennä heidän kanssaan keilaamaan. Lause3: He menevät iltapäivällä paikalliseen keilahalliin. Lause4: Ronald keilaa erittäin hyvin.</w:t>
      </w:r>
    </w:p>
    <w:p>
      <w:r>
        <w:rPr>
          <w:b/>
        </w:rPr>
        <w:t xml:space="preserve">Tulos</w:t>
      </w:r>
    </w:p>
    <w:p>
      <w:r>
        <w:t xml:space="preserve">Hän on iloinen siitä, että hän löysi jotain tekemistä ystäviensä kanssa.</w:t>
      </w:r>
    </w:p>
    <w:p>
      <w:r>
        <w:rPr>
          <w:b/>
        </w:rPr>
        <w:t xml:space="preserve">Esimerkki 2.3758</w:t>
      </w:r>
    </w:p>
    <w:p>
      <w:r>
        <w:t xml:space="preserve">Lause1: Smithin perheellä oli tapana käydä Universal Studiosilla lomalla. Lause2: Eräänä vuonna Universal oli suljettu remontin vuoksi, joten he menivät Disneyyn. Lause3: Heillä oli hauskaa kaikilla Disney Worldin laitteilla. Lause4: He söivät hyvää ruokaa ja katselivat ilotulitusta joka ilta.</w:t>
      </w:r>
    </w:p>
    <w:p>
      <w:r>
        <w:rPr>
          <w:b/>
        </w:rPr>
        <w:t xml:space="preserve">Tulos</w:t>
      </w:r>
    </w:p>
    <w:p>
      <w:r>
        <w:t xml:space="preserve">Nyt Smithit käyvät Disneyssä joka vuosi!</w:t>
      </w:r>
    </w:p>
    <w:p>
      <w:r>
        <w:rPr>
          <w:b/>
        </w:rPr>
        <w:t xml:space="preserve">Esimerkki 2.3759</w:t>
      </w:r>
    </w:p>
    <w:p>
      <w:r>
        <w:t xml:space="preserve">Lause1: Bill oli eräänä viikonloppupäivänä kotona perheensä kanssa. Lause2: Se tuli yhtäkkiä hyvin myrskyisäksi ja tuuliseksi. Lause3: Bill tarkisti uutiset ja näki tornadovaroituksen kaikilla kanavilla. Lause4: Hän vei perheensä kellariin tarvikkeita.</w:t>
      </w:r>
    </w:p>
    <w:p>
      <w:r>
        <w:rPr>
          <w:b/>
        </w:rPr>
        <w:t xml:space="preserve">Tulos</w:t>
      </w:r>
    </w:p>
    <w:p>
      <w:r>
        <w:t xml:space="preserve">Koko yön odottelun jälkeen tornado meni ohi, ja he olivat turvassa.</w:t>
      </w:r>
    </w:p>
    <w:p>
      <w:r>
        <w:rPr>
          <w:b/>
        </w:rPr>
        <w:t xml:space="preserve">Esimerkki 2.3760</w:t>
      </w:r>
    </w:p>
    <w:p>
      <w:r>
        <w:t xml:space="preserve">Lause1: Annie rukoili äitiään, että hän saisi ottaa korvalävistyksen. Lause2: Lopulta hänen äitinsä suostui. Lause3: He menivät ostoskeskukseen. Lause4: Lävistäjä teki sen nopeasti ja helposti.</w:t>
      </w:r>
    </w:p>
    <w:p>
      <w:r>
        <w:rPr>
          <w:b/>
        </w:rPr>
        <w:t xml:space="preserve">Tulos</w:t>
      </w:r>
    </w:p>
    <w:p>
      <w:r>
        <w:t xml:space="preserve">Annie rakasti uusia korvakorujaan.</w:t>
      </w:r>
    </w:p>
    <w:p>
      <w:r>
        <w:rPr>
          <w:b/>
        </w:rPr>
        <w:t xml:space="preserve">Esimerkki 2.3761</w:t>
      </w:r>
    </w:p>
    <w:p>
      <w:r>
        <w:t xml:space="preserve">Lause1: Marco halusi todella uuden koiranpennun. Lause2: Hän pyysi isältään ja äidiltään sellaista, ja he suostuivat! Lause3: He kaikki menivät adoptiokeskukseen valitsemaan koiran. Lause4: Siellä husky nuoli Marcon kasvoja ja leikki mielellään pallolla!</w:t>
      </w:r>
    </w:p>
    <w:p>
      <w:r>
        <w:rPr>
          <w:b/>
        </w:rPr>
        <w:t xml:space="preserve">Tulos</w:t>
      </w:r>
    </w:p>
    <w:p>
      <w:r>
        <w:t xml:space="preserve">He veivät huskyn kotiin ja antoivat sille nimen Albert.</w:t>
      </w:r>
    </w:p>
    <w:p>
      <w:r>
        <w:rPr>
          <w:b/>
        </w:rPr>
        <w:t xml:space="preserve">Esimerkki 2.3762</w:t>
      </w:r>
    </w:p>
    <w:p>
      <w:r>
        <w:t xml:space="preserve">Lause1: Quentin välttää joka vuosi veroilmoituksen tekemistä niin kauan kuin voi. Lause2: Nyt huhtikuun lähestyessä hän tuntee olonsa levottomaksi ja onnettomaksi. Lause3: Lopulta hän päättää istua alas ja tehdä veronsa valmiiksi. Lause4: Se on vielä tylsempää ja kivuliaampaa kuin hän oli odottanut!</w:t>
      </w:r>
    </w:p>
    <w:p>
      <w:r>
        <w:rPr>
          <w:b/>
        </w:rPr>
        <w:t xml:space="preserve">Tulos</w:t>
      </w:r>
    </w:p>
    <w:p>
      <w:r>
        <w:t xml:space="preserve">Quentin on kuitenkin iloinen, että verotus on ohi vielä vuodeksi.</w:t>
      </w:r>
    </w:p>
    <w:p>
      <w:r>
        <w:rPr>
          <w:b/>
        </w:rPr>
        <w:t xml:space="preserve">Esimerkki 2.3763</w:t>
      </w:r>
    </w:p>
    <w:p>
      <w:r>
        <w:t xml:space="preserve">Lause1: Jake halusi olla kuuluisa räppäri. Lause2: Hän nauhoitti itseään räppäämässä kellarissaan. Lause3: Hän jakoi levyjään yhteisönsä ihmisille. Lause4: Ihmiset pitivät hänen musiikistaan.</w:t>
      </w:r>
    </w:p>
    <w:p>
      <w:r>
        <w:rPr>
          <w:b/>
        </w:rPr>
        <w:t xml:space="preserve">Tulos</w:t>
      </w:r>
    </w:p>
    <w:p>
      <w:r>
        <w:t xml:space="preserve">Jake sai levytyssopimuksen levy-yhtiön kanssa, kun kuuluisa tuottaja kuuli häntä.</w:t>
      </w:r>
    </w:p>
    <w:p>
      <w:r>
        <w:rPr>
          <w:b/>
        </w:rPr>
        <w:t xml:space="preserve">Esimerkki 2.3764</w:t>
      </w:r>
    </w:p>
    <w:p>
      <w:r>
        <w:t xml:space="preserve">Lause1: Sam halusi pannukakkuja aamiaiseksi. Lause2: Hän rakasti pannukakkuja ja kaipasi niitä lapsena. Lause3: Mutta hän tajusi, että pannukakkuseos oli loppu. Lause4: Samin ystävä soitti ja kutsui hänet IHOPiin aamiaiselle.</w:t>
      </w:r>
    </w:p>
    <w:p>
      <w:r>
        <w:rPr>
          <w:b/>
        </w:rPr>
        <w:t xml:space="preserve">Tulos</w:t>
      </w:r>
    </w:p>
    <w:p>
      <w:r>
        <w:t xml:space="preserve">Samin ei tarvinnut edes valmistaa pannukakkuja aamiaiseksi.</w:t>
      </w:r>
    </w:p>
    <w:p>
      <w:r>
        <w:rPr>
          <w:b/>
        </w:rPr>
        <w:t xml:space="preserve">Esimerkki 2.3765</w:t>
      </w:r>
    </w:p>
    <w:p>
      <w:r>
        <w:t xml:space="preserve">Lause1: Tyler rakasti juoksemista ja teki kovasti töitä. Lause2: Hän juoksi koulun jälkeen. Lause3: Hän juoksi viikonloppuisin. Lause4: Hän osallistui kilpailuun.</w:t>
      </w:r>
    </w:p>
    <w:p>
      <w:r>
        <w:rPr>
          <w:b/>
        </w:rPr>
        <w:t xml:space="preserve">Tulos</w:t>
      </w:r>
    </w:p>
    <w:p>
      <w:r>
        <w:t xml:space="preserve">Tyler voitti kilpailun!</w:t>
      </w:r>
    </w:p>
    <w:p>
      <w:r>
        <w:rPr>
          <w:b/>
        </w:rPr>
        <w:t xml:space="preserve">Esimerkki 2.3766</w:t>
      </w:r>
    </w:p>
    <w:p>
      <w:r>
        <w:t xml:space="preserve">Lause1: Amy oli menossa Minnesotan valtion messuille. Lause2: Hän oli odottanut koko vuoden niitä kahta viikkoa, jotka messut ovat kaupungissa. Lause3: Hän ajoi park and ride -asemalle. Lause4: Vihainen mies ilmoitti Amylle, että bussi oli rikki.</w:t>
      </w:r>
    </w:p>
    <w:p>
      <w:r>
        <w:rPr>
          <w:b/>
        </w:rPr>
        <w:t xml:space="preserve">Tulos</w:t>
      </w:r>
    </w:p>
    <w:p>
      <w:r>
        <w:t xml:space="preserve">Amy palasi kotiin sen sijaan, että olisi odottanut uutta bussia 2 tuntia.</w:t>
      </w:r>
    </w:p>
    <w:p>
      <w:r>
        <w:rPr>
          <w:b/>
        </w:rPr>
        <w:t xml:space="preserve">Esimerkki 2.3767</w:t>
      </w:r>
    </w:p>
    <w:p>
      <w:r>
        <w:t xml:space="preserve">Lause1: Ed on koulubussinkuljettaja. Lause2: Hän on tehnyt tätä työtä neljäkymmentä vuotta. Lause3: Ihmiset nauroivat aina Edille ja sanoivat, että hänen pitäisi löytää parempi työ. Lause4: Tänä vuonna Ed jää eläkkeelle.</w:t>
      </w:r>
    </w:p>
    <w:p>
      <w:r>
        <w:rPr>
          <w:b/>
        </w:rPr>
        <w:t xml:space="preserve">Tulos</w:t>
      </w:r>
    </w:p>
    <w:p>
      <w:r>
        <w:t xml:space="preserve">Hän osoitti ihmisten olevan väärässä, koska hänellä on nyt loistava eläkesuunnitelma.</w:t>
      </w:r>
    </w:p>
    <w:p>
      <w:r>
        <w:rPr>
          <w:b/>
        </w:rPr>
        <w:t xml:space="preserve">Esimerkki 2.3768</w:t>
      </w:r>
    </w:p>
    <w:p>
      <w:r>
        <w:t xml:space="preserve">Lause1: Orson oli loistava baseball-pelaaja. Lause2: Hän oli pelannut yli kaksikymmentä vuotta. Lause3: Hän huomasi, että hänen kehonsa antoi yhä enemmän periksi. Lause4: Hän mietti, pysyisikö hän ajan hermolla.</w:t>
      </w:r>
    </w:p>
    <w:p>
      <w:r>
        <w:rPr>
          <w:b/>
        </w:rPr>
        <w:t xml:space="preserve">Tulos</w:t>
      </w:r>
    </w:p>
    <w:p>
      <w:r>
        <w:t xml:space="preserve">Orson päätti jäädä eläkkeelle.</w:t>
      </w:r>
    </w:p>
    <w:p>
      <w:r>
        <w:rPr>
          <w:b/>
        </w:rPr>
        <w:t xml:space="preserve">Esimerkki 2.3769</w:t>
      </w:r>
    </w:p>
    <w:p>
      <w:r>
        <w:t xml:space="preserve">Lause1: Zach tarvitsi päivämäärän veljensä häihin. Lause2: Hän kiersi ympäri kaupunkia juttelemassa tytöille. Lause3: Lopulta hän tapasi tytön, joka lähtisi hänen kanssaan häihin. Lause4: Hääpäivä koitti, eikä tyttö vastannut puhelimeen.</w:t>
      </w:r>
    </w:p>
    <w:p>
      <w:r>
        <w:rPr>
          <w:b/>
        </w:rPr>
        <w:t xml:space="preserve">Tulos</w:t>
      </w:r>
    </w:p>
    <w:p>
      <w:r>
        <w:t xml:space="preserve">Tämä on tapahtunut ennenkin, Zach on hyvin surullinen, mutta nauttii häistä.</w:t>
      </w:r>
    </w:p>
    <w:p>
      <w:r>
        <w:rPr>
          <w:b/>
        </w:rPr>
        <w:t xml:space="preserve">Esimerkki 2.3770</w:t>
      </w:r>
    </w:p>
    <w:p>
      <w:r>
        <w:t xml:space="preserve">Lause1: Frank ihastui koulun uuteen tyttöön. Lause2: Hän keräsi rohkeutta puhua tytölle. Lause3: Frank oli kauhean hermostunut. Lause4: Hän tajusi nopeasti, että tyttö oli hämmästyttävä.</w:t>
      </w:r>
    </w:p>
    <w:p>
      <w:r>
        <w:rPr>
          <w:b/>
        </w:rPr>
        <w:t xml:space="preserve">Tulos</w:t>
      </w:r>
    </w:p>
    <w:p>
      <w:r>
        <w:t xml:space="preserve">Frank pyysi häntä treffeille.</w:t>
      </w:r>
    </w:p>
    <w:p>
      <w:r>
        <w:rPr>
          <w:b/>
        </w:rPr>
        <w:t xml:space="preserve">Esimerkki 2.3771</w:t>
      </w:r>
    </w:p>
    <w:p>
      <w:r>
        <w:t xml:space="preserve">Lause1: Oli Carlin ensimmäinen päivä yläasteella. Lause2: Hän sai jokaisen oppitunnin jälkeen yhä enemmän ja enemmän kirjoja kannettavakseen. Lause3: Hän laittoi osan niistä reppuunsa. Lause4: Mutta kun hän nousi ylös, hän kaatui taaksepäin.</w:t>
      </w:r>
    </w:p>
    <w:p>
      <w:r>
        <w:rPr>
          <w:b/>
        </w:rPr>
        <w:t xml:space="preserve">Tulos</w:t>
      </w:r>
    </w:p>
    <w:p>
      <w:r>
        <w:t xml:space="preserve">Carl vihasi yläastetta.</w:t>
      </w:r>
    </w:p>
    <w:p>
      <w:r>
        <w:rPr>
          <w:b/>
        </w:rPr>
        <w:t xml:space="preserve">Esimerkki 2.3772</w:t>
      </w:r>
    </w:p>
    <w:p>
      <w:r>
        <w:t xml:space="preserve">Lause1: Lulu oli matkalla lentokentältä Floridaan. Lause2: Hän juoksi terminaalien läpi. Lause3: Mutta hänen kauhukseen hänen matkatavaransa rikkoutuivat. Lause4: Kaikki hänen vaatteensa putosivat lattialle.</w:t>
      </w:r>
    </w:p>
    <w:p>
      <w:r>
        <w:rPr>
          <w:b/>
        </w:rPr>
        <w:t xml:space="preserve">Tulos</w:t>
      </w:r>
    </w:p>
    <w:p>
      <w:r>
        <w:t xml:space="preserve">Lulun oli nopeasti kerättävä kaikki.</w:t>
      </w:r>
    </w:p>
    <w:p>
      <w:r>
        <w:rPr>
          <w:b/>
        </w:rPr>
        <w:t xml:space="preserve">Esimerkki 2.3773</w:t>
      </w:r>
    </w:p>
    <w:p>
      <w:r>
        <w:t xml:space="preserve">Lause1: Katy meni Red Lobsteriin ensimmäistä kertaa. Lause2: Katy oli innoissaan kokeillessaan uutta ravintolaa. Lause3: Katy ei ollut koskaan ennen syönyt hummeria, joten hän kokeili sitä sinä päivänä. Lause4: Hän söi ateriansa loppuun, ja sitten häntä alkoi kutittaa koko kehossaan.</w:t>
      </w:r>
    </w:p>
    <w:p>
      <w:r>
        <w:rPr>
          <w:b/>
        </w:rPr>
        <w:t xml:space="preserve">Tulos</w:t>
      </w:r>
    </w:p>
    <w:p>
      <w:r>
        <w:t xml:space="preserve">Sinä päivänä Katy huomasi olevansa allerginen hummerille.</w:t>
      </w:r>
    </w:p>
    <w:p>
      <w:r>
        <w:rPr>
          <w:b/>
        </w:rPr>
        <w:t xml:space="preserve">Esimerkki 2.3774</w:t>
      </w:r>
    </w:p>
    <w:p>
      <w:r>
        <w:t xml:space="preserve">Lause1: David heräsi savun kirpeään hajuun. Lause2: Davidin huoneen ilma oli sumea, ja hänen oli vaikea hengittää. Lause3: Hän laskeutui lattialle ja kosketti ovea, joka oli viileä. Lause4: Hän kuuli sireenit ryömiessään käytävää pitkin sisarensa huoneeseen.</w:t>
      </w:r>
    </w:p>
    <w:p>
      <w:r>
        <w:rPr>
          <w:b/>
        </w:rPr>
        <w:t xml:space="preserve">Tulos</w:t>
      </w:r>
    </w:p>
    <w:p>
      <w:r>
        <w:t xml:space="preserve">Yhdessä he pakenivat tulipalosta ja löysivät huojentuneet vanhempansa.</w:t>
      </w:r>
    </w:p>
    <w:p>
      <w:r>
        <w:rPr>
          <w:b/>
        </w:rPr>
        <w:t xml:space="preserve">Esimerkki 2.3775</w:t>
      </w:r>
    </w:p>
    <w:p>
      <w:r>
        <w:t xml:space="preserve">Lause1: Sain jälki-istuntoa ensimmäistä kertaa 12. luokalla. Lause2: Se oli noloa, koska en ole koskaan ennen joutunut vaikeuksiin. Lause3: Vein lapun äidilleni allekirjoitettavaksi. Lause4: Istuin huoneessa ja luin hiljaa.</w:t>
      </w:r>
    </w:p>
    <w:p>
      <w:r>
        <w:rPr>
          <w:b/>
        </w:rPr>
        <w:t xml:space="preserve">Tulos</w:t>
      </w:r>
    </w:p>
    <w:p>
      <w:r>
        <w:t xml:space="preserve">Poistuin huoneesta taakka hartioiltani.</w:t>
      </w:r>
    </w:p>
    <w:p>
      <w:r>
        <w:rPr>
          <w:b/>
        </w:rPr>
        <w:t xml:space="preserve">Esimerkki 2.3776</w:t>
      </w:r>
    </w:p>
    <w:p>
      <w:r>
        <w:t xml:space="preserve">Lause1: Kelly löysi lehdestä hyvän käytetyn auton. Lause2: Hän kävi katsomassa sitä ja ihastui siihen. Lause3: Hänellä ei kuitenkaan ollut tarpeeksi rahaa maksaa sitä. Lause4: Hän tarjosi myyjälle pienempää summaa, ja myyjä hyväksyi sen!</w:t>
      </w:r>
    </w:p>
    <w:p>
      <w:r>
        <w:rPr>
          <w:b/>
        </w:rPr>
        <w:t xml:space="preserve">Tulos</w:t>
      </w:r>
    </w:p>
    <w:p>
      <w:r>
        <w:t xml:space="preserve">Kelly pääsi ajamaan pois uudella autollaan!</w:t>
      </w:r>
    </w:p>
    <w:p>
      <w:r>
        <w:rPr>
          <w:b/>
        </w:rPr>
        <w:t xml:space="preserve">Esimerkki 2.3777</w:t>
      </w:r>
    </w:p>
    <w:p>
      <w:r>
        <w:t xml:space="preserve">Lause1: Tim oli ensimmäistä kertaa lentokoneessa Havaijilla. Lause2: Hän ei ollut koskaan aikaisemmin lentänyt lentokoneessa. Lause3: Ajatus lentämisestä pelotti häntä. Lause4: Tim sulki silmänsä heti, kun lento oli lähdössä.</w:t>
      </w:r>
    </w:p>
    <w:p>
      <w:r>
        <w:rPr>
          <w:b/>
        </w:rPr>
        <w:t xml:space="preserve">Tulos</w:t>
      </w:r>
    </w:p>
    <w:p>
      <w:r>
        <w:t xml:space="preserve">Lennon lopussa se ei kuitenkaan ollutkaan niin paha.</w:t>
      </w:r>
    </w:p>
    <w:p>
      <w:r>
        <w:rPr>
          <w:b/>
        </w:rPr>
        <w:t xml:space="preserve">Esimerkki 2.3778</w:t>
      </w:r>
    </w:p>
    <w:p>
      <w:r>
        <w:t xml:space="preserve">Lause1: Wanda löysi etupihaltaan vanhan renkaan. Lause2: Joku oli vain heittänyt sen sinne sen sijaan, että olisi hävittänyt sen. Lause3: Wanda aikoi heittää sen pois, mutta halusi kierrättää sen. Lause4: Hän katsoi internetistä ja näki ohjeen lammen tekemisestä vanhasta renkaasta.</w:t>
      </w:r>
    </w:p>
    <w:p>
      <w:r>
        <w:rPr>
          <w:b/>
        </w:rPr>
        <w:t xml:space="preserve">Tulos</w:t>
      </w:r>
    </w:p>
    <w:p>
      <w:r>
        <w:t xml:space="preserve">Wanda seurasi opasta ja nautti iloisesti uudesta lammestaan.</w:t>
      </w:r>
    </w:p>
    <w:p>
      <w:r>
        <w:rPr>
          <w:b/>
        </w:rPr>
        <w:t xml:space="preserve">Esimerkki 2.3779</w:t>
      </w:r>
    </w:p>
    <w:p>
      <w:r>
        <w:t xml:space="preserve">Lause1: Kissani pureskelivat kuulokkeideni johtoja. Lause2: Päätin ostaa uudet kuulokkeet. Lause3: Menin kauppaan ja katselin ympärilleni. Lause4: Mikään kuulokkeista ei sopinut minulle.</w:t>
      </w:r>
    </w:p>
    <w:p>
      <w:r>
        <w:rPr>
          <w:b/>
        </w:rPr>
        <w:t xml:space="preserve">Tulos</w:t>
      </w:r>
    </w:p>
    <w:p>
      <w:r>
        <w:t xml:space="preserve">Lähdin kotiin tyhjin käsin, koska olin liian valikoiva.</w:t>
      </w:r>
    </w:p>
    <w:p>
      <w:r>
        <w:rPr>
          <w:b/>
        </w:rPr>
        <w:t xml:space="preserve">Esimerkki 2.3780</w:t>
      </w:r>
    </w:p>
    <w:p>
      <w:r>
        <w:t xml:space="preserve">Lause1: Jessica sai vihdoin vanhempansa suostumaan siihen, että hän saa pitää kissan. Lause2: Hän oli hyvin innoissaan, kun he menivät eläinkauppaan. Lause3: Jessica valitsi kauniin mustavalkoisen kissanpennun, jolla oli siniset silmät. Lause4: Jessica piti kissanpentua sylissään, kun hänen vanhempansa puhuivat myyjän kanssa.</w:t>
      </w:r>
    </w:p>
    <w:p>
      <w:r>
        <w:rPr>
          <w:b/>
        </w:rPr>
        <w:t xml:space="preserve">Tulos</w:t>
      </w:r>
    </w:p>
    <w:p>
      <w:r>
        <w:t xml:space="preserve">Jessica leikki kissanpennullaan kotimatkalla.</w:t>
      </w:r>
    </w:p>
    <w:p>
      <w:r>
        <w:rPr>
          <w:b/>
        </w:rPr>
        <w:t xml:space="preserve">Esimerkki 2.3781</w:t>
      </w:r>
    </w:p>
    <w:p>
      <w:r>
        <w:t xml:space="preserve">Lause1: Mieheni ja minä menimme tänään supermarkettiin ostamaan elintarvikkeita. Lause2: Käytimme viikoittaista kiertokirjettä selvittääksemme, mitkä tuotteet olivat myynnissä. Lause3: Ostimme selleriä, salaattia, raejuustoa ja kananmunia. Lause4: Itsekassoilla oli lyhimmät jonot.</w:t>
      </w:r>
    </w:p>
    <w:p>
      <w:r>
        <w:rPr>
          <w:b/>
        </w:rPr>
        <w:t xml:space="preserve">Tulos</w:t>
      </w:r>
    </w:p>
    <w:p>
      <w:r>
        <w:t xml:space="preserve">Maksoimme ruokaostoksemme ja lähdimme matkaan.</w:t>
      </w:r>
    </w:p>
    <w:p>
      <w:r>
        <w:rPr>
          <w:b/>
        </w:rPr>
        <w:t xml:space="preserve">Esimerkki 2.3782</w:t>
      </w:r>
    </w:p>
    <w:p>
      <w:r>
        <w:t xml:space="preserve">Lause1: Jane oli eräänä aamuna loppunut hiuslakka. Lause2: Hän juoksi tyttärensä huoneeseen ja nappasi pullon. Lause3: Jane suihkutteli hiuksiaan voimakkaasti ja lähti sitten pois. Lause4: Kun Jane katsoi peiliin, hänen hiuksensa olivat litteät ja kiharat.</w:t>
      </w:r>
    </w:p>
    <w:p>
      <w:r>
        <w:rPr>
          <w:b/>
        </w:rPr>
        <w:t xml:space="preserve">Tulos</w:t>
      </w:r>
    </w:p>
    <w:p>
      <w:r>
        <w:t xml:space="preserve">Hänen tyttärensä kertoi myöhemmin, että hiuslakkapullo oli täynnä vettä.</w:t>
      </w:r>
    </w:p>
    <w:p>
      <w:r>
        <w:rPr>
          <w:b/>
        </w:rPr>
        <w:t xml:space="preserve">Esimerkki 2.3783</w:t>
      </w:r>
    </w:p>
    <w:p>
      <w:r>
        <w:t xml:space="preserve">Lause1: Isoäiti tuli hakemaan minut tänään. Lause2: Hän vei minut ulos leikkimään. Lause3: Kävimme puistossa ja rullaluistelimme myös. Lause4: Isoäidin kanssa viettämä aika on lempipuuhaani.</w:t>
      </w:r>
    </w:p>
    <w:p>
      <w:r>
        <w:rPr>
          <w:b/>
        </w:rPr>
        <w:t xml:space="preserve">Tulos</w:t>
      </w:r>
    </w:p>
    <w:p>
      <w:r>
        <w:t xml:space="preserve">En malta odottaa, että näen mummon taas ensi viikolla!</w:t>
      </w:r>
    </w:p>
    <w:p>
      <w:r>
        <w:rPr>
          <w:b/>
        </w:rPr>
        <w:t xml:space="preserve">Esimerkki 2.3784</w:t>
      </w:r>
    </w:p>
    <w:p>
      <w:r>
        <w:t xml:space="preserve">Lause1: Lara-lehti oli kuun lopussa. Lause2: Lara alkoi hermostua, koska hän rakasti sitä lehteä. Lause3: Lehti lopetti lehtien tekemisen. Lause4: Lara oli niin järkyttynyt, että hän kirjoitti heille kirjeen.</w:t>
      </w:r>
    </w:p>
    <w:p>
      <w:r>
        <w:rPr>
          <w:b/>
        </w:rPr>
        <w:t xml:space="preserve">Tulos</w:t>
      </w:r>
    </w:p>
    <w:p>
      <w:r>
        <w:t xml:space="preserve">Hän halusi silti lukea sen.</w:t>
      </w:r>
    </w:p>
    <w:p>
      <w:r>
        <w:rPr>
          <w:b/>
        </w:rPr>
        <w:t xml:space="preserve">Esimerkki 2.3785</w:t>
      </w:r>
    </w:p>
    <w:p>
      <w:r>
        <w:t xml:space="preserve">Lause1: Sarah haluaa illalliseksi hyvän aterian. Lause2: Sarah päättää mennä hakemaan mereneläviä. Lause3: Sarah tilaa lohta ja riisiä. Lause4: Sarah nauttii lohta ja riisiä sisältävän illallisen.</w:t>
      </w:r>
    </w:p>
    <w:p>
      <w:r>
        <w:rPr>
          <w:b/>
        </w:rPr>
        <w:t xml:space="preserve">Tulos</w:t>
      </w:r>
    </w:p>
    <w:p>
      <w:r>
        <w:t xml:space="preserve">Sarah tilaa myös jälkiruoan.</w:t>
      </w:r>
    </w:p>
    <w:p>
      <w:r>
        <w:rPr>
          <w:b/>
        </w:rPr>
        <w:t xml:space="preserve">Esimerkki 2.3786</w:t>
      </w:r>
    </w:p>
    <w:p>
      <w:r>
        <w:t xml:space="preserve">Lause1: Kelly sai eilen hammaslääkärissä ilmapallon. Lause2: Se oli punainen ja pyöreä. Lause3: Kelly piti ilmapalloa tiukasti kiinni. Lause4: Mutta kun hän meni ulos, tuuli vei sen.</w:t>
      </w:r>
    </w:p>
    <w:p>
      <w:r>
        <w:rPr>
          <w:b/>
        </w:rPr>
        <w:t xml:space="preserve">Tulos</w:t>
      </w:r>
    </w:p>
    <w:p>
      <w:r>
        <w:t xml:space="preserve">Kellyllä ei ollut enää ilmapalloa.</w:t>
      </w:r>
    </w:p>
    <w:p>
      <w:r>
        <w:rPr>
          <w:b/>
        </w:rPr>
        <w:t xml:space="preserve">Esimerkki 2.3787</w:t>
      </w:r>
    </w:p>
    <w:p>
      <w:r>
        <w:t xml:space="preserve">Lause1: Eli ennusti pörssikursseja huvikseen. Lause2: Kun jokainen ennustus toteutui, hänen ystävänsä olivat ihmeissään. Lause3: He pyysivät häntä tekemään sen seuraavaksi päiväksi. Lause4: Hänen ennustuksensa osoittautuivat silkaksi tuuriksi.</w:t>
      </w:r>
    </w:p>
    <w:p>
      <w:r>
        <w:rPr>
          <w:b/>
        </w:rPr>
        <w:t xml:space="preserve">Tulos</w:t>
      </w:r>
    </w:p>
    <w:p>
      <w:r>
        <w:t xml:space="preserve">Elin ystävät olivat vihaisia, kun he menettivät rahaa ostoksistaan.</w:t>
      </w:r>
    </w:p>
    <w:p>
      <w:r>
        <w:rPr>
          <w:b/>
        </w:rPr>
        <w:t xml:space="preserve">Esimerkki 2.3788</w:t>
      </w:r>
    </w:p>
    <w:p>
      <w:r>
        <w:t xml:space="preserve">Lause1: Ajoin lentokentälle lähteäkseni Puerto Ricoon. Lause2: Kun saavuin, lento oli myöhässä myrskyn takia. Lause3: Kone lähti lopulta, mutta ei ennen kuin jatkolento lähti. Lause4: Jouduin jäämään yöksi Floridaan.</w:t>
      </w:r>
    </w:p>
    <w:p>
      <w:r>
        <w:rPr>
          <w:b/>
        </w:rPr>
        <w:t xml:space="preserve">Tulos</w:t>
      </w:r>
    </w:p>
    <w:p>
      <w:r>
        <w:t xml:space="preserve">Seuraavana aamuna sää oli täydellinen, ja lähdin Puerto Ricoon.</w:t>
      </w:r>
    </w:p>
    <w:p>
      <w:r>
        <w:rPr>
          <w:b/>
        </w:rPr>
        <w:t xml:space="preserve">Esimerkki 2.3789</w:t>
      </w:r>
    </w:p>
    <w:p>
      <w:r>
        <w:t xml:space="preserve">Lause1: Mira rakasti kokeilla uusia ruokia. Lause2: Mira halusi syödä uudessa ravintolassa, joka oli hänen lähellään. Lause3: Mira oli valitettavasti hyvin kiireinen töissä. Lause4: Viikonloppuna Mira pääsi vihdoin ravintolaan.</w:t>
      </w:r>
    </w:p>
    <w:p>
      <w:r>
        <w:rPr>
          <w:b/>
        </w:rPr>
        <w:t xml:space="preserve">Tulos</w:t>
      </w:r>
    </w:p>
    <w:p>
      <w:r>
        <w:t xml:space="preserve">Mira maistoi aamiaista ja oli siihen erittäin tyytyväinen.</w:t>
      </w:r>
    </w:p>
    <w:p>
      <w:r>
        <w:rPr>
          <w:b/>
        </w:rPr>
        <w:t xml:space="preserve">Esimerkki 2.3790</w:t>
      </w:r>
    </w:p>
    <w:p>
      <w:r>
        <w:t xml:space="preserve">Lause1: Lucy ja hänen isoäitinsä menivät Blockbusteriin. Lause2: Lucy halusi vuokrata elokuvan, jonka hän oli aloittanut, mutta nukahti siihen. Lause3: Hyllyssä ei ollut kopioita. Lause4: Hän kysyi kassalta toivoen, että palautuspaikassa olisi kopio.</w:t>
      </w:r>
    </w:p>
    <w:p>
      <w:r>
        <w:rPr>
          <w:b/>
        </w:rPr>
        <w:t xml:space="preserve">Tulos</w:t>
      </w:r>
    </w:p>
    <w:p>
      <w:r>
        <w:t xml:space="preserve">Lucy oli pettynyt huomatessaan, että elokuva oli loppunut viikoksi.</w:t>
      </w:r>
    </w:p>
    <w:p>
      <w:r>
        <w:rPr>
          <w:b/>
        </w:rPr>
        <w:t xml:space="preserve">Esimerkki 2.3791</w:t>
      </w:r>
    </w:p>
    <w:p>
      <w:r>
        <w:t xml:space="preserve">Lause1: Andy sairastui pahasti ja meni sairaalaan. Lause2: Lause3: Lääkäri määräsi muutamia lääkkeitä, ja kaksi näytti todella auttavan: Toinen jäi vuodeksi pois, kunnes sen voimassaolo päättyi. Lause4: Andy sairastui uudelleen, löysi tämän vanhan lääkkeen ja otti sitä.</w:t>
      </w:r>
    </w:p>
    <w:p>
      <w:r>
        <w:rPr>
          <w:b/>
        </w:rPr>
        <w:t xml:space="preserve">Tulos</w:t>
      </w:r>
    </w:p>
    <w:p>
      <w:r>
        <w:t xml:space="preserve">Hänen vointinsa paheni entisestään, ja hänen oli kuitenkin mentävä uudelleen lääkäriin.</w:t>
      </w:r>
    </w:p>
    <w:p>
      <w:r>
        <w:rPr>
          <w:b/>
        </w:rPr>
        <w:t xml:space="preserve">Esimerkki 2.3792</w:t>
      </w:r>
    </w:p>
    <w:p>
      <w:r>
        <w:t xml:space="preserve">Lause1: Tim tarvitsi apua kotitehtäviensä kanssa. Lause2: Hän pyysi veljeään Johnia auttamaan häntä. Lause3: John sanoi Timille, ettei hän voi auttaa häntä juuri nyt. Lause4: Johnilla oli kiire pelata videopelejä.</w:t>
      </w:r>
    </w:p>
    <w:p>
      <w:r>
        <w:rPr>
          <w:b/>
        </w:rPr>
        <w:t xml:space="preserve">Tulos</w:t>
      </w:r>
    </w:p>
    <w:p>
      <w:r>
        <w:t xml:space="preserve">Tim reputti lopulta kotitehtävänsä.</w:t>
      </w:r>
    </w:p>
    <w:p>
      <w:r>
        <w:rPr>
          <w:b/>
        </w:rPr>
        <w:t xml:space="preserve">Esimerkki 2.3793</w:t>
      </w:r>
    </w:p>
    <w:p>
      <w:r>
        <w:t xml:space="preserve">Lause1: Paul ei halunnut mennä tänään kouluun. Lause2: Hän teeskenteli olevansa sairas. Lause3: Hän jäi kotiin ja pelasi videopelejä. Lause4: Kun Paulin äiti näki, miten hyvin hän voi, hän tiesi, että Paul valehteli.</w:t>
      </w:r>
    </w:p>
    <w:p>
      <w:r>
        <w:rPr>
          <w:b/>
        </w:rPr>
        <w:t xml:space="preserve">Tulos</w:t>
      </w:r>
    </w:p>
    <w:p>
      <w:r>
        <w:t xml:space="preserve">Nyt Paul on kahden viikon kotiarestissa.</w:t>
      </w:r>
    </w:p>
    <w:p>
      <w:r>
        <w:rPr>
          <w:b/>
        </w:rPr>
        <w:t xml:space="preserve">Esimerkki 2.3794</w:t>
      </w:r>
    </w:p>
    <w:p>
      <w:r>
        <w:t xml:space="preserve">Lause1: Mies osti etikettikoneen ja alkoi etiketöidä kaikkea omistamaansa. Lause2: Sitten hän veloitti pääsymaksun ESL-opiskelijalta, joka tuli tutkimaan hänen taloaan. Lause3: Hän tienasi niin paljon rahaa, että hän osti kaupan ja merkitsi senkin etiketillä. Lause4: Kaupassaan hän palkkasi opiskelijoita, jotka tulivat hänen taloonsa.</w:t>
      </w:r>
    </w:p>
    <w:p>
      <w:r>
        <w:rPr>
          <w:b/>
        </w:rPr>
        <w:t xml:space="preserve">Tulos</w:t>
      </w:r>
    </w:p>
    <w:p>
      <w:r>
        <w:t xml:space="preserve">Hän sai palkinnon innovatiivisista englannin opetusmenetelmistään.</w:t>
      </w:r>
    </w:p>
    <w:p>
      <w:r>
        <w:rPr>
          <w:b/>
        </w:rPr>
        <w:t xml:space="preserve">Esimerkki 2.3795</w:t>
      </w:r>
    </w:p>
    <w:p>
      <w:r>
        <w:t xml:space="preserve">Lause1: Susan tapasi mukavan prinssin internetissä. Lause2: Susan halusi auttaa miestä hakemaan omaisuuttaan. Lause3: Susan joutui koko ajan keräilemään rahaa suloiselle prinssilleen. Lause4: Valitettavasti hän menetti yhteyden Susaniin, kun hän meni vararikkoon.</w:t>
      </w:r>
    </w:p>
    <w:p>
      <w:r>
        <w:rPr>
          <w:b/>
        </w:rPr>
        <w:t xml:space="preserve">Tulos</w:t>
      </w:r>
    </w:p>
    <w:p>
      <w:r>
        <w:t xml:space="preserve">Susan toivoo yhä, että hänen prinssinsä löytäisi hänet vielä joskus.</w:t>
      </w:r>
    </w:p>
    <w:p>
      <w:r>
        <w:rPr>
          <w:b/>
        </w:rPr>
        <w:t xml:space="preserve">Esimerkki 2.3796</w:t>
      </w:r>
    </w:p>
    <w:p>
      <w:r>
        <w:t xml:space="preserve">Lause1: Eilen illalla kävelin kotiin juhlista. Lause2: Kävin oikotietä kujan kautta. Lause3: Puolivälissä kujaa mies veitsen kanssa vaati lompakkoani. Lause4: Annoin hänelle lompakkoni ja hän juoksi pois.</w:t>
      </w:r>
    </w:p>
    <w:p>
      <w:r>
        <w:rPr>
          <w:b/>
        </w:rPr>
        <w:t xml:space="preserve">Tulos</w:t>
      </w:r>
    </w:p>
    <w:p>
      <w:r>
        <w:t xml:space="preserve">Minua se ei niinkään haitannut, koska pidän käteistä aina taskussa.</w:t>
      </w:r>
    </w:p>
    <w:p>
      <w:r>
        <w:rPr>
          <w:b/>
        </w:rPr>
        <w:t xml:space="preserve">Esimerkki 2.3797</w:t>
      </w:r>
    </w:p>
    <w:p>
      <w:r>
        <w:t xml:space="preserve">Lause1: Carlilla oli peliongelma. Lause2: Hän tiesi, että hänen oli lopetettava, mutta hän ei vain pystynyt. Lause3: Sitten hän soitti tukipuhelimeen. Lause4: Hänet ohjattiin hyödylliseen puheterapiaan.</w:t>
      </w:r>
    </w:p>
    <w:p>
      <w:r>
        <w:rPr>
          <w:b/>
        </w:rPr>
        <w:t xml:space="preserve">Tulos</w:t>
      </w:r>
    </w:p>
    <w:p>
      <w:r>
        <w:t xml:space="preserve">Heidän avullaan Carl pääsi vihdoin parantumaan!</w:t>
      </w:r>
    </w:p>
    <w:p>
      <w:r>
        <w:rPr>
          <w:b/>
        </w:rPr>
        <w:t xml:space="preserve">Esimerkki 2.3798</w:t>
      </w:r>
    </w:p>
    <w:p>
      <w:r>
        <w:t xml:space="preserve">Lause1: Sam oli ihastunut ujoihin tyttöihin töissä. Lause2: Hän sanoi tytölle, että tämä oli kaunis ja fiksu. Lause3: Ujo tyttö pyysi Samia lounaalle. Lause4: Lounaalla tyttö kysyi Samilta, oliko hän koskaan ollut rakastunut.</w:t>
      </w:r>
    </w:p>
    <w:p>
      <w:r>
        <w:rPr>
          <w:b/>
        </w:rPr>
        <w:t xml:space="preserve">Tulos</w:t>
      </w:r>
    </w:p>
    <w:p>
      <w:r>
        <w:t xml:space="preserve">Samin sydän murtui, kun tyttö mainitsi toisen miehen.</w:t>
      </w:r>
    </w:p>
    <w:p>
      <w:r>
        <w:rPr>
          <w:b/>
        </w:rPr>
        <w:t xml:space="preserve">Esimerkki 2.3799</w:t>
      </w:r>
    </w:p>
    <w:p>
      <w:r>
        <w:t xml:space="preserve">Lause1: Ystäväni kutsui minut pelaamaan rugbya. Lause2: Hyväksyin hänen kutsunsa. Lause3: Kaikki muut pelaajat olivat minua isompia. Lause4: Minua pelotti, mutta pelasin silti peliä.</w:t>
      </w:r>
    </w:p>
    <w:p>
      <w:r>
        <w:rPr>
          <w:b/>
        </w:rPr>
        <w:t xml:space="preserve">Tulos</w:t>
      </w:r>
    </w:p>
    <w:p>
      <w:r>
        <w:t xml:space="preserve">Yksi pelaajista taklasi minua, ja lannerangan alaosan välilevytyrä irtosi.</w:t>
      </w:r>
    </w:p>
    <w:p>
      <w:r>
        <w:rPr>
          <w:b/>
        </w:rPr>
        <w:t xml:space="preserve">Esimerkki 2.3800</w:t>
      </w:r>
    </w:p>
    <w:p>
      <w:r>
        <w:t xml:space="preserve">Lause1: Kun päätimme mieheni kanssa muuttaa Floridaan, myimme kaiken. Lause2: Tulimme tänne pelkkä puhalluspatja mukanamme. Lause3: Joulukuusi: Kun olimme vihdoin asettuneet aloillemme, ostimme joulukuusen kotiimme. Lause4: Joulukuusi: Ostimme kuusimetrisen tekopalmun, jonka koristelimme simpukankuorilla.</w:t>
      </w:r>
    </w:p>
    <w:p>
      <w:r>
        <w:rPr>
          <w:b/>
        </w:rPr>
        <w:t xml:space="preserve">Tulos</w:t>
      </w:r>
    </w:p>
    <w:p>
      <w:r>
        <w:t xml:space="preserve">Tämä puu on todellinen hitti facebookissa kotiväelle!</w:t>
      </w:r>
    </w:p>
    <w:p>
      <w:r>
        <w:rPr>
          <w:b/>
        </w:rPr>
        <w:t xml:space="preserve">Esimerkki 2.3801</w:t>
      </w:r>
    </w:p>
    <w:p>
      <w:r>
        <w:t xml:space="preserve">Lause1: Riley oli aina rakastanut opettaa ja opastaa muita ihmisiä. Lause2: Hänen perheensä kertoi hänelle, että hänestä tulisi luonnostaan hyvä opettaja. Lause3: Riley päätti yrittää noudattaa heidän neuvojaan ja ryhtyä opettajaksi. Lause4: Hän teki kovasti töitä saadakseen opettajan pätevyyden.</w:t>
      </w:r>
    </w:p>
    <w:p>
      <w:r>
        <w:rPr>
          <w:b/>
        </w:rPr>
        <w:t xml:space="preserve">Tulos</w:t>
      </w:r>
    </w:p>
    <w:p>
      <w:r>
        <w:t xml:space="preserve">Kun hän lopulta sai sertifikaatin, Riley tiesi olevansa oikealla tiellä.</w:t>
      </w:r>
    </w:p>
    <w:p>
      <w:r>
        <w:rPr>
          <w:b/>
        </w:rPr>
        <w:t xml:space="preserve">Esimerkki 2.3802</w:t>
      </w:r>
    </w:p>
    <w:p>
      <w:r>
        <w:t xml:space="preserve">Lause1: Uuden Meksikon autiomaassa on paljon ilkeitä otuksia. Lause2: Minut on opetettu varomaan kalkkarokäärmeitä ja skorpioneja. Lause3: Mieheni varttui idässä, jossa ei ollut niin paljon avointa maata. Lause4: Hän huusi kuin tyttö, kun tuhatjalkainen ensimmäisen kerran kohtasi hänet.</w:t>
      </w:r>
    </w:p>
    <w:p>
      <w:r>
        <w:rPr>
          <w:b/>
        </w:rPr>
        <w:t xml:space="preserve">Tulos</w:t>
      </w:r>
    </w:p>
    <w:p>
      <w:r>
        <w:t xml:space="preserve">Se oli hauskinta, mitä olen koskaan nähnyt.</w:t>
      </w:r>
    </w:p>
    <w:p>
      <w:r>
        <w:rPr>
          <w:b/>
        </w:rPr>
        <w:t xml:space="preserve">Esimerkki 2.3803</w:t>
      </w:r>
    </w:p>
    <w:p>
      <w:r>
        <w:t xml:space="preserve">Lause1: Monica oli viemässä tytärtään katsomaan joulupukkia ostoskeskukseen. Lause2: Joulupukkia oli järjettömän pitkä jono. Lause3: Monica ei halunnut odottaa, mutta tiesi, että hänen tyttärensä olisi järkyttynyt. Lause4: Lopulta hän päätti vain niellä sen ja odottaa.</w:t>
      </w:r>
    </w:p>
    <w:p>
      <w:r>
        <w:rPr>
          <w:b/>
        </w:rPr>
        <w:t xml:space="preserve">Tulos</w:t>
      </w:r>
    </w:p>
    <w:p>
      <w:r>
        <w:t xml:space="preserve">He pääsivät jonon läpi odotettua nopeammin.</w:t>
      </w:r>
    </w:p>
    <w:p>
      <w:r>
        <w:rPr>
          <w:b/>
        </w:rPr>
        <w:t xml:space="preserve">Esimerkki 2.3804</w:t>
      </w:r>
    </w:p>
    <w:p>
      <w:r>
        <w:t xml:space="preserve">Lause1: Opettaja opetti oppituntia. Lause2: Kaikki oppilaat kuuntelivat. Lause3: Tom mietti kysymystä. Lause4: Hän nosti kätensä ylös.</w:t>
      </w:r>
    </w:p>
    <w:p>
      <w:r>
        <w:rPr>
          <w:b/>
        </w:rPr>
        <w:t xml:space="preserve">Tulos</w:t>
      </w:r>
    </w:p>
    <w:p>
      <w:r>
        <w:t xml:space="preserve">Opettaja kutsui häntä.</w:t>
      </w:r>
    </w:p>
    <w:p>
      <w:r>
        <w:rPr>
          <w:b/>
        </w:rPr>
        <w:t xml:space="preserve">Esimerkki 2.3805</w:t>
      </w:r>
    </w:p>
    <w:p>
      <w:r>
        <w:t xml:space="preserve">Lause1: Cindy kehuskeli veljelleen, miten hyvin hän oli pärjännyt keilailussa. Lause2: Hän oli ylittänyt parhaan pistemäärän, jonka hän oli koskaan saanut! Lause3: Epäilevästi hänen veljensä kysyi häneltä, olivatko puskurit olleet ylhäällä. Lause4: Kävi ilmi, että ne olivat olleet, mutta hän ei ollut tiennyt, mitä ne olivat.</w:t>
      </w:r>
    </w:p>
    <w:p>
      <w:r>
        <w:rPr>
          <w:b/>
        </w:rPr>
        <w:t xml:space="preserve">Tulos</w:t>
      </w:r>
    </w:p>
    <w:p>
      <w:r>
        <w:t xml:space="preserve">Cindyä hävetti, että hän oli ollut niin tietämätön ja kerskaileva.</w:t>
      </w:r>
    </w:p>
    <w:p>
      <w:r>
        <w:rPr>
          <w:b/>
        </w:rPr>
        <w:t xml:space="preserve">Esimerkki 2.3806</w:t>
      </w:r>
    </w:p>
    <w:p>
      <w:r>
        <w:t xml:space="preserve">Lause1: Viime viikonloppuna Josiahilla oli kaksi rantapalloa. Lause2: Hän käytti niitä mielellään leikkiessään altaassa. Lause3: Hänen piti laittaa ne pois, kun hän oli lopettanut. Lause4: Hänen äitinsä löysi ne sunnuntaina, kun ne lentelivät ympäri pihaa.</w:t>
      </w:r>
    </w:p>
    <w:p>
      <w:r>
        <w:rPr>
          <w:b/>
        </w:rPr>
        <w:t xml:space="preserve">Tulos</w:t>
      </w:r>
    </w:p>
    <w:p>
      <w:r>
        <w:t xml:space="preserve">Hän popsi ne, koska oli kyllästynyt laittamaan niitä pois.</w:t>
      </w:r>
    </w:p>
    <w:p>
      <w:r>
        <w:rPr>
          <w:b/>
        </w:rPr>
        <w:t xml:space="preserve">Esimerkki 2.3807</w:t>
      </w:r>
    </w:p>
    <w:p>
      <w:r>
        <w:t xml:space="preserve">Lause1: Sebastian sai matkapahoinvoinnin aina kun hän matkusti junassa. Lause2: Hänellä oli tapana ottaa matkapahoinvointitabletteja ennen jokaista matkaa. Lause3: Hän kävi lääkärin luona keskustelemassa ongelmasta. Lause4: Lääkäri kertoi, että hän tarvitsi leikkauksen ongelman korjaamiseksi.</w:t>
      </w:r>
    </w:p>
    <w:p>
      <w:r>
        <w:rPr>
          <w:b/>
        </w:rPr>
        <w:t xml:space="preserve">Tulos</w:t>
      </w:r>
    </w:p>
    <w:p>
      <w:r>
        <w:t xml:space="preserve">Sebastian päätti olla menemättä leikkaukseen ja vain käsitellä asiaa.</w:t>
      </w:r>
    </w:p>
    <w:p>
      <w:r>
        <w:rPr>
          <w:b/>
        </w:rPr>
        <w:t xml:space="preserve">Esimerkki 2.3808</w:t>
      </w:r>
    </w:p>
    <w:p>
      <w:r>
        <w:t xml:space="preserve">Lause1: Pyykinpesukoneesta kuului kauhea paukahdus. Lause2: Frank tuli alakertaan katsomaan, mikä hätänä. Lause3: Hän löysi pyykit kasassa koneen toisella puolella. Lause4: Frank levitti märät vaatteet tasaisesti koneeseen.</w:t>
      </w:r>
    </w:p>
    <w:p>
      <w:r>
        <w:rPr>
          <w:b/>
        </w:rPr>
        <w:t xml:space="preserve">Tulos</w:t>
      </w:r>
    </w:p>
    <w:p>
      <w:r>
        <w:t xml:space="preserve">Kone alkoi toimia tasaisesti ja hiljaa.</w:t>
      </w:r>
    </w:p>
    <w:p>
      <w:r>
        <w:rPr>
          <w:b/>
        </w:rPr>
        <w:t xml:space="preserve">Esimerkki 2.3809</w:t>
      </w:r>
    </w:p>
    <w:p>
      <w:r>
        <w:t xml:space="preserve">Lause1: Rakastan pastan syömistä. Lause2: Pasta on lempiruokani. Lause3: Päätin tehdä itse pastaa. Lause4: Siihen meni monta tuntia.</w:t>
      </w:r>
    </w:p>
    <w:p>
      <w:r>
        <w:rPr>
          <w:b/>
        </w:rPr>
        <w:t xml:space="preserve">Tulos</w:t>
      </w:r>
    </w:p>
    <w:p>
      <w:r>
        <w:t xml:space="preserve">Se kannatti, sillä kotitekoinen pasta on parasta!</w:t>
      </w:r>
    </w:p>
    <w:p>
      <w:r>
        <w:rPr>
          <w:b/>
        </w:rPr>
        <w:t xml:space="preserve">Esimerkki 2.3810</w:t>
      </w:r>
    </w:p>
    <w:p>
      <w:r>
        <w:t xml:space="preserve">Lause1: Kävelin tänä aamuna pyykkituvan ohi. Lause2: Pyykkikorista tuoksui kamala tuoksu. Lause3: Tyhjensin kaikki vaatteet. Lause4: Pyykkikasan pohjalla oli puoliksi syöty juustopala.</w:t>
      </w:r>
    </w:p>
    <w:p>
      <w:r>
        <w:rPr>
          <w:b/>
        </w:rPr>
        <w:t xml:space="preserve">Tulos</w:t>
      </w:r>
    </w:p>
    <w:p>
      <w:r>
        <w:t xml:space="preserve">Pesin pyykkikorin heti, kun olin saanut kaikki vaatteet ulos.</w:t>
      </w:r>
    </w:p>
    <w:p>
      <w:r>
        <w:rPr>
          <w:b/>
        </w:rPr>
        <w:t xml:space="preserve">Esimerkki 2.3811</w:t>
      </w:r>
    </w:p>
    <w:p>
      <w:r>
        <w:t xml:space="preserve">Lause1: Alan oli niin janoinen. Lause2: Hänellä ei ollut limsaa eikä mehua! Lause3: Hän kiirehti sekoittamaan kool-aidia. Lause4: Sitten hän joi sen ahnaasti.</w:t>
      </w:r>
    </w:p>
    <w:p>
      <w:r>
        <w:rPr>
          <w:b/>
        </w:rPr>
        <w:t xml:space="preserve">Tulos</w:t>
      </w:r>
    </w:p>
    <w:p>
      <w:r>
        <w:t xml:space="preserve">Tuntui niin hienolta sammuttaa hänen janonsa!</w:t>
      </w:r>
    </w:p>
    <w:p>
      <w:r>
        <w:rPr>
          <w:b/>
        </w:rPr>
        <w:t xml:space="preserve">Esimerkki 2.3812</w:t>
      </w:r>
    </w:p>
    <w:p>
      <w:r>
        <w:t xml:space="preserve">Lause1: Lindsay oli työtön eikä tiennyt, mitä tehdä. Lause2: Hän päätti liittyä työvoimakeskukseen etsiäkseen vaihtoehtoja. Lause3: Työvoimakeskuksella oli koulurahoja tarjolla niille, jotka olivat siihen oikeutettuja. Lause4: Lindsay päätyi saamaan rahoitusta ja palasi kouluun.</w:t>
      </w:r>
    </w:p>
    <w:p>
      <w:r>
        <w:rPr>
          <w:b/>
        </w:rPr>
        <w:t xml:space="preserve">Tulos</w:t>
      </w:r>
    </w:p>
    <w:p>
      <w:r>
        <w:t xml:space="preserve">Hän sai työpaikan alaltaan kuusi kuukautta myöhemmin.</w:t>
      </w:r>
    </w:p>
    <w:p>
      <w:r>
        <w:rPr>
          <w:b/>
        </w:rPr>
        <w:t xml:space="preserve">Esimerkki 2.3813</w:t>
      </w:r>
    </w:p>
    <w:p>
      <w:r>
        <w:t xml:space="preserve">Lause1: Iris tarvitsi todella uutta hiustenhoitoa. Lause2: Hän halusi varmistaa, että hän näyttäisi hyvältä. Lause3: Hän meni kampaamoon ja katsoi, mitä he voisivat tehdä. Lause4: Hän päätti ottaa suoristushoidon.</w:t>
      </w:r>
    </w:p>
    <w:p>
      <w:r>
        <w:rPr>
          <w:b/>
        </w:rPr>
        <w:t xml:space="preserve">Tulos</w:t>
      </w:r>
    </w:p>
    <w:p>
      <w:r>
        <w:t xml:space="preserve">Kun se oli valmis, se oli hieno.</w:t>
      </w:r>
    </w:p>
    <w:p>
      <w:r>
        <w:rPr>
          <w:b/>
        </w:rPr>
        <w:t xml:space="preserve">Esimerkki 2.3814</w:t>
      </w:r>
    </w:p>
    <w:p>
      <w:r>
        <w:t xml:space="preserve">Lause1: Bob vihasi nykyistä kaapelipalveluntarjoajaansa. Lause2: Hän päätti irtisanoa palvelut. Lause3: Hän alkoi etsiä uutta palveluntarjoajaa. Lause4: Hän löysi hyvän tarjouksen ja osti sen.</w:t>
      </w:r>
    </w:p>
    <w:p>
      <w:r>
        <w:rPr>
          <w:b/>
        </w:rPr>
        <w:t xml:space="preserve">Tulos</w:t>
      </w:r>
    </w:p>
    <w:p>
      <w:r>
        <w:t xml:space="preserve">Hänen uusi palveluntarjoajansa oli loistava!</w:t>
      </w:r>
    </w:p>
    <w:p>
      <w:r>
        <w:rPr>
          <w:b/>
        </w:rPr>
        <w:t xml:space="preserve">Esimerkki 2.3815</w:t>
      </w:r>
    </w:p>
    <w:p>
      <w:r>
        <w:t xml:space="preserve">Lause1: Hän osti veneen mieheltä, jonka tunsi töistä. Lause2: Vene toimitettiin Guylle seuraavana päivänä. Lause3: Guy huomasi, että vene tarvitsi paljon työtä, jotta se olisi merikelpoinen. Lause4: Hän teki muistiinpanoja kaikista veneen ongelmista.</w:t>
      </w:r>
    </w:p>
    <w:p>
      <w:r>
        <w:rPr>
          <w:b/>
        </w:rPr>
        <w:t xml:space="preserve">Tulos</w:t>
      </w:r>
    </w:p>
    <w:p>
      <w:r>
        <w:t xml:space="preserve">Kun hän oli valmis, hän alkoi korjata sitä aloittaen listan alusta.</w:t>
      </w:r>
    </w:p>
    <w:p>
      <w:r>
        <w:rPr>
          <w:b/>
        </w:rPr>
        <w:t xml:space="preserve">Esimerkki 2.3816</w:t>
      </w:r>
    </w:p>
    <w:p>
      <w:r>
        <w:t xml:space="preserve">Lause1: Blaine tuhlasi aina liikaa rahaa. Lause2: Hän ei koskaan oppinut budjetoimaan tulojaan. Lause3: Blaine keräsi paljon velkaa. Lause4: Blaine teki sitten konkurssin.</w:t>
      </w:r>
    </w:p>
    <w:p>
      <w:r>
        <w:rPr>
          <w:b/>
        </w:rPr>
        <w:t xml:space="preserve">Tulos</w:t>
      </w:r>
    </w:p>
    <w:p>
      <w:r>
        <w:t xml:space="preserve">Nyt hän katuu tekemiään huonoja päätöksiä.</w:t>
      </w:r>
    </w:p>
    <w:p>
      <w:r>
        <w:rPr>
          <w:b/>
        </w:rPr>
        <w:t xml:space="preserve">Esimerkki 2.3817</w:t>
      </w:r>
    </w:p>
    <w:p>
      <w:r>
        <w:t xml:space="preserve">Lause1: Jason on ollut yksinäinen monta vuotta. Lause2: Lopulta hänen ystävänsä rohkaisevat häntä yrittämään tyttöystävän tapaamista. Lause3: Jason pyytää Rebeccaa treffeille. Lause4: Rebecca suostuu.</w:t>
      </w:r>
    </w:p>
    <w:p>
      <w:r>
        <w:rPr>
          <w:b/>
        </w:rPr>
        <w:t xml:space="preserve">Tulos</w:t>
      </w:r>
    </w:p>
    <w:p>
      <w:r>
        <w:t xml:space="preserve">Jason on iloinen päästessään treffeille jonkun kanssa.</w:t>
      </w:r>
    </w:p>
    <w:p>
      <w:r>
        <w:rPr>
          <w:b/>
        </w:rPr>
        <w:t xml:space="preserve">Esimerkki 2.3818</w:t>
      </w:r>
    </w:p>
    <w:p>
      <w:r>
        <w:t xml:space="preserve">Lause1: Shannonin uusi elokuva oli tulossa teattereihin. Lause2: Hän kutsui perheensä katsomaan sitä kanssaan. Lause3: He katsoivat sen. Lause4: Kun se oli ohi, kaikki taputtivat.</w:t>
      </w:r>
    </w:p>
    <w:p>
      <w:r>
        <w:rPr>
          <w:b/>
        </w:rPr>
        <w:t xml:space="preserve">Tulos</w:t>
      </w:r>
    </w:p>
    <w:p>
      <w:r>
        <w:t xml:space="preserve">Se oli hieno elokuva.</w:t>
      </w:r>
    </w:p>
    <w:p>
      <w:r>
        <w:rPr>
          <w:b/>
        </w:rPr>
        <w:t xml:space="preserve">Esimerkki 2.3819</w:t>
      </w:r>
    </w:p>
    <w:p>
      <w:r>
        <w:t xml:space="preserve">Lause1: Sam käveli käytävää pitkin toimistoonsa lukiessaan lehteä. Lause2: Samin lukiessa paperia roiskui vesipisara. Lause3: Sam pysähtyi ja katsoi, mistä pisara tuli. Lause4: Toinen vesipisara putosi hänen päähänsä.</w:t>
      </w:r>
    </w:p>
    <w:p>
      <w:r>
        <w:rPr>
          <w:b/>
        </w:rPr>
        <w:t xml:space="preserve">Tulos</w:t>
      </w:r>
    </w:p>
    <w:p>
      <w:r>
        <w:t xml:space="preserve">Sam katsoi ylös ja näki katossa vuodon.</w:t>
      </w:r>
    </w:p>
    <w:p>
      <w:r>
        <w:rPr>
          <w:b/>
        </w:rPr>
        <w:t xml:space="preserve">Esimerkki 2.3820</w:t>
      </w:r>
    </w:p>
    <w:p>
      <w:r>
        <w:t xml:space="preserve">Lause1: Ava oli pyjamabileissä. Lause2: Lapset alkoivat leikkiä totuus tai tehtävä -leikkiä. Lause3: Ava oli hermostunut eikä tiennyt, kumman hän valitsisi. Lause4: Mutta juhlat hajosivat ennen kuin oli hänen vuoronsa.</w:t>
      </w:r>
    </w:p>
    <w:p>
      <w:r>
        <w:rPr>
          <w:b/>
        </w:rPr>
        <w:t xml:space="preserve">Tulos</w:t>
      </w:r>
    </w:p>
    <w:p>
      <w:r>
        <w:t xml:space="preserve">Ava oli salaa helpottunut!</w:t>
      </w:r>
    </w:p>
    <w:p>
      <w:r>
        <w:rPr>
          <w:b/>
        </w:rPr>
        <w:t xml:space="preserve">Esimerkki 2.3821</w:t>
      </w:r>
    </w:p>
    <w:p>
      <w:r>
        <w:t xml:space="preserve">Lause1: Seth kaivoi uraania. Lause2: Hän laimensi sitä kemiallisesti ja alkoi kokeilla sitä. Lause3: Kun hän työskenteli sen kanssa, hän pisti neulalla sormeensa. Lause4: Alkuaine upposi hänen sormensa kärkeen.</w:t>
      </w:r>
    </w:p>
    <w:p>
      <w:r>
        <w:rPr>
          <w:b/>
        </w:rPr>
        <w:t xml:space="preserve">Tulos</w:t>
      </w:r>
    </w:p>
    <w:p>
      <w:r>
        <w:t xml:space="preserve">Vaikka hän jäi henkiin, Sethin virtsassa oli uraanin jäämiä.</w:t>
      </w:r>
    </w:p>
    <w:p>
      <w:r>
        <w:rPr>
          <w:b/>
        </w:rPr>
        <w:t xml:space="preserve">Esimerkki 2.3822</w:t>
      </w:r>
    </w:p>
    <w:p>
      <w:r>
        <w:t xml:space="preserve">Lause1: Thaon piti tehdä kouluprojekti dinosauruksista. Lause2: Hän lykkäsi tutkimuksen tekemistä päivää ennen projektin valmistumista. Lause3: Hän yritti juosta kirjastoon hakemaan kirjoja, mutta se oli suljettu! Lause4: Thao ei saanut projektia valmiiksi ajoissa.</w:t>
      </w:r>
    </w:p>
    <w:p>
      <w:r>
        <w:rPr>
          <w:b/>
        </w:rPr>
        <w:t xml:space="preserve">Tulos</w:t>
      </w:r>
    </w:p>
    <w:p>
      <w:r>
        <w:t xml:space="preserve">Thao ei saanut hyvää arvosanaa, koska projekti oli myöhässä.</w:t>
      </w:r>
    </w:p>
    <w:p>
      <w:r>
        <w:rPr>
          <w:b/>
        </w:rPr>
        <w:t xml:space="preserve">Esimerkki 2.3823</w:t>
      </w:r>
    </w:p>
    <w:p>
      <w:r>
        <w:t xml:space="preserve">Lause1: Dave on homo. Lause2: Hän halusi vihdoinkin tulla julkisuuteen. Lause3: Hän kertoi siitä ensin vanhemmilleen. Lause4: He hyväksyivät sen.</w:t>
      </w:r>
    </w:p>
    <w:p>
      <w:r>
        <w:rPr>
          <w:b/>
        </w:rPr>
        <w:t xml:space="preserve">Tulos</w:t>
      </w:r>
    </w:p>
    <w:p>
      <w:r>
        <w:t xml:space="preserve">Hän oli hyvin onnellinen.</w:t>
      </w:r>
    </w:p>
    <w:p>
      <w:r>
        <w:rPr>
          <w:b/>
        </w:rPr>
        <w:t xml:space="preserve">Esimerkki 2.3824</w:t>
      </w:r>
    </w:p>
    <w:p>
      <w:r>
        <w:t xml:space="preserve">Lause1: Allie ja Sarah olivat yökylässä. Lause2: Yhtäkkiä alkoi tappelu. Lause3: Allie oli niin vihainen Sarahille, että hän lähti. Lause4: He olivat vihaisia koko yön.</w:t>
      </w:r>
    </w:p>
    <w:p>
      <w:r>
        <w:rPr>
          <w:b/>
        </w:rPr>
        <w:t xml:space="preserve">Tulos</w:t>
      </w:r>
    </w:p>
    <w:p>
      <w:r>
        <w:t xml:space="preserve">Seuraavana aamuna Sarah oli pahoillaan ja meni Alliesin talolle pyytämään anteeksi.</w:t>
      </w:r>
    </w:p>
    <w:p>
      <w:r>
        <w:rPr>
          <w:b/>
        </w:rPr>
        <w:t xml:space="preserve">Esimerkki 2.3825</w:t>
      </w:r>
    </w:p>
    <w:p>
      <w:r>
        <w:t xml:space="preserve">Lause1: Aamulla useat työntekijät pesivät taloni painepesulla. Lause2: Käytin tunteja siihen, että annoin heille ohjeita, esimerkiksi missä työskennellä. Lause3: Yksi työntekijöistä alkoi kuitenkin väsyä. Lause4: Hän suihkutti painepesurilla makuuhuoneeni ikkunaa.</w:t>
      </w:r>
    </w:p>
    <w:p>
      <w:r>
        <w:rPr>
          <w:b/>
        </w:rPr>
        <w:t xml:space="preserve">Tulos</w:t>
      </w:r>
    </w:p>
    <w:p>
      <w:r>
        <w:t xml:space="preserve">Ikkuna hajosi palasiksi.</w:t>
      </w:r>
    </w:p>
    <w:p>
      <w:r>
        <w:rPr>
          <w:b/>
        </w:rPr>
        <w:t xml:space="preserve">Esimerkki 2.3826</w:t>
      </w:r>
    </w:p>
    <w:p>
      <w:r>
        <w:t xml:space="preserve">Lause1: Kolme ystävää asui yhdessä. Lause2: He tapasivat joka ilta keittiössä. Lause3: He istuivat pöydän ääressä ja keskustelivat ongelmistaan. Lause4: Juustokakku oli näiden keskustelujen voimavara.</w:t>
      </w:r>
    </w:p>
    <w:p>
      <w:r>
        <w:rPr>
          <w:b/>
        </w:rPr>
        <w:t xml:space="preserve">Tulos</w:t>
      </w:r>
    </w:p>
    <w:p>
      <w:r>
        <w:t xml:space="preserve">Jokainen ilta päättyi viipaleeseen ja halaukseen.</w:t>
      </w:r>
    </w:p>
    <w:p>
      <w:r>
        <w:rPr>
          <w:b/>
        </w:rPr>
        <w:t xml:space="preserve">Esimerkki 2.3827</w:t>
      </w:r>
    </w:p>
    <w:p>
      <w:r>
        <w:t xml:space="preserve">Lause1: Chris halusi rahaa uuteen pyörään. Lause2: Hänen isänsä päätti antaa hänelle lisää viikkorahaa, jos hän tekisi enemmän kotitöitä. Lause3: Chris teki pyydetyt kotityöt. Lause4: Hänen isänsä antoi Chrisille lisärahaa.</w:t>
      </w:r>
    </w:p>
    <w:p>
      <w:r>
        <w:rPr>
          <w:b/>
        </w:rPr>
        <w:t xml:space="preserve">Tulos</w:t>
      </w:r>
    </w:p>
    <w:p>
      <w:r>
        <w:t xml:space="preserve">Chris sai uuden pyöränsä.</w:t>
      </w:r>
    </w:p>
    <w:p>
      <w:r>
        <w:rPr>
          <w:b/>
        </w:rPr>
        <w:t xml:space="preserve">Esimerkki 2.3828</w:t>
      </w:r>
    </w:p>
    <w:p>
      <w:r>
        <w:t xml:space="preserve">Lause1: Gina piti Jamiesta, mutta hän oli suosittu ja hänellä oli paljon ystäviä. Lause2: Nyt hän oli murtanut jalkansa. Lause3: Kaikki tungeksivat hänen ympärillään ja kyselivät kysymyksiä. Lause4: Gina ei päässyt hänen lähelleen.</w:t>
      </w:r>
    </w:p>
    <w:p>
      <w:r>
        <w:rPr>
          <w:b/>
        </w:rPr>
        <w:t xml:space="preserve">Tulos</w:t>
      </w:r>
    </w:p>
    <w:p>
      <w:r>
        <w:t xml:space="preserve">Hän näki, että mies oli suositumpi kuin koskaan.</w:t>
      </w:r>
    </w:p>
    <w:p>
      <w:r>
        <w:rPr>
          <w:b/>
        </w:rPr>
        <w:t xml:space="preserve">Esimerkki 2.3829</w:t>
      </w:r>
    </w:p>
    <w:p>
      <w:r>
        <w:t xml:space="preserve">Lause1: Stanley kävi syömässä pizzaa joka keskiviikko. Lause2: Bruce meni eräänä keskiviikkona lempipizzeriaansa. Lause3: Hän oli yllättynyt nähdessään, että se oli suljettu. Lause4: Se oli suljettu terveysmääräysten rikkomisen vuoksi.</w:t>
      </w:r>
    </w:p>
    <w:p>
      <w:r>
        <w:rPr>
          <w:b/>
        </w:rPr>
        <w:t xml:space="preserve">Tulos</w:t>
      </w:r>
    </w:p>
    <w:p>
      <w:r>
        <w:t xml:space="preserve">Nyt Stanley syö hampurilaisia joka keskiviikko.</w:t>
      </w:r>
    </w:p>
    <w:p>
      <w:r>
        <w:rPr>
          <w:b/>
        </w:rPr>
        <w:t xml:space="preserve">Esimerkki 2.3830</w:t>
      </w:r>
    </w:p>
    <w:p>
      <w:r>
        <w:t xml:space="preserve">Lause1: Talvet ovat kylmiä ja lumisia siellä, missä me asumme. Lause2: Tyttäreni on usein lähtenyt koulusta lumimyrskyssä ilman takkia tai saappaita. Lause3: Hän kieltäytyi käyttämästä niitä ja sanoi, ettei hänellä ole kylmä. Lause4: Keväällä hänellä on joskus takki päällä.</w:t>
      </w:r>
    </w:p>
    <w:p>
      <w:r>
        <w:rPr>
          <w:b/>
        </w:rPr>
        <w:t xml:space="preserve">Tulos</w:t>
      </w:r>
    </w:p>
    <w:p>
      <w:r>
        <w:t xml:space="preserve">Seuraavana talvena hän kuitenkin ajattelee, ettei tarvitse sellaista.</w:t>
      </w:r>
    </w:p>
    <w:p>
      <w:r>
        <w:rPr>
          <w:b/>
        </w:rPr>
        <w:t xml:space="preserve">Esimerkki 2.3831</w:t>
      </w:r>
    </w:p>
    <w:p>
      <w:r>
        <w:t xml:space="preserve">Lause1: Vuonna 1963 näimme suuren tulipalon kadulla. Lause2: Koko Morgan Memorial -rakennus oli tulessa. Lause3: Näimme liekkejä kaikkialla. Lause4: Palokunta evakuoi rakennuksemme, koska se oli lähellä.</w:t>
      </w:r>
    </w:p>
    <w:p>
      <w:r>
        <w:rPr>
          <w:b/>
        </w:rPr>
        <w:t xml:space="preserve">Tulos</w:t>
      </w:r>
    </w:p>
    <w:p>
      <w:r>
        <w:t xml:space="preserve">Pääsimme takaisin päivän loppuun mennessä.</w:t>
      </w:r>
    </w:p>
    <w:p>
      <w:r>
        <w:rPr>
          <w:b/>
        </w:rPr>
        <w:t xml:space="preserve">Esimerkki 2.3832</w:t>
      </w:r>
    </w:p>
    <w:p>
      <w:r>
        <w:t xml:space="preserve">Lause1: Tara söi jäätelöä rannalla. Lause2: Tara sai jäätelöä kädestään. Lause3: Tara lähti lokin perään. Lause4: Hän kompastui rannalla olevaan tukkiin.</w:t>
      </w:r>
    </w:p>
    <w:p>
      <w:r>
        <w:rPr>
          <w:b/>
        </w:rPr>
        <w:t xml:space="preserve">Tulos</w:t>
      </w:r>
    </w:p>
    <w:p>
      <w:r>
        <w:t xml:space="preserve">Taran jalkaan jouduttiin tikkaamaan sen jälkeen.</w:t>
      </w:r>
    </w:p>
    <w:p>
      <w:r>
        <w:rPr>
          <w:b/>
        </w:rPr>
        <w:t xml:space="preserve">Esimerkki 2.3833</w:t>
      </w:r>
    </w:p>
    <w:p>
      <w:r>
        <w:t xml:space="preserve">Lause1: Kelly meni keilaradalle. Lause2: Hän otti pallon ja alkoi rullata. Lause3: Valitettavasti seuraavalla yrityksellä hän pudotti sen. Lause4: Kulho putosi hänen varpailleen.</w:t>
      </w:r>
    </w:p>
    <w:p>
      <w:r>
        <w:rPr>
          <w:b/>
        </w:rPr>
        <w:t xml:space="preserve">Tulos</w:t>
      </w:r>
    </w:p>
    <w:p>
      <w:r>
        <w:t xml:space="preserve">Kellyn oli pakko pysähtyä.</w:t>
      </w:r>
    </w:p>
    <w:p>
      <w:r>
        <w:rPr>
          <w:b/>
        </w:rPr>
        <w:t xml:space="preserve">Esimerkki 2.3834</w:t>
      </w:r>
    </w:p>
    <w:p>
      <w:r>
        <w:t xml:space="preserve">Lause1: Margo tykkäsi polttaa. Lause2: Hän salasi tämän kaikilta tuntemiltaan ihmisiltä. Lause3: Margo tupakoi eräänä iltapäivänä tuolissaan. Lause4: Hän nukahti ja poltti vahingossa talon.</w:t>
      </w:r>
    </w:p>
    <w:p>
      <w:r>
        <w:rPr>
          <w:b/>
        </w:rPr>
        <w:t xml:space="preserve">Tulos</w:t>
      </w:r>
    </w:p>
    <w:p>
      <w:r>
        <w:t xml:space="preserve">Nyt kaikki tietävät, että Margot polttaa.</w:t>
      </w:r>
    </w:p>
    <w:p>
      <w:r>
        <w:rPr>
          <w:b/>
        </w:rPr>
        <w:t xml:space="preserve">Esimerkki 2.3835</w:t>
      </w:r>
    </w:p>
    <w:p>
      <w:r>
        <w:t xml:space="preserve">Lause1: Cara harjoitteli kovasti, koska hänellä oli pian cheer-kilpailu. Lause2: Hän kaatui koulussa kilpailua edeltävänä päivänä. Lause3: Caralla oli kovat kivut, joten hän meni toimistoon. Lause4: Hänen isänsä vei hänet lääkäriin, ja hänen jalkansa oli murtunut.</w:t>
      </w:r>
    </w:p>
    <w:p>
      <w:r>
        <w:rPr>
          <w:b/>
        </w:rPr>
        <w:t xml:space="preserve">Tulos</w:t>
      </w:r>
    </w:p>
    <w:p>
      <w:r>
        <w:t xml:space="preserve">Cara ei pystynyt hurraamaan ja oli hyvin surullinen.</w:t>
      </w:r>
    </w:p>
    <w:p>
      <w:r>
        <w:rPr>
          <w:b/>
        </w:rPr>
        <w:t xml:space="preserve">Esimerkki 2.3836</w:t>
      </w:r>
    </w:p>
    <w:p>
      <w:r>
        <w:t xml:space="preserve">Lause1: Cassie oli kirkon tyttöjen retkellä. Lause2: Tytöt olivat melomassa paikallisella joella. Lause3: Cassie oli todella vaikeuksissa melojien kanssa. Lause4: Hän yritti parhaansa mukaan pysyä perässä, mutta ei pystynyt.</w:t>
      </w:r>
    </w:p>
    <w:p>
      <w:r>
        <w:rPr>
          <w:b/>
        </w:rPr>
        <w:t xml:space="preserve">Tulos</w:t>
      </w:r>
    </w:p>
    <w:p>
      <w:r>
        <w:t xml:space="preserve">Onneksi kaikki olivat hyvin ymmärtäväisiä.</w:t>
      </w:r>
    </w:p>
    <w:p>
      <w:r>
        <w:rPr>
          <w:b/>
        </w:rPr>
        <w:t xml:space="preserve">Esimerkki 2.3837</w:t>
      </w:r>
    </w:p>
    <w:p>
      <w:r>
        <w:t xml:space="preserve">Lause1: Erinin työpöydän yläpuolella oleva hehkulamppu oli rikki. Lause2: Niinpä Erin päätti vaihtaa sen. Lause3: Hän nousi puisen työpöytänsä päälle ja kurottautui lampun luo. Lause4: Mutta pöydän heikot jalat romahtivat.</w:t>
      </w:r>
    </w:p>
    <w:p>
      <w:r>
        <w:rPr>
          <w:b/>
        </w:rPr>
        <w:t xml:space="preserve">Tulos</w:t>
      </w:r>
    </w:p>
    <w:p>
      <w:r>
        <w:t xml:space="preserve">Nyt myös lamppu ja pöytä olivat rikki.</w:t>
      </w:r>
    </w:p>
    <w:p>
      <w:r>
        <w:rPr>
          <w:b/>
        </w:rPr>
        <w:t xml:space="preserve">Esimerkki 2.3838</w:t>
      </w:r>
    </w:p>
    <w:p>
      <w:r>
        <w:t xml:space="preserve">Lause1: Jill ja Roy päättivät syödä intialaisessa ravintolassa. Lause2: He tunsivat itsensä seikkailunhaluisiksi. Lause3: Niinpä he tilasivat erittäin mausteisen lammascurryn. Lause4: Se oli niin mausteista, että he itkivät koko aterian ajan.</w:t>
      </w:r>
    </w:p>
    <w:p>
      <w:r>
        <w:rPr>
          <w:b/>
        </w:rPr>
        <w:t xml:space="preserve">Tulos</w:t>
      </w:r>
    </w:p>
    <w:p>
      <w:r>
        <w:t xml:space="preserve">Mutta he eivät katuneet.</w:t>
      </w:r>
    </w:p>
    <w:p>
      <w:r>
        <w:rPr>
          <w:b/>
        </w:rPr>
        <w:t xml:space="preserve">Esimerkki 2.3839</w:t>
      </w:r>
    </w:p>
    <w:p>
      <w:r>
        <w:t xml:space="preserve">Lause1: Hillary ja hänen miehensä menivät merenrantaravintolaan. Lause2: Tarjoilija käveli paikalle ja otti heidän tilauksensa. Lause3: Odotellessaan ravintolassa alettiin soittaa puhetta delfiineistä. Lause4: Hillary ja hänen miehensä katsoivat sinne ja näkivät delfiinejä vedessä.</w:t>
      </w:r>
    </w:p>
    <w:p>
      <w:r>
        <w:rPr>
          <w:b/>
        </w:rPr>
        <w:t xml:space="preserve">Tulos</w:t>
      </w:r>
    </w:p>
    <w:p>
      <w:r>
        <w:t xml:space="preserve">Lopulta delfiinit lähtivät ja heidän ruokansa saapui.</w:t>
      </w:r>
    </w:p>
    <w:p>
      <w:r>
        <w:rPr>
          <w:b/>
        </w:rPr>
        <w:t xml:space="preserve">Esimerkki 2.3840</w:t>
      </w:r>
    </w:p>
    <w:p>
      <w:r>
        <w:t xml:space="preserve">Lause1: Luis oli kiinnostunut yliluonnollisesta. Lause2: Hän päätti pitää istunnon. Lause3: Useat ystävät tulivat käymään ja sytyttivät kynttilöitä. Lause4: He pitelivät toisiaan kädestä ja yrittivät kutsua henkiä.</w:t>
      </w:r>
    </w:p>
    <w:p>
      <w:r>
        <w:rPr>
          <w:b/>
        </w:rPr>
        <w:t xml:space="preserve">Tulos</w:t>
      </w:r>
    </w:p>
    <w:p>
      <w:r>
        <w:t xml:space="preserve">He olivat pettyneitä, koska mitään ei tapahtunut paljon.</w:t>
      </w:r>
    </w:p>
    <w:p>
      <w:r>
        <w:rPr>
          <w:b/>
        </w:rPr>
        <w:t xml:space="preserve">Esimerkki 2.3841</w:t>
      </w:r>
    </w:p>
    <w:p>
      <w:r>
        <w:t xml:space="preserve">Lause1: Halia pyydettiin keittämään spagettinuudelit päivälliseksi. Lause2: Hänen äitinsä teki kastikkeen ja kattoi pöydän. Lause3: Hal laittoi nuudelit kiehuvaan veteen ja asetti ajastimen. Lause4: Hän palasi siivilöimään spagettia, mutta kaikki jäi kiinni kattilaan.</w:t>
      </w:r>
    </w:p>
    <w:p>
      <w:r>
        <w:rPr>
          <w:b/>
        </w:rPr>
        <w:t xml:space="preserve">Tulos</w:t>
      </w:r>
    </w:p>
    <w:p>
      <w:r>
        <w:t xml:space="preserve">Hän unohti sekoittaa spagettinuudelit, ja illallinen oli pilalla.</w:t>
      </w:r>
    </w:p>
    <w:p>
      <w:r>
        <w:rPr>
          <w:b/>
        </w:rPr>
        <w:t xml:space="preserve">Esimerkki 2.3842</w:t>
      </w:r>
    </w:p>
    <w:p>
      <w:r>
        <w:t xml:space="preserve">Lause1: Yksi syyllisistä nautinnoistani on tosi-tv:n katsominen. Lause2: Eilen tunsin itseni laiskaksi ja päätin jäädä kotiin koko päiväksi. Lause3: Laitoin television päälle ja katsoin tosi-tv:tä. Lause4: Kardashianit olivat ohjelmassa.</w:t>
      </w:r>
    </w:p>
    <w:p>
      <w:r>
        <w:rPr>
          <w:b/>
        </w:rPr>
        <w:t xml:space="preserve">Tulos</w:t>
      </w:r>
    </w:p>
    <w:p>
      <w:r>
        <w:t xml:space="preserve">Päädyin katsomaan kuuden tunnin ajan.</w:t>
      </w:r>
    </w:p>
    <w:p>
      <w:r>
        <w:rPr>
          <w:b/>
        </w:rPr>
        <w:t xml:space="preserve">Esimerkki 2.3843</w:t>
      </w:r>
    </w:p>
    <w:p>
      <w:r>
        <w:t xml:space="preserve">Lause1: Vaimoni oli surullinen. Lause2: Päätin laulaa hänelle hauskan laulun. Lause3: Hän huusi minulle, koska laulu oli kamala. Lause4: Sitten hän kertoi minulle, että sain hänet vahingossa raskaaksi.</w:t>
      </w:r>
    </w:p>
    <w:p>
      <w:r>
        <w:rPr>
          <w:b/>
        </w:rPr>
        <w:t xml:space="preserve">Tulos</w:t>
      </w:r>
    </w:p>
    <w:p>
      <w:r>
        <w:t xml:space="preserve">Sitten minusta tuli myös surullinen.</w:t>
      </w:r>
    </w:p>
    <w:p>
      <w:r>
        <w:rPr>
          <w:b/>
        </w:rPr>
        <w:t xml:space="preserve">Esimerkki 2.3844</w:t>
      </w:r>
    </w:p>
    <w:p>
      <w:r>
        <w:t xml:space="preserve">Lause1: Tiffany rakasti perhosia. Lause2: Tiffanyn isovanhemmat ostivat hänelle perhosverkon. Lause3: Hän metsästi ja pyydysti perhosia ja laittoi ne purkkiin. Lause4: Pettyneenä hän löysi perhoset myöhemmin kuolleina.</w:t>
      </w:r>
    </w:p>
    <w:p>
      <w:r>
        <w:rPr>
          <w:b/>
        </w:rPr>
        <w:t xml:space="preserve">Tulos</w:t>
      </w:r>
    </w:p>
    <w:p>
      <w:r>
        <w:t xml:space="preserve">Tiffany rikkoi perhosverkkonsa kahtia.</w:t>
      </w:r>
    </w:p>
    <w:p>
      <w:r>
        <w:rPr>
          <w:b/>
        </w:rPr>
        <w:t xml:space="preserve">Esimerkki 2.3845</w:t>
      </w:r>
    </w:p>
    <w:p>
      <w:r>
        <w:t xml:space="preserve">Lause1: Tom oli syntymäpäiväjuhlissa. Lause2: Hänen vatsansa oli sekaisin. Lause3: Hän juoksi vessaan. Lause4: Tom sytytti tulitikun ja avasi ikkunan yrittäen piilottaa hajun.</w:t>
      </w:r>
    </w:p>
    <w:p>
      <w:r>
        <w:rPr>
          <w:b/>
        </w:rPr>
        <w:t xml:space="preserve">Tulos</w:t>
      </w:r>
    </w:p>
    <w:p>
      <w:r>
        <w:t xml:space="preserve">Kun hän meni keittiöön, kaikki tuijottivat ja nauroivat.</w:t>
      </w:r>
    </w:p>
    <w:p>
      <w:r>
        <w:rPr>
          <w:b/>
        </w:rPr>
        <w:t xml:space="preserve">Esimerkki 2.3846</w:t>
      </w:r>
    </w:p>
    <w:p>
      <w:r>
        <w:t xml:space="preserve">Lause1: Jeff raivostui ja löysi paperiliittimet hajallaan lattialla. Lause2: Suze huusi Jeffille, että hän pitäisi turpansa kiinni ja keräisi ne hiton nipsut. Lause3: Jeff raivostui uudelleen Suzen käskystä. Lause4: Suze kuiskasi Jeffin korvaan useita käskyjä.</w:t>
      </w:r>
    </w:p>
    <w:p>
      <w:r>
        <w:rPr>
          <w:b/>
        </w:rPr>
        <w:t xml:space="preserve">Tulos</w:t>
      </w:r>
    </w:p>
    <w:p>
      <w:r>
        <w:t xml:space="preserve">Jeff ryntäsi ulos, eikä häntä enää koskaan nähty, kun Suze nautti hiljaisuudesta.</w:t>
      </w:r>
    </w:p>
    <w:p>
      <w:r>
        <w:rPr>
          <w:b/>
        </w:rPr>
        <w:t xml:space="preserve">Esimerkki 2.3847</w:t>
      </w:r>
    </w:p>
    <w:p>
      <w:r>
        <w:t xml:space="preserve">Lause1: Becky osti uudet kengät. Lause2: Hän piti siitä, miltä ne näyttivät. Lause3: Ne sopivat liian tiukalle. Lause4: Aluksi Becky suhtautui siihen.</w:t>
      </w:r>
    </w:p>
    <w:p>
      <w:r>
        <w:rPr>
          <w:b/>
        </w:rPr>
        <w:t xml:space="preserve">Tulos</w:t>
      </w:r>
    </w:p>
    <w:p>
      <w:r>
        <w:t xml:space="preserve">Lopulta se oli liikaa, ja hänen oli vaihdettava ne.</w:t>
      </w:r>
    </w:p>
    <w:p>
      <w:r>
        <w:rPr>
          <w:b/>
        </w:rPr>
        <w:t xml:space="preserve">Esimerkki 2.3848</w:t>
      </w:r>
    </w:p>
    <w:p>
      <w:r>
        <w:t xml:space="preserve">Lause1: Alan löysi kameran keskustan laiturilta. Lause2: Kamerassa ei ollut omistajan tunnistamiseen tarvittavaa merkkiä. Lause3: Hän vei sen kotiin ja katsoi, mitä siinä oli. Lause4: Siinä oli omistajan kuva ja hänen yhteystietonsa!</w:t>
      </w:r>
    </w:p>
    <w:p>
      <w:r>
        <w:rPr>
          <w:b/>
        </w:rPr>
        <w:t xml:space="preserve">Tulos</w:t>
      </w:r>
    </w:p>
    <w:p>
      <w:r>
        <w:t xml:space="preserve">Nokkela kuva auttoi Alania palauttamaan kameran.</w:t>
      </w:r>
    </w:p>
    <w:p>
      <w:r>
        <w:rPr>
          <w:b/>
        </w:rPr>
        <w:t xml:space="preserve">Esimerkki 2.3849</w:t>
      </w:r>
    </w:p>
    <w:p>
      <w:r>
        <w:t xml:space="preserve">Lause1: Lizin vanhemmat erosivat. Lause2: Liz halusi asua äitinsä kanssa. Lause3: Hänen äitinsä pyysi täyttä huoltajuutta. Lause4: Tuomari hyväksyi pyynnön.</w:t>
      </w:r>
    </w:p>
    <w:p>
      <w:r>
        <w:rPr>
          <w:b/>
        </w:rPr>
        <w:t xml:space="preserve">Tulos</w:t>
      </w:r>
    </w:p>
    <w:p>
      <w:r>
        <w:t xml:space="preserve">Liz ja hänen äitinsä elävät onnellisesti yhdessä.</w:t>
      </w:r>
    </w:p>
    <w:p>
      <w:r>
        <w:rPr>
          <w:b/>
        </w:rPr>
        <w:t xml:space="preserve">Esimerkki 2.3850</w:t>
      </w:r>
    </w:p>
    <w:p>
      <w:r>
        <w:t xml:space="preserve">Lause1: Johnson käski Danielia tulemaan suoraan kotiin koulusta. Lause2: Daniel pysähtyi kulmakaupassa ostamaan sipsejä. Lause3: Daniel jätti rahansa huoneeseensa. Lause4: Kaupan omistaja antoi Danielille pussillisen sipsejä.</w:t>
      </w:r>
    </w:p>
    <w:p>
      <w:r>
        <w:rPr>
          <w:b/>
        </w:rPr>
        <w:t xml:space="preserve">Tulos</w:t>
      </w:r>
    </w:p>
    <w:p>
      <w:r>
        <w:t xml:space="preserve">Mutta omistaja soitti äidilleen ja kertoi hänelle.</w:t>
      </w:r>
    </w:p>
    <w:p>
      <w:r>
        <w:rPr>
          <w:b/>
        </w:rPr>
        <w:t xml:space="preserve">Esimerkki 2.3851</w:t>
      </w:r>
    </w:p>
    <w:p>
      <w:r>
        <w:t xml:space="preserve">Lause1: Intialla oli tilaisuus vierailla Alaskassa. Lause2: Intia oli kuitenkin innostuneempi vierailemaan Iglu-kylässä. Lause3: Kylässä Intia sai syödä paikallisia ruokia alkuasukkaiden kanssa. Lause4: Lisäksi Intia sai toteuttaa unelmansa käydä iglun sisällä.</w:t>
      </w:r>
    </w:p>
    <w:p>
      <w:r>
        <w:rPr>
          <w:b/>
        </w:rPr>
        <w:t xml:space="preserve">Tulos</w:t>
      </w:r>
    </w:p>
    <w:p>
      <w:r>
        <w:t xml:space="preserve">Intia oli niin innoissaan, että hän otti kuvia iglun sisällä.</w:t>
      </w:r>
    </w:p>
    <w:p>
      <w:r>
        <w:rPr>
          <w:b/>
        </w:rPr>
        <w:t xml:space="preserve">Esimerkki 2.3852</w:t>
      </w:r>
    </w:p>
    <w:p>
      <w:r>
        <w:t xml:space="preserve">Lause1: Auto näytti tulevan tyhjästä. Lause2: Se törmäsi autoni kylkeen. Lause3: Muistan turvatyynyn laukeavan. Lause4: Seuraavaksi muistan, että ensihoitajat vetivät minut ulos autosta...</w:t>
      </w:r>
    </w:p>
    <w:p>
      <w:r>
        <w:rPr>
          <w:b/>
        </w:rPr>
        <w:t xml:space="preserve">Tulos</w:t>
      </w:r>
    </w:p>
    <w:p>
      <w:r>
        <w:t xml:space="preserve">Autoni romuttui.</w:t>
      </w:r>
    </w:p>
    <w:p>
      <w:r>
        <w:rPr>
          <w:b/>
        </w:rPr>
        <w:t xml:space="preserve">Esimerkki 2.3853</w:t>
      </w:r>
    </w:p>
    <w:p>
      <w:r>
        <w:t xml:space="preserve">Lause1: Darrin halusi perustaa levy-yhtiön, mutta ei tiennyt, mikä sen nimi olisi. Lause2: Hän kokeili useita nimiä, mutta ne olivat kaikki varattuja. Lause3: Hänen vaimonsa kehotti häntä kokeilemaan jotain vähemmän hienoa. Lause4: Darrin katseli ympärilleen talossaan ja näki pömpelin.</w:t>
      </w:r>
    </w:p>
    <w:p>
      <w:r>
        <w:rPr>
          <w:b/>
        </w:rPr>
        <w:t xml:space="preserve">Tulos</w:t>
      </w:r>
    </w:p>
    <w:p>
      <w:r>
        <w:t xml:space="preserve">Niinpä hän keksi nimen Plunger Records.</w:t>
      </w:r>
    </w:p>
    <w:p>
      <w:r>
        <w:rPr>
          <w:b/>
        </w:rPr>
        <w:t xml:space="preserve">Esimerkki 2.3854</w:t>
      </w:r>
    </w:p>
    <w:p>
      <w:r>
        <w:t xml:space="preserve">Lause1: Tädilläni on pöytä, joka heiluu. Lause2: Hän on asettanut sen eri paikkoihin. Lause3: Hän on laittanut pieniä esineitä joidenkin jalkojen alle. Lause4: Se heiluu edelleen.</w:t>
      </w:r>
    </w:p>
    <w:p>
      <w:r>
        <w:rPr>
          <w:b/>
        </w:rPr>
        <w:t xml:space="preserve">Tulos</w:t>
      </w:r>
    </w:p>
    <w:p>
      <w:r>
        <w:t xml:space="preserve">Ainoa asia, jota hän ei suostu tekemään, on vaihtaa se.</w:t>
      </w:r>
    </w:p>
    <w:p>
      <w:r>
        <w:rPr>
          <w:b/>
        </w:rPr>
        <w:t xml:space="preserve">Esimerkki 2.3855</w:t>
      </w:r>
    </w:p>
    <w:p>
      <w:r>
        <w:t xml:space="preserve">Lause1: Pattyllä oli aviomies. Lause2: Hän käveli eräänä päivänä kauppaan ja tapasi miehen. Lause3: Mies flirttaili hänen kanssaan. Lause4: Patty meni miehen kanssa tämän kotiin.</w:t>
      </w:r>
    </w:p>
    <w:p>
      <w:r>
        <w:rPr>
          <w:b/>
        </w:rPr>
        <w:t xml:space="preserve">Tulos</w:t>
      </w:r>
    </w:p>
    <w:p>
      <w:r>
        <w:t xml:space="preserve">Patty petti miestään.</w:t>
      </w:r>
    </w:p>
    <w:p>
      <w:r>
        <w:rPr>
          <w:b/>
        </w:rPr>
        <w:t xml:space="preserve">Esimerkki 2.3856</w:t>
      </w:r>
    </w:p>
    <w:p>
      <w:r>
        <w:t xml:space="preserve">Lause1: Oli Mazien syntymäpäivä, ja hänen edessään oli kirkkaanvärinen laatikko. Lause2: Hänen vanhempansa kehottivat häntä avaamaan sen. Lause3: Hän veti kannen irti ja kiljaisi ilosta. Lause4: "Pentu", hän vinkui innoissaan ja kurkisti laatikkoon.</w:t>
      </w:r>
    </w:p>
    <w:p>
      <w:r>
        <w:rPr>
          <w:b/>
        </w:rPr>
        <w:t xml:space="preserve">Tulos</w:t>
      </w:r>
    </w:p>
    <w:p>
      <w:r>
        <w:t xml:space="preserve">Pentu hyppäsi ulos, ja ne leikkivät yhdessä koko päivän.</w:t>
      </w:r>
    </w:p>
    <w:p>
      <w:r>
        <w:rPr>
          <w:b/>
        </w:rPr>
        <w:t xml:space="preserve">Esimerkki 2.3857</w:t>
      </w:r>
    </w:p>
    <w:p>
      <w:r>
        <w:t xml:space="preserve">Lause1: Maria pelkäsi vettä. Lause2: Mary ja hänen ystävänsä leikkivät lammen lähellä. Lause3: Marian ystävä putosi veteen. Lause4: Maria veti ystävänsä vedestä.</w:t>
      </w:r>
    </w:p>
    <w:p>
      <w:r>
        <w:rPr>
          <w:b/>
        </w:rPr>
        <w:t xml:space="preserve">Tulos</w:t>
      </w:r>
    </w:p>
    <w:p>
      <w:r>
        <w:t xml:space="preserve">Marysta tuli hengenpelastaja seuraavana vuonna.</w:t>
      </w:r>
    </w:p>
    <w:p>
      <w:r>
        <w:rPr>
          <w:b/>
        </w:rPr>
        <w:t xml:space="preserve">Esimerkki 2.3858</w:t>
      </w:r>
    </w:p>
    <w:p>
      <w:r>
        <w:t xml:space="preserve">Lause1: Arkeologi tutki vanhoja raunioita. Lause2: Hänen ryhmänsä löysi vanhan tunnelin ja päätti tutkia sitä. Lause3: Kun he menivät tunneliin, he löysivät suuren esteen. Lause4: He nappasivat dynamiittia ja räjäyttivät sisäänkäynnin auki.</w:t>
      </w:r>
    </w:p>
    <w:p>
      <w:r>
        <w:rPr>
          <w:b/>
        </w:rPr>
        <w:t xml:space="preserve">Tulos</w:t>
      </w:r>
    </w:p>
    <w:p>
      <w:r>
        <w:t xml:space="preserve">Kun he avasivat seinän, he näkivät, että tunneli oli tyhjä.</w:t>
      </w:r>
    </w:p>
    <w:p>
      <w:r>
        <w:rPr>
          <w:b/>
        </w:rPr>
        <w:t xml:space="preserve">Esimerkki 2.3859</w:t>
      </w:r>
    </w:p>
    <w:p>
      <w:r>
        <w:t xml:space="preserve">Lause1: Pam oli risteilyaluksella. Lause2: Hän on aina halunnut nähdä delfiinejä. Lause3: Niinpä hän seisoi kannella ja katseli merta. Lause4: Hän yli tunnin ja ajatteli lähteä.</w:t>
      </w:r>
    </w:p>
    <w:p>
      <w:r>
        <w:rPr>
          <w:b/>
        </w:rPr>
        <w:t xml:space="preserve">Tulos</w:t>
      </w:r>
    </w:p>
    <w:p>
      <w:r>
        <w:t xml:space="preserve">Mutta sitten hän näki delfiiniryhmän hyppäävän merestä.</w:t>
      </w:r>
    </w:p>
    <w:p>
      <w:r>
        <w:rPr>
          <w:b/>
        </w:rPr>
        <w:t xml:space="preserve">Esimerkki 2.3860</w:t>
      </w:r>
    </w:p>
    <w:p>
      <w:r>
        <w:t xml:space="preserve">Lause1: Näin kauneinta lamppua, jota mainostettiin autotallimyynti-ilmoituksessa. Lause2: Kirjoitin ylös ohjeet alennusmyyntiin, ja mieheni ajoi minut sinne. Lause3: Hän luuli tietävänsä, minne oli menossa, mutta hän oli hyvin eksyksissä. Lause4: Hän kieltäytyi pysähtymästä ja kysymästä tietä.</w:t>
      </w:r>
    </w:p>
    <w:p>
      <w:r>
        <w:rPr>
          <w:b/>
        </w:rPr>
        <w:t xml:space="preserve">Tulos</w:t>
      </w:r>
    </w:p>
    <w:p>
      <w:r>
        <w:t xml:space="preserve">Kun vihdoin löysimme myyntipaikan, lamppu oli jo myyty.</w:t>
      </w:r>
    </w:p>
    <w:p>
      <w:r>
        <w:rPr>
          <w:b/>
        </w:rPr>
        <w:t xml:space="preserve">Esimerkki 2.3861</w:t>
      </w:r>
    </w:p>
    <w:p>
      <w:r>
        <w:t xml:space="preserve">Lause1: Bree ja hänen ystävänsä leikkivät trampoliinilla. Lause2: He päättivät kokeilla hyppäämistä katolta. Lause3: He kaikki kiipesivät katolle. Lause4: Bree hyppäsi.</w:t>
      </w:r>
    </w:p>
    <w:p>
      <w:r>
        <w:rPr>
          <w:b/>
        </w:rPr>
        <w:t xml:space="preserve">Tulos</w:t>
      </w:r>
    </w:p>
    <w:p>
      <w:r>
        <w:t xml:space="preserve">Hän loukkaantui pahasti, ja kaikki hänen ystävänsä päättivät olla hyppäämättä.</w:t>
      </w:r>
    </w:p>
    <w:p>
      <w:r>
        <w:rPr>
          <w:b/>
        </w:rPr>
        <w:t xml:space="preserve">Esimerkki 2.3862</w:t>
      </w:r>
    </w:p>
    <w:p>
      <w:r>
        <w:t xml:space="preserve">Lause1: Emmy huomasi kaupassa rasvattoman ruoan käytävän. Lause2: Hän lastasi ostoskärryynsä ja kuvitteli laihtuvansa. Lause3: Kuukauden rasvatonta ruokaa nautittuaan Emmy nousi vaa'alle. Lause4: Hän oli järkyttynyt huomatessaan lihoneensa.</w:t>
      </w:r>
    </w:p>
    <w:p>
      <w:r>
        <w:rPr>
          <w:b/>
        </w:rPr>
        <w:t xml:space="preserve">Tulos</w:t>
      </w:r>
    </w:p>
    <w:p>
      <w:r>
        <w:t xml:space="preserve">Sitten hän tarkisti elintarvikkeiden etiketit ja näki kalorimäärät.</w:t>
      </w:r>
    </w:p>
    <w:p>
      <w:r>
        <w:rPr>
          <w:b/>
        </w:rPr>
        <w:t xml:space="preserve">Esimerkki 2.3863</w:t>
      </w:r>
    </w:p>
    <w:p>
      <w:r>
        <w:t xml:space="preserve">Lause1: Meillä on kissa, jolta on poistettu kynnet. Lause2: Se yrittää aina kiivetä puihin, kun viemme sen ulos. Lause3: Se ei koskaan pääse kauas, ja luulen, että se tekee sen onnettomaksi. Lause4: Kuulin tänään, kun olin pystyttänyt keinotekoisen joulukuusemme, ääntä.</w:t>
      </w:r>
    </w:p>
    <w:p>
      <w:r>
        <w:rPr>
          <w:b/>
        </w:rPr>
        <w:t xml:space="preserve">Tulos</w:t>
      </w:r>
    </w:p>
    <w:p>
      <w:r>
        <w:t xml:space="preserve">Katsoin puuhun ja näin kissan istuvan tyytyväisenä oksalla.</w:t>
      </w:r>
    </w:p>
    <w:p>
      <w:r>
        <w:rPr>
          <w:b/>
        </w:rPr>
        <w:t xml:space="preserve">Esimerkki 2.3864</w:t>
      </w:r>
    </w:p>
    <w:p>
      <w:r>
        <w:t xml:space="preserve">Lause1: Tina sai uuden koiranpennun. Lause2: Hän halusi opettaa sille tempun. Lause3: Niinpä hän opetti sitä ravistelemaan. Lause4: Hän teki sen lahjomalla sitä herkuilla.</w:t>
      </w:r>
    </w:p>
    <w:p>
      <w:r>
        <w:rPr>
          <w:b/>
        </w:rPr>
        <w:t xml:space="preserve">Tulos</w:t>
      </w:r>
    </w:p>
    <w:p>
      <w:r>
        <w:t xml:space="preserve">Pentu oppi nopeasti ravistelemaan.</w:t>
      </w:r>
    </w:p>
    <w:p>
      <w:r>
        <w:rPr>
          <w:b/>
        </w:rPr>
        <w:t xml:space="preserve">Esimerkki 2.3865</w:t>
      </w:r>
    </w:p>
    <w:p>
      <w:r>
        <w:t xml:space="preserve">Lause1: Ben koristeli taloa jouluksi. Lause2: Hän päätti laittaa valot myös katolle. Lause3: Hän kiipesi tikkaille ja ripusti ne sinne. Lause4: Sitten hän kiipesi alas ja tarkasteli työtään.</w:t>
      </w:r>
    </w:p>
    <w:p>
      <w:r>
        <w:rPr>
          <w:b/>
        </w:rPr>
        <w:t xml:space="preserve">Tulos</w:t>
      </w:r>
    </w:p>
    <w:p>
      <w:r>
        <w:t xml:space="preserve">Hänellä oli nyt korttelin juhlavin talo!</w:t>
      </w:r>
    </w:p>
    <w:p>
      <w:r>
        <w:rPr>
          <w:b/>
        </w:rPr>
        <w:t xml:space="preserve">Esimerkki 2.3866</w:t>
      </w:r>
    </w:p>
    <w:p>
      <w:r>
        <w:t xml:space="preserve">Lause1: Tom kulkee junalla töihin joka päivä. Lause2: Hän istuu yleensä yksin, mutta tänään hänen vieressään istui mukava nainen. Lause3: He juttelivat töistään ja kodeistaan. Lause4: Tom pyysi naisen numeroa.</w:t>
      </w:r>
    </w:p>
    <w:p>
      <w:r>
        <w:rPr>
          <w:b/>
        </w:rPr>
        <w:t xml:space="preserve">Tulos</w:t>
      </w:r>
    </w:p>
    <w:p>
      <w:r>
        <w:t xml:space="preserve">Hän antoi numeronsa, ja Tom oli iloinen saadessaan uuden ystävän.</w:t>
      </w:r>
    </w:p>
    <w:p>
      <w:r>
        <w:rPr>
          <w:b/>
        </w:rPr>
        <w:t xml:space="preserve">Esimerkki 2.3867</w:t>
      </w:r>
    </w:p>
    <w:p>
      <w:r>
        <w:t xml:space="preserve">Lause1: Maria sai juuri ajokortin. Lause2: Hänen ystävänsä halusivat kaikki mennä elokuviin. Lause3: Maria tarvitsi rahaa bensaan päästäkseen sinne. Lause4: Maria pakotti ystävänsä antamaan kukin viisi dollaria bensaa varten.</w:t>
      </w:r>
    </w:p>
    <w:p>
      <w:r>
        <w:rPr>
          <w:b/>
        </w:rPr>
        <w:t xml:space="preserve">Tulos</w:t>
      </w:r>
    </w:p>
    <w:p>
      <w:r>
        <w:t xml:space="preserve">Maria täytti tankin ja sai rahaa säästöön.</w:t>
      </w:r>
    </w:p>
    <w:p>
      <w:r>
        <w:rPr>
          <w:b/>
        </w:rPr>
        <w:t xml:space="preserve">Esimerkki 2.3868</w:t>
      </w:r>
    </w:p>
    <w:p>
      <w:r>
        <w:t xml:space="preserve">Lause1: Eilen illalla oli viulukonserttini. Lause2: Olin hermostunut lavalle astuessani. Lause3: Katsoin viuluani. Lause4: Siinä oli naarmuja.</w:t>
      </w:r>
    </w:p>
    <w:p>
      <w:r>
        <w:rPr>
          <w:b/>
        </w:rPr>
        <w:t xml:space="preserve">Tulos</w:t>
      </w:r>
    </w:p>
    <w:p>
      <w:r>
        <w:t xml:space="preserve">Toivoin, ettei kukaan huomaisi.</w:t>
      </w:r>
    </w:p>
    <w:p>
      <w:r>
        <w:rPr>
          <w:b/>
        </w:rPr>
        <w:t xml:space="preserve">Esimerkki 2.3869</w:t>
      </w:r>
    </w:p>
    <w:p>
      <w:r>
        <w:t xml:space="preserve">Lause1: Shay rakasti lukemista, ja hän oli aina hautautunut kirjaan. Lause2: Hänen äitinsä ehdotti, että Shaysta tulisi kirjailija. Lause3: Mutta Shay ei vain ollut kovin luova! Lause4: Lopulta hän päätti uran, joka sopisi hänelle.</w:t>
      </w:r>
    </w:p>
    <w:p>
      <w:r>
        <w:rPr>
          <w:b/>
        </w:rPr>
        <w:t xml:space="preserve">Tulos</w:t>
      </w:r>
    </w:p>
    <w:p>
      <w:r>
        <w:t xml:space="preserve">Hänestä tuli päätoimittaja, ja hän sai silti palkkaa lukemisesta joka päivä!</w:t>
      </w:r>
    </w:p>
    <w:p>
      <w:r>
        <w:rPr>
          <w:b/>
        </w:rPr>
        <w:t xml:space="preserve">Esimerkki 2.3870</w:t>
      </w:r>
    </w:p>
    <w:p>
      <w:r>
        <w:t xml:space="preserve">Lause1: Lily tykkäsi todella viettää aikaa ystävänsä Lewisin kanssa. Lause2: He hengailivat yhdessä joka päivä. Lause3: Lewis pyysi häntä ulos. Lause4: Lily oli yllättynyt, mutta suostui.</w:t>
      </w:r>
    </w:p>
    <w:p>
      <w:r>
        <w:rPr>
          <w:b/>
        </w:rPr>
        <w:t xml:space="preserve">Tulos</w:t>
      </w:r>
    </w:p>
    <w:p>
      <w:r>
        <w:t xml:space="preserve">Seuraavana päivänä he lähtivät ulos.</w:t>
      </w:r>
    </w:p>
    <w:p>
      <w:r>
        <w:rPr>
          <w:b/>
        </w:rPr>
        <w:t xml:space="preserve">Esimerkki 2.3871</w:t>
      </w:r>
    </w:p>
    <w:p>
      <w:r>
        <w:t xml:space="preserve">Lause1: Dritan aviomies oli vankilassa. Lause2: Drita odotti, että mies pääsisi pian ulos. Lause3: Kun mies vihdoin pääsi ulos, hän oli niin erilainen. Lause4: Hän oli kylmä ja etäinen, ja Drita menetti rakkautensa.</w:t>
      </w:r>
    </w:p>
    <w:p>
      <w:r>
        <w:rPr>
          <w:b/>
        </w:rPr>
        <w:t xml:space="preserve">Tulos</w:t>
      </w:r>
    </w:p>
    <w:p>
      <w:r>
        <w:t xml:space="preserve">Heti kun hän löysi töitä, Drita potkaisi hänet ulos!</w:t>
      </w:r>
    </w:p>
    <w:p>
      <w:r>
        <w:rPr>
          <w:b/>
        </w:rPr>
        <w:t xml:space="preserve">Esimerkki 2.3872</w:t>
      </w:r>
    </w:p>
    <w:p>
      <w:r>
        <w:t xml:space="preserve">Lause1: Johnnyn piti ostaa uudet koripallokengät koripalloliigaansa varten. Lause2: Hän meni ostoskeskukseen etsimään paria. Lause3: Hän valitsi parin valkoisia kenkiä, jotka olivat myynnissä 50 dollarilla. Lause4: Kun hän pääsi kotiin, hän sovitti kenkiä.</w:t>
      </w:r>
    </w:p>
    <w:p>
      <w:r>
        <w:rPr>
          <w:b/>
        </w:rPr>
        <w:t xml:space="preserve">Tulos</w:t>
      </w:r>
    </w:p>
    <w:p>
      <w:r>
        <w:t xml:space="preserve">Hän pelasi samana iltana koripalloa uusilla kengillään.</w:t>
      </w:r>
    </w:p>
    <w:p>
      <w:r>
        <w:rPr>
          <w:b/>
        </w:rPr>
        <w:t xml:space="preserve">Esimerkki 2.3873</w:t>
      </w:r>
    </w:p>
    <w:p>
      <w:r>
        <w:t xml:space="preserve">Lause1: Mark oli lähetystyöntekijä, joka lähetettiin Pohjois-Koreaan. Lause2: Siellä hänet sijoitettiin hotelliin, jossa oli valtion televisio. Lause3: Valtion televisiosta tuli uutisia, että heidän kuuluisa astronauttinsa oli palannut. Lause4: Raportissa sanottiin, että he olivat ylpeitä siitä, että he olivat lähettäneet miehen Saturnukselle.</w:t>
      </w:r>
    </w:p>
    <w:p>
      <w:r>
        <w:rPr>
          <w:b/>
        </w:rPr>
        <w:t xml:space="preserve">Tulos</w:t>
      </w:r>
    </w:p>
    <w:p>
      <w:r>
        <w:t xml:space="preserve">Markus oli hämmästynyt tämän hallinnon harjoittamasta petoksesta.</w:t>
      </w:r>
    </w:p>
    <w:p>
      <w:r>
        <w:rPr>
          <w:b/>
        </w:rPr>
        <w:t xml:space="preserve">Esimerkki 2.3874</w:t>
      </w:r>
    </w:p>
    <w:p>
      <w:r>
        <w:t xml:space="preserve">Lause1: Lause2: Hän oli jo käyttänyt rahat uuteen uima-altaaseen. Lause3: Kun ylennyksen aika koitti, Larry ei saanut sitä. Lause4: Hän oli murtunut.</w:t>
      </w:r>
    </w:p>
    <w:p>
      <w:r>
        <w:rPr>
          <w:b/>
        </w:rPr>
        <w:t xml:space="preserve">Tulos</w:t>
      </w:r>
    </w:p>
    <w:p>
      <w:r>
        <w:t xml:space="preserve">Hän velkaantui altaan takia.</w:t>
      </w:r>
    </w:p>
    <w:p>
      <w:r>
        <w:rPr>
          <w:b/>
        </w:rPr>
        <w:t xml:space="preserve">Esimerkki 2.3875</w:t>
      </w:r>
    </w:p>
    <w:p>
      <w:r>
        <w:t xml:space="preserve">Lause1: Anna oli saamassa ensimmäistä lastaan. Lause2: Anna ei halunnut käyttää huumeita. Lause3: Kipu kasvoi sietämättömäksi. Lause4: Hän oli vähällä antaa periksi, mutta hän onnistui vastustamaan.</w:t>
      </w:r>
    </w:p>
    <w:p>
      <w:r>
        <w:rPr>
          <w:b/>
        </w:rPr>
        <w:t xml:space="preserve">Tulos</w:t>
      </w:r>
    </w:p>
    <w:p>
      <w:r>
        <w:t xml:space="preserve">Jälkeenpäin hän oli hyvin ylpeä päättäväisyydestään.</w:t>
      </w:r>
    </w:p>
    <w:p>
      <w:r>
        <w:rPr>
          <w:b/>
        </w:rPr>
        <w:t xml:space="preserve">Esimerkki 2.3876</w:t>
      </w:r>
    </w:p>
    <w:p>
      <w:r>
        <w:t xml:space="preserve">Lause1: Minä ja veljeni halusimme ostaa äidilleni lahjan. Lause2: Tiesimme, että hän halusi uuden tabletin. Lause3: Päätimme laittaa rahamme yhteen ja ostaa hänelle tabletin. Lause4: Jännittyneinä annoimme hänelle lahjan.</w:t>
      </w:r>
    </w:p>
    <w:p>
      <w:r>
        <w:rPr>
          <w:b/>
        </w:rPr>
        <w:t xml:space="preserve">Tulos</w:t>
      </w:r>
    </w:p>
    <w:p>
      <w:r>
        <w:t xml:space="preserve">Hän oli innoissaan ja itki, kun hän näki, mikä se oli.</w:t>
      </w:r>
    </w:p>
    <w:p>
      <w:r>
        <w:rPr>
          <w:b/>
        </w:rPr>
        <w:t xml:space="preserve">Esimerkki 2.3877</w:t>
      </w:r>
    </w:p>
    <w:p>
      <w:r>
        <w:t xml:space="preserve">Lause1: Kävin tänään grillaamassa setäni luona. Lause2: Ruokani ympärillä lensi mehiläinen. Lause3: Yritin huitoa sitä kädelläni. Lause4: Mehiläinen pörräsi ja pisti minua käsivarteen.</w:t>
      </w:r>
    </w:p>
    <w:p>
      <w:r>
        <w:rPr>
          <w:b/>
        </w:rPr>
        <w:t xml:space="preserve">Tulos</w:t>
      </w:r>
    </w:p>
    <w:p>
      <w:r>
        <w:t xml:space="preserve">Minulla oli niin paljon kipuja.</w:t>
      </w:r>
    </w:p>
    <w:p>
      <w:r>
        <w:rPr>
          <w:b/>
        </w:rPr>
        <w:t xml:space="preserve">Esimerkki 2.3878</w:t>
      </w:r>
    </w:p>
    <w:p>
      <w:r>
        <w:t xml:space="preserve">Lause1: Shiloh on kolmas omistamani koira. Lause2: Se on rakastavin ja ystävällisin koira ikinä! Lause3: Aina kun lähden kotoa, Shiloh kaipaa minua kovasti. Lause4: Kun palaan kotiin, se tervehtii minua hymyillen ja häntää heiluttaen.</w:t>
      </w:r>
    </w:p>
    <w:p>
      <w:r>
        <w:rPr>
          <w:b/>
        </w:rPr>
        <w:t xml:space="preserve">Tulos</w:t>
      </w:r>
    </w:p>
    <w:p>
      <w:r>
        <w:t xml:space="preserve">Shiloh tekee kotiin tulemisesta hauskaa.</w:t>
      </w:r>
    </w:p>
    <w:p>
      <w:r>
        <w:rPr>
          <w:b/>
        </w:rPr>
        <w:t xml:space="preserve">Esimerkki 2.3879</w:t>
      </w:r>
    </w:p>
    <w:p>
      <w:r>
        <w:t xml:space="preserve">Lause1: Bill oli eräänä perjantai-iltapäivänä ulkona ja päätti mennä kahvilaan. Lause2: Siellä hän tilasi lempikahvijuomansa, jäisen karamellilatten. Lause3: Hän istuutui lukemaan kirjaa ja näki miehen, jolla oli sama kirja. Lause4: He aloittivat kirjasta keskustelun, joka kesti kolme tuntia.</w:t>
      </w:r>
    </w:p>
    <w:p>
      <w:r>
        <w:rPr>
          <w:b/>
        </w:rPr>
        <w:t xml:space="preserve">Tulos</w:t>
      </w:r>
    </w:p>
    <w:p>
      <w:r>
        <w:t xml:space="preserve">Hänen nimensä oli Ted, ja hän oli Billin uusi paras ystävä.</w:t>
      </w:r>
    </w:p>
    <w:p>
      <w:r>
        <w:rPr>
          <w:b/>
        </w:rPr>
        <w:t xml:space="preserve">Esimerkki 2.3880</w:t>
      </w:r>
    </w:p>
    <w:p>
      <w:r>
        <w:t xml:space="preserve">Lause1: Amyn ystävä Beth tuli vierailulle osavaltion ulkopuolelta. Lause2: Amy oli iloinen nähdessään Bethin kahden vuoden tauon jälkeen. Lause3: He kävivät teatterissa ja museossa. Lause4: Kolmen päivän kuluttua Beth lähti ja palasi kotiin.</w:t>
      </w:r>
    </w:p>
    <w:p>
      <w:r>
        <w:rPr>
          <w:b/>
        </w:rPr>
        <w:t xml:space="preserve">Tulos</w:t>
      </w:r>
    </w:p>
    <w:p>
      <w:r>
        <w:t xml:space="preserve">Amy oli hyvin tyytyväinen Bethin vierailuun.</w:t>
      </w:r>
    </w:p>
    <w:p>
      <w:r>
        <w:rPr>
          <w:b/>
        </w:rPr>
        <w:t xml:space="preserve">Esimerkki 2.3881</w:t>
      </w:r>
    </w:p>
    <w:p>
      <w:r>
        <w:t xml:space="preserve">Lause1: Dannyn talo syttyi tuleen. Lause2: Poliisit tulivat ja hakivat palokunnan. Lause3: He tulivat ja sammuttivat talon. Lause4: Hänen talonsa oli lopulta kunnossa.</w:t>
      </w:r>
    </w:p>
    <w:p>
      <w:r>
        <w:rPr>
          <w:b/>
        </w:rPr>
        <w:t xml:space="preserve">Tulos</w:t>
      </w:r>
    </w:p>
    <w:p>
      <w:r>
        <w:t xml:space="preserve">Danny oli helpottunut</w:t>
      </w:r>
    </w:p>
    <w:p>
      <w:r>
        <w:rPr>
          <w:b/>
        </w:rPr>
        <w:t xml:space="preserve">Esimerkki 2.3882</w:t>
      </w:r>
    </w:p>
    <w:p>
      <w:r>
        <w:t xml:space="preserve">Lause1: Tänään on Mattin ensimmäinen päivä tarjoilijana. Lause2: Matt tarjosi juomat ensimmäisille asiakkailleen. Lause3: Matt liukastui lattialla aivan pöytänsä edessä. Lause4: Hän läikytti juomat ympäri pöytää.</w:t>
      </w:r>
    </w:p>
    <w:p>
      <w:r>
        <w:rPr>
          <w:b/>
        </w:rPr>
        <w:t xml:space="preserve">Tulos</w:t>
      </w:r>
    </w:p>
    <w:p>
      <w:r>
        <w:t xml:space="preserve">Matt oli niin hämillään.</w:t>
      </w:r>
    </w:p>
    <w:p>
      <w:r>
        <w:rPr>
          <w:b/>
        </w:rPr>
        <w:t xml:space="preserve">Esimerkki 2.3883</w:t>
      </w:r>
    </w:p>
    <w:p>
      <w:r>
        <w:t xml:space="preserve">Lause1: Hattie asui yksin talossaan. Lause2: Vuosien kuluessa hänen terveytensä alkoi heiketä. Lause3: Hattie ei pystynyt enää huolehtimaan itsestään tarvitsemallaan tavalla. Lause4: Hänen perheensä halusi siirtää hänet vanhainkotiin.</w:t>
      </w:r>
    </w:p>
    <w:p>
      <w:r>
        <w:rPr>
          <w:b/>
        </w:rPr>
        <w:t xml:space="preserve">Tulos</w:t>
      </w:r>
    </w:p>
    <w:p>
      <w:r>
        <w:t xml:space="preserve">Hattie muutti uuteen asuntoon, mutta oli siitä hyvin järkyttynyt.</w:t>
      </w:r>
    </w:p>
    <w:p>
      <w:r>
        <w:rPr>
          <w:b/>
        </w:rPr>
        <w:t xml:space="preserve">Esimerkki 2.3884</w:t>
      </w:r>
    </w:p>
    <w:p>
      <w:r>
        <w:t xml:space="preserve">Lause1: Smithin oppilaat eivät lopettaneet puhumista. Lause2: Niinpä herra Smith päätti antaa heille ponnahduslauseen. Lause3: Hän käski luokan ottaa kukin esiin vihkopaperin. Lause4: Hän luki kysymykset ääneen, kun oppilaat raapustivat vastauksiaan.</w:t>
      </w:r>
    </w:p>
    <w:p>
      <w:r>
        <w:rPr>
          <w:b/>
        </w:rPr>
        <w:t xml:space="preserve">Tulos</w:t>
      </w:r>
    </w:p>
    <w:p>
      <w:r>
        <w:t xml:space="preserve">Sitten hän keräsi paperit arvosteltavaksi samana iltana.</w:t>
      </w:r>
    </w:p>
    <w:p>
      <w:r>
        <w:rPr>
          <w:b/>
        </w:rPr>
        <w:t xml:space="preserve">Esimerkki 2.3885</w:t>
      </w:r>
    </w:p>
    <w:p>
      <w:r>
        <w:t xml:space="preserve">Lause1: Mies ajoi autollaan avointa tietä. Lause2: Hän näki jonkin putoavan taivaalta. Lause3: Hän ajoi autollaan siihen suuntaan. Lause4: Kolmen kilometrin jälkeen hän saapui sen asian luo.</w:t>
      </w:r>
    </w:p>
    <w:p>
      <w:r>
        <w:rPr>
          <w:b/>
        </w:rPr>
        <w:t xml:space="preserve">Tulos</w:t>
      </w:r>
    </w:p>
    <w:p>
      <w:r>
        <w:t xml:space="preserve">Hän pysäytti autonsa ja katsoi sitä ennen kuin ajoi pois.</w:t>
      </w:r>
    </w:p>
    <w:p>
      <w:r>
        <w:rPr>
          <w:b/>
        </w:rPr>
        <w:t xml:space="preserve">Esimerkki 2.3886</w:t>
      </w:r>
    </w:p>
    <w:p>
      <w:r>
        <w:t xml:space="preserve">Lause1: Billy ja Mandy olivat parhaita ystäviä. Lause2: Mandy päätti eräänä päivänä antaa Billylle lahjan. Lause3: Hän laittoi tarantellan suklaarasiaan. Lause4: Kun he tapasivat, mandy ojensi billylle suklaarasian.</w:t>
      </w:r>
    </w:p>
    <w:p>
      <w:r>
        <w:rPr>
          <w:b/>
        </w:rPr>
        <w:t xml:space="preserve">Tulos</w:t>
      </w:r>
    </w:p>
    <w:p>
      <w:r>
        <w:t xml:space="preserve">Kun Billy löysi tarantellan, hän pyörtyi.</w:t>
      </w:r>
    </w:p>
    <w:p>
      <w:r>
        <w:rPr>
          <w:b/>
        </w:rPr>
        <w:t xml:space="preserve">Esimerkki 2.3887</w:t>
      </w:r>
    </w:p>
    <w:p>
      <w:r>
        <w:t xml:space="preserve">Lause1: Marco on yrittänyt laihduttaa kuukausia. Lause2: Lopulta hän huomaa laihtuvansa. Lause3: Hänen housunsa eivät enää istu hänelle kovin hyvin. Lause4: Sen sijaan, että Marco ostaisi uudet housut, hän ostaa vyön, jotta hänen housunsa sopisivat.</w:t>
      </w:r>
    </w:p>
    <w:p>
      <w:r>
        <w:rPr>
          <w:b/>
        </w:rPr>
        <w:t xml:space="preserve">Tulos</w:t>
      </w:r>
    </w:p>
    <w:p>
      <w:r>
        <w:t xml:space="preserve">Hän on iloinen siitä, että on laihtunut niin paljon.</w:t>
      </w:r>
    </w:p>
    <w:p>
      <w:r>
        <w:rPr>
          <w:b/>
        </w:rPr>
        <w:t xml:space="preserve">Esimerkki 2.3888</w:t>
      </w:r>
    </w:p>
    <w:p>
      <w:r>
        <w:t xml:space="preserve">Lause1: Jack oli koe-esiintymässä tosi-tv-ohjelmaan. Lause2: Hän oli odotushuoneessa muiden koe-esiintyjien kanssa. Lause3: Yhtäkkiä joidenkin kavereiden välille puhkesi tappelu. Lause4: Jack sekaantui tappeluun.</w:t>
      </w:r>
    </w:p>
    <w:p>
      <w:r>
        <w:rPr>
          <w:b/>
        </w:rPr>
        <w:t xml:space="preserve">Tulos</w:t>
      </w:r>
    </w:p>
    <w:p>
      <w:r>
        <w:t xml:space="preserve">Kun tuottaja sai tietää asiasta, Jackia pyydettiin välittömästi poistumaan.</w:t>
      </w:r>
    </w:p>
    <w:p>
      <w:r>
        <w:rPr>
          <w:b/>
        </w:rPr>
        <w:t xml:space="preserve">Esimerkki 2.3889</w:t>
      </w:r>
    </w:p>
    <w:p>
      <w:r>
        <w:t xml:space="preserve">Lause1: Jacob yritti kosia Lisaa koripallopelissä. Lause2: Kun Jacob polvistui, suurin osa yleisöstä hurrasi. Lause3: Paitsi että Jacob ei kosinut pelin tauolla. Lause4: Jotkut buuasivat, koska Jacob häiritsi heitä pelistä.</w:t>
      </w:r>
    </w:p>
    <w:p>
      <w:r>
        <w:rPr>
          <w:b/>
        </w:rPr>
        <w:t xml:space="preserve">Tulos</w:t>
      </w:r>
    </w:p>
    <w:p>
      <w:r>
        <w:t xml:space="preserve">Turvamiehet saattoivat Jacobin ja Lisan pois pelistä.</w:t>
      </w:r>
    </w:p>
    <w:p>
      <w:r>
        <w:rPr>
          <w:b/>
        </w:rPr>
        <w:t xml:space="preserve">Esimerkki 2.3890</w:t>
      </w:r>
    </w:p>
    <w:p>
      <w:r>
        <w:t xml:space="preserve">Lause1: Koulun hiekkalaatikko oli hyvin suosittu. Lause2: Monet lapset tykkäävät rakentaa linnoja ja leikkiä autoilla hiekkalaatikolla. Lause3: Eräänä päivänä poika kaivoi ja löysi hyvin vanhat silmälasit. Lause4: Hän vei ne toimistoon, ja he panivat ne löytötavarataloon.</w:t>
      </w:r>
    </w:p>
    <w:p>
      <w:r>
        <w:rPr>
          <w:b/>
        </w:rPr>
        <w:t xml:space="preserve">Tulos</w:t>
      </w:r>
    </w:p>
    <w:p>
      <w:r>
        <w:t xml:space="preserve">Viikkoa myöhemmin eräs vanha mies tuli ja vaati lasit.</w:t>
      </w:r>
    </w:p>
    <w:p>
      <w:r>
        <w:rPr>
          <w:b/>
        </w:rPr>
        <w:t xml:space="preserve">Esimerkki 2.3891</w:t>
      </w:r>
    </w:p>
    <w:p>
      <w:r>
        <w:t xml:space="preserve">Lause1: Ed ja Sam pelasivat videopeliä yhdessä. Lause2: He yrittivät tappaa zombeja, mutta hävisivät aina pelin. Lause3: Sitten he menivät nettiin ja liittyivät seitsemän muun pelaajan ryhmään. Lause4: Yhdeksän heistä oli paljon taitavampi ja taitavampi.</w:t>
      </w:r>
    </w:p>
    <w:p>
      <w:r>
        <w:rPr>
          <w:b/>
        </w:rPr>
        <w:t xml:space="preserve">Tulos</w:t>
      </w:r>
    </w:p>
    <w:p>
      <w:r>
        <w:t xml:space="preserve">Ed ja Sam saivat vihdoin tappaa zombit ja voittaa pelin!</w:t>
      </w:r>
    </w:p>
    <w:p>
      <w:r>
        <w:rPr>
          <w:b/>
        </w:rPr>
        <w:t xml:space="preserve">Esimerkki 2.3892</w:t>
      </w:r>
    </w:p>
    <w:p>
      <w:r>
        <w:t xml:space="preserve">Lause1: Bobin hiukset ovat todella harvinaistuneet. Lause2: Ne alkavat jopa irrota suihkussa. Lause3: Niinpä hän menee hiuslääkärille. Lause4: Lääkäri tekee hänelle hiustensiirron.</w:t>
      </w:r>
    </w:p>
    <w:p>
      <w:r>
        <w:rPr>
          <w:b/>
        </w:rPr>
        <w:t xml:space="preserve">Tulos</w:t>
      </w:r>
    </w:p>
    <w:p>
      <w:r>
        <w:t xml:space="preserve">Kun siirto on tehty, Bob näyttää kymmenen vuotta nuoremmalta.</w:t>
      </w:r>
    </w:p>
    <w:p>
      <w:r>
        <w:rPr>
          <w:b/>
        </w:rPr>
        <w:t xml:space="preserve">Esimerkki 2.3893</w:t>
      </w:r>
    </w:p>
    <w:p>
      <w:r>
        <w:t xml:space="preserve">Lause1: Lause2: Stan päätti ostaa perheelle pizzan: Stan: Heti kun hän laittoi ruoan pöydälle, perhe tuli. Lause3: He työnsivät minut huoneen takaosaan. Lause4: Vaikka tunsin, että minua ei arvostettu, pidin puoleni.</w:t>
      </w:r>
    </w:p>
    <w:p>
      <w:r>
        <w:rPr>
          <w:b/>
        </w:rPr>
        <w:t xml:space="preserve">Tulos</w:t>
      </w:r>
    </w:p>
    <w:p>
      <w:r>
        <w:t xml:space="preserve">Kävelin takaisin pöytään.</w:t>
      </w:r>
    </w:p>
    <w:p>
      <w:r>
        <w:rPr>
          <w:b/>
        </w:rPr>
        <w:t xml:space="preserve">Esimerkki 2.3894</w:t>
      </w:r>
    </w:p>
    <w:p>
      <w:r>
        <w:t xml:space="preserve">Lause1: Gina rakasti pääsiäisaamua. Lause2: Hän rakasti löytää korin, jonka pupu oli tuonut. Lause3: Hän toivoi aina, että se olisi täynnä karkkia ja muuta sellaista. Lause4: Tällä kertaa se oli täynnä kaikkia hänen lempijuttujaan.</w:t>
      </w:r>
    </w:p>
    <w:p>
      <w:r>
        <w:rPr>
          <w:b/>
        </w:rPr>
        <w:t xml:space="preserve">Tulos</w:t>
      </w:r>
    </w:p>
    <w:p>
      <w:r>
        <w:t xml:space="preserve">Hän oli iloinen siitä, että pääsiäinen oli jälleen hieno.</w:t>
      </w:r>
    </w:p>
    <w:p>
      <w:r>
        <w:rPr>
          <w:b/>
        </w:rPr>
        <w:t xml:space="preserve">Esimerkki 2.3895</w:t>
      </w:r>
    </w:p>
    <w:p>
      <w:r>
        <w:t xml:space="preserve">Lause1: Mieheni ja minä omistamme pienen veneen. Lause2: Menemme usein veneellä kalastamaan Meksikossa. Lause3: Eräänä iltana oli lähellä auringonlaskua, ja päätimme tulla sisään. Lause4: Moottori sammui, joten jouduimme melomaan yli kilometrin matkan takaisin rantaan.</w:t>
      </w:r>
    </w:p>
    <w:p>
      <w:r>
        <w:rPr>
          <w:b/>
        </w:rPr>
        <w:t xml:space="preserve">Tulos</w:t>
      </w:r>
    </w:p>
    <w:p>
      <w:r>
        <w:t xml:space="preserve">Saavuimme perille turvallisesti 2 tunnin kuluttua.</w:t>
      </w:r>
    </w:p>
    <w:p>
      <w:r>
        <w:rPr>
          <w:b/>
        </w:rPr>
        <w:t xml:space="preserve">Esimerkki 2.3896</w:t>
      </w:r>
    </w:p>
    <w:p>
      <w:r>
        <w:t xml:space="preserve">Lause1: Häämatkalla olimme Havaijilla. Lause2: Vaikka lento oli pitkä, se oli siedettävä, kun lensimme ensimmäisessä luokassa. Lause3: Kaikki olivat niin ystävällisiä ja tervehtivät sinua leijaillen. Lause4: Sää oli uskomaton, ja se oli kerran elämässä tapahtuva kokemus.</w:t>
      </w:r>
    </w:p>
    <w:p>
      <w:r>
        <w:rPr>
          <w:b/>
        </w:rPr>
        <w:t xml:space="preserve">Tulos</w:t>
      </w:r>
    </w:p>
    <w:p>
      <w:r>
        <w:t xml:space="preserve">Häät olivat hienot, mutta häämatka oli vielä parempi.</w:t>
      </w:r>
    </w:p>
    <w:p>
      <w:r>
        <w:rPr>
          <w:b/>
        </w:rPr>
        <w:t xml:space="preserve">Esimerkki 2.3897</w:t>
      </w:r>
    </w:p>
    <w:p>
      <w:r>
        <w:t xml:space="preserve">Lause1: Bill päättää, että hän haluaa suorittaa maisterin tutkinnon yliopiston jälkeen. Lause2: Kun hänen ystävänsä etsivät töitä, hän hakee kouluun. Lause3: Aluksi Bill pelkää tekevänsä väärän päätöksen. Lause4: Kun hän kuitenkin pääsee jatko-opintoihin, hän tuntee olonsa loistavaksi.</w:t>
      </w:r>
    </w:p>
    <w:p>
      <w:r>
        <w:rPr>
          <w:b/>
        </w:rPr>
        <w:t xml:space="preserve">Tulos</w:t>
      </w:r>
    </w:p>
    <w:p>
      <w:r>
        <w:t xml:space="preserve">Bill on ylpeä siitä, että hänellä on pian maisterin tutkinto.</w:t>
      </w:r>
    </w:p>
    <w:p>
      <w:r>
        <w:rPr>
          <w:b/>
        </w:rPr>
        <w:t xml:space="preserve">Esimerkki 2.3898</w:t>
      </w:r>
    </w:p>
    <w:p>
      <w:r>
        <w:t xml:space="preserve">Lause1: Abby todella pitää koulusta. Lause2: Abby sai yleensä hyviä arvosanoja, koska hän piti koulusta. Lause3: Mutta Abbyllä oli tulossa ACT-koe, ja hän oli hyvin hermostunut. Lause4: Hän opiskeli ahkerasti, koska tiesi, että tämä oli tärkeää.</w:t>
      </w:r>
    </w:p>
    <w:p>
      <w:r>
        <w:rPr>
          <w:b/>
        </w:rPr>
        <w:t xml:space="preserve">Tulos</w:t>
      </w:r>
    </w:p>
    <w:p>
      <w:r>
        <w:t xml:space="preserve">Hän sai lopulta hyvät pisteet ja stipendin yliopistoon!</w:t>
      </w:r>
    </w:p>
    <w:p>
      <w:r>
        <w:rPr>
          <w:b/>
        </w:rPr>
        <w:t xml:space="preserve">Esimerkki 2.3899</w:t>
      </w:r>
    </w:p>
    <w:p>
      <w:r>
        <w:t xml:space="preserve">Lause1: Jenny oli valokuvaaja. Lause2: Tänään oli hänen ensimmäinen ammattimainen työnsä. Lause3: Hän teki valokuvauksen raskaana olevalle pariskunnalle. Lause4: Heillä oli hauskaa kuvausten aikana.</w:t>
      </w:r>
    </w:p>
    <w:p>
      <w:r>
        <w:rPr>
          <w:b/>
        </w:rPr>
        <w:t xml:space="preserve">Tulos</w:t>
      </w:r>
    </w:p>
    <w:p>
      <w:r>
        <w:t xml:space="preserve">Kun he olivat valmiita, pariskunta lupasi jättää positiivisen arvostelun.</w:t>
      </w:r>
    </w:p>
    <w:p>
      <w:r>
        <w:rPr>
          <w:b/>
        </w:rPr>
        <w:t xml:space="preserve">Esimerkki 2.3900</w:t>
      </w:r>
    </w:p>
    <w:p>
      <w:r>
        <w:t xml:space="preserve">Lause1: John oli innoissaan saadessaan uuden 60 tuuman television. Lause2: Hän asensi television seinälleen. Lause3: Koira kaatoi hänen televisionsa, kun hän katsoi jalkapallo-ottelua. Lause4: Televisio hajosi miljoonaan palaan.</w:t>
      </w:r>
    </w:p>
    <w:p>
      <w:r>
        <w:rPr>
          <w:b/>
        </w:rPr>
        <w:t xml:space="preserve">Tulos</w:t>
      </w:r>
    </w:p>
    <w:p>
      <w:r>
        <w:t xml:space="preserve">John soitti vakuutusyhtiöönsä ja sai korvaavan auton.</w:t>
      </w:r>
    </w:p>
    <w:p>
      <w:r>
        <w:rPr>
          <w:b/>
        </w:rPr>
        <w:t xml:space="preserve">Esimerkki 2.3901</w:t>
      </w:r>
    </w:p>
    <w:p>
      <w:r>
        <w:t xml:space="preserve">Lause1: Hannah oli kotiäiti, joka halusi tienata ylimääräistä rahaa. Lause2: Joulu oli tulossa ja lahjoja piti ostaa. Lause3: Hannah löysi yrityksen, joka maksaisi hänelle salaisista ostosmatkoista. Lause4: Hän pystyi tekemään nämä kaupat, kun hänen lapsensa olivat koulussa.</w:t>
      </w:r>
    </w:p>
    <w:p>
      <w:r>
        <w:rPr>
          <w:b/>
        </w:rPr>
        <w:t xml:space="preserve">Tulos</w:t>
      </w:r>
    </w:p>
    <w:p>
      <w:r>
        <w:t xml:space="preserve">Hän sai maksun ja lähti jouluostoksille perheelleen.</w:t>
      </w:r>
    </w:p>
    <w:p>
      <w:r>
        <w:rPr>
          <w:b/>
        </w:rPr>
        <w:t xml:space="preserve">Esimerkki 2.3902</w:t>
      </w:r>
    </w:p>
    <w:p>
      <w:r>
        <w:t xml:space="preserve">Lause1: Jack tuijotti tietokoneen näyttöä. Lause2: Hän tarvitsi iskun. Lause3: Hän kävi vielä kerran läpi kaikki hakutyökalunsa. Lause4: Ei löytynyt yhtään osumaa.</w:t>
      </w:r>
    </w:p>
    <w:p>
      <w:r>
        <w:rPr>
          <w:b/>
        </w:rPr>
        <w:t xml:space="preserve">Tulos</w:t>
      </w:r>
    </w:p>
    <w:p>
      <w:r>
        <w:t xml:space="preserve">Jack tuijotti näyttöä ja huokaisi.</w:t>
      </w:r>
    </w:p>
    <w:p>
      <w:r>
        <w:rPr>
          <w:b/>
        </w:rPr>
        <w:t xml:space="preserve">Esimerkki 2.3903</w:t>
      </w:r>
    </w:p>
    <w:p>
      <w:r>
        <w:t xml:space="preserve">Lause1: Ben leikattiin kesäkuussa. Lause2: Hän sai kipulääkkeitä. Lause3: Hän alkoi tulla riippuvaiseksi. Lause4: Hänen ystävänsä huomasivat sen.</w:t>
      </w:r>
    </w:p>
    <w:p>
      <w:r>
        <w:rPr>
          <w:b/>
        </w:rPr>
        <w:t xml:space="preserve">Tulos</w:t>
      </w:r>
    </w:p>
    <w:p>
      <w:r>
        <w:t xml:space="preserve">He pakottivat hänet hakemaan apua.</w:t>
      </w:r>
    </w:p>
    <w:p>
      <w:r>
        <w:rPr>
          <w:b/>
        </w:rPr>
        <w:t xml:space="preserve">Esimerkki 2.3904</w:t>
      </w:r>
    </w:p>
    <w:p>
      <w:r>
        <w:t xml:space="preserve">Lause1: James halusi isona tulla säämieheksi. Lause2: Joka ilta hän teeskenteli tekevänsä sääennusteen vanhemmilleen. Lause3: Hänen äitinsä rohkaisi häntä. Lause4: Hänen isänsä pyöritteli silmiään ja käski Jamesia lopettamaan tyttönä olemisen.</w:t>
      </w:r>
    </w:p>
    <w:p>
      <w:r>
        <w:rPr>
          <w:b/>
        </w:rPr>
        <w:t xml:space="preserve">Tulos</w:t>
      </w:r>
    </w:p>
    <w:p>
      <w:r>
        <w:t xml:space="preserve">Lopulta James lopetti sääennusteet.</w:t>
      </w:r>
    </w:p>
    <w:p>
      <w:r>
        <w:rPr>
          <w:b/>
        </w:rPr>
        <w:t xml:space="preserve">Esimerkki 2.3905</w:t>
      </w:r>
    </w:p>
    <w:p>
      <w:r>
        <w:t xml:space="preserve">Lause1: Lisa oli hermostunut tämänpäiväisestä kokeesta. Lause2: Hän tärisi kävellessään huoneeseen. Lause3: Kun hän tuli huoneeseen, hän oli surullinen. Lause4: Lopulta hän istuutui ja meni ottamaan sen.</w:t>
      </w:r>
    </w:p>
    <w:p>
      <w:r>
        <w:rPr>
          <w:b/>
        </w:rPr>
        <w:t xml:space="preserve">Tulos</w:t>
      </w:r>
    </w:p>
    <w:p>
      <w:r>
        <w:t xml:space="preserve">Hänen yllätyksekseen se ei ollutkaan niin paha.</w:t>
      </w:r>
    </w:p>
    <w:p>
      <w:r>
        <w:rPr>
          <w:b/>
        </w:rPr>
        <w:t xml:space="preserve">Esimerkki 2.3906</w:t>
      </w:r>
    </w:p>
    <w:p>
      <w:r>
        <w:t xml:space="preserve">Lause1: Terryllä oli useita tuotteita lähetettävänä asiakkaille. Lause2: Hänellä oli vain vähän aikaa tähän, koska hän halusi tyytyväisiä asiakkaita. Lause3: Terry sai ne kaikki tehokkaasti valmiiksi yhdellä käyntikerralla postitoimistossa. Lause4: Hän toisti tämän prosessin ja sai hyvän maineen.</w:t>
      </w:r>
    </w:p>
    <w:p>
      <w:r>
        <w:rPr>
          <w:b/>
        </w:rPr>
        <w:t xml:space="preserve">Tulos</w:t>
      </w:r>
    </w:p>
    <w:p>
      <w:r>
        <w:t xml:space="preserve">Hänen liiketoimintansa lähti siitä liikkeelle ja toi hänelle mukavan toimeentulon.</w:t>
      </w:r>
    </w:p>
    <w:p>
      <w:r>
        <w:rPr>
          <w:b/>
        </w:rPr>
        <w:t xml:space="preserve">Esimerkki 2.3907</w:t>
      </w:r>
    </w:p>
    <w:p>
      <w:r>
        <w:t xml:space="preserve">Lause1: Anne heräsi vapisten. Lause2: Anne oli loukussa pimeässä. Lause3: Sitten hän rauhoittui. Lause4: Hän oli nähnyt painajaista, siinä kaikki.</w:t>
      </w:r>
    </w:p>
    <w:p>
      <w:r>
        <w:rPr>
          <w:b/>
        </w:rPr>
        <w:t xml:space="preserve">Tulos</w:t>
      </w:r>
    </w:p>
    <w:p>
      <w:r>
        <w:t xml:space="preserve">Anne sytytti valon auttaakseen häntä rauhoittumaan.</w:t>
      </w:r>
    </w:p>
    <w:p>
      <w:r>
        <w:rPr>
          <w:b/>
        </w:rPr>
        <w:t xml:space="preserve">Esimerkki 2.3908</w:t>
      </w:r>
    </w:p>
    <w:p>
      <w:r>
        <w:t xml:space="preserve">Lause1: Kim lensi leijaa. Lause2: Tuuli voimistui yhtäkkiä. Lause3: Hän yritti pitää kiinni, mutta se oli liikaa. Lause4: Leija lensi pois.</w:t>
      </w:r>
    </w:p>
    <w:p>
      <w:r>
        <w:rPr>
          <w:b/>
        </w:rPr>
        <w:t xml:space="preserve">Tulos</w:t>
      </w:r>
    </w:p>
    <w:p>
      <w:r>
        <w:t xml:space="preserve">Hänen isänsä nuhteli häntä ankarasti siitä.</w:t>
      </w:r>
    </w:p>
    <w:p>
      <w:r>
        <w:rPr>
          <w:b/>
        </w:rPr>
        <w:t xml:space="preserve">Esimerkki 2.3909</w:t>
      </w:r>
    </w:p>
    <w:p>
      <w:r>
        <w:t xml:space="preserve">Lause1: Gina synnytti tyttövauvan sairaalassa. Lause2: Gina ja hänen miehensä olivat hermostuneita kotimatkalla. Lause3: He kävelivät kotiinsa ja pelkäsivät jopa pudottaa tytön. Lause4: He viettivät enemmän aikaa uuden vauvansa kanssa ja tottuivat häneen.</w:t>
      </w:r>
    </w:p>
    <w:p>
      <w:r>
        <w:rPr>
          <w:b/>
        </w:rPr>
        <w:t xml:space="preserve">Tulos</w:t>
      </w:r>
    </w:p>
    <w:p>
      <w:r>
        <w:t xml:space="preserve">He ymmärsivät, että he ylireagoivat ja että he selviävät kyllä.</w:t>
      </w:r>
    </w:p>
    <w:p>
      <w:r>
        <w:rPr>
          <w:b/>
        </w:rPr>
        <w:t xml:space="preserve">Esimerkki 2.3910</w:t>
      </w:r>
    </w:p>
    <w:p>
      <w:r>
        <w:t xml:space="preserve">Lause1: Eli hankki uuden moottoripyörän viime kesänä. Lause2: Hän lähti sillä ajelulle eräänä kuumana iltapäivänä. Lause3: Eli ajoi ystävänsä luokse. Lause4: Hänen ystävänsä otti moottoripyöränsä esiin.</w:t>
      </w:r>
    </w:p>
    <w:p>
      <w:r>
        <w:rPr>
          <w:b/>
        </w:rPr>
        <w:t xml:space="preserve">Tulos</w:t>
      </w:r>
    </w:p>
    <w:p>
      <w:r>
        <w:t xml:space="preserve">He ratsastivat yhdessä tuntikausia.</w:t>
      </w:r>
    </w:p>
    <w:p>
      <w:r>
        <w:rPr>
          <w:b/>
        </w:rPr>
        <w:t xml:space="preserve">Esimerkki 2.3911</w:t>
      </w:r>
    </w:p>
    <w:p>
      <w:r>
        <w:t xml:space="preserve">Lause1: Ajoin tietä pitkin Halloween-iltana. Lause2: Silmäkulmasta jokin syöksyi autooni. Lause3: Se osui oikeaan etupyörääni. Lause4: Pysähdyin katsomaan, mikä se oli.</w:t>
      </w:r>
    </w:p>
    <w:p>
      <w:r>
        <w:rPr>
          <w:b/>
        </w:rPr>
        <w:t xml:space="preserve">Tulos</w:t>
      </w:r>
    </w:p>
    <w:p>
      <w:r>
        <w:t xml:space="preserve">Kauhukseni näin kissan, joka pörräsi ympäriinsä yrittäen päästä karkuun.</w:t>
      </w:r>
    </w:p>
    <w:p>
      <w:r>
        <w:rPr>
          <w:b/>
        </w:rPr>
        <w:t xml:space="preserve">Esimerkki 2.3912</w:t>
      </w:r>
    </w:p>
    <w:p>
      <w:r>
        <w:t xml:space="preserve">Lause1: Tein paljon mTurk-työtä Corbisille. Lause2: Corbis näytti 40 kuvaa. Lause3: Minun piti sanoa, sopiiko kuva tiettyyn teemaan. Lause4: Esimerkkejä teemoista olivat perhe, elämäntapa ja kesä.</w:t>
      </w:r>
    </w:p>
    <w:p>
      <w:r>
        <w:rPr>
          <w:b/>
        </w:rPr>
        <w:t xml:space="preserve">Tulos</w:t>
      </w:r>
    </w:p>
    <w:p>
      <w:r>
        <w:t xml:space="preserve">Olin tyytymätön, kun Corbis lopetti yhteistyönsä mTurkin kanssa.</w:t>
      </w:r>
    </w:p>
    <w:p>
      <w:r>
        <w:rPr>
          <w:b/>
        </w:rPr>
        <w:t xml:space="preserve">Esimerkki 2.3913</w:t>
      </w:r>
    </w:p>
    <w:p>
      <w:r>
        <w:t xml:space="preserve">Lause1: Jillin äiti lähetti hänet donitsikauppaan ostamaan tusinan. Lause2: Hän valitsi 12 donitsia. Lause3: Työntekijä käski valita vielä yhden. Lause4: Hän kertoi, että he myyvät leipurin tusinoita, joita oli 13.</w:t>
      </w:r>
    </w:p>
    <w:p>
      <w:r>
        <w:rPr>
          <w:b/>
        </w:rPr>
        <w:t xml:space="preserve">Tulos</w:t>
      </w:r>
    </w:p>
    <w:p>
      <w:r>
        <w:t xml:space="preserve">Hänen oli kuitenkin maksettava vain 12:sta.</w:t>
      </w:r>
    </w:p>
    <w:p>
      <w:r>
        <w:rPr>
          <w:b/>
        </w:rPr>
        <w:t xml:space="preserve">Esimerkki 2.3914</w:t>
      </w:r>
    </w:p>
    <w:p>
      <w:r>
        <w:t xml:space="preserve">Lause1: Latoya halusi ostaa Samialle lemmikin. Lause2: Samia halusi koiran. Lause3: Latoya halusi kalan. Lause4: He sopivat menevänsä eläinkauppaan.</w:t>
      </w:r>
    </w:p>
    <w:p>
      <w:r>
        <w:rPr>
          <w:b/>
        </w:rPr>
        <w:t xml:space="preserve">Tulos</w:t>
      </w:r>
    </w:p>
    <w:p>
      <w:r>
        <w:t xml:space="preserve">Tunnin kuluttua he päättivät ostaa kultakalan.</w:t>
      </w:r>
    </w:p>
    <w:p>
      <w:r>
        <w:rPr>
          <w:b/>
        </w:rPr>
        <w:t xml:space="preserve">Esimerkki 2.3915</w:t>
      </w:r>
    </w:p>
    <w:p>
      <w:r>
        <w:t xml:space="preserve">Lause1: Tom oli myöhässä lääkärin vastaanotoltaan. Lause2: Hän oli jumissa liikenteessä. Lause3: Tom päätti perua lääkäriaikansa. Lause4: Tom lähti sen sijaan kotiin.</w:t>
      </w:r>
    </w:p>
    <w:p>
      <w:r>
        <w:rPr>
          <w:b/>
        </w:rPr>
        <w:t xml:space="preserve">Tulos</w:t>
      </w:r>
    </w:p>
    <w:p>
      <w:r>
        <w:t xml:space="preserve">Hän joutui maksamaan 50 dollarin sakon tapaamisensa laiminlyönnistä.</w:t>
      </w:r>
    </w:p>
    <w:p>
      <w:r>
        <w:rPr>
          <w:b/>
        </w:rPr>
        <w:t xml:space="preserve">Esimerkki 2.3916</w:t>
      </w:r>
    </w:p>
    <w:p>
      <w:r>
        <w:t xml:space="preserve">Lause1: Bertha työskentelee soppakeittiössä. Lause2: Bertha: Eräänä päivänä sisään tuli mies. Lause3: Hän oli hyvin nälkäinen. Lause4: Bertha tarjosi hänelle ylimääräisen ruoka-annoksen.</w:t>
      </w:r>
    </w:p>
    <w:p>
      <w:r>
        <w:rPr>
          <w:b/>
        </w:rPr>
        <w:t xml:space="preserve">Tulos</w:t>
      </w:r>
    </w:p>
    <w:p>
      <w:r>
        <w:t xml:space="preserve">Hän oli hyvin kiitollinen.</w:t>
      </w:r>
    </w:p>
    <w:p>
      <w:r>
        <w:rPr>
          <w:b/>
        </w:rPr>
        <w:t xml:space="preserve">Esimerkki 2.3917</w:t>
      </w:r>
    </w:p>
    <w:p>
      <w:r>
        <w:t xml:space="preserve">Lause1: Cammie oli kaupassa. Lause2: Hän oli tulossa kotiin, kun hän näki kadullaan meteliä. Lause3: Pian hän tajusi, että se oli hänen talonsa edessä. Lause4: Hänen talossaan oli tulipalo.</w:t>
      </w:r>
    </w:p>
    <w:p>
      <w:r>
        <w:rPr>
          <w:b/>
        </w:rPr>
        <w:t xml:space="preserve">Tulos</w:t>
      </w:r>
    </w:p>
    <w:p>
      <w:r>
        <w:t xml:space="preserve">Se oli aika paha, ja hänen oli yövyttävä muualla sinä yönä.</w:t>
      </w:r>
    </w:p>
    <w:p>
      <w:r>
        <w:rPr>
          <w:b/>
        </w:rPr>
        <w:t xml:space="preserve">Esimerkki 2.3918</w:t>
      </w:r>
    </w:p>
    <w:p>
      <w:r>
        <w:t xml:space="preserve">Lause1: Viime viikolla sää muuttui hyvin kylmäksi täällä Bostonissa. Lause2: Se oli 8 astetta pakkasta. Lause3: Tuuli puhalsi ikkunoiden läpi, mikä laski huoneen lämpötilaa. Lause4: Vaimoni ja minun oli pakko sulkea ikkunat...</w:t>
      </w:r>
    </w:p>
    <w:p>
      <w:r>
        <w:rPr>
          <w:b/>
        </w:rPr>
        <w:t xml:space="preserve">Tulos</w:t>
      </w:r>
    </w:p>
    <w:p>
      <w:r>
        <w:t xml:space="preserve">Huone muuttui paremmaksi, kun suljimme ikkunat.</w:t>
      </w:r>
    </w:p>
    <w:p>
      <w:r>
        <w:rPr>
          <w:b/>
        </w:rPr>
        <w:t xml:space="preserve">Esimerkki 2.3919</w:t>
      </w:r>
    </w:p>
    <w:p>
      <w:r>
        <w:t xml:space="preserve">Lause1: Kathy ja hänen miehensä lähtivät lomalle. Lause2: He rakastivat ulkoilmaa. Lause3: Niinpä he valitsivat matkakohteekseen Alaskan. Lause4: He kalastivat siellä kolme päivää.</w:t>
      </w:r>
    </w:p>
    <w:p>
      <w:r>
        <w:rPr>
          <w:b/>
        </w:rPr>
        <w:t xml:space="preserve">Tulos</w:t>
      </w:r>
    </w:p>
    <w:p>
      <w:r>
        <w:t xml:space="preserve">Hän toi kotiin 20 kiloa lohta.</w:t>
      </w:r>
    </w:p>
    <w:p>
      <w:r>
        <w:rPr>
          <w:b/>
        </w:rPr>
        <w:t xml:space="preserve">Esimerkki 2.3920</w:t>
      </w:r>
    </w:p>
    <w:p>
      <w:r>
        <w:t xml:space="preserve">Lause1: Tulin eräänä päivänä kotiin ja löysin lattialtani kuolleina suurimmat torakat. Lause2: Niinpä menin kauppaan ja ostin pommeja. Lause3: Asetin ne ylä- ja alakertaan. Lause4: Pommit räjähtivät.</w:t>
      </w:r>
    </w:p>
    <w:p>
      <w:r>
        <w:rPr>
          <w:b/>
        </w:rPr>
        <w:t xml:space="preserve">Tulos</w:t>
      </w:r>
    </w:p>
    <w:p>
      <w:r>
        <w:t xml:space="preserve">En ole nähnyt enää torakoita.</w:t>
      </w:r>
    </w:p>
    <w:p>
      <w:r>
        <w:rPr>
          <w:b/>
        </w:rPr>
        <w:t xml:space="preserve">Esimerkki 2.3921</w:t>
      </w:r>
    </w:p>
    <w:p>
      <w:r>
        <w:t xml:space="preserve">Lause1: Joen kämppäkaveri Steve oli ottamassa lentotunteja. Lause2: Steve kutsui Joen mukaansa harjoituslennolle. Lause3: Joe ja Steve lähtivät lentoon Steven pienellä harjoituskoneella. Lause4: Lento oli kuoppainen ja pelottava Joelle.</w:t>
      </w:r>
    </w:p>
    <w:p>
      <w:r>
        <w:rPr>
          <w:b/>
        </w:rPr>
        <w:t xml:space="preserve">Tulos</w:t>
      </w:r>
    </w:p>
    <w:p>
      <w:r>
        <w:t xml:space="preserve">Laskeuduttuaan Joe oli kiitollinen siitä, että oli vielä elossa!</w:t>
      </w:r>
    </w:p>
    <w:p>
      <w:r>
        <w:rPr>
          <w:b/>
        </w:rPr>
        <w:t xml:space="preserve">Esimerkki 2.3922</w:t>
      </w:r>
    </w:p>
    <w:p>
      <w:r>
        <w:t xml:space="preserve">Lause1: Oli Tinan ensimmäinen koulupäivä. Lause2: Hänellä oli yllään vaaleanpunainen lempireppunsa. Lause3: Hänen kauhukseen Staceyllä oli kuitenkin sama reppu. Lause4: Tina oli hyvin järkyttynyt.</w:t>
      </w:r>
    </w:p>
    <w:p>
      <w:r>
        <w:rPr>
          <w:b/>
        </w:rPr>
        <w:t xml:space="preserve">Tulos</w:t>
      </w:r>
    </w:p>
    <w:p>
      <w:r>
        <w:t xml:space="preserve">Hän ei halunnut pitää sitä enää koskaan.</w:t>
      </w:r>
    </w:p>
    <w:p>
      <w:r>
        <w:rPr>
          <w:b/>
        </w:rPr>
        <w:t xml:space="preserve">Esimerkki 2.3923</w:t>
      </w:r>
    </w:p>
    <w:p>
      <w:r>
        <w:t xml:space="preserve">Lause1: Kun näin Elenan henkilökohtaisesti, annoin hänelle timanttikaulakorun. Lause2: Hän innostui ja halasi minua. Lause3: Muu perhe päätti jakaa lahjat. Lause4: Äitini kysyi myös Elenalta minulle ostamastaan lahjasta.</w:t>
      </w:r>
    </w:p>
    <w:p>
      <w:r>
        <w:rPr>
          <w:b/>
        </w:rPr>
        <w:t xml:space="preserve">Tulos</w:t>
      </w:r>
    </w:p>
    <w:p>
      <w:r>
        <w:t xml:space="preserve">Elena vain antoi minulle vitosen.</w:t>
      </w:r>
    </w:p>
    <w:p>
      <w:r>
        <w:rPr>
          <w:b/>
        </w:rPr>
        <w:t xml:space="preserve">Esimerkki 2.3924</w:t>
      </w:r>
    </w:p>
    <w:p>
      <w:r>
        <w:t xml:space="preserve">Lause1: Paige oli menossa sisälle. Lause2: Kun ovi oli auki, lintu lensi sisään. Lause3: Lintu säikähti ja alkoi lentää ympäriinsä. Lause4: Se kakkasi kaikkialle.</w:t>
      </w:r>
    </w:p>
    <w:p>
      <w:r>
        <w:rPr>
          <w:b/>
        </w:rPr>
        <w:t xml:space="preserve">Tulos</w:t>
      </w:r>
    </w:p>
    <w:p>
      <w:r>
        <w:t xml:space="preserve">Paigen oli soitettava eläinsuojeluviranomaisille saadakseen sen pois.</w:t>
      </w:r>
    </w:p>
    <w:p>
      <w:r>
        <w:rPr>
          <w:b/>
        </w:rPr>
        <w:t xml:space="preserve">Esimerkki 2.3925</w:t>
      </w:r>
    </w:p>
    <w:p>
      <w:r>
        <w:t xml:space="preserve">Lause1: Ystäväni Jason oli ottamassa lentotunteja. Lause2: Hän kutsui minut eräänä kauniina lauantaina mukaansa lentämään. Lause3: Asfaltilla näin, että lentäisimme pienellä potkurikoneella. Lause4: Jason teki tynnyrinkierroksia, syöksyjä ja moottorin sakkauksia.</w:t>
      </w:r>
    </w:p>
    <w:p>
      <w:r>
        <w:rPr>
          <w:b/>
        </w:rPr>
        <w:t xml:space="preserve">Tulos</w:t>
      </w:r>
    </w:p>
    <w:p>
      <w:r>
        <w:t xml:space="preserve">Kun laskeuduimme, suutelin maata useammin kuin kerran.</w:t>
      </w:r>
    </w:p>
    <w:p>
      <w:r>
        <w:rPr>
          <w:b/>
        </w:rPr>
        <w:t xml:space="preserve">Esimerkki 2.3926</w:t>
      </w:r>
    </w:p>
    <w:p>
      <w:r>
        <w:t xml:space="preserve">Lause1: Michael ja hänen ystävänsä Carla tapasivat Singaporessa kahden viikon lomalla. Lause2: He menivät joka päivä jonnekin uuteen paikkaan. Lause3: Carla suostutteli Michaelin käymään eläintarhassa kaksi kertaa. Lause4: Toisella kerralla, kun he olivat siellä, jaguaari karkasi aitauksestaan.</w:t>
      </w:r>
    </w:p>
    <w:p>
      <w:r>
        <w:rPr>
          <w:b/>
        </w:rPr>
        <w:t xml:space="preserve">Tulos</w:t>
      </w:r>
    </w:p>
    <w:p>
      <w:r>
        <w:t xml:space="preserve">Kaikki ihmiset oli evakuoitava, kunnes eläin saatiin kiinni.</w:t>
      </w:r>
    </w:p>
    <w:p>
      <w:r>
        <w:rPr>
          <w:b/>
        </w:rPr>
        <w:t xml:space="preserve">Esimerkki 2.3927</w:t>
      </w:r>
    </w:p>
    <w:p>
      <w:r>
        <w:t xml:space="preserve">Lause1: Olin järvellä viime viikonloppuna. Lause2: Kävellessäni ankkojen ohi päätin heittää niille leipää. Lause3: Ne pitivät siitä ja jahtasivat minua, kun kävelin pois. Lause4: Ne jahtasivat minua, vaikka menin kuinka nopeasti.</w:t>
      </w:r>
    </w:p>
    <w:p>
      <w:r>
        <w:rPr>
          <w:b/>
        </w:rPr>
        <w:t xml:space="preserve">Tulos</w:t>
      </w:r>
    </w:p>
    <w:p>
      <w:r>
        <w:t xml:space="preserve">Minun oli pakko juosta autolleni ja ajaa pois niiden ankkien luota.</w:t>
      </w:r>
    </w:p>
    <w:p>
      <w:r>
        <w:rPr>
          <w:b/>
        </w:rPr>
        <w:t xml:space="preserve">Esimerkki 2.3928</w:t>
      </w:r>
    </w:p>
    <w:p>
      <w:r>
        <w:t xml:space="preserve">Lause1: Stacy nautti limsojen juomisesta. Lause2: Hän huomasi lihovansa. Lause3: Hän kysyi ystävältään Dawnilta, miten hän voisi laihtua. Lause4: Dawn kehotti häntä lopettamaan limsojen juomisen.</w:t>
      </w:r>
    </w:p>
    <w:p>
      <w:r>
        <w:rPr>
          <w:b/>
        </w:rPr>
        <w:t xml:space="preserve">Tulos</w:t>
      </w:r>
    </w:p>
    <w:p>
      <w:r>
        <w:t xml:space="preserve">Stacy laihtui 5 kiloa viikossa lopetettuaan limonadin juomisen.</w:t>
      </w:r>
    </w:p>
    <w:p>
      <w:r>
        <w:rPr>
          <w:b/>
        </w:rPr>
        <w:t xml:space="preserve">Esimerkki 2.3929</w:t>
      </w:r>
    </w:p>
    <w:p>
      <w:r>
        <w:t xml:space="preserve">Lause1: Hallie muutti hiljattain kotikaupungistaan Miamista Washingtoniin. Lause2: Kiitospäivä oli kuitenkin viikon päässä, ja hän tunsi itsensä yksinäiseksi. Lause3: Hallie päätti, että ehkä matka Miamiin nostaisi hänen mielialaansa. Lause4: Kun Hallie saapui, perhe ja ystävät tervehtivät häntä.</w:t>
      </w:r>
    </w:p>
    <w:p>
      <w:r>
        <w:rPr>
          <w:b/>
        </w:rPr>
        <w:t xml:space="preserve">Tulos</w:t>
      </w:r>
    </w:p>
    <w:p>
      <w:r>
        <w:t xml:space="preserve">Hallie tajusi olevansa kotona, taivaassa maan päällä.</w:t>
      </w:r>
    </w:p>
    <w:p>
      <w:r>
        <w:rPr>
          <w:b/>
        </w:rPr>
        <w:t xml:space="preserve">Esimerkki 2.3930</w:t>
      </w:r>
    </w:p>
    <w:p>
      <w:r>
        <w:t xml:space="preserve">Lause1: Kay oli työmatkalla keskustassa ja tarvitsi tavaroita taloon. Lause2: Hän päätti pysähtyä sinne, koska keskustassa oli Target. Lause3: Hän ei ollut iloinen siitä, että joutui maksamaan 3 dollaria pysäköinnistä. Lause4: Kaupassa kaikki oli kalliimpaa kuin hänen kotinsa lähellä olevassa kaupassa.</w:t>
      </w:r>
    </w:p>
    <w:p>
      <w:r>
        <w:rPr>
          <w:b/>
        </w:rPr>
        <w:t xml:space="preserve">Tulos</w:t>
      </w:r>
    </w:p>
    <w:p>
      <w:r>
        <w:t xml:space="preserve">Kay päätti välttää tätä kauppaa tästä lähtien.</w:t>
      </w:r>
    </w:p>
    <w:p>
      <w:r>
        <w:rPr>
          <w:b/>
        </w:rPr>
        <w:t xml:space="preserve">Esimerkki 2.3931</w:t>
      </w:r>
    </w:p>
    <w:p>
      <w:r>
        <w:t xml:space="preserve">Lause1: Mummoni on saanut hiusnauhan loppumaan. Lause2: Hän käyttää sitä pitääkseen hiuksensa paikallaan nukkuessaan. Lause3: Hän kävi Sallyn luona, mutta se on loppu. Lause4: Toisessa kauneusliikkeessä ei tiedetä, mistä hän puhuu.</w:t>
      </w:r>
    </w:p>
    <w:p>
      <w:r>
        <w:rPr>
          <w:b/>
        </w:rPr>
        <w:t xml:space="preserve">Tulos</w:t>
      </w:r>
    </w:p>
    <w:p>
      <w:r>
        <w:t xml:space="preserve">Isoäiti ei tiedä, mitä tehdä, hän vihaa sotkuisia hiuksia.</w:t>
      </w:r>
    </w:p>
    <w:p>
      <w:r>
        <w:rPr>
          <w:b/>
        </w:rPr>
        <w:t xml:space="preserve">Esimerkki 2.3932</w:t>
      </w:r>
    </w:p>
    <w:p>
      <w:r>
        <w:t xml:space="preserve">Lause1: Katselin televisiota. Lause2: Lause: Minulla oli yhtäkkiä kova nälkä. Lause3: Nousin ylös etsimään välipalaa. Lause4: Katsoin kaapeista ja löysin keksejä.</w:t>
      </w:r>
    </w:p>
    <w:p>
      <w:r>
        <w:rPr>
          <w:b/>
        </w:rPr>
        <w:t xml:space="preserve">Tulos</w:t>
      </w:r>
    </w:p>
    <w:p>
      <w:r>
        <w:t xml:space="preserve">Palasin takaisin tuolilleni keksien kanssa.</w:t>
      </w:r>
    </w:p>
    <w:p>
      <w:r>
        <w:rPr>
          <w:b/>
        </w:rPr>
        <w:t xml:space="preserve">Esimerkki 2.3933</w:t>
      </w:r>
    </w:p>
    <w:p>
      <w:r>
        <w:t xml:space="preserve">Lause1: Jessie oli lähdössä kesäleirille. Lause2: Jessien äidin piti ensin ajaa hänet bussipysäkille, jotta hän ehti leiribussiin. Lause3: Heidän oli ajettava metsän ja suuren kaupungin läpi. Lause4: Lopulta he saapuivat bussipysäkille.</w:t>
      </w:r>
    </w:p>
    <w:p>
      <w:r>
        <w:rPr>
          <w:b/>
        </w:rPr>
        <w:t xml:space="preserve">Tulos</w:t>
      </w:r>
    </w:p>
    <w:p>
      <w:r>
        <w:t xml:space="preserve">Jessie hyvästeli äitinsä ja nousi leiribussiin.</w:t>
      </w:r>
    </w:p>
    <w:p>
      <w:r>
        <w:rPr>
          <w:b/>
        </w:rPr>
        <w:t xml:space="preserve">Esimerkki 2.3934</w:t>
      </w:r>
    </w:p>
    <w:p>
      <w:r>
        <w:t xml:space="preserve">Lause1: Scott oli innoissaan pelatessaan jalkapallo-ottelussa. Lause2: Hän pääsi kentälle aikaisin ylimääräisiä harjoituksia varten. Lause3: Hän kaatui harjoituksissa ja loukkasi polvensa. Lause4: Scott oli niin pettynyt, ettei hän voinut pelata.</w:t>
      </w:r>
    </w:p>
    <w:p>
      <w:r>
        <w:rPr>
          <w:b/>
        </w:rPr>
        <w:t xml:space="preserve">Tulos</w:t>
      </w:r>
    </w:p>
    <w:p>
      <w:r>
        <w:t xml:space="preserve">Hän kannusti joukkuettaan sivusta.</w:t>
      </w:r>
    </w:p>
    <w:p>
      <w:r>
        <w:rPr>
          <w:b/>
        </w:rPr>
        <w:t xml:space="preserve">Esimerkki 2.3935</w:t>
      </w:r>
    </w:p>
    <w:p>
      <w:r>
        <w:t xml:space="preserve">Lause1: Conrad huomaa, että hänen kaupungistaan on tullut hyvin kylmä tänä talvena. Lause2: Hän tietää, että hänen on pukeuduttava lämpimämmin, mutta hän ei tiedä, mitä pukea päälleen. Lause3: Lopulta ystävä suostuttelee hänet kokeilemaan huivia, jotta hän pysyisi lämpimämpänä. Lause4: Conrad ei ole koskaan ennen käyttänyt huivia, mutta hän huomaa pitävänsä siitä.</w:t>
      </w:r>
    </w:p>
    <w:p>
      <w:r>
        <w:rPr>
          <w:b/>
        </w:rPr>
        <w:t xml:space="preserve">Tulos</w:t>
      </w:r>
    </w:p>
    <w:p>
      <w:r>
        <w:t xml:space="preserve">Hän on hyvin iloinen saadessaan huivin kylmää säätä varten.</w:t>
      </w:r>
    </w:p>
    <w:p>
      <w:r>
        <w:rPr>
          <w:b/>
        </w:rPr>
        <w:t xml:space="preserve">Esimerkki 2.3936</w:t>
      </w:r>
    </w:p>
    <w:p>
      <w:r>
        <w:t xml:space="preserve">Lause1: Bill ostaa pihamyynnistä kasan vanhoja sarjakuvia ja unohtaa ne. Lause2: Hänen ystävänsä, joka on sarjakuva-asiantuntija, käy Bobin luona. Lause3: Hän katselee niitä innokkaasti läpi. Lause4: Hän huutaa ihastuksesta nähdessään yhden sarjakuvan.</w:t>
      </w:r>
    </w:p>
    <w:p>
      <w:r>
        <w:rPr>
          <w:b/>
        </w:rPr>
        <w:t xml:space="preserve">Tulos</w:t>
      </w:r>
    </w:p>
    <w:p>
      <w:r>
        <w:t xml:space="preserve">Hän kertoo Billille, että kirja on 100k arvoinen!</w:t>
      </w:r>
    </w:p>
    <w:p>
      <w:r>
        <w:rPr>
          <w:b/>
        </w:rPr>
        <w:t xml:space="preserve">Esimerkki 2.3937</w:t>
      </w:r>
    </w:p>
    <w:p>
      <w:r>
        <w:t xml:space="preserve">Lause1: Morris soitti Dannylle muistuttaakseen häntä hakemaan jäätelöä kakkua varten. Lause2: Morris tajusi heti luurin lopetettuaan, että hän oli unohtanut jotain muuta. Lause3: Hän soitti Dannylle takaisin. Lause4: Hän pyysi Morrisia hakemaan myös viiniä.</w:t>
      </w:r>
    </w:p>
    <w:p>
      <w:r>
        <w:rPr>
          <w:b/>
        </w:rPr>
        <w:t xml:space="preserve">Tulos</w:t>
      </w:r>
    </w:p>
    <w:p>
      <w:r>
        <w:t xml:space="preserve">Danny palasi kotiin jäätelön, viinin ja ruusujen kanssa ystävänpäivälahjaksi.</w:t>
      </w:r>
    </w:p>
    <w:p>
      <w:r>
        <w:rPr>
          <w:b/>
        </w:rPr>
        <w:t xml:space="preserve">Esimerkki 2.3938</w:t>
      </w:r>
    </w:p>
    <w:p>
      <w:r>
        <w:t xml:space="preserve">Lause1: Jessica ryhtyy juoksemaan laihduttaakseen. Lause2: Hän palkkaa valmentajan auttamaan häntä prosessin aloittamisessa. Lause3: Hänen valmentajansa rohkaisee häntä osallistumaan juoksukilpailuun. Lause4: Hän juoksee kisan loppuun ja alittaa henkilökohtaisen ennätyksensä.</w:t>
      </w:r>
    </w:p>
    <w:p>
      <w:r>
        <w:rPr>
          <w:b/>
        </w:rPr>
        <w:t xml:space="preserve">Tulos</w:t>
      </w:r>
    </w:p>
    <w:p>
      <w:r>
        <w:t xml:space="preserve">Jessica on niin ylpeä ja motivoitunut siitä, että hän jatkaa laihduttamista.</w:t>
      </w:r>
    </w:p>
    <w:p>
      <w:r>
        <w:rPr>
          <w:b/>
        </w:rPr>
        <w:t xml:space="preserve">Esimerkki 2.3939</w:t>
      </w:r>
    </w:p>
    <w:p>
      <w:r>
        <w:t xml:space="preserve">Lause1: Kun laskeuduin Orlandoon, siellä oli kaaos. Lause2: Se oli kaikkea muuta. Lause3: Yritin löytää perille, mutta ihmisjoukot olivat tielläni Lause4: Lentoasemalla oli myös paljon mutkia ja käänteitä.</w:t>
      </w:r>
    </w:p>
    <w:p>
      <w:r>
        <w:rPr>
          <w:b/>
        </w:rPr>
        <w:t xml:space="preserve">Tulos</w:t>
      </w:r>
    </w:p>
    <w:p>
      <w:r>
        <w:t xml:space="preserve">Minulta kesti noin tunti pelkästään sen läpikäymiseen.</w:t>
      </w:r>
    </w:p>
    <w:p>
      <w:r>
        <w:rPr>
          <w:b/>
        </w:rPr>
        <w:t xml:space="preserve">Esimerkki 2.3940</w:t>
      </w:r>
    </w:p>
    <w:p>
      <w:r>
        <w:t xml:space="preserve">Lause1: Marsha oli järkyttynyt siitä, että hänelle annettiin vaikea tehtävä. Lause2: Kaikista yrityksen projekteista maksettiin yhtä paljon. Lause3: Marsha valitti työtovereilleen saamastaan toimeksiannosta. Lause4: Yksi hänen työtovereistaan ilmoitti Marshalta esimiehille.</w:t>
      </w:r>
    </w:p>
    <w:p>
      <w:r>
        <w:rPr>
          <w:b/>
        </w:rPr>
        <w:t xml:space="preserve">Tulos</w:t>
      </w:r>
    </w:p>
    <w:p>
      <w:r>
        <w:t xml:space="preserve">Marsha sai projektin, eikä hänelle annettu bonusta sinä vuonna.</w:t>
      </w:r>
    </w:p>
    <w:p>
      <w:r>
        <w:rPr>
          <w:b/>
        </w:rPr>
        <w:t xml:space="preserve">Esimerkki 2.3941</w:t>
      </w:r>
    </w:p>
    <w:p>
      <w:r>
        <w:t xml:space="preserve">Lause1: Kevin kirjoitti ihastukselleen usein rakkauskirjeitä. Lause2: Hän ei koskaan uskaltanut antaa tälle yhtään. Lause3: Sen sijaan hän piilotti ne kaappiinsa. Lause4: Eräänä päivänä hänen ihastuksensa löysi ne vahingossa.</w:t>
      </w:r>
    </w:p>
    <w:p>
      <w:r>
        <w:rPr>
          <w:b/>
        </w:rPr>
        <w:t xml:space="preserve">Tulos</w:t>
      </w:r>
    </w:p>
    <w:p>
      <w:r>
        <w:t xml:space="preserve">Hänen mielestään se oli hieman karmivaa ja hieman romanttista.</w:t>
      </w:r>
    </w:p>
    <w:p>
      <w:r>
        <w:rPr>
          <w:b/>
        </w:rPr>
        <w:t xml:space="preserve">Esimerkki 2.3942</w:t>
      </w:r>
    </w:p>
    <w:p>
      <w:r>
        <w:t xml:space="preserve">Lause1: Susan rakasti puutarhanhoitoa. Lause2: Hän halusi istuttaa uusia kukkia puutarhaansa. Lause3: Hän valitsi kukat ja alkoi istuttaa niitä. Lause4: Kun hän oli valmis, hän ihaili työtään.</w:t>
      </w:r>
    </w:p>
    <w:p>
      <w:r>
        <w:rPr>
          <w:b/>
        </w:rPr>
        <w:t xml:space="preserve">Tulos</w:t>
      </w:r>
    </w:p>
    <w:p>
      <w:r>
        <w:t xml:space="preserve">Sitten hänen koiransa talloi hänen juuri istuttamansa kukat.</w:t>
      </w:r>
    </w:p>
    <w:p>
      <w:r>
        <w:rPr>
          <w:b/>
        </w:rPr>
        <w:t xml:space="preserve">Esimerkki 2.3943</w:t>
      </w:r>
    </w:p>
    <w:p>
      <w:r>
        <w:t xml:space="preserve">Lause1: Aloitin hiljattain oman tietokonepelini luomisen. Lause2: Teen kaiken työn itse. Lause3: Tyypillisesti mukana on taiteilija, ohjelmoija ja monia muita ihmisiä. Lause4: Edistyminen on hidasta, mutta se on myös vakaata.</w:t>
      </w:r>
    </w:p>
    <w:p>
      <w:r>
        <w:rPr>
          <w:b/>
        </w:rPr>
        <w:t xml:space="preserve">Tulos</w:t>
      </w:r>
    </w:p>
    <w:p>
      <w:r>
        <w:t xml:space="preserve">Odotan innolla, että saan sen valmiiksi ja jaan sen ystävien ja perheen kanssa.</w:t>
      </w:r>
    </w:p>
    <w:p>
      <w:r>
        <w:rPr>
          <w:b/>
        </w:rPr>
        <w:t xml:space="preserve">Esimerkki 2.3944</w:t>
      </w:r>
    </w:p>
    <w:p>
      <w:r>
        <w:t xml:space="preserve">Lause1: Perheeni kävi piirikunnan messuilla. Lause2: Veljeni söi paljon paistettua leipää. Lause3: Hän halusi päästä vuoristorataan. Lause4: Sanoin hänelle, että se oli huono ajatus.</w:t>
      </w:r>
    </w:p>
    <w:p>
      <w:r>
        <w:rPr>
          <w:b/>
        </w:rPr>
        <w:t xml:space="preserve">Tulos</w:t>
      </w:r>
    </w:p>
    <w:p>
      <w:r>
        <w:t xml:space="preserve">Hän sairastui pahoin matkan aikana.</w:t>
      </w:r>
    </w:p>
    <w:p>
      <w:r>
        <w:rPr>
          <w:b/>
        </w:rPr>
        <w:t xml:space="preserve">Esimerkki 2.3945</w:t>
      </w:r>
    </w:p>
    <w:p>
      <w:r>
        <w:t xml:space="preserve">Lause1: Alfred kutsui muutaman ystävänsä kalaan. Lause2: Hänen ystävänsä saapuivat paikalle aikaisin aamulla. Lause3: Alfred ja ystävät vuokrasivat veneen lähteäkseen kalastamaan. Lause4: Kalastuspaikan lähellä alkoi tulla huono sää.</w:t>
      </w:r>
    </w:p>
    <w:p>
      <w:r>
        <w:rPr>
          <w:b/>
        </w:rPr>
        <w:t xml:space="preserve">Tulos</w:t>
      </w:r>
    </w:p>
    <w:p>
      <w:r>
        <w:t xml:space="preserve">Alfred ja hänen ystävänsä joutuivat perumaan päivän suunnitelmansa.</w:t>
      </w:r>
    </w:p>
    <w:p>
      <w:r>
        <w:rPr>
          <w:b/>
        </w:rPr>
        <w:t xml:space="preserve">Esimerkki 2.3946</w:t>
      </w:r>
    </w:p>
    <w:p>
      <w:r>
        <w:t xml:space="preserve">Lause1: Kaksi teini-ikäistä päätti mennä katsomaan elokuvaa. Lause2: Elokuvan jälkeen heillä oli tylsää. Lause3: He tajusivat, että he voisivat vain kävellä toiseen elokuvaan. Lause4: He tiesivät, että se oli väärin, mutta tekivät sen silti.</w:t>
      </w:r>
    </w:p>
    <w:p>
      <w:r>
        <w:rPr>
          <w:b/>
        </w:rPr>
        <w:t xml:space="preserve">Tulos</w:t>
      </w:r>
    </w:p>
    <w:p>
      <w:r>
        <w:t xml:space="preserve">Työntekijä sai heidät kiinni hiipimästä sisään, ja heidät potkittiin ulos.</w:t>
      </w:r>
    </w:p>
    <w:p>
      <w:r>
        <w:rPr>
          <w:b/>
        </w:rPr>
        <w:t xml:space="preserve">Esimerkki 2.3947</w:t>
      </w:r>
    </w:p>
    <w:p>
      <w:r>
        <w:t xml:space="preserve">Lause1: Rudy joutui ikätovereidensa hylkäämäksi. Lause2: Rudyn ikätoverit eivät koskaan päästäneet häntä mukaan urheiluun. Lause3: Valmentaja päästi Rudyn joukkueeseen ja teki hänestä kapteenin. Lause4: Rudy teki hyvää työtä vaikeassa tilanteessa.</w:t>
      </w:r>
    </w:p>
    <w:p>
      <w:r>
        <w:rPr>
          <w:b/>
        </w:rPr>
        <w:t xml:space="preserve">Tulos</w:t>
      </w:r>
    </w:p>
    <w:p>
      <w:r>
        <w:t xml:space="preserve">Kaikki hänen ikäisensä ylistivät ja hyväksyivät hänet.</w:t>
      </w:r>
    </w:p>
    <w:p>
      <w:r>
        <w:rPr>
          <w:b/>
        </w:rPr>
        <w:t xml:space="preserve">Esimerkki 2.3948</w:t>
      </w:r>
    </w:p>
    <w:p>
      <w:r>
        <w:t xml:space="preserve">Lause1: Arthur oli ihastunut pomon tyttäreen, Ankaan. Lause2: Koska hän oli liian ujo pyytääkseen Ankaa ulos, hän etsi vaihtoehtoisia keinoja. Lause3: Hän osti lemmenjuomaa verkkokaupasta. Lause4: Hän laittoi taikajuomaa maapähkinävoi-kekseihin.</w:t>
      </w:r>
    </w:p>
    <w:p>
      <w:r>
        <w:rPr>
          <w:b/>
        </w:rPr>
        <w:t xml:space="preserve">Tulos</w:t>
      </w:r>
    </w:p>
    <w:p>
      <w:r>
        <w:t xml:space="preserve">Ei kestänyt kauan, ennen kuin hän kuuli omakohtaisesti tytön maapähkinäallergiasta.</w:t>
      </w:r>
    </w:p>
    <w:p>
      <w:r>
        <w:rPr>
          <w:b/>
        </w:rPr>
        <w:t xml:space="preserve">Esimerkki 2.3949</w:t>
      </w:r>
    </w:p>
    <w:p>
      <w:r>
        <w:t xml:space="preserve">Lause1: Cathy etsi upouutta autoa. Lause2: Mikään ei ollut niin täydellinen Cathyn kyydissä. Lause3: Hän kävi noin kymmenellä autokaupalla, kunnes hän sai rajattua vaihtoehdon. Lause4: Cathy iski silmänsä avoautoon, joka oli karkkiomenan punainen Corvette.</w:t>
      </w:r>
    </w:p>
    <w:p>
      <w:r>
        <w:rPr>
          <w:b/>
        </w:rPr>
        <w:t xml:space="preserve">Tulos</w:t>
      </w:r>
    </w:p>
    <w:p>
      <w:r>
        <w:t xml:space="preserve">Lopulta Cathy sai kaikki paperityöt valmiiksi ja osti Corvetten.</w:t>
      </w:r>
    </w:p>
    <w:p>
      <w:r>
        <w:rPr>
          <w:b/>
        </w:rPr>
        <w:t xml:space="preserve">Esimerkki 2.3950</w:t>
      </w:r>
    </w:p>
    <w:p>
      <w:r>
        <w:t xml:space="preserve">Lause1: Boris ei ollut koskaan silittänyt vaatteitaan. Lause2: Hänen äitinsä teki sen hänen puolestaan. Lause3: Eräänä päivänä hänen äitinsä päätti pakottaa Boriksen silittämään vaatteensa. Lause4: Tämä sai Boriksen suuttumaan äidilleen.</w:t>
      </w:r>
    </w:p>
    <w:p>
      <w:r>
        <w:rPr>
          <w:b/>
        </w:rPr>
        <w:t xml:space="preserve">Tulos</w:t>
      </w:r>
    </w:p>
    <w:p>
      <w:r>
        <w:t xml:space="preserve">Tämän seurauksena Boris päätti kiukutella.</w:t>
      </w:r>
    </w:p>
    <w:p>
      <w:r>
        <w:rPr>
          <w:b/>
        </w:rPr>
        <w:t xml:space="preserve">Esimerkki 2.3951</w:t>
      </w:r>
    </w:p>
    <w:p>
      <w:r>
        <w:t xml:space="preserve">Lause1: Zack osallistui koulunsa kykykilpailuun. Lause2: Hän aikoi esittää laulun. Lause3: Hän harjoitteli laulua kokonaisen kuukauden ajan. Lause4: Sitten oli aika esiintyä.</w:t>
      </w:r>
    </w:p>
    <w:p>
      <w:r>
        <w:rPr>
          <w:b/>
        </w:rPr>
        <w:t xml:space="preserve">Tulos</w:t>
      </w:r>
    </w:p>
    <w:p>
      <w:r>
        <w:t xml:space="preserve">Hän teki hyvää työtä ja melkein voitti.</w:t>
      </w:r>
    </w:p>
    <w:p>
      <w:r>
        <w:rPr>
          <w:b/>
        </w:rPr>
        <w:t xml:space="preserve">Esimerkki 2.3952</w:t>
      </w:r>
    </w:p>
    <w:p>
      <w:r>
        <w:t xml:space="preserve">Lause1: Neuloin eräänä päivänä villapaitaa ystävälleni. Lause2: Olin varmistanut ennen kuin aloitin, että minulla oli tarpeeksi lankaa. Lause3: Puolivälissä puseron kutomista tajusin, että lanka oli loppu. Lause4: Katsoin ylös ja näin, että lankani oli vedetty ympäri taloa.</w:t>
      </w:r>
    </w:p>
    <w:p>
      <w:r>
        <w:rPr>
          <w:b/>
        </w:rPr>
        <w:t xml:space="preserve">Tulos</w:t>
      </w:r>
    </w:p>
    <w:p>
      <w:r>
        <w:t xml:space="preserve">Kissani oli saanut lankani!</w:t>
      </w:r>
    </w:p>
    <w:p>
      <w:r>
        <w:rPr>
          <w:b/>
        </w:rPr>
        <w:t xml:space="preserve">Esimerkki 2.3953</w:t>
      </w:r>
    </w:p>
    <w:p>
      <w:r>
        <w:t xml:space="preserve">Lause1: Hän katseli naista kiikarin läpi. Lause2: Hänen tehtävänsä oli pitää nainen turvassa. Lause3: Kauheat ihmiset uhkasivat häntä, siitä hän oli varma. Lause4: Hän kuvitteli, kuinka kiitollinen nainen olisi hänen suojeluksestaan.</w:t>
      </w:r>
    </w:p>
    <w:p>
      <w:r>
        <w:rPr>
          <w:b/>
        </w:rPr>
        <w:t xml:space="preserve">Tulos</w:t>
      </w:r>
    </w:p>
    <w:p>
      <w:r>
        <w:t xml:space="preserve">Ainoa ongelma oli, ettei hän tiennyt, että hänellä oli se.</w:t>
      </w:r>
    </w:p>
    <w:p>
      <w:r>
        <w:rPr>
          <w:b/>
        </w:rPr>
        <w:t xml:space="preserve">Esimerkki 2.3954</w:t>
      </w:r>
    </w:p>
    <w:p>
      <w:r>
        <w:t xml:space="preserve">Lause1: Ted oli onneton elämässään. Lause2: Hän muisti lukemansa kirjan, jonka oli kirjoittanut eräs tiedemies. Lause3: Kirjassa sanottiin, että ihmiset ovat sosiaalisia olentoja. Lause4: Kirjassa sanottiin, että ihmisen elämänlaatu määräytyy sosiaalisuuden mukaan.</w:t>
      </w:r>
    </w:p>
    <w:p>
      <w:r>
        <w:rPr>
          <w:b/>
        </w:rPr>
        <w:t xml:space="preserve">Tulos</w:t>
      </w:r>
    </w:p>
    <w:p>
      <w:r>
        <w:t xml:space="preserve">Hän päätti mennä tapaamaan uusia ihmisiä, hänestä tuli onnellisempi.</w:t>
      </w:r>
    </w:p>
    <w:p>
      <w:r>
        <w:rPr>
          <w:b/>
        </w:rPr>
        <w:t xml:space="preserve">Esimerkki 2.3955</w:t>
      </w:r>
    </w:p>
    <w:p>
      <w:r>
        <w:t xml:space="preserve">Lause1: Kelly halusi kovasti iPhonen. Lause2: Uusi oli tulossa markkinoille huomenna. Lause3: Hän sai kaiken valmiiksi sitä varten. Lause4: Hän ei voinut uskoa saavansa sitä.</w:t>
      </w:r>
    </w:p>
    <w:p>
      <w:r>
        <w:rPr>
          <w:b/>
        </w:rPr>
        <w:t xml:space="preserve">Tulos</w:t>
      </w:r>
    </w:p>
    <w:p>
      <w:r>
        <w:t xml:space="preserve">Kun se saapui, hän oli niin onnellinen.</w:t>
      </w:r>
    </w:p>
    <w:p>
      <w:r>
        <w:rPr>
          <w:b/>
        </w:rPr>
        <w:t xml:space="preserve">Esimerkki 2.3956</w:t>
      </w:r>
    </w:p>
    <w:p>
      <w:r>
        <w:t xml:space="preserve">Lause1: Erin rakasti pelata jalkapalloa. Lause2: Hän pelasi aina kavereidensa kanssa koulun jälkeen. Lause3: Hänen ystävänsä pelasivat liian kovaa hänelle. Lause4: He satuttivat häntä usein taklaamalla häntä.</w:t>
      </w:r>
    </w:p>
    <w:p>
      <w:r>
        <w:rPr>
          <w:b/>
        </w:rPr>
        <w:t xml:space="preserve">Tulos</w:t>
      </w:r>
    </w:p>
    <w:p>
      <w:r>
        <w:t xml:space="preserve">Hän lopetti jalkapallon pelaamisen heidän kanssaan.</w:t>
      </w:r>
    </w:p>
    <w:p>
      <w:r>
        <w:rPr>
          <w:b/>
        </w:rPr>
        <w:t xml:space="preserve">Esimerkki 2.3957</w:t>
      </w:r>
    </w:p>
    <w:p>
      <w:r>
        <w:t xml:space="preserve">Lause1: Jake sai viime vuonna joululahjaksi pyjaman. Lause2: Se oli hänen isoäitinsä. Lause3: Ne näyttivät kamalilta, mutta hän teeskenteli pitävänsä niistä. Lause4: Tänä vuonna hänen isoäitinsä tuli käymään.</w:t>
      </w:r>
    </w:p>
    <w:p>
      <w:r>
        <w:rPr>
          <w:b/>
        </w:rPr>
        <w:t xml:space="preserve">Tulos</w:t>
      </w:r>
    </w:p>
    <w:p>
      <w:r>
        <w:t xml:space="preserve">Hän avasi oven samassa pyjamassa.</w:t>
      </w:r>
    </w:p>
    <w:p>
      <w:r>
        <w:rPr>
          <w:b/>
        </w:rPr>
        <w:t xml:space="preserve">Esimerkki 2.3958</w:t>
      </w:r>
    </w:p>
    <w:p>
      <w:r>
        <w:t xml:space="preserve">Lause1: Tykkäsin lapsena kaivaa kuoppia. Lause2: Kaivoin siskoni avulla hiekkalaatikkoa. Lause3: Pääsimme hiekan läpi ja kaivoimme mutaisen mullan. Lause4: Jouduimme vaikeuksiin leikkipuistoalueen vahingoittamisesta.</w:t>
      </w:r>
    </w:p>
    <w:p>
      <w:r>
        <w:rPr>
          <w:b/>
        </w:rPr>
        <w:t xml:space="preserve">Tulos</w:t>
      </w:r>
    </w:p>
    <w:p>
      <w:r>
        <w:t xml:space="preserve">Sen jälkeen jatkoimme kaivamista salaisemmissa paikoissa.</w:t>
      </w:r>
    </w:p>
    <w:p>
      <w:r>
        <w:rPr>
          <w:b/>
        </w:rPr>
        <w:t xml:space="preserve">Esimerkki 2.3959</w:t>
      </w:r>
    </w:p>
    <w:p>
      <w:r>
        <w:t xml:space="preserve">Lause1: Mel sai kesätyön jäätelökioskilta. Lause2: Hän inhosi sitä aluksi. Lause3: Sitten hän sai ensimmäisen shekkinsä. Lause4: Se oli paljon suurempi kuin hän oli ajatellut.</w:t>
      </w:r>
    </w:p>
    <w:p>
      <w:r>
        <w:rPr>
          <w:b/>
        </w:rPr>
        <w:t xml:space="preserve">Tulos</w:t>
      </w:r>
    </w:p>
    <w:p>
      <w:r>
        <w:t xml:space="preserve">Mel rakasti yhtäkkiä kesätyötään!</w:t>
      </w:r>
    </w:p>
    <w:p>
      <w:r>
        <w:rPr>
          <w:b/>
        </w:rPr>
        <w:t xml:space="preserve">Esimerkki 2.3960</w:t>
      </w:r>
    </w:p>
    <w:p>
      <w:r>
        <w:t xml:space="preserve">Lause1: Amy ja Beth menivät Ellan juhliin yrittäen näyttää siistiltä. Lause2: Siellä oli paljon ihmisiä, joita he eivät tunteneet. Lause3: He löysivät Ellan takapihalta. Lause4: Hän tarjosi heille lautasellisen ruokaa.</w:t>
      </w:r>
    </w:p>
    <w:p>
      <w:r>
        <w:rPr>
          <w:b/>
        </w:rPr>
        <w:t xml:space="preserve">Tulos</w:t>
      </w:r>
    </w:p>
    <w:p>
      <w:r>
        <w:t xml:space="preserve">Amy oli liian hermostunut syömään, mutta Beth söi tarpeeksi molemmille.</w:t>
      </w:r>
    </w:p>
    <w:p>
      <w:r>
        <w:rPr>
          <w:b/>
        </w:rPr>
        <w:t xml:space="preserve">Esimerkki 2.3961</w:t>
      </w:r>
    </w:p>
    <w:p>
      <w:r>
        <w:t xml:space="preserve">Lause1: Lukiossa meidän piti juosta maili säännöllisesti. Lause2: Pelkäsin sitä päivää joka kerta, kun se koitti. Lause3: Olin aina yksi viimeisistä oppilaista, jotka juoksivat mailin loppuun. Lause4: Kun vanhenin, päätin treenata itseäni juoksemaan mailin nopeammin.</w:t>
      </w:r>
    </w:p>
    <w:p>
      <w:r>
        <w:rPr>
          <w:b/>
        </w:rPr>
        <w:t xml:space="preserve">Tulos</w:t>
      </w:r>
    </w:p>
    <w:p>
      <w:r>
        <w:t xml:space="preserve">Pääsin tavoitteeseeni ja olin hyvin ylpeä itsestäni.</w:t>
      </w:r>
    </w:p>
    <w:p>
      <w:r>
        <w:rPr>
          <w:b/>
        </w:rPr>
        <w:t xml:space="preserve">Esimerkki 2.3962</w:t>
      </w:r>
    </w:p>
    <w:p>
      <w:r>
        <w:t xml:space="preserve">Lause1: Judith oli tekemässä spagettia. Lause2: Hän avasi purkin pastakastiketta. Lause3: Sitten hän meni kaatamaan sitä kattilaan. Lause4: Jotenkin hän ei osunut kattilaan, ja kastike valui lieden pinnalle.</w:t>
      </w:r>
    </w:p>
    <w:p>
      <w:r>
        <w:rPr>
          <w:b/>
        </w:rPr>
        <w:t xml:space="preserve">Tulos</w:t>
      </w:r>
    </w:p>
    <w:p>
      <w:r>
        <w:t xml:space="preserve">Judith pyyhki kastikkeen nopeasti pois, mutta kaikki oli pilalla.</w:t>
      </w:r>
    </w:p>
    <w:p>
      <w:r>
        <w:rPr>
          <w:b/>
        </w:rPr>
        <w:t xml:space="preserve">Esimerkki 2.3963</w:t>
      </w:r>
    </w:p>
    <w:p>
      <w:r>
        <w:t xml:space="preserve">Lause1: Tyttöystäväni rakastaa näyttää minulle internetvideoita. Lause2: Videoilla on yleensä ärsyttävän söpöjä eläimiä. Lause3: Niinpä menen varuillani katsomaan videota hänen kanssaan. Lause4: Siinä on tyyppi nimeltä Dr. Pimple Popper, ja se on juuri sellainen kuin miltä se kuulostaa.</w:t>
      </w:r>
    </w:p>
    <w:p>
      <w:r>
        <w:rPr>
          <w:b/>
        </w:rPr>
        <w:t xml:space="preserve">Tulos</w:t>
      </w:r>
    </w:p>
    <w:p>
      <w:r>
        <w:t xml:space="preserve">Opin kaksi asiaa, hän on kieroutunut ja en voi enää syödä alfredoa.</w:t>
      </w:r>
    </w:p>
    <w:p>
      <w:r>
        <w:rPr>
          <w:b/>
        </w:rPr>
        <w:t xml:space="preserve">Esimerkki 2.3964</w:t>
      </w:r>
    </w:p>
    <w:p>
      <w:r>
        <w:t xml:space="preserve">Lause1: Tyttäreni sai kanin, kun hän oli seitsemänvuotias. Lause2: Se oli valkoinen kani, jossa oli mustia täpliä. Lause3: Hän antoi sille nimen Pilkku. Lause4: Spot kuoli äkillisesti kuukauden kuluttua.</w:t>
      </w:r>
    </w:p>
    <w:p>
      <w:r>
        <w:rPr>
          <w:b/>
        </w:rPr>
        <w:t xml:space="preserve">Tulos</w:t>
      </w:r>
    </w:p>
    <w:p>
      <w:r>
        <w:t xml:space="preserve">Tyttäreni oli hyvin surullinen Spotin menettämisestä.</w:t>
      </w:r>
    </w:p>
    <w:p>
      <w:r>
        <w:rPr>
          <w:b/>
        </w:rPr>
        <w:t xml:space="preserve">Esimerkki 2.3965</w:t>
      </w:r>
    </w:p>
    <w:p>
      <w:r>
        <w:t xml:space="preserve">Lause1: Kaksi viikkoa sitten katsoimme The Martian -elokuvan tilauksesta. Lause2: Vaimoni on Matt Damonin fani. Lause3: Ostimme karkkia ja katsoimme elokuvan iltapäivällä. Lause4: Sen jälkeen keskustelimme elokuvasta.</w:t>
      </w:r>
    </w:p>
    <w:p>
      <w:r>
        <w:rPr>
          <w:b/>
        </w:rPr>
        <w:t xml:space="preserve">Tulos</w:t>
      </w:r>
    </w:p>
    <w:p>
      <w:r>
        <w:t xml:space="preserve">Vaimoni ei pitänyt siitä, mutta minä pidin.</w:t>
      </w:r>
    </w:p>
    <w:p>
      <w:r>
        <w:rPr>
          <w:b/>
        </w:rPr>
        <w:t xml:space="preserve">Esimerkki 2.3966</w:t>
      </w:r>
    </w:p>
    <w:p>
      <w:r>
        <w:t xml:space="preserve">Lause1: Ken rakasti moottoripyörällä ajamista. Lause2: Hän teki pitkiä ajeluja viikonloppuisin. Lause3: Eräänä päivänä hän jäi kuorma-auton alle pyöräillessään. Lause4: Keniltä murtui useita luita, ja toipuminen kesti kauan.</w:t>
      </w:r>
    </w:p>
    <w:p>
      <w:r>
        <w:rPr>
          <w:b/>
        </w:rPr>
        <w:t xml:space="preserve">Tulos</w:t>
      </w:r>
    </w:p>
    <w:p>
      <w:r>
        <w:t xml:space="preserve">Parannuttuaan hän myi pyöränsä maksaakseen hoitokulut.</w:t>
      </w:r>
    </w:p>
    <w:p>
      <w:r>
        <w:rPr>
          <w:b/>
        </w:rPr>
        <w:t xml:space="preserve">Esimerkki 2.3967</w:t>
      </w:r>
    </w:p>
    <w:p>
      <w:r>
        <w:t xml:space="preserve">Lause1: Sheila oli retkellä ystäviensä kanssa. Lause2: Sheila pyörtyi yhtäkkiä. Lause3: Hän lyyhistyi ja hänen ystävänsä piirittivät hänet. Lause4: He huomasivat, että hän oli kuivunut.</w:t>
      </w:r>
    </w:p>
    <w:p>
      <w:r>
        <w:rPr>
          <w:b/>
        </w:rPr>
        <w:t xml:space="preserve">Tulos</w:t>
      </w:r>
    </w:p>
    <w:p>
      <w:r>
        <w:t xml:space="preserve">Joku auttoi hänet sairaalaan.</w:t>
      </w:r>
    </w:p>
    <w:p>
      <w:r>
        <w:rPr>
          <w:b/>
        </w:rPr>
        <w:t xml:space="preserve">Esimerkki 2.3968</w:t>
      </w:r>
    </w:p>
    <w:p>
      <w:r>
        <w:t xml:space="preserve">Lause1: Ulkona oli kuuma ja aurinkoinen päivä. Lause2: Jimmy pelasi koripalloa ulkona. Lause3: Hän kuuli jäätelöauton pysähtyvän lähistöllä. Lause4: Hän osti kaksi jäätelötötteröä.</w:t>
      </w:r>
    </w:p>
    <w:p>
      <w:r>
        <w:rPr>
          <w:b/>
        </w:rPr>
        <w:t xml:space="preserve">Tulos</w:t>
      </w:r>
    </w:p>
    <w:p>
      <w:r>
        <w:t xml:space="preserve">Valitettavasti yksi niistä suli kotimatkalla.</w:t>
      </w:r>
    </w:p>
    <w:p>
      <w:r>
        <w:rPr>
          <w:b/>
        </w:rPr>
        <w:t xml:space="preserve">Esimerkki 2.3969</w:t>
      </w:r>
    </w:p>
    <w:p>
      <w:r>
        <w:t xml:space="preserve">Lause1: Yläasteella minulla oli todella söpö opettaja. Lause2: Hän istui aina edessä hameessa. Lause3: Kerran hän sai minut kiinni tirkistelystä. Lause4: Olin todella hämmentynyt ja häpeissäni.</w:t>
      </w:r>
    </w:p>
    <w:p>
      <w:r>
        <w:rPr>
          <w:b/>
        </w:rPr>
        <w:t xml:space="preserve">Tulos</w:t>
      </w:r>
    </w:p>
    <w:p>
      <w:r>
        <w:t xml:space="preserve">Hän sanoi, että se oli luonnollista, ja antoi minulle anteeksi.</w:t>
      </w:r>
    </w:p>
    <w:p>
      <w:r>
        <w:rPr>
          <w:b/>
        </w:rPr>
        <w:t xml:space="preserve">Esimerkki 2.3970</w:t>
      </w:r>
    </w:p>
    <w:p>
      <w:r>
        <w:t xml:space="preserve">Lause1: Enid halusi epätoivoisesti saada irronneen hampaansa pois. Lause2: Hän yritti vetää sitä ulos, mutta se oli liian liukas. Lause3: Lopulta hän sitoi hammaslankaa sen ympärille. Lause4: Hänen veljensä tarttui toiseen päähän ja veti.</w:t>
      </w:r>
    </w:p>
    <w:p>
      <w:r>
        <w:rPr>
          <w:b/>
        </w:rPr>
        <w:t xml:space="preserve">Tulos</w:t>
      </w:r>
    </w:p>
    <w:p>
      <w:r>
        <w:t xml:space="preserve">Se putosi ulos ennen kuin hän tunsi mitään.</w:t>
      </w:r>
    </w:p>
    <w:p>
      <w:r>
        <w:rPr>
          <w:b/>
        </w:rPr>
        <w:t xml:space="preserve">Esimerkki 2.3971</w:t>
      </w:r>
    </w:p>
    <w:p>
      <w:r>
        <w:t xml:space="preserve">Lause1: Jerry käveli kadun yli. Lause2: Hän ei ollut suojatien kohdalla eikä ollut tarkkaavainen. Lause3: Auto törmäsi häneen sivusta. Lause4: Hän ei loukkaantunut niin pahasti.</w:t>
      </w:r>
    </w:p>
    <w:p>
      <w:r>
        <w:rPr>
          <w:b/>
        </w:rPr>
        <w:t xml:space="preserve">Tulos</w:t>
      </w:r>
    </w:p>
    <w:p>
      <w:r>
        <w:t xml:space="preserve">Hän oppi kuitenkin aina katsomaan ja noudattamaan sääntöjä.</w:t>
      </w:r>
    </w:p>
    <w:p>
      <w:r>
        <w:rPr>
          <w:b/>
        </w:rPr>
        <w:t xml:space="preserve">Esimerkki 2.3972</w:t>
      </w:r>
    </w:p>
    <w:p>
      <w:r>
        <w:t xml:space="preserve">Lause1: Janie vihasi pinaattia intohimoisesti. Lause2: Hänen isoäitinsä oli kerran yrittänyt pakottaa hänet syömään sitä. Lause3: Kun hän oli ystävänsä luona, hänen äitinsä tarjoili herkullista dippiä. Lause4: Janie söi sen kokonaan kysymättä, mitä se oli.</w:t>
      </w:r>
    </w:p>
    <w:p>
      <w:r>
        <w:rPr>
          <w:b/>
        </w:rPr>
        <w:t xml:space="preserve">Tulos</w:t>
      </w:r>
    </w:p>
    <w:p>
      <w:r>
        <w:t xml:space="preserve">Sitten hänen ystävänsä äiti kysyi häneltä, pitikö hän pinaattidipistä.</w:t>
      </w:r>
    </w:p>
    <w:p>
      <w:r>
        <w:rPr>
          <w:b/>
        </w:rPr>
        <w:t xml:space="preserve">Esimerkki 2.3973</w:t>
      </w:r>
    </w:p>
    <w:p>
      <w:r>
        <w:t xml:space="preserve">Lause1: Jed leikki kynällään sinisellä tussilla. Lause2: Hänellä oli pala paperia, johon hän halusi piirtää kaikenlaisia muotoja. Lause3: Kun hän kyllästyi piirtämään paperille, hän alkoi piirtää muualle. Lause4: Hän piirsi sekä sänkyyn että itseensä.</w:t>
      </w:r>
    </w:p>
    <w:p>
      <w:r>
        <w:rPr>
          <w:b/>
        </w:rPr>
        <w:t xml:space="preserve">Tulos</w:t>
      </w:r>
    </w:p>
    <w:p>
      <w:r>
        <w:t xml:space="preserve">Jedin äiti tuli hänen huoneeseensa ja näki hyvin sinisen Jedin.</w:t>
      </w:r>
    </w:p>
    <w:p>
      <w:r>
        <w:rPr>
          <w:b/>
        </w:rPr>
        <w:t xml:space="preserve">Esimerkki 2.3974</w:t>
      </w:r>
    </w:p>
    <w:p>
      <w:r>
        <w:t xml:space="preserve">Lause1: Janie ja Tom päättivät mennä salsatanssimaan. Lause2: Kun he saapuivat paikalle, Janie oli pettynyt. Lause3: Ihmiset olivat omituisia eivätkä tuntuneet osaavan salsaa lainkaan. Lause4: Janie päätti ottaa ohjat käsiinsä, joten hän meni keskelle ja tanssi kovaa.</w:t>
      </w:r>
    </w:p>
    <w:p>
      <w:r>
        <w:rPr>
          <w:b/>
        </w:rPr>
        <w:t xml:space="preserve">Tulos</w:t>
      </w:r>
    </w:p>
    <w:p>
      <w:r>
        <w:t xml:space="preserve">Hän otti koko luokan haltuunsa, ja Tom oli onnellinen.</w:t>
      </w:r>
    </w:p>
    <w:p>
      <w:r>
        <w:rPr>
          <w:b/>
        </w:rPr>
        <w:t xml:space="preserve">Esimerkki 2.3975</w:t>
      </w:r>
    </w:p>
    <w:p>
      <w:r>
        <w:t xml:space="preserve">Lause1: Kellyllä oli kokemus kaappivarkaudesta. Lause2: Tämän vuoksi hän päätti hankkia lukon. Lause3: Hän päätyi hankkimaan sormenjälkilukon. Lause4: Hän piti siitä.</w:t>
      </w:r>
    </w:p>
    <w:p>
      <w:r>
        <w:rPr>
          <w:b/>
        </w:rPr>
        <w:t xml:space="preserve">Tulos</w:t>
      </w:r>
    </w:p>
    <w:p>
      <w:r>
        <w:t xml:space="preserve">Nyt hän voisi olla rauhassa.</w:t>
      </w:r>
    </w:p>
    <w:p>
      <w:r>
        <w:rPr>
          <w:b/>
        </w:rPr>
        <w:t xml:space="preserve">Esimerkki 2.3976</w:t>
      </w:r>
    </w:p>
    <w:p>
      <w:r>
        <w:t xml:space="preserve">Lause1: John on kuuluisa kirjailija, joka kirjoittaa seuraavaa kirjaansa. Lause2: John istuutui kahvin kanssa tietokoneensa ääreen. Lause3: John työskenteli väsymättä koko yön. Lause4: John sai kirjan valmiiksi ja toimitti sen kustantajalleen.</w:t>
      </w:r>
    </w:p>
    <w:p>
      <w:r>
        <w:rPr>
          <w:b/>
        </w:rPr>
        <w:t xml:space="preserve">Tulos</w:t>
      </w:r>
    </w:p>
    <w:p>
      <w:r>
        <w:t xml:space="preserve">Hänen kirjansa nousi bestseller-listalle.</w:t>
      </w:r>
    </w:p>
    <w:p>
      <w:r>
        <w:rPr>
          <w:b/>
        </w:rPr>
        <w:t xml:space="preserve">Esimerkki 2.3977</w:t>
      </w:r>
    </w:p>
    <w:p>
      <w:r>
        <w:t xml:space="preserve">Lause1: Amy työskenteli kotona ja hänellä oli ongelma esimiehelle. Lause2: Lause3: Amy oli yllättynyt nähdessään, että chat-huoneessa oli vain muita agentteja: Amy ilmoitti soittajalle, ettei esimiestä ollut. Lause4: Soittaja oli entistäkin vihaisempi.</w:t>
      </w:r>
    </w:p>
    <w:p>
      <w:r>
        <w:rPr>
          <w:b/>
        </w:rPr>
        <w:t xml:space="preserve">Tulos</w:t>
      </w:r>
    </w:p>
    <w:p>
      <w:r>
        <w:t xml:space="preserve">45 minuutin kuluttua soittaja suostui esimiehen takaisinsoittoon.</w:t>
      </w:r>
    </w:p>
    <w:p>
      <w:r>
        <w:rPr>
          <w:b/>
        </w:rPr>
        <w:t xml:space="preserve">Esimerkki 2.3978</w:t>
      </w:r>
    </w:p>
    <w:p>
      <w:r>
        <w:t xml:space="preserve">Lause1: Joyce oli ostoskeskuksessa. Lause2: Hän näki yhden luokkatoverinsa, Jillin. Lause3: Joyce vilkutti hänelle, mutta ei saanut vastausta. Lause4: Joyce kysyi seuraavana päivänä koulussa Jilliltä, miksi tämä ei vilkuttanut takaisin.</w:t>
      </w:r>
    </w:p>
    <w:p>
      <w:r>
        <w:rPr>
          <w:b/>
        </w:rPr>
        <w:t xml:space="preserve">Tulos</w:t>
      </w:r>
    </w:p>
    <w:p>
      <w:r>
        <w:t xml:space="preserve">Mutta Jill ei vain nähnyt Joycea.</w:t>
      </w:r>
    </w:p>
    <w:p>
      <w:r>
        <w:rPr>
          <w:b/>
        </w:rPr>
        <w:t xml:space="preserve">Esimerkki 2.3979</w:t>
      </w:r>
    </w:p>
    <w:p>
      <w:r>
        <w:t xml:space="preserve">Lause1: Chad osallistuu huomenna ystävänsä häihin. Lause2: Chad päätti yllättää ystävänsä laulun kunnianosoituksella. Lause3: Chad valitsi mielestään täydellisen laulun. Lause4: Chad alkoi sitten harjoitella laulua pitkälle yöhön.</w:t>
      </w:r>
    </w:p>
    <w:p>
      <w:r>
        <w:rPr>
          <w:b/>
        </w:rPr>
        <w:t xml:space="preserve">Tulos</w:t>
      </w:r>
    </w:p>
    <w:p>
      <w:r>
        <w:t xml:space="preserve">Vaikka Chad on hermostunut, hän oli innoissaan yllättääkseen ystävänsä.</w:t>
      </w:r>
    </w:p>
    <w:p>
      <w:r>
        <w:rPr>
          <w:b/>
        </w:rPr>
        <w:t xml:space="preserve">Esimerkki 2.3980</w:t>
      </w:r>
    </w:p>
    <w:p>
      <w:r>
        <w:t xml:space="preserve">Lause1: Molly halusi kaupasta hienot sandaalit. Lause2: Hänen äitinsä sanoi, että sandaalit todennäköisesti satuttaisivat hänen jalkojaan. Lause3: Molly vaati kuitenkin saada ne. Lause4: Kolmen päivän kuluttua Mollylla oli rakkuloita kaikkialla jaloissaan!</w:t>
      </w:r>
    </w:p>
    <w:p>
      <w:r>
        <w:rPr>
          <w:b/>
        </w:rPr>
        <w:t xml:space="preserve">Tulos</w:t>
      </w:r>
    </w:p>
    <w:p>
      <w:r>
        <w:t xml:space="preserve">Hän oli surullinen ja häpeissään siitä, ettei ollut kuunnellut äitiään.</w:t>
      </w:r>
    </w:p>
    <w:p>
      <w:r>
        <w:rPr>
          <w:b/>
        </w:rPr>
        <w:t xml:space="preserve">Esimerkki 2.3981</w:t>
      </w:r>
    </w:p>
    <w:p>
      <w:r>
        <w:t xml:space="preserve">Lause1: Valerie halusi puhua monia kieliä. Lause2: Hän valitsi ensin opiskeltavaksi Saksan. Lause3: Hän ilmoittautui kurssille oppiakseen saksaa. Lause4: Hän opiskeli ahkerasti.</w:t>
      </w:r>
    </w:p>
    <w:p>
      <w:r>
        <w:rPr>
          <w:b/>
        </w:rPr>
        <w:t xml:space="preserve">Tulos</w:t>
      </w:r>
    </w:p>
    <w:p>
      <w:r>
        <w:t xml:space="preserve">Nyt hän on hyvää vauhtia puhumassa saksaa.</w:t>
      </w:r>
    </w:p>
    <w:p>
      <w:r>
        <w:rPr>
          <w:b/>
        </w:rPr>
        <w:t xml:space="preserve">Esimerkki 2.3982</w:t>
      </w:r>
    </w:p>
    <w:p>
      <w:r>
        <w:t xml:space="preserve">Lause1: Raquel huomasi, että hänen miehensä alkoi käyttäytyä häntä kohtaan eri tavalla. Lause2: Hän muistaa tämän käytöksen viime kerrasta, kun mies petti häntä. Lause3: Niinpä hän kysyy mieheltä, onko hänellä suhde. Lause4: Mies kiistää suhteen, mutta pyytää avioeroa.</w:t>
      </w:r>
    </w:p>
    <w:p>
      <w:r>
        <w:rPr>
          <w:b/>
        </w:rPr>
        <w:t xml:space="preserve">Tulos</w:t>
      </w:r>
    </w:p>
    <w:p>
      <w:r>
        <w:t xml:space="preserve">Raquel jätti avioerohakemuksen jo seuraavana päivänä.</w:t>
      </w:r>
    </w:p>
    <w:p>
      <w:r>
        <w:rPr>
          <w:b/>
        </w:rPr>
        <w:t xml:space="preserve">Esimerkki 2.3983</w:t>
      </w:r>
    </w:p>
    <w:p>
      <w:r>
        <w:t xml:space="preserve">Lause1: Henry käveli eräänä iltana myöhään kotiin. Lause2: Alue oli pimeä ja syrjäinen. Lause3: Jotkut roistot juoksivat Henryä kohti. Lause4: Hän yritti juosta, mutta ei ollut tarpeeksi nopea.</w:t>
      </w:r>
    </w:p>
    <w:p>
      <w:r>
        <w:rPr>
          <w:b/>
        </w:rPr>
        <w:t xml:space="preserve">Tulos</w:t>
      </w:r>
    </w:p>
    <w:p>
      <w:r>
        <w:t xml:space="preserve">Rikolliset ryöstivät ja hakkasivat Henryn ja jättivät hänet kadulle.</w:t>
      </w:r>
    </w:p>
    <w:p>
      <w:r>
        <w:rPr>
          <w:b/>
        </w:rPr>
        <w:t xml:space="preserve">Esimerkki 2.3984</w:t>
      </w:r>
    </w:p>
    <w:p>
      <w:r>
        <w:t xml:space="preserve">Lause1: Amber ja Chad halusivat mennä elokuviin. Lause2: Heillä oli kuitenkin muita suunnitelmia. Lause3: He päättivät luopua muista suunnitelmistaan. Lause4: He valehtelivat perheelleen.</w:t>
      </w:r>
    </w:p>
    <w:p>
      <w:r>
        <w:rPr>
          <w:b/>
        </w:rPr>
        <w:t xml:space="preserve">Tulos</w:t>
      </w:r>
    </w:p>
    <w:p>
      <w:r>
        <w:t xml:space="preserve">Pariskunnalla oli hauskaa elokuvissa.</w:t>
      </w:r>
    </w:p>
    <w:p>
      <w:r>
        <w:rPr>
          <w:b/>
        </w:rPr>
        <w:t xml:space="preserve">Esimerkki 2.3985</w:t>
      </w:r>
    </w:p>
    <w:p>
      <w:r>
        <w:t xml:space="preserve">Lause1: Amy haastoi siskonsa kilpailuun. Lause2: Se, joka pystyy juomaan eniten maitoa tunnissa, voittaa. Lause3: Voittaja joutuisi tekemään häviäjän kotityöt kuukauden ajan! Lause4: Amy joi niin paljon maitoa kuin pystyi, mutta hänen siskonsa joi enemmän.</w:t>
      </w:r>
    </w:p>
    <w:p>
      <w:r>
        <w:rPr>
          <w:b/>
        </w:rPr>
        <w:t xml:space="preserve">Tulos</w:t>
      </w:r>
    </w:p>
    <w:p>
      <w:r>
        <w:t xml:space="preserve">Amy joutui tekemään siskonsa kotitöitä koko kuukauden!</w:t>
      </w:r>
    </w:p>
    <w:p>
      <w:r>
        <w:rPr>
          <w:b/>
        </w:rPr>
        <w:t xml:space="preserve">Esimerkki 2.3986</w:t>
      </w:r>
    </w:p>
    <w:p>
      <w:r>
        <w:t xml:space="preserve">Lause1: Tapasin kreikkalaisen tytön nimeltä Aspasia. Lause2: Kerroin hänelle hyvin suoraan, että halusin seurustella hänen kanssaan. Lause3: Hän sanoi, että hänellä oli poikaystävä Kreikassa, joka ei ollut vielä muuttanut. Lause4: Sanoin hänelle, että se, mitä hän ei tiedä, ei vahingoita häntä.</w:t>
      </w:r>
    </w:p>
    <w:p>
      <w:r>
        <w:rPr>
          <w:b/>
        </w:rPr>
        <w:t xml:space="preserve">Tulos</w:t>
      </w:r>
    </w:p>
    <w:p>
      <w:r>
        <w:t xml:space="preserve">Hän vastasi lyömällä minua suoraan kasvoihin!</w:t>
      </w:r>
    </w:p>
    <w:p>
      <w:r>
        <w:rPr>
          <w:b/>
        </w:rPr>
        <w:t xml:space="preserve">Esimerkki 2.3987</w:t>
      </w:r>
    </w:p>
    <w:p>
      <w:r>
        <w:t xml:space="preserve">Lause1: John tuli juuri töistä, joten hän meni Wendysiin. Lause2: Hän osti chiliä ja nautti sitä autossaan. Lause3: Hän huomasi, että hänen chilissään oli laastari! Lause4: Hän juoksee kauppaan ja pyytää uutta chilikulhoa.</w:t>
      </w:r>
    </w:p>
    <w:p>
      <w:r>
        <w:rPr>
          <w:b/>
        </w:rPr>
        <w:t xml:space="preserve">Tulos</w:t>
      </w:r>
    </w:p>
    <w:p>
      <w:r>
        <w:t xml:space="preserve">He sanoivat ei, ja nyt hän harkitsee oikeusjutun nostamista.</w:t>
      </w:r>
    </w:p>
    <w:p>
      <w:r>
        <w:rPr>
          <w:b/>
        </w:rPr>
        <w:t xml:space="preserve">Esimerkki 2.3988</w:t>
      </w:r>
    </w:p>
    <w:p>
      <w:r>
        <w:t xml:space="preserve">Lause1: Cindy oli viemässä kahta pientä lastaan ensimmäistä kertaa eläintarhaan. Lause2: Cindyn lapset olivat ihmeissään kaikista eläimistä. Lause3: He rakastivat kaikkien eläinten näkemistä. Lause4: He eivät pitäneet vain hai-tunnelista.</w:t>
      </w:r>
    </w:p>
    <w:p>
      <w:r>
        <w:rPr>
          <w:b/>
        </w:rPr>
        <w:t xml:space="preserve">Tulos</w:t>
      </w:r>
    </w:p>
    <w:p>
      <w:r>
        <w:t xml:space="preserve">Muuten se meni hienosti.</w:t>
      </w:r>
    </w:p>
    <w:p>
      <w:r>
        <w:rPr>
          <w:b/>
        </w:rPr>
        <w:t xml:space="preserve">Esimerkki 2.3989</w:t>
      </w:r>
    </w:p>
    <w:p>
      <w:r>
        <w:t xml:space="preserve">Lause1: Marcus ei ollut koskaan ennen syönyt mitään, joka ei ollut täysin kypsennetty. Lause2: Hän ei myöskään erityisesti halunnut! Lause3: Mutta hänen ystävänsä halusivat mennä ravintolaan, jossa tarjoiltiin elävää ruokaa. Lause4: Marcus lähti mukaan, ja hänelle tarjoiltiin eläviä katkarapuja.</w:t>
      </w:r>
    </w:p>
    <w:p>
      <w:r>
        <w:rPr>
          <w:b/>
        </w:rPr>
        <w:t xml:space="preserve">Tulos</w:t>
      </w:r>
    </w:p>
    <w:p>
      <w:r>
        <w:t xml:space="preserve">Se oli outo, mutta ei täysin huono kokemus.</w:t>
      </w:r>
    </w:p>
    <w:p>
      <w:r>
        <w:rPr>
          <w:b/>
        </w:rPr>
        <w:t xml:space="preserve">Esimerkki 2.3990</w:t>
      </w:r>
    </w:p>
    <w:p>
      <w:r>
        <w:t xml:space="preserve">Lause1: Kerran lapsena katsoin elokuvan sarjamurhaajasta. Lause2: Se on vain yksi asia, jota en ole koskaan kuullut, mutta se on totta. Lause3: Pelästyin yön edetessä yhä enemmän ja enemmän. Lause4: Nousin ylös ja hiivin veljeni huoneeseen katsomaan, oliko hän hereillä.</w:t>
      </w:r>
    </w:p>
    <w:p>
      <w:r>
        <w:rPr>
          <w:b/>
        </w:rPr>
        <w:t xml:space="preserve">Tulos</w:t>
      </w:r>
    </w:p>
    <w:p>
      <w:r>
        <w:t xml:space="preserve">Hän harjoitteli uusia tanssiliikkeitä.</w:t>
      </w:r>
    </w:p>
    <w:p>
      <w:r>
        <w:rPr>
          <w:b/>
        </w:rPr>
        <w:t xml:space="preserve">Esimerkki 2.3991</w:t>
      </w:r>
    </w:p>
    <w:p>
      <w:r>
        <w:t xml:space="preserve">Lause1: Pete osasi juosta nopeammin kuin kukaan hänen tuntemansa poika. Lause2: Pete vain nauroi, kun koulun uusi tyttö haastoi hänet kisaan. Lause3: Hän tiesi voittavansa tytön helposti, joten hän suostui. Lause4: Kilpailupäivänä heidän ystävänsä kerääntyivät ympärille.</w:t>
      </w:r>
    </w:p>
    <w:p>
      <w:r>
        <w:rPr>
          <w:b/>
        </w:rPr>
        <w:t xml:space="preserve">Tulos</w:t>
      </w:r>
    </w:p>
    <w:p>
      <w:r>
        <w:t xml:space="preserve">Hän oli nopeampi kuin mies ja voitti hänet neljällä sekunnilla!</w:t>
      </w:r>
    </w:p>
    <w:p>
      <w:r>
        <w:rPr>
          <w:b/>
        </w:rPr>
        <w:t xml:space="preserve">Esimerkki 2.3992</w:t>
      </w:r>
    </w:p>
    <w:p>
      <w:r>
        <w:t xml:space="preserve">Lause1: Kelly ja hänen perheensä olivat aikeissa pystyttää joulukuusen. Lause2: Hänen isänsä hankki tekokuusen, ja he kolme pystyttivät sen. Lause3: Kelly innostui laittamaan söpöjä koristeita kuuseen. Lause4: Kaukaa katsottuna kuusi näytti upealta.</w:t>
      </w:r>
    </w:p>
    <w:p>
      <w:r>
        <w:rPr>
          <w:b/>
        </w:rPr>
        <w:t xml:space="preserve">Tulos</w:t>
      </w:r>
    </w:p>
    <w:p>
      <w:r>
        <w:t xml:space="preserve">Kelly otti kuvan, joka säilyisi pitkään.</w:t>
      </w:r>
    </w:p>
    <w:p>
      <w:r>
        <w:rPr>
          <w:b/>
        </w:rPr>
        <w:t xml:space="preserve">Esimerkki 2.3993</w:t>
      </w:r>
    </w:p>
    <w:p>
      <w:r>
        <w:t xml:space="preserve">Lause1: Milly päätti viedä kissansa kävelylle. Lause2: Koirat kävivät koko ajan kävelyllä, joten kissoillakin pitäisi olla siihen mahdollisuus. Lause3: Hän kiinnitti hihnan kissansa kaulapantaan. Lause4: Oli vaikeaa saada se ulos, mutta sitten se oli kunnossa.</w:t>
      </w:r>
    </w:p>
    <w:p>
      <w:r>
        <w:rPr>
          <w:b/>
        </w:rPr>
        <w:t xml:space="preserve">Tulos</w:t>
      </w:r>
    </w:p>
    <w:p>
      <w:r>
        <w:t xml:space="preserve">Kissa itse asiassa tykkäsi kävellä hihnassa!</w:t>
      </w:r>
    </w:p>
    <w:p>
      <w:r>
        <w:rPr>
          <w:b/>
        </w:rPr>
        <w:t xml:space="preserve">Esimerkki 2.3994</w:t>
      </w:r>
    </w:p>
    <w:p>
      <w:r>
        <w:t xml:space="preserve">Lause1: Frannie oli lennolla. Lause2: Hänellä oli sylissään kuppi inkivääri-alea. Lause3: Yhtäkkiä lentokone joutui turbulenssiin. Lause4: Hänen juomansa valui hänen päälleen.</w:t>
      </w:r>
    </w:p>
    <w:p>
      <w:r>
        <w:rPr>
          <w:b/>
        </w:rPr>
        <w:t xml:space="preserve">Tulos</w:t>
      </w:r>
    </w:p>
    <w:p>
      <w:r>
        <w:t xml:space="preserve">Onneksi henkilökunta auttoi häntä siivoamaan.</w:t>
      </w:r>
    </w:p>
    <w:p>
      <w:r>
        <w:rPr>
          <w:b/>
        </w:rPr>
        <w:t xml:space="preserve">Esimerkki 2.3995</w:t>
      </w:r>
    </w:p>
    <w:p>
      <w:r>
        <w:t xml:space="preserve">Lause1: Tänään oli Zoeyn koulukuvapäivä. Lause2: Hän yritti näyttää mahdollisimman söpöltä. Lause3: Sitten hänestä otettiin kuva. Lause4: Kun se tuli julki viikkoja myöhemmin, hän oli niin järkyttynyt.</w:t>
      </w:r>
    </w:p>
    <w:p>
      <w:r>
        <w:rPr>
          <w:b/>
        </w:rPr>
        <w:t xml:space="preserve">Tulos</w:t>
      </w:r>
    </w:p>
    <w:p>
      <w:r>
        <w:t xml:space="preserve">Hänen hiuksensa näyttivät kuvassa kamalilta.</w:t>
      </w:r>
    </w:p>
    <w:p>
      <w:r>
        <w:rPr>
          <w:b/>
        </w:rPr>
        <w:t xml:space="preserve">Esimerkki 2.3996</w:t>
      </w:r>
    </w:p>
    <w:p>
      <w:r>
        <w:t xml:space="preserve">Lause1: Samantha aikoi tehdä spagettia, mutta nuudelit olivat loppu. Lause2: Hän otti avaimet ja lähti ruokakauppaan. Lause3: Samantha valitsi haluamansa nuudelit ja osti ne. Lause4: Sitten hän ajoi takaisin kotiinsa.</w:t>
      </w:r>
    </w:p>
    <w:p>
      <w:r>
        <w:rPr>
          <w:b/>
        </w:rPr>
        <w:t xml:space="preserve">Tulos</w:t>
      </w:r>
    </w:p>
    <w:p>
      <w:r>
        <w:t xml:space="preserve">Hän teki spagettia juuri ostamistaan nuudeleista.</w:t>
      </w:r>
    </w:p>
    <w:p>
      <w:r>
        <w:rPr>
          <w:b/>
        </w:rPr>
        <w:t xml:space="preserve">Esimerkki 2.3997</w:t>
      </w:r>
    </w:p>
    <w:p>
      <w:r>
        <w:t xml:space="preserve">Lause1: Roxy ei ole käynyt kampaajalla kolmeen vuoteen. Lause2: Hänen hiuksensa ovat polviin asti. Lause3: Roxyn hiukset alkavat olla hänen tiellään. Lause4: Joten Roxy päättää leikata 10 tuumaa pois ihan itse.</w:t>
      </w:r>
    </w:p>
    <w:p>
      <w:r>
        <w:rPr>
          <w:b/>
        </w:rPr>
        <w:t xml:space="preserve">Tulos</w:t>
      </w:r>
    </w:p>
    <w:p>
      <w:r>
        <w:t xml:space="preserve">Hänen hiuksensa ovat nyt lanteille asti.</w:t>
      </w:r>
    </w:p>
    <w:p>
      <w:r>
        <w:rPr>
          <w:b/>
        </w:rPr>
        <w:t xml:space="preserve">Esimerkki 2.3998</w:t>
      </w:r>
    </w:p>
    <w:p>
      <w:r>
        <w:t xml:space="preserve">Lause1: Viime viikolla kävin ensimmäistä kertaa huvipuistossa. Lause2: En ollut koskaan aikaisemmin käynyt sellaisessa. Lause3: Olin hermostunut mutta innoissani. Lause4: Päädyin kuitenkin sairastumaan.</w:t>
      </w:r>
    </w:p>
    <w:p>
      <w:r>
        <w:rPr>
          <w:b/>
        </w:rPr>
        <w:t xml:space="preserve">Tulos</w:t>
      </w:r>
    </w:p>
    <w:p>
      <w:r>
        <w:t xml:space="preserve">Tajusin, ettei minun pitäisi palata.</w:t>
      </w:r>
    </w:p>
    <w:p>
      <w:r>
        <w:rPr>
          <w:b/>
        </w:rPr>
        <w:t xml:space="preserve">Esimerkki 2.3999</w:t>
      </w:r>
    </w:p>
    <w:p>
      <w:r>
        <w:t xml:space="preserve">Lause1: Eläintarhassa oli valtava alligaattorinäyttely. Lause2: Niitä ruokittiin kahdesti päivässä. Lause3: Oli hämmästyttävää, miten hyvin ne oli koulutettu. Lause4: Ne olivat valtavia pelottavia eläimiä, mutta kouluttajat tekivät hyvää työtä.</w:t>
      </w:r>
    </w:p>
    <w:p>
      <w:r>
        <w:rPr>
          <w:b/>
        </w:rPr>
        <w:t xml:space="preserve">Tulos</w:t>
      </w:r>
    </w:p>
    <w:p>
      <w:r>
        <w:t xml:space="preserve">Se oli yksi mielenkiintoisimmista näyttelyistä, joita olen nähnyt.</w:t>
      </w:r>
    </w:p>
    <w:p>
      <w:r>
        <w:rPr>
          <w:b/>
        </w:rPr>
        <w:t xml:space="preserve">Esimerkki 2.4000</w:t>
      </w:r>
    </w:p>
    <w:p>
      <w:r>
        <w:t xml:space="preserve">Lause1: Jolene liittyi koulun yleisurheilujoukkueeseen. Lause2: Hän oli joukkueen huonoin, mutta hän yritti parhaansa. Lause3: Pitkän ajan kuluttua hän alkoi parantua. Lause4: Lopulta hän oli joukkueen paras!</w:t>
      </w:r>
    </w:p>
    <w:p>
      <w:r>
        <w:rPr>
          <w:b/>
        </w:rPr>
        <w:t xml:space="preserve">Tulos</w:t>
      </w:r>
    </w:p>
    <w:p>
      <w:r>
        <w:t xml:space="preserve">Jolene oli iloinen siitä, että hän teki niin kovasti töitä.</w:t>
      </w:r>
    </w:p>
    <w:p>
      <w:r>
        <w:rPr>
          <w:b/>
        </w:rPr>
        <w:t xml:space="preserve">Esimerkki 2.4001</w:t>
      </w:r>
    </w:p>
    <w:p>
      <w:r>
        <w:t xml:space="preserve">Lause1: Anna ei osannut uida. Lause2: Hän päätti, että oli aika oppia. Lause3: Hän ilmoittautui uima-altaan kurssille. Lause4: Hän aloitti opettelemalla hitaita, helppoja lyöntejä.</w:t>
      </w:r>
    </w:p>
    <w:p>
      <w:r>
        <w:rPr>
          <w:b/>
        </w:rPr>
        <w:t xml:space="preserve">Tulos</w:t>
      </w:r>
    </w:p>
    <w:p>
      <w:r>
        <w:t xml:space="preserve">Pian hän ui nopeasti ja taitavasti!</w:t>
      </w:r>
    </w:p>
    <w:p>
      <w:r>
        <w:rPr>
          <w:b/>
        </w:rPr>
        <w:t xml:space="preserve">Esimerkki 2.4002</w:t>
      </w:r>
    </w:p>
    <w:p>
      <w:r>
        <w:t xml:space="preserve">Lause1: Tim halusi rakentaa linnunpöntön vapaapäivänään. Lause2: Hän meni kauppaan hakemaan tarvikkeita sitä varten. Lause3: Tim osasi koota tarvikkeet. Lause4: Lintukodosta tuli erittäin siisti.</w:t>
      </w:r>
    </w:p>
    <w:p>
      <w:r>
        <w:rPr>
          <w:b/>
        </w:rPr>
        <w:t xml:space="preserve">Tulos</w:t>
      </w:r>
    </w:p>
    <w:p>
      <w:r>
        <w:t xml:space="preserve">Tim ripusti sen ulos lintujen käyttöön.</w:t>
      </w:r>
    </w:p>
    <w:p>
      <w:r>
        <w:rPr>
          <w:b/>
        </w:rPr>
        <w:t xml:space="preserve">Esimerkki 2.4003</w:t>
      </w:r>
    </w:p>
    <w:p>
      <w:r>
        <w:t xml:space="preserve">Lause1: Tommy on aina halunnut kissan. Lause2: Hän teki aina kissoihin liittyviä tutkimuksia. Lause3: Eräänä päivänä hän lähti opintoretkelle eläinkeskukseen. Lause4: Hän näki siellä kauneimman kissan.</w:t>
      </w:r>
    </w:p>
    <w:p>
      <w:r>
        <w:rPr>
          <w:b/>
        </w:rPr>
        <w:t xml:space="preserve">Tulos</w:t>
      </w:r>
    </w:p>
    <w:p>
      <w:r>
        <w:t xml:space="preserve">Tommy päätti adoptoida kissan.</w:t>
      </w:r>
    </w:p>
    <w:p>
      <w:r>
        <w:rPr>
          <w:b/>
        </w:rPr>
        <w:t xml:space="preserve">Esimerkki 2.4004</w:t>
      </w:r>
    </w:p>
    <w:p>
      <w:r>
        <w:t xml:space="preserve">Lause1: Bob paini veljensä kanssa. Lause2: Hän ei ollut koskaan aiemmin huomannut veljensä painitaitoja. Lause3: Hän oli hyvä, mutta hän tiesi, että hänen veljensä saattoi olla parempi. Lause4: Hän yritti kaataa hänet, mutta se ei onnistunut.</w:t>
      </w:r>
    </w:p>
    <w:p>
      <w:r>
        <w:rPr>
          <w:b/>
        </w:rPr>
        <w:t xml:space="preserve">Tulos</w:t>
      </w:r>
    </w:p>
    <w:p>
      <w:r>
        <w:t xml:space="preserve">Bob sanoi veljelleen, että hänen pitäisi liittyä koulun joukkueeseen.</w:t>
      </w:r>
    </w:p>
    <w:p>
      <w:r>
        <w:rPr>
          <w:b/>
        </w:rPr>
        <w:t xml:space="preserve">Esimerkki 2.4005</w:t>
      </w:r>
    </w:p>
    <w:p>
      <w:r>
        <w:t xml:space="preserve">Lause1: Sam käveli keittiöön. Lause2: Hän huomasi tiskipöydällä olevan leluhahmon. Lause3: Heti kun hän koski siihen, kaikki osat putosivat. Lause4: Hänen veljensä oli erittäin vihainen minulle, koska kyseessä oli projekti.</w:t>
      </w:r>
    </w:p>
    <w:p>
      <w:r>
        <w:rPr>
          <w:b/>
        </w:rPr>
        <w:t xml:space="preserve">Tulos</w:t>
      </w:r>
    </w:p>
    <w:p>
      <w:r>
        <w:t xml:space="preserve">Tällä hetkellä Peter ei ollut enää huolissaan hahmosta.</w:t>
      </w:r>
    </w:p>
    <w:p>
      <w:r>
        <w:rPr>
          <w:b/>
        </w:rPr>
        <w:t xml:space="preserve">Esimerkki 2.4006</w:t>
      </w:r>
    </w:p>
    <w:p>
      <w:r>
        <w:t xml:space="preserve">Lause1: Kaksi vanhaa miestä pelasi perjantaisin shakkia. Lause2: Se on ystävyyttä, mutta keskustelut olivat parempia. Lause3: Yksi ilmestyi puistoon ja istahti odottamaan ystäväänsä. Lause4: Hän odotti auringonlaskua ennen kuin lopulta lähti kotiin.</w:t>
      </w:r>
    </w:p>
    <w:p>
      <w:r>
        <w:rPr>
          <w:b/>
        </w:rPr>
        <w:t xml:space="preserve">Tulos</w:t>
      </w:r>
    </w:p>
    <w:p>
      <w:r>
        <w:t xml:space="preserve">Kaksi vanhaa miestä pelasi perjantaisin shakkia.</w:t>
      </w:r>
    </w:p>
    <w:p>
      <w:r>
        <w:rPr>
          <w:b/>
        </w:rPr>
        <w:t xml:space="preserve">Esimerkki 2.4007</w:t>
      </w:r>
    </w:p>
    <w:p>
      <w:r>
        <w:t xml:space="preserve">Lause1: Allanin koira alkoi jahdata naapurin kissaa. Lause2: Se jahtasi kissaa vilkkaasti liikennöidylle kadulle! Lause3: Auto törmäsi heihin ja loukkasi molemmat. Lause4: Allan kiidätti koiransa eläinlääkärille hoitoon.</w:t>
      </w:r>
    </w:p>
    <w:p>
      <w:r>
        <w:rPr>
          <w:b/>
        </w:rPr>
        <w:t xml:space="preserve">Tulos</w:t>
      </w:r>
    </w:p>
    <w:p>
      <w:r>
        <w:t xml:space="preserve">Hänen koiransa joutui pitämään jalkakipsiä viikkoja.</w:t>
      </w:r>
    </w:p>
    <w:p>
      <w:r>
        <w:rPr>
          <w:b/>
        </w:rPr>
        <w:t xml:space="preserve">Esimerkki 2.4008</w:t>
      </w:r>
    </w:p>
    <w:p>
      <w:r>
        <w:t xml:space="preserve">Lause1: Sophie aloitti tänään uuden maalauskurssin. Lause2: Sophie oli erittäin innoissaan, kun hän meni kouluun. Lause3: Uudella luokalla hän oppi paljon ensimmäisenä päivänä. Lause4: Opettaja puhui väreistä, siveltimistä ja erilaisista kankaista.</w:t>
      </w:r>
    </w:p>
    <w:p>
      <w:r>
        <w:rPr>
          <w:b/>
        </w:rPr>
        <w:t xml:space="preserve">Tulos</w:t>
      </w:r>
    </w:p>
    <w:p>
      <w:r>
        <w:t xml:space="preserve">Sophie ei malttanut odottaa luokan loppua.</w:t>
      </w:r>
    </w:p>
    <w:p>
      <w:r>
        <w:rPr>
          <w:b/>
        </w:rPr>
        <w:t xml:space="preserve">Esimerkki 2.4009</w:t>
      </w:r>
    </w:p>
    <w:p>
      <w:r>
        <w:t xml:space="preserve">Lause1: Desi halusi kovasti oman akvaarion. Lause2: Hän ei tiennyt mitään kaloista, mutta alkoi tutkia asiaa. Lause3: Kun hän tunsi ymmärtävänsä tarpeeksi, hän osti akvaarion. Lause4: Hänen kahdesta pienestä kalastaan kasvoi isoja ja vahvoja.</w:t>
      </w:r>
    </w:p>
    <w:p>
      <w:r>
        <w:rPr>
          <w:b/>
        </w:rPr>
        <w:t xml:space="preserve">Tulos</w:t>
      </w:r>
    </w:p>
    <w:p>
      <w:r>
        <w:t xml:space="preserve">Pian hän lisäsi kaloja ja osti suuremman akvaarion!</w:t>
      </w:r>
    </w:p>
    <w:p>
      <w:r>
        <w:rPr>
          <w:b/>
        </w:rPr>
        <w:t xml:space="preserve">Esimerkki 2.4010</w:t>
      </w:r>
    </w:p>
    <w:p>
      <w:r>
        <w:t xml:space="preserve">Lause1: Laura omisti kukkakaupan. Lause2: Joka toinen päivä mies tuli sisään etsimään hedelmiä. Lause3: Laura selitti monta kertaa, että hän myi kukkia, ei hedelmiä. Lause4: Mies tykkäsi aina jutella Lauran kanssa.</w:t>
      </w:r>
    </w:p>
    <w:p>
      <w:r>
        <w:rPr>
          <w:b/>
        </w:rPr>
        <w:t xml:space="preserve">Tulos</w:t>
      </w:r>
    </w:p>
    <w:p>
      <w:r>
        <w:t xml:space="preserve">Lopulta mies rohkaistui pyytämään Lauraa treffeille.</w:t>
      </w:r>
    </w:p>
    <w:p>
      <w:r>
        <w:rPr>
          <w:b/>
        </w:rPr>
        <w:t xml:space="preserve">Esimerkki 2.4011</w:t>
      </w:r>
    </w:p>
    <w:p>
      <w:r>
        <w:t xml:space="preserve">Lause1: Bobby on huvipuistossa, mutta hän pelkää vuoristoratoja. Lause2: Hän haluaa silti kohdata pelkonsa. Lause3: Hän päättää ajaa puiston suurimmalla vuoristoradalla. Lause4: Hän on aluksi kauhuissaan, mutta rakastaa adrenaliiniryöppyä.</w:t>
      </w:r>
    </w:p>
    <w:p>
      <w:r>
        <w:rPr>
          <w:b/>
        </w:rPr>
        <w:t xml:space="preserve">Tulos</w:t>
      </w:r>
    </w:p>
    <w:p>
      <w:r>
        <w:t xml:space="preserve">Nyt Bobby kohtaa aina pelkonsa.</w:t>
      </w:r>
    </w:p>
    <w:p>
      <w:r>
        <w:rPr>
          <w:b/>
        </w:rPr>
        <w:t xml:space="preserve">Esimerkki 2.4012</w:t>
      </w:r>
    </w:p>
    <w:p>
      <w:r>
        <w:t xml:space="preserve">Lause1: Brooken ja Whitin oli tarkoitus tavata illallisella. Lause2: Whit odotti ja odotti. Lause3: Brooke soitti lopulta kysyäkseen, missä hän oli. Lause4: White sanoi olevansa ravintolassa.</w:t>
      </w:r>
    </w:p>
    <w:p>
      <w:r>
        <w:rPr>
          <w:b/>
        </w:rPr>
        <w:t xml:space="preserve">Tulos</w:t>
      </w:r>
    </w:p>
    <w:p>
      <w:r>
        <w:t xml:space="preserve">Kävi ilmi, että ne olivat samassa ravintolassa eri kaupungeissa.</w:t>
      </w:r>
    </w:p>
    <w:p>
      <w:r>
        <w:rPr>
          <w:b/>
        </w:rPr>
        <w:t xml:space="preserve">Esimerkki 2.4013</w:t>
      </w:r>
    </w:p>
    <w:p>
      <w:r>
        <w:t xml:space="preserve">Lause1: Lauren oli tanssija. Lause2: Lauren valmistautui esiintymään. Lause3: Lauren venytteli, kun hän kuuli kovan äänen. Lause4: Sitten hän tunsi hirvittävän kivun.</w:t>
      </w:r>
    </w:p>
    <w:p>
      <w:r>
        <w:rPr>
          <w:b/>
        </w:rPr>
        <w:t xml:space="preserve">Tulos</w:t>
      </w:r>
    </w:p>
    <w:p>
      <w:r>
        <w:t xml:space="preserve">Lauren oli murtanut isovarpaansa.</w:t>
      </w:r>
    </w:p>
    <w:p>
      <w:r>
        <w:rPr>
          <w:b/>
        </w:rPr>
        <w:t xml:space="preserve">Esimerkki 2.4014</w:t>
      </w:r>
    </w:p>
    <w:p>
      <w:r>
        <w:t xml:space="preserve">Lause1: Susan halusi maalata makuuhuoneensa uudelleen. Lause2: Hän peitti kaikki huonekalut kangaspeitteillä. Lause3: Hän maalasi seinät valkoisella pohjamaalilla. Lause4: Muutaman tunnin kuluttua hän maalasi uuden värillisen maalin.</w:t>
      </w:r>
    </w:p>
    <w:p>
      <w:r>
        <w:rPr>
          <w:b/>
        </w:rPr>
        <w:t xml:space="preserve">Tulos</w:t>
      </w:r>
    </w:p>
    <w:p>
      <w:r>
        <w:t xml:space="preserve">Susan puhdisti käyttämänsä siveltimet ja telat.</w:t>
      </w:r>
    </w:p>
    <w:p>
      <w:r>
        <w:rPr>
          <w:b/>
        </w:rPr>
        <w:t xml:space="preserve">Esimerkki 2.4015</w:t>
      </w:r>
    </w:p>
    <w:p>
      <w:r>
        <w:t xml:space="preserve">Lause1: Ystäväni Tom lopetti juomisen ja meni AA:han. Lause2: Hänellä meni hyvin jonkin aikaa, mutta sitten hän alkoi käyttäytyä oudosti. Lause3: Kaikki tietävät, että AA on outo kultti, mutta emme osanneet odottaa tuloksia. Lause4: Tom alkoi kyttäämään ihmisiä ja käyttäytymään oudosti.</w:t>
      </w:r>
    </w:p>
    <w:p>
      <w:r>
        <w:rPr>
          <w:b/>
        </w:rPr>
        <w:t xml:space="preserve">Tulos</w:t>
      </w:r>
    </w:p>
    <w:p>
      <w:r>
        <w:t xml:space="preserve">Me kaikki vältämme Tomia nyt, hän on mennyt syvälle.</w:t>
      </w:r>
    </w:p>
    <w:p>
      <w:r>
        <w:rPr>
          <w:b/>
        </w:rPr>
        <w:t xml:space="preserve">Esimerkki 2.4016</w:t>
      </w:r>
    </w:p>
    <w:p>
      <w:r>
        <w:t xml:space="preserve">Lause1: Kuuntelin musiikkia. Lause2: Yhtäkkiä kuulokkeeni lakkasivat toimimasta. Lause3: Yritin korjata niitä, mutta se ei auttanut. Lause4: Minun oli mentävä kauppaan ostamaan uudet kuulokkeet.</w:t>
      </w:r>
    </w:p>
    <w:p>
      <w:r>
        <w:rPr>
          <w:b/>
        </w:rPr>
        <w:t xml:space="preserve">Tulos</w:t>
      </w:r>
    </w:p>
    <w:p>
      <w:r>
        <w:t xml:space="preserve">Ostin kuulokkeet ja pystyin taas kuuntelemaan musiikkiani!</w:t>
      </w:r>
    </w:p>
    <w:p>
      <w:r>
        <w:rPr>
          <w:b/>
        </w:rPr>
        <w:t xml:space="preserve">Esimerkki 2.4017</w:t>
      </w:r>
    </w:p>
    <w:p>
      <w:r>
        <w:t xml:space="preserve">Lause1: Steve ja muutama naapurin lapsi päättivät ajaa kilpaa pyörillä. Lause2: Pyörät törmäsivät toisiinsa, ja Steve lensi lentoon. Lause3: Lapset kerääntyivät Steven ympärille, joka oli täynnä naarmuja. Lause4: He lastasivat Steven kottikärryihin ja työnsivät hänet kotiin.</w:t>
      </w:r>
    </w:p>
    <w:p>
      <w:r>
        <w:rPr>
          <w:b/>
        </w:rPr>
        <w:t xml:space="preserve">Tulos</w:t>
      </w:r>
    </w:p>
    <w:p>
      <w:r>
        <w:t xml:space="preserve">Lapset juoksivat pois soitettuaan ovikelloa.</w:t>
      </w:r>
    </w:p>
    <w:p>
      <w:r>
        <w:rPr>
          <w:b/>
        </w:rPr>
        <w:t xml:space="preserve">Esimerkki 2.4018</w:t>
      </w:r>
    </w:p>
    <w:p>
      <w:r>
        <w:t xml:space="preserve">Lause1: Soitin Centurylinkille saadakseni internetin. Lause2: Puhelimessa oleva henkilö kysyi tietojani. Lause3: Annoin henkilölle laskutustietoni. Lause4: Kerroin henkilölle, että halusin halvimman saatavilla olevan liittymän.</w:t>
      </w:r>
    </w:p>
    <w:p>
      <w:r>
        <w:rPr>
          <w:b/>
        </w:rPr>
        <w:t xml:space="preserve">Tulos</w:t>
      </w:r>
    </w:p>
    <w:p>
      <w:r>
        <w:t xml:space="preserve">Henkilö kertoi, että uusi modeemini saapuisi muutaman päivän kuluessa.</w:t>
      </w:r>
    </w:p>
    <w:p>
      <w:r>
        <w:rPr>
          <w:b/>
        </w:rPr>
        <w:t xml:space="preserve">Esimerkki 2.4019</w:t>
      </w:r>
    </w:p>
    <w:p>
      <w:r>
        <w:t xml:space="preserve">Lause1: Will käveli rannalla paljain jaloin. Lause2: Hän tunsi yhtäkkiä terävän kivun. Lause3: Hän oli astunut ruosteisen tölkin päälle ja viiltänyt jalkansa. Lause4: Hän ei muistanut, milloin hän oli viimeksi saanut jäykkäkouristusrokotuksen.</w:t>
      </w:r>
    </w:p>
    <w:p>
      <w:r>
        <w:rPr>
          <w:b/>
        </w:rPr>
        <w:t xml:space="preserve">Tulos</w:t>
      </w:r>
    </w:p>
    <w:p>
      <w:r>
        <w:t xml:space="preserve">Hän meni klinikalle hankkimaan sellaisen pitääkseen itsensä turvassa.</w:t>
      </w:r>
    </w:p>
    <w:p>
      <w:r>
        <w:rPr>
          <w:b/>
        </w:rPr>
        <w:t xml:space="preserve">Esimerkki 2.4020</w:t>
      </w:r>
    </w:p>
    <w:p>
      <w:r>
        <w:t xml:space="preserve">Lause1: Jakub oli toivonut viettävänsä koko elämänsä Amerikassa. Lause2: Opiskeltuaan insinööriksi hän sai loistavan työpaikan paikallisesta yrityksestä. Lause3: Eräänä päivänä hän sai kuitenkin kirjeen, jossa kerrottiin, että hänen äitinsä oli sairas. Lause4: Jakubin oli aika palata kotiin hoitamaan äitiään.</w:t>
      </w:r>
    </w:p>
    <w:p>
      <w:r>
        <w:rPr>
          <w:b/>
        </w:rPr>
        <w:t xml:space="preserve">Tulos</w:t>
      </w:r>
    </w:p>
    <w:p>
      <w:r>
        <w:t xml:space="preserve">Jakub oli hyvin surullinen hyvästellessään elämänsä Amerikassa.</w:t>
      </w:r>
    </w:p>
    <w:p>
      <w:r>
        <w:rPr>
          <w:b/>
        </w:rPr>
        <w:t xml:space="preserve">Esimerkki 2.4021</w:t>
      </w:r>
    </w:p>
    <w:p>
      <w:r>
        <w:t xml:space="preserve">Lause1: Zach ja hänen vaimonsa erosivat äskettäin. Lause2: Ystäviensä yllätykseksi hän meni jo uudelleen naimisiin. Lause3: Zach vaikuttaa onnelliselta, mutta ystävien mielestä hänen vaimonsa käyttää häntä hyväkseen. Lause4: Zachilla on paljon rahaa, ja hänen ystävänsä vakuuttavat, että vaimo käyttää häntä hyväkseen.</w:t>
      </w:r>
    </w:p>
    <w:p>
      <w:r>
        <w:rPr>
          <w:b/>
        </w:rPr>
        <w:t xml:space="preserve">Tulos</w:t>
      </w:r>
    </w:p>
    <w:p>
      <w:r>
        <w:t xml:space="preserve">Zach eroaa jälleen, ja myöntää tappionsa seurustelun ja naisten suhteen.</w:t>
      </w:r>
    </w:p>
    <w:p>
      <w:r>
        <w:rPr>
          <w:b/>
        </w:rPr>
        <w:t xml:space="preserve">Esimerkki 2.4022</w:t>
      </w:r>
    </w:p>
    <w:p>
      <w:r>
        <w:t xml:space="preserve">Lause1: Toby löysi lompakon täynnä rahaa kävellessään puistossa. Lause2: Hän tarvitsi paljon rahaa, joten hän harkitsi lompakon säilyttämistä. Lause3: Sen sijaan hän luovutti lompakon poliisille. Lause4: Kolme päivää myöhemmin lompakon omistaja otti häneen yhteyttä.</w:t>
      </w:r>
    </w:p>
    <w:p>
      <w:r>
        <w:rPr>
          <w:b/>
        </w:rPr>
        <w:t xml:space="preserve">Tulos</w:t>
      </w:r>
    </w:p>
    <w:p>
      <w:r>
        <w:t xml:space="preserve">Hän antoi Tobylle palkkioksi kaksisataa dollaria.</w:t>
      </w:r>
    </w:p>
    <w:p>
      <w:r>
        <w:rPr>
          <w:b/>
        </w:rPr>
        <w:t xml:space="preserve">Esimerkki 2.4023</w:t>
      </w:r>
    </w:p>
    <w:p>
      <w:r>
        <w:t xml:space="preserve">Lause1: Siskoni ja minä riitelimme. Lause2: Hän ryntäsi ulos talosta ja ajoi pois. Lause3: Muutaman tunnin kuluttua aloin huolestua. Lause4: Yhtäkkiä sain puhelun poliisilta.</w:t>
      </w:r>
    </w:p>
    <w:p>
      <w:r>
        <w:rPr>
          <w:b/>
        </w:rPr>
        <w:t xml:space="preserve">Tulos</w:t>
      </w:r>
    </w:p>
    <w:p>
      <w:r>
        <w:t xml:space="preserve">He ilmoittivat minulle, että siskoni ajoi kolarin ja kuoli.</w:t>
      </w:r>
    </w:p>
    <w:p>
      <w:r>
        <w:rPr>
          <w:b/>
        </w:rPr>
        <w:t xml:space="preserve">Esimerkki 2.4024</w:t>
      </w:r>
    </w:p>
    <w:p>
      <w:r>
        <w:t xml:space="preserve">Lause1: Heather oli kotona yliopistolta. Lause2: Hän päätti lähteä kävelylle naapurustoonsa. Lause3: Yllätyksekseen hän näki vihollisensa Rebeccan. Lause4: He vaihtoivat katseita.</w:t>
      </w:r>
    </w:p>
    <w:p>
      <w:r>
        <w:rPr>
          <w:b/>
        </w:rPr>
        <w:t xml:space="preserve">Tulos</w:t>
      </w:r>
    </w:p>
    <w:p>
      <w:r>
        <w:t xml:space="preserve">Onneksi Becca ei sanonut mitään ja käveli vain pois.</w:t>
      </w:r>
    </w:p>
    <w:p>
      <w:r>
        <w:rPr>
          <w:b/>
        </w:rPr>
        <w:t xml:space="preserve">Esimerkki 2.4025</w:t>
      </w:r>
    </w:p>
    <w:p>
      <w:r>
        <w:t xml:space="preserve">Lause1: Jane oli liian väsynyt pyykinpesuun. Lause2: Niinpä hän pyysi poikaystäväänsä pesemään pyykkiä. Lause3: Mies suostui vastahakoisesti. Lause4: Seuraavana päivänä Jane huomasi, että kaikki hänen pesemänsä vaatteet olivat nyt vaaleanpunaisia.</w:t>
      </w:r>
    </w:p>
    <w:p>
      <w:r>
        <w:rPr>
          <w:b/>
        </w:rPr>
        <w:t xml:space="preserve">Tulos</w:t>
      </w:r>
    </w:p>
    <w:p>
      <w:r>
        <w:t xml:space="preserve">Hän vannoi, ettei enää koskaan anna miehen pestä pyykkiä.</w:t>
      </w:r>
    </w:p>
    <w:p>
      <w:r>
        <w:rPr>
          <w:b/>
        </w:rPr>
        <w:t xml:space="preserve">Esimerkki 2.4026</w:t>
      </w:r>
    </w:p>
    <w:p>
      <w:r>
        <w:t xml:space="preserve">Lause1: Carolilla oli pitkä työpäivä ja hän oli väsynyt. Lause2: Hän päätti ruoanlaiton sijaan tilata perheelleen pizzaa. Lause3: He odottivat kaksi tuntia ennen kuin soittivat pizzaravintolaan. Lause4: Ravintola väitti, etteivät he olleet koskaan saaneet Carolin tilausta.</w:t>
      </w:r>
    </w:p>
    <w:p>
      <w:r>
        <w:rPr>
          <w:b/>
        </w:rPr>
        <w:t xml:space="preserve">Tulos</w:t>
      </w:r>
    </w:p>
    <w:p>
      <w:r>
        <w:t xml:space="preserve">Carol suuttui ja päätyi tekemään spagettia sen sijaan.</w:t>
      </w:r>
    </w:p>
    <w:p>
      <w:r>
        <w:rPr>
          <w:b/>
        </w:rPr>
        <w:t xml:space="preserve">Esimerkki 2.4027</w:t>
      </w:r>
    </w:p>
    <w:p>
      <w:r>
        <w:t xml:space="preserve">Lause1: Jeff nouti postinsa. Lause2: Hän sai kirjeen, joka koski hänen opintolainaansa. Lause3: Ne vaativat häntä maksamaan lainan kokonaan. Lause4: Hänellä ei ollut 40 000 dollaria lainoihin.</w:t>
      </w:r>
    </w:p>
    <w:p>
      <w:r>
        <w:rPr>
          <w:b/>
        </w:rPr>
        <w:t xml:space="preserve">Tulos</w:t>
      </w:r>
    </w:p>
    <w:p>
      <w:r>
        <w:t xml:space="preserve">Jeff päätti voittaa rahat kasinolla.</w:t>
      </w:r>
    </w:p>
    <w:p>
      <w:r>
        <w:rPr>
          <w:b/>
        </w:rPr>
        <w:t xml:space="preserve">Esimerkki 2.4028</w:t>
      </w:r>
    </w:p>
    <w:p>
      <w:r>
        <w:t xml:space="preserve">Lause1: Jake sairastui viime viikolla. Lause2: Hän kävi lääkärissä lääkärintarkastuksessa. Lause3: Siellä hän sai jonkun viruksen. Lause4: Hänen oli mentävä takaisin lääkäriin.</w:t>
      </w:r>
    </w:p>
    <w:p>
      <w:r>
        <w:rPr>
          <w:b/>
        </w:rPr>
        <w:t xml:space="preserve">Tulos</w:t>
      </w:r>
    </w:p>
    <w:p>
      <w:r>
        <w:t xml:space="preserve">Ilmeisesti muillakin oli sama ongelma.</w:t>
      </w:r>
    </w:p>
    <w:p>
      <w:r>
        <w:rPr>
          <w:b/>
        </w:rPr>
        <w:t xml:space="preserve">Esimerkki 2.4029</w:t>
      </w:r>
    </w:p>
    <w:p>
      <w:r>
        <w:t xml:space="preserve">Lause1: Anne päätti jättää hiilihydraatit pois ruokavaliostaan. Lause2: Aluksi se oli hyvin vaikeaa. Lause3: Mutta hän käytti tahdonvoimaansa. Lause4: Pian hänen mielihalunsa väheni ja lieveni.</w:t>
      </w:r>
    </w:p>
    <w:p>
      <w:r>
        <w:rPr>
          <w:b/>
        </w:rPr>
        <w:t xml:space="preserve">Tulos</w:t>
      </w:r>
    </w:p>
    <w:p>
      <w:r>
        <w:t xml:space="preserve">Muutaman viikon kuluttua hän ei edes kaivannut hiilihydraatteja lainkaan!</w:t>
      </w:r>
    </w:p>
    <w:p>
      <w:r>
        <w:rPr>
          <w:b/>
        </w:rPr>
        <w:t xml:space="preserve">Esimerkki 2.4030</w:t>
      </w:r>
    </w:p>
    <w:p>
      <w:r>
        <w:t xml:space="preserve">Lause1: Cal oli puoliksi hereillä, kun hän kompuroi keittiöönsä. Lause2: Hän oli keittänyt kahvia, joka oli nyt valmis. Lause3: Cal kaatoi itselleen kulhollisen muroja. Lause4: Sitten hän kaatoi kahvia sen päälle.</w:t>
      </w:r>
    </w:p>
    <w:p>
      <w:r>
        <w:rPr>
          <w:b/>
        </w:rPr>
        <w:t xml:space="preserve">Tulos</w:t>
      </w:r>
    </w:p>
    <w:p>
      <w:r>
        <w:t xml:space="preserve">Cal ei tajunnut, mitä hän oli tehnyt, ennen kuin hörppäsi ensimmäisen lusikallisen.</w:t>
      </w:r>
    </w:p>
    <w:p>
      <w:r>
        <w:rPr>
          <w:b/>
        </w:rPr>
        <w:t xml:space="preserve">Esimerkki 2.4031</w:t>
      </w:r>
    </w:p>
    <w:p>
      <w:r>
        <w:t xml:space="preserve">Lause1: Amy oli uusi kuljettaja. Lause2: Amy oli lukiossa ja työskenteli vain osa-aikaisesti. Lause3: Amy halusi ostaa bensaa, mutta halusi mennä sinne, missä tiesi sen olevan halpaa. Lause4: Matkalla hänen autostaan loppui bensa.</w:t>
      </w:r>
    </w:p>
    <w:p>
      <w:r>
        <w:rPr>
          <w:b/>
        </w:rPr>
        <w:t xml:space="preserve">Tulos</w:t>
      </w:r>
    </w:p>
    <w:p>
      <w:r>
        <w:t xml:space="preserve">Amyn isä oli raivoissaan siitä, että hänen piti tuoda Amylle kaasua.</w:t>
      </w:r>
    </w:p>
    <w:p>
      <w:r>
        <w:rPr>
          <w:b/>
        </w:rPr>
        <w:t xml:space="preserve">Esimerkki 2.4032</w:t>
      </w:r>
    </w:p>
    <w:p>
      <w:r>
        <w:t xml:space="preserve">Lause1: Bradin pikkuveljellä oli syntymäpäivä. Lause2: Hänen veljensä rakasti sarjakuvia, ja Brad halusi hankkia hänelle sellaisen. Lause3: Hän pyysi sarjakuvakaupan työntekijältä sarjakuvan ensipainosta. Lause4: Työntekijä löysi sellaisen ja kertoi Bradille, että se maksaisi kaksisataa dollaria.</w:t>
      </w:r>
    </w:p>
    <w:p>
      <w:r>
        <w:rPr>
          <w:b/>
        </w:rPr>
        <w:t xml:space="preserve">Tulos</w:t>
      </w:r>
    </w:p>
    <w:p>
      <w:r>
        <w:t xml:space="preserve">Brad päätti sen sijaan hankkia pikkuveljelleen jotain muuta.</w:t>
      </w:r>
    </w:p>
    <w:p>
      <w:r>
        <w:rPr>
          <w:b/>
        </w:rPr>
        <w:t xml:space="preserve">Esimerkki 2.4033</w:t>
      </w:r>
    </w:p>
    <w:p>
      <w:r>
        <w:t xml:space="preserve">Lause1: Timmy kävi tänään tarkastuksessa. Lause2: Hänelle oli tarkoitus antaa rokotukset. Lause3: Hänen äitinsä vei hänet lääkäriin. Lause4: Timmy oli peloissaan, mutta hän pysyi rohkeana.</w:t>
      </w:r>
    </w:p>
    <w:p>
      <w:r>
        <w:rPr>
          <w:b/>
        </w:rPr>
        <w:t xml:space="preserve">Tulos</w:t>
      </w:r>
    </w:p>
    <w:p>
      <w:r>
        <w:t xml:space="preserve">Hän sai pistokset, eikä edes itkenyt.</w:t>
      </w:r>
    </w:p>
    <w:p>
      <w:r>
        <w:rPr>
          <w:b/>
        </w:rPr>
        <w:t xml:space="preserve">Esimerkki 2.4034</w:t>
      </w:r>
    </w:p>
    <w:p>
      <w:r>
        <w:t xml:space="preserve">Lause1: Joanne rakastaa leipoa keksejä isoäitinsä kanssa. Lause2: Joka joulu he leipovat yhdessä kymmeniä. Lause3: Tänä vuonna he tekevät suklaaleivoksia, sokerileipiä ja piparkakkuja. Lause4: Eräänä perjantaina sen jälkeen, kun Joanne oli päässyt koulusta, he ryhtyivät töihin.</w:t>
      </w:r>
    </w:p>
    <w:p>
      <w:r>
        <w:rPr>
          <w:b/>
        </w:rPr>
        <w:t xml:space="preserve">Tulos</w:t>
      </w:r>
    </w:p>
    <w:p>
      <w:r>
        <w:t xml:space="preserve">He leipoivat keksejä koko iltapäivän.</w:t>
      </w:r>
    </w:p>
    <w:p>
      <w:r>
        <w:rPr>
          <w:b/>
        </w:rPr>
        <w:t xml:space="preserve">Esimerkki 2.4035</w:t>
      </w:r>
    </w:p>
    <w:p>
      <w:r>
        <w:t xml:space="preserve">Lause1: Eilen jumiutin peukaloni pöytääni. Lause2: Se sattui todella pahasti, mutta en tehnyt asialle mitään. Lause3: Kaverini käski laittaa siihen jäätä, jotta se ei turpoaisi. Lause4: Olisi varmaan pitänyt kuunnella, koska tänään se on turvonnut.</w:t>
      </w:r>
    </w:p>
    <w:p>
      <w:r>
        <w:rPr>
          <w:b/>
        </w:rPr>
        <w:t xml:space="preserve">Tulos</w:t>
      </w:r>
    </w:p>
    <w:p>
      <w:r>
        <w:t xml:space="preserve">Sanoin kaverilleni, että ensi kerralla kuuntelen häntä.</w:t>
      </w:r>
    </w:p>
    <w:p>
      <w:r>
        <w:rPr>
          <w:b/>
        </w:rPr>
        <w:t xml:space="preserve">Esimerkki 2.4036</w:t>
      </w:r>
    </w:p>
    <w:p>
      <w:r>
        <w:t xml:space="preserve">Lause1: Marraskuussa 2016 Amerikka valitsee uuden presidentin. Lause2: Sekä republikaaneilla että demokraateilla on monia ehdokkaita. Lause3: Monet nuoret amerikkalaiset valitsevat äänestää ensimmäistä kertaa. Lause4: Ehdokkaat kilpailevat äänistä mainoksilla.</w:t>
      </w:r>
    </w:p>
    <w:p>
      <w:r>
        <w:rPr>
          <w:b/>
        </w:rPr>
        <w:t xml:space="preserve">Tulos</w:t>
      </w:r>
    </w:p>
    <w:p>
      <w:r>
        <w:t xml:space="preserve">Näillä nuorilla amerikkalaisilla on tärkeä valinta tulevaisuutta varten.</w:t>
      </w:r>
    </w:p>
    <w:p>
      <w:r>
        <w:rPr>
          <w:b/>
        </w:rPr>
        <w:t xml:space="preserve">Esimerkki 2.4037</w:t>
      </w:r>
    </w:p>
    <w:p>
      <w:r>
        <w:t xml:space="preserve">Lause1: Poika avasi muropaketin. Lause2: Hän kuuli siitä äänen. Lause3: Hän kurottautui sisään ja tunnusteli. Lause4: Hän löysi lelun.</w:t>
      </w:r>
    </w:p>
    <w:p>
      <w:r>
        <w:rPr>
          <w:b/>
        </w:rPr>
        <w:t xml:space="preserve">Tulos</w:t>
      </w:r>
    </w:p>
    <w:p>
      <w:r>
        <w:t xml:space="preserve">Poika leikki sillä lelulla koko päivän.</w:t>
      </w:r>
    </w:p>
    <w:p>
      <w:r>
        <w:rPr>
          <w:b/>
        </w:rPr>
        <w:t xml:space="preserve">Esimerkki 2.4038</w:t>
      </w:r>
    </w:p>
    <w:p>
      <w:r>
        <w:t xml:space="preserve">Lause1: Ben vei vaimonsa studiokierrokselle. Lause2: Se oli heidän hääpäivänsä. Lause3: He molemmat eivät olleet koskaan käyneet studiokierroksella. Lause4: Benillä ja hänen vaimollaan oli kiertueella hauskaa.</w:t>
      </w:r>
    </w:p>
    <w:p>
      <w:r>
        <w:rPr>
          <w:b/>
        </w:rPr>
        <w:t xml:space="preserve">Tulos</w:t>
      </w:r>
    </w:p>
    <w:p>
      <w:r>
        <w:t xml:space="preserve">He palaavat seuraavana vuosipäivänä samalle kiertueelle.</w:t>
      </w:r>
    </w:p>
    <w:p>
      <w:r>
        <w:rPr>
          <w:b/>
        </w:rPr>
        <w:t xml:space="preserve">Esimerkki 2.4039</w:t>
      </w:r>
    </w:p>
    <w:p>
      <w:r>
        <w:t xml:space="preserve">Lause1: Jason osallistui messuilla rumin kakku -kilpailuun. Lause2: Hän koristeli kakkunsa vihreäksi vihreillä kumimatoilla. Lause3: Hän kutsui kakkuaan ilkeäksi vihreäksi matokoneeksi. Lause4: Nancy maustefirmasta katseli kakkuja.</w:t>
      </w:r>
    </w:p>
    <w:p>
      <w:r>
        <w:rPr>
          <w:b/>
        </w:rPr>
        <w:t xml:space="preserve">Tulos</w:t>
      </w:r>
    </w:p>
    <w:p>
      <w:r>
        <w:t xml:space="preserve">Jason voitti ensimmäisen sijan.</w:t>
      </w:r>
    </w:p>
    <w:p>
      <w:r>
        <w:rPr>
          <w:b/>
        </w:rPr>
        <w:t xml:space="preserve">Esimerkki 2.4040</w:t>
      </w:r>
    </w:p>
    <w:p>
      <w:r>
        <w:t xml:space="preserve">Lause1: Kävin eilen ostoksilla. Lause2: Olin etsimässä uutta huulipunan väriä. Lause3: Kokeilin monia eri värejä. Lause4: Violetti väri sopi minulle lopulta parhaiten.</w:t>
      </w:r>
    </w:p>
    <w:p>
      <w:r>
        <w:rPr>
          <w:b/>
        </w:rPr>
        <w:t xml:space="preserve">Tulos</w:t>
      </w:r>
    </w:p>
    <w:p>
      <w:r>
        <w:t xml:space="preserve">Päädyin ostamaan sen.</w:t>
      </w:r>
    </w:p>
    <w:p>
      <w:r>
        <w:rPr>
          <w:b/>
        </w:rPr>
        <w:t xml:space="preserve">Esimerkki 2.4041</w:t>
      </w:r>
    </w:p>
    <w:p>
      <w:r>
        <w:t xml:space="preserve">Lause1: Ginan siskot olivat jättäneet hänet. Lause2: Hän istui huoneessaan ikkuna auki ja etsi heitä. Lause3: Jotkut naapuruston lapset kävelivät ohi. Lause4: Gina alkoi huutaa ikkunasta lapsille.</w:t>
      </w:r>
    </w:p>
    <w:p>
      <w:r>
        <w:rPr>
          <w:b/>
        </w:rPr>
        <w:t xml:space="preserve">Tulos</w:t>
      </w:r>
    </w:p>
    <w:p>
      <w:r>
        <w:t xml:space="preserve">Hän halusi heidän odottavan, mutta he jatkoivat kävelyä, kun hän huusi heille.</w:t>
      </w:r>
    </w:p>
    <w:p>
      <w:r>
        <w:rPr>
          <w:b/>
        </w:rPr>
        <w:t xml:space="preserve">Esimerkki 2.4042</w:t>
      </w:r>
    </w:p>
    <w:p>
      <w:r>
        <w:t xml:space="preserve">Lause1: Kun olin kahdeksanvuotias, halusin lemmikkirotan. Lause2: Isoäitini suostui, vaikka äitini kieltäytyi. Lause3: Hän vei lemmikkieläinkauppaan hakemaan uuden ystäväni Oreon. Lause4: Kun tulin kotiin, minun oli heti otettava se takaisin.</w:t>
      </w:r>
    </w:p>
    <w:p>
      <w:r>
        <w:rPr>
          <w:b/>
        </w:rPr>
        <w:t xml:space="preserve">Tulos</w:t>
      </w:r>
    </w:p>
    <w:p>
      <w:r>
        <w:t xml:space="preserve">Minulla oli lemmikkirotta alle tunnin ajan.</w:t>
      </w:r>
    </w:p>
    <w:p>
      <w:r>
        <w:rPr>
          <w:b/>
        </w:rPr>
        <w:t xml:space="preserve">Esimerkki 2.4043</w:t>
      </w:r>
    </w:p>
    <w:p>
      <w:r>
        <w:t xml:space="preserve">Lause1: Nelson oli juuri saanut uuden kissanpennun. Lause2: Hänen äitinsä sanoi, että hän saisi antaa sille nimen. Lause3: Hän halusi valita todella hyvän nimen. Lause4: Hän katsoi kissanpentua ja yritti arvioida sitä.</w:t>
      </w:r>
    </w:p>
    <w:p>
      <w:r>
        <w:rPr>
          <w:b/>
        </w:rPr>
        <w:t xml:space="preserve">Tulos</w:t>
      </w:r>
    </w:p>
    <w:p>
      <w:r>
        <w:t xml:space="preserve">Sitten hän päätyi nimeen "furry".</w:t>
      </w:r>
    </w:p>
    <w:p>
      <w:r>
        <w:rPr>
          <w:b/>
        </w:rPr>
        <w:t xml:space="preserve">Esimerkki 2.4044</w:t>
      </w:r>
    </w:p>
    <w:p>
      <w:r>
        <w:t xml:space="preserve">Lause1: Magdalena on vanhalta kuulostava nimi. Lause2: Se tuo mieleeni katolisen leskirouvan, joka asuu kaksi taloa tuolla päin. Lause3: En voinut uskoa sitä, kun sisarentyttäreni päätti nimetä vauvansa sillä nimellä. Lause4: Magdalena on kaunis vauva.</w:t>
      </w:r>
    </w:p>
    <w:p>
      <w:r>
        <w:rPr>
          <w:b/>
        </w:rPr>
        <w:t xml:space="preserve">Tulos</w:t>
      </w:r>
    </w:p>
    <w:p>
      <w:r>
        <w:t xml:space="preserve">Niin suloinen ja rauhallinen, aivan kuin tuntemani katolinen leski.</w:t>
      </w:r>
    </w:p>
    <w:p>
      <w:r>
        <w:rPr>
          <w:b/>
        </w:rPr>
        <w:t xml:space="preserve">Esimerkki 2.4045</w:t>
      </w:r>
    </w:p>
    <w:p>
      <w:r>
        <w:t xml:space="preserve">Lause1: David yritti laulaa mukana kitarallaan. Lause2: Hänen lauluäänensä ei ollut paras mahdollinen, mutta hän jatkoi harjoittelua. Lause3: Hän lauloi satunnaisia sanoituksia, ja lopulta hän parani hieman. Lause4: Nauhoittaessaan sen hän päätti lähettää sen postitse radioasemille.</w:t>
      </w:r>
    </w:p>
    <w:p>
      <w:r>
        <w:rPr>
          <w:b/>
        </w:rPr>
        <w:t xml:space="preserve">Tulos</w:t>
      </w:r>
    </w:p>
    <w:p>
      <w:r>
        <w:t xml:space="preserve">Muutamaa päivää myöhemmin Davidin kappale soi paikallisella kanavalla.</w:t>
      </w:r>
    </w:p>
    <w:p>
      <w:r>
        <w:rPr>
          <w:b/>
        </w:rPr>
        <w:t xml:space="preserve">Esimerkki 2.4046</w:t>
      </w:r>
    </w:p>
    <w:p>
      <w:r>
        <w:t xml:space="preserve">Lause1: Em rakasti käydä kirkossa joka sunnuntai, mutta sitten hän joutui ristiriitaan. Lause2: Hänen ystävänsä kertoi hänelle, että sunnuntaiaamuisin kokoontui hieno kerho. Lause3: Em oli kahden vaiheilla: se kuulosti hauskalta, mutta pitäisikö hänen jättää kirkko väliin? Lause4: Sitten hänen ystävänsä kertoi hänelle jotain muuta, joka ratkaisi hänen ongelmansa.</w:t>
      </w:r>
    </w:p>
    <w:p>
      <w:r>
        <w:rPr>
          <w:b/>
        </w:rPr>
        <w:t xml:space="preserve">Tulos</w:t>
      </w:r>
    </w:p>
    <w:p>
      <w:r>
        <w:t xml:space="preserve">Kerho oli nuorisoryhmä, joka kokoontui heti sunnuntain jumalanpalveluksen jälkeen!</w:t>
      </w:r>
    </w:p>
    <w:p>
      <w:r>
        <w:rPr>
          <w:b/>
        </w:rPr>
        <w:t xml:space="preserve">Esimerkki 2.4047</w:t>
      </w:r>
    </w:p>
    <w:p>
      <w:r>
        <w:t xml:space="preserve">Lause1: Vihaan poliiseja, koska he tappavat nuoria. Lause2: : Tarkistin sanomalehdistä, että taas yksi nuori ihminen oli tapettu. Lause3: Katsoin uutisia, ja niissä sanottiin, että taas yksi poliisi tappoi jonkun toisen. Lause4: Eilen IPhonen varastettiin, ja poliisi sai ryöstäjät kiinni.</w:t>
      </w:r>
    </w:p>
    <w:p>
      <w:r>
        <w:rPr>
          <w:b/>
        </w:rPr>
        <w:t xml:space="preserve">Tulos</w:t>
      </w:r>
    </w:p>
    <w:p>
      <w:r>
        <w:t xml:space="preserve">Nyt en vihaa poliisia enää niin paljon kuin ennen.</w:t>
      </w:r>
    </w:p>
    <w:p>
      <w:r>
        <w:rPr>
          <w:b/>
        </w:rPr>
        <w:t xml:space="preserve">Esimerkki 2.4048</w:t>
      </w:r>
    </w:p>
    <w:p>
      <w:r>
        <w:t xml:space="preserve">Lause1: Tomilla oli pallo hallussaan. Lause2: Hän päätti kuitenkin liikkua hitaasti. Lause3: Kun hänen joukkuetoverinsa loi screenin, hän heitti kolmen pisteen heiton. Lause4: Pallo kimposi vanteesta, mutta laskeutui koriin.</w:t>
      </w:r>
    </w:p>
    <w:p>
      <w:r>
        <w:rPr>
          <w:b/>
        </w:rPr>
        <w:t xml:space="preserve">Tulos</w:t>
      </w:r>
    </w:p>
    <w:p>
      <w:r>
        <w:t xml:space="preserve">Kaikki hänen joukkuetoverinsa hurrasivat hänelle.</w:t>
      </w:r>
    </w:p>
    <w:p>
      <w:r>
        <w:rPr>
          <w:b/>
        </w:rPr>
        <w:t xml:space="preserve">Esimerkki 2.4049</w:t>
      </w:r>
    </w:p>
    <w:p>
      <w:r>
        <w:t xml:space="preserve">Lause1: Jim oli kalassa poikansa Toddin kanssa. Lause2: He kalastivat lohta takapihallaan. Lause3: Todd oli kateellinen isälleen, joka sai enemmän kaloja. Lause4: Todd heitti isänsä onkivavan jokeen vihasta.</w:t>
      </w:r>
    </w:p>
    <w:p>
      <w:r>
        <w:rPr>
          <w:b/>
        </w:rPr>
        <w:t xml:space="preserve">Tulos</w:t>
      </w:r>
    </w:p>
    <w:p>
      <w:r>
        <w:t xml:space="preserve">Hänen isänsä antoi hänelle kahden viikon kotiarestia.</w:t>
      </w:r>
    </w:p>
    <w:p>
      <w:r>
        <w:rPr>
          <w:b/>
        </w:rPr>
        <w:t xml:space="preserve">Esimerkki 2.4050</w:t>
      </w:r>
    </w:p>
    <w:p>
      <w:r>
        <w:t xml:space="preserve">Lause1: Paul ja Jessica olivat olleet naimisissa 15 vuotta. Lause2: Heidän avioliittonsa oli jatkuvasti heikkenemässä. Lause3: Riitely paheni koko ajan. Lause4: Jessica päätti hakea avioeroa.</w:t>
      </w:r>
    </w:p>
    <w:p>
      <w:r>
        <w:rPr>
          <w:b/>
        </w:rPr>
        <w:t xml:space="preserve">Tulos</w:t>
      </w:r>
    </w:p>
    <w:p>
      <w:r>
        <w:t xml:space="preserve">Paul ja Jessica lähtivät lopulta omille teilleen.</w:t>
      </w:r>
    </w:p>
    <w:p>
      <w:r>
        <w:rPr>
          <w:b/>
        </w:rPr>
        <w:t xml:space="preserve">Esimerkki 2.4051</w:t>
      </w:r>
    </w:p>
    <w:p>
      <w:r>
        <w:t xml:space="preserve">Lause1: Olin lomalla koko perheeni kanssa. Lause2: Veljentyttärelläni oli pahin ummetus. Lause3: Kokeilimme kuitukumikarhuja ja miralaxia. Lause4: Mutta mikään ei auttanut.</w:t>
      </w:r>
    </w:p>
    <w:p>
      <w:r>
        <w:rPr>
          <w:b/>
        </w:rPr>
        <w:t xml:space="preserve">Tulos</w:t>
      </w:r>
    </w:p>
    <w:p>
      <w:r>
        <w:t xml:space="preserve">Kun pääsimme lopulta kotiin, hän palasi aikatauluun.</w:t>
      </w:r>
    </w:p>
    <w:p>
      <w:r>
        <w:rPr>
          <w:b/>
        </w:rPr>
        <w:t xml:space="preserve">Esimerkki 2.4052</w:t>
      </w:r>
    </w:p>
    <w:p>
      <w:r>
        <w:t xml:space="preserve">Lause1: Rob halusi lelun, jonka hän näki mainoksessa. Lause2: Lelu oli vain muropaketin sisällä. Lause3: Hän sai äitinsä ostamaan muroja. Lause4: Rasiassa luki, että siinä oli yhteensä 6 lelua.</w:t>
      </w:r>
    </w:p>
    <w:p>
      <w:r>
        <w:rPr>
          <w:b/>
        </w:rPr>
        <w:t xml:space="preserve">Tulos</w:t>
      </w:r>
    </w:p>
    <w:p>
      <w:r>
        <w:t xml:space="preserve">Rob söi samoja muroja kuukauden ajan kerätäkseen 6 lelua.</w:t>
      </w:r>
    </w:p>
    <w:p>
      <w:r>
        <w:rPr>
          <w:b/>
        </w:rPr>
        <w:t xml:space="preserve">Esimerkki 2.4053</w:t>
      </w:r>
    </w:p>
    <w:p>
      <w:r>
        <w:t xml:space="preserve">Lause1: Rickillä oli tiedekoe. Lause2: Mutta kun hän saapui tunnille, siellä oli sijaisopettaja. Lause3: Sijaisopettaja jakoi kokeen. Lause4: Ja hän tuskin kiinnitti tunnilla huomiota.</w:t>
      </w:r>
    </w:p>
    <w:p>
      <w:r>
        <w:rPr>
          <w:b/>
        </w:rPr>
        <w:t xml:space="preserve">Tulos</w:t>
      </w:r>
    </w:p>
    <w:p>
      <w:r>
        <w:t xml:space="preserve">Rick ja hänen naapurinsa päättivät huijata.</w:t>
      </w:r>
    </w:p>
    <w:p>
      <w:r>
        <w:rPr>
          <w:b/>
        </w:rPr>
        <w:t xml:space="preserve">Esimerkki 2.4054</w:t>
      </w:r>
    </w:p>
    <w:p>
      <w:r>
        <w:t xml:space="preserve">Lause1: Sain eilen postissa selfie-kamerani. Lause2: Avasin sen heti. Lause3: Kun avasin sen, aloin heti käyttää sitä. Lause4: Se oli hieno.</w:t>
      </w:r>
    </w:p>
    <w:p>
      <w:r>
        <w:rPr>
          <w:b/>
        </w:rPr>
        <w:t xml:space="preserve">Tulos</w:t>
      </w:r>
    </w:p>
    <w:p>
      <w:r>
        <w:t xml:space="preserve">Sitten lähetin valokuvani sosiaaliseen mediaan.</w:t>
      </w:r>
    </w:p>
    <w:p>
      <w:r>
        <w:rPr>
          <w:b/>
        </w:rPr>
        <w:t xml:space="preserve">Esimerkki 2.4055</w:t>
      </w:r>
    </w:p>
    <w:p>
      <w:r>
        <w:t xml:space="preserve">Lause1: Megan näki tulevan näytelmän julisteen. Lause2: Hän luki käsikirjoituksen ja näki roolin, jota hän halusi näytellä. Lause3: Seuraavat kaksi kuukautta hän harjoitteli kaikkia vuorosanoja. Lause4: Koe-esiintymispäivänä hän teki ohjaajaan suuren vaikutuksen.</w:t>
      </w:r>
    </w:p>
    <w:p>
      <w:r>
        <w:rPr>
          <w:b/>
        </w:rPr>
        <w:t xml:space="preserve">Tulos</w:t>
      </w:r>
    </w:p>
    <w:p>
      <w:r>
        <w:t xml:space="preserve">Ohjaaja antoi hänelle roolin saman tien.</w:t>
      </w:r>
    </w:p>
    <w:p>
      <w:r>
        <w:rPr>
          <w:b/>
        </w:rPr>
        <w:t xml:space="preserve">Esimerkki 2.4056</w:t>
      </w:r>
    </w:p>
    <w:p>
      <w:r>
        <w:t xml:space="preserve">Lause1: Sandy valmisti miehelleen suuren aamiaisen. Lause2: Sandy kehotti miestään olemaan varovainen, koska puurot olivat hyvin kuumia. Lause3: Sandyn aviomies ei piitannut varovaisuudesta ja kaivautui suoraan ruokaan. Lause4: Hän sylki ruoan heti ulos!</w:t>
      </w:r>
    </w:p>
    <w:p>
      <w:r>
        <w:rPr>
          <w:b/>
        </w:rPr>
        <w:t xml:space="preserve">Tulos</w:t>
      </w:r>
    </w:p>
    <w:p>
      <w:r>
        <w:t xml:space="preserve">Sandyn mies oli valitettavasti polttanut kielensä.</w:t>
      </w:r>
    </w:p>
    <w:p>
      <w:r>
        <w:rPr>
          <w:b/>
        </w:rPr>
        <w:t xml:space="preserve">Esimerkki 2.4057</w:t>
      </w:r>
    </w:p>
    <w:p>
      <w:r>
        <w:t xml:space="preserve">Lause1: Oran äiti kertoi, että perheen kaasulasku oli erittäin korkea. Lause2: Heillä ei ollut varaa niin korkeisiin laskuihin, joten muutoksia tehtäisiin. Lause3: Oralle kerrottiin, että lämpöä aiottiin laskea. Lause4: Tästä lähtien hänen täytyisi käyttää lämpimiä vaatteita talossa.</w:t>
      </w:r>
    </w:p>
    <w:p>
      <w:r>
        <w:rPr>
          <w:b/>
        </w:rPr>
        <w:t xml:space="preserve">Tulos</w:t>
      </w:r>
    </w:p>
    <w:p>
      <w:r>
        <w:t xml:space="preserve">Ora oli tyytymätön, mutta hän ymmärsi.</w:t>
      </w:r>
    </w:p>
    <w:p>
      <w:r>
        <w:rPr>
          <w:b/>
        </w:rPr>
        <w:t xml:space="preserve">Esimerkki 2.4058</w:t>
      </w:r>
    </w:p>
    <w:p>
      <w:r>
        <w:t xml:space="preserve">Lause1: Michaela piti vauvakutsut golfklubilla. Lause2: Hän kutsui paljon ystäviä ja suunnitteli mukavan lounaan. Lause3: Hänen tätinsä tuli aikaisin hoitamaan kukat. Lause4: Oli kaunis päivä, ja lounas oli ihana.</w:t>
      </w:r>
    </w:p>
    <w:p>
      <w:r>
        <w:rPr>
          <w:b/>
        </w:rPr>
        <w:t xml:space="preserve">Tulos</w:t>
      </w:r>
    </w:p>
    <w:p>
      <w:r>
        <w:t xml:space="preserve">Michaela sai paljon kivoja lahjoja ja hänellä oli hieno päivä.</w:t>
      </w:r>
    </w:p>
    <w:p>
      <w:r>
        <w:rPr>
          <w:b/>
        </w:rPr>
        <w:t xml:space="preserve">Esimerkki 2.4059</w:t>
      </w:r>
    </w:p>
    <w:p>
      <w:r>
        <w:t xml:space="preserve">Lause1: Ricky oli aina halunnut oppia solmimaan solmion. Lause2: Hän yritti monta kertaa, mutta ei onnistunut. Lause3: Lopulta Ricky pyysi ystävältään neuvoja solmimisen suhteen. Lause4: Rickyn ystävä antoi erinomaisen oppitunnin rusetin solmimisesta.</w:t>
      </w:r>
    </w:p>
    <w:p>
      <w:r>
        <w:rPr>
          <w:b/>
        </w:rPr>
        <w:t xml:space="preserve">Tulos</w:t>
      </w:r>
    </w:p>
    <w:p>
      <w:r>
        <w:t xml:space="preserve">Ricky oli onnellinen siitä, että hän vihdoin osasi solmia solmion.</w:t>
      </w:r>
    </w:p>
    <w:p>
      <w:r>
        <w:rPr>
          <w:b/>
        </w:rPr>
        <w:t xml:space="preserve">Esimerkki 2.4060</w:t>
      </w:r>
    </w:p>
    <w:p>
      <w:r>
        <w:t xml:space="preserve">Lause1: Charles ja Victor olivat vihollisia. Lause2: Victor hakkasi Charlesia kaikkien nähden. Lause3: Seuraavaksi Victor nolasi Charlesin tivolissa. Lause4: Kymmenen vuotta myöhemmin Charles näki Victorin elokuvateatterin edessä.</w:t>
      </w:r>
    </w:p>
    <w:p>
      <w:r>
        <w:rPr>
          <w:b/>
        </w:rPr>
        <w:t xml:space="preserve">Tulos</w:t>
      </w:r>
    </w:p>
    <w:p>
      <w:r>
        <w:t xml:space="preserve">Charles olisi taistellut Victoria vastaan, mutta Victor oli likainen katupummi.</w:t>
      </w:r>
    </w:p>
    <w:p>
      <w:r>
        <w:rPr>
          <w:b/>
        </w:rPr>
        <w:t xml:space="preserve">Esimerkki 2.4061</w:t>
      </w:r>
    </w:p>
    <w:p>
      <w:r>
        <w:t xml:space="preserve">Lause1: Amy oli menossa treffeille. Lause2: Amy kertoi ystävälleen, että hän aikoi maalata varpaankyntensä. Lause3: Hänen ystävänsä ehdotti, että he menisivät jalkahoitoon. Lause4: Amy tapasi ystävänsä kampaamossa, jossa he saivat pedikyyrin.</w:t>
      </w:r>
    </w:p>
    <w:p>
      <w:r>
        <w:rPr>
          <w:b/>
        </w:rPr>
        <w:t xml:space="preserve">Tulos</w:t>
      </w:r>
    </w:p>
    <w:p>
      <w:r>
        <w:t xml:space="preserve">Jälkeenpäin Amy toivoi, että hän olisi vain tehnyt kyntensä ja säästänyt rahat...</w:t>
      </w:r>
    </w:p>
    <w:p>
      <w:r>
        <w:rPr>
          <w:b/>
        </w:rPr>
        <w:t xml:space="preserve">Esimerkki 2.4062</w:t>
      </w:r>
    </w:p>
    <w:p>
      <w:r>
        <w:t xml:space="preserve">Lause1: Halusin kasvattaa lihaksia nopeasti, joten liityin kuntosalille. Lause2: Tein jokaista laitetta niin raskaasti kuin pystyin joka päivä viikon ajan. Lause3: En huomannut minkäänlaista parannusta, mutta kehoni oli todella kipeä. Lause4: Luin fitness-lehdestä, että minun pitäisi pitää päivän tauko.</w:t>
      </w:r>
    </w:p>
    <w:p>
      <w:r>
        <w:rPr>
          <w:b/>
        </w:rPr>
        <w:t xml:space="preserve">Tulos</w:t>
      </w:r>
    </w:p>
    <w:p>
      <w:r>
        <w:t xml:space="preserve">Siitä lähtien, kun olen lisännyt taukoja, olen alkanut rakentaa lihaksia.</w:t>
      </w:r>
    </w:p>
    <w:p>
      <w:r>
        <w:rPr>
          <w:b/>
        </w:rPr>
        <w:t xml:space="preserve">Esimerkki 2.4063</w:t>
      </w:r>
    </w:p>
    <w:p>
      <w:r>
        <w:t xml:space="preserve">Lause1: Rangerilla oli luu. Lause2: Ranger ei halunnut jakaa luutaan. Lause3: Metsänvartija kaivoi kuopan luulleen. Lause4: Metsänvartija laittoi luun kuoppaan.</w:t>
      </w:r>
    </w:p>
    <w:p>
      <w:r>
        <w:rPr>
          <w:b/>
        </w:rPr>
        <w:t xml:space="preserve">Tulos</w:t>
      </w:r>
    </w:p>
    <w:p>
      <w:r>
        <w:t xml:space="preserve">Kukaan Rangerin ystävistä ei löytänyt hänen luitaan.</w:t>
      </w:r>
    </w:p>
    <w:p>
      <w:r>
        <w:rPr>
          <w:b/>
        </w:rPr>
        <w:t xml:space="preserve">Esimerkki 2.4064</w:t>
      </w:r>
    </w:p>
    <w:p>
      <w:r>
        <w:t xml:space="preserve">Lause1: Emily oli eräänä päivänä hyvin sairas. Lause2: Hän oli leikkinyt ystävänsä kanssa, jolla oli nyt kurkkutulehdus. Lause3: Emily huomasi, että hänen kurkkuunsa alkoi sattua. Lause4: Hänen äitinsä vei hänet lääkäriin, jossa hänen kurkkunsa viljeltiin.</w:t>
      </w:r>
    </w:p>
    <w:p>
      <w:r>
        <w:rPr>
          <w:b/>
        </w:rPr>
        <w:t xml:space="preserve">Tulos</w:t>
      </w:r>
    </w:p>
    <w:p>
      <w:r>
        <w:t xml:space="preserve">Toki hänkin oli saanut kurkkutulehduksen!</w:t>
      </w:r>
    </w:p>
    <w:p>
      <w:r>
        <w:rPr>
          <w:b/>
        </w:rPr>
        <w:t xml:space="preserve">Esimerkki 2.4065</w:t>
      </w:r>
    </w:p>
    <w:p>
      <w:r>
        <w:t xml:space="preserve">Lause1: Palkkapäivään oli viikko, ja minulla ei ollut rahaa. Lause2: Löysin autostani rahaa ja löysin dollarin ja puolikkaan limsan. Lause3: Se ei ollut paljon, ja tarvitsin ruokaa. Lause4: Joten otin riskin ja ostin raaputusarvan.</w:t>
      </w:r>
    </w:p>
    <w:p>
      <w:r>
        <w:rPr>
          <w:b/>
        </w:rPr>
        <w:t xml:space="preserve">Tulos</w:t>
      </w:r>
    </w:p>
    <w:p>
      <w:r>
        <w:t xml:space="preserve">Hengitystä pidättäen raaputin sen ja voitin 10 dollaria!</w:t>
      </w:r>
    </w:p>
    <w:p>
      <w:r>
        <w:rPr>
          <w:b/>
        </w:rPr>
        <w:t xml:space="preserve">Esimerkki 2.4066</w:t>
      </w:r>
    </w:p>
    <w:p>
      <w:r>
        <w:t xml:space="preserve">Lause1: Kun olin 23-vuotias, minulle kerrottiin, että viisaudenhampaani oli poistettava. Lause2: Menin lääkäriin ja sain ajan. Lause3: He antoivat minulle paikallispuudutteita. Lause4: Se puudutti kivun, ja tunsin, kuinka hampaat poistettiin.</w:t>
      </w:r>
    </w:p>
    <w:p>
      <w:r>
        <w:rPr>
          <w:b/>
        </w:rPr>
        <w:t xml:space="preserve">Tulos</w:t>
      </w:r>
    </w:p>
    <w:p>
      <w:r>
        <w:t xml:space="preserve">Olin muutaman päivän kipeä, mutta selvisin siitä.</w:t>
      </w:r>
    </w:p>
    <w:p>
      <w:r>
        <w:rPr>
          <w:b/>
        </w:rPr>
        <w:t xml:space="preserve">Esimerkki 2.4067</w:t>
      </w:r>
    </w:p>
    <w:p>
      <w:r>
        <w:t xml:space="preserve">Lause1: Koira vaelsi talon luokse. Lause2: Se oli musta ja ruskea. Lause3: Toin sen taloon ja kylvetin sen. Lause4: Sillä ei ollut kaulapantaa.</w:t>
      </w:r>
    </w:p>
    <w:p>
      <w:r>
        <w:rPr>
          <w:b/>
        </w:rPr>
        <w:t xml:space="preserve">Tulos</w:t>
      </w:r>
    </w:p>
    <w:p>
      <w:r>
        <w:t xml:space="preserve">Se on nyt osa perhettäni.</w:t>
      </w:r>
    </w:p>
    <w:p>
      <w:r>
        <w:rPr>
          <w:b/>
        </w:rPr>
        <w:t xml:space="preserve">Esimerkki 2.4068</w:t>
      </w:r>
    </w:p>
    <w:p>
      <w:r>
        <w:t xml:space="preserve">Lause1: Jason oli väsynyt kouluun ja halusi vapaapäivän. Lause2: Hän päätti jättää tiistain väliin. Lause3: Sen sijaan hän meni ostoskeskukseen hengailemaan. Lause4: Hänen vanhempansa olivat hänen tietämättään ostamassa vaatteita.</w:t>
      </w:r>
    </w:p>
    <w:p>
      <w:r>
        <w:rPr>
          <w:b/>
        </w:rPr>
        <w:t xml:space="preserve">Tulos</w:t>
      </w:r>
    </w:p>
    <w:p>
      <w:r>
        <w:t xml:space="preserve">He näkivät hänet ja antoivat hänelle kahden viikon kotiarestia.</w:t>
      </w:r>
    </w:p>
    <w:p>
      <w:r>
        <w:rPr>
          <w:b/>
        </w:rPr>
        <w:t xml:space="preserve">Esimerkki 2.4069</w:t>
      </w:r>
    </w:p>
    <w:p>
      <w:r>
        <w:t xml:space="preserve">Lause1: Karhu vaelsi metsässä. Lause2: Se haisteli oksia ja kaivoi esiin haudattuja pähkinöitä. Lause3: Maata syömällä se kulki joelle. Lause4: Siellä se kalasti jonkin aikaa suurempaa ateriaa.</w:t>
      </w:r>
    </w:p>
    <w:p>
      <w:r>
        <w:rPr>
          <w:b/>
        </w:rPr>
        <w:t xml:space="preserve">Tulos</w:t>
      </w:r>
    </w:p>
    <w:p>
      <w:r>
        <w:t xml:space="preserve">Saaliiseen ja kalaan tyytyväisenä se palasi kotiin nukkumaan.</w:t>
      </w:r>
    </w:p>
    <w:p>
      <w:r>
        <w:rPr>
          <w:b/>
        </w:rPr>
        <w:t xml:space="preserve">Esimerkki 2.4070</w:t>
      </w:r>
    </w:p>
    <w:p>
      <w:r>
        <w:t xml:space="preserve">Lause1: Charlesin mielestä Rodney Maze oli mielenkiintoinen tyyppi. Lause2: Hän ei uskonut, että Rodney käyttäisi häntä hyväkseen. Lause3: Hän oli väärässä. Lause4: Rodney käytti Charlesin kotipuhelinta kaukopuheluun.</w:t>
      </w:r>
    </w:p>
    <w:p>
      <w:r>
        <w:rPr>
          <w:b/>
        </w:rPr>
        <w:t xml:space="preserve">Tulos</w:t>
      </w:r>
    </w:p>
    <w:p>
      <w:r>
        <w:t xml:space="preserve">Seuraavaksi Rodney lähti, ja Charles sai 600 dollarin puhelinlaskun.</w:t>
      </w:r>
    </w:p>
    <w:p>
      <w:r>
        <w:rPr>
          <w:b/>
        </w:rPr>
        <w:t xml:space="preserve">Esimerkki 2.4071</w:t>
      </w:r>
    </w:p>
    <w:p>
      <w:r>
        <w:t xml:space="preserve">Lause1: Pojat tekivät nuotion teltan ulkopuolelle. Lause2: Kaikki kokoontuivat yhteen ja tekivät savukkeita. Lause3: Useat sirkat tulivat puskasta. Lause4: Ne eivät kuitenkaan olleet tietoisia nuotiosta ja lensivät siihen.</w:t>
      </w:r>
    </w:p>
    <w:p>
      <w:r>
        <w:rPr>
          <w:b/>
        </w:rPr>
        <w:t xml:space="preserve">Tulos</w:t>
      </w:r>
    </w:p>
    <w:p>
      <w:r>
        <w:t xml:space="preserve">Tuli poltti ne.</w:t>
      </w:r>
    </w:p>
    <w:p>
      <w:r>
        <w:rPr>
          <w:b/>
        </w:rPr>
        <w:t xml:space="preserve">Esimerkki 2.4072</w:t>
      </w:r>
    </w:p>
    <w:p>
      <w:r>
        <w:t xml:space="preserve">Lause1: Ben halusi uuden maton. Lause2: Mutta hän ei osannut päättää, minkä värisen hän ostaisi. Lause3: Hänen ystävänsä suositteli valkoista. Lause4: Niinpä Ben asennutti valkoisen maton.</w:t>
      </w:r>
    </w:p>
    <w:p>
      <w:r>
        <w:rPr>
          <w:b/>
        </w:rPr>
        <w:t xml:space="preserve">Tulos</w:t>
      </w:r>
    </w:p>
    <w:p>
      <w:r>
        <w:t xml:space="preserve">Mutta hän huomasi, että oli vaikea pitää sitä puhtaana.</w:t>
      </w:r>
    </w:p>
    <w:p>
      <w:r>
        <w:rPr>
          <w:b/>
        </w:rPr>
        <w:t xml:space="preserve">Esimerkki 2.4073</w:t>
      </w:r>
    </w:p>
    <w:p>
      <w:r>
        <w:t xml:space="preserve">Lause1: Tina vei poikansa jalkapallopeliin. Lause2: Tina oli aluksi huolissaan siitä, onko poika kunnossa. Lause3: Hän jakoi lapsille appelsiineja. Lause4: Lapset pitivät niistä.</w:t>
      </w:r>
    </w:p>
    <w:p>
      <w:r>
        <w:rPr>
          <w:b/>
        </w:rPr>
        <w:t xml:space="preserve">Tulos</w:t>
      </w:r>
    </w:p>
    <w:p>
      <w:r>
        <w:t xml:space="preserve">Kun hänen poikansa teki maalin, Tina hyppäsi ilosta.</w:t>
      </w:r>
    </w:p>
    <w:p>
      <w:r>
        <w:rPr>
          <w:b/>
        </w:rPr>
        <w:t xml:space="preserve">Esimerkki 2.4074</w:t>
      </w:r>
    </w:p>
    <w:p>
      <w:r>
        <w:t xml:space="preserve">Lause1: June oli tarkoitus saada lahja salaisen joulupukin vaihdossa. Lause2: Hänellä ei ollut paljon rahaa, ja hän aikoi odottaa jonkin aikaa. Lause3: Joulu alkoi lähestyä niin paljon, että hänen oli pakko ostaa lahja. Lause4: Valitettavasti sitä ei toimitettaisi ajoissa jouluksi.</w:t>
      </w:r>
    </w:p>
    <w:p>
      <w:r>
        <w:rPr>
          <w:b/>
        </w:rPr>
        <w:t xml:space="preserve">Tulos</w:t>
      </w:r>
    </w:p>
    <w:p>
      <w:r>
        <w:t xml:space="preserve">Vaikka lahja saapui myöhässä, lahjansaaja arvosti sitä silti.</w:t>
      </w:r>
    </w:p>
    <w:p>
      <w:r>
        <w:rPr>
          <w:b/>
        </w:rPr>
        <w:t xml:space="preserve">Esimerkki 2.4075</w:t>
      </w:r>
    </w:p>
    <w:p>
      <w:r>
        <w:t xml:space="preserve">Lause1: Jessica ei ollut nähnyt siskoaan kuukausiin. Lause2: He olivat riidelleet. Lause3: Hän päätti kutsua sisarensa lounaalle. Lause4: Siellä Jessica pyysi anteeksi.</w:t>
      </w:r>
    </w:p>
    <w:p>
      <w:r>
        <w:rPr>
          <w:b/>
        </w:rPr>
        <w:t xml:space="preserve">Tulos</w:t>
      </w:r>
    </w:p>
    <w:p>
      <w:r>
        <w:t xml:space="preserve">Hänen sisarensa hyväksyi hänen anteeksipyyntönsä.</w:t>
      </w:r>
    </w:p>
    <w:p>
      <w:r>
        <w:rPr>
          <w:b/>
        </w:rPr>
        <w:t xml:space="preserve">Esimerkki 2.4076</w:t>
      </w:r>
    </w:p>
    <w:p>
      <w:r>
        <w:t xml:space="preserve">Lause1: Uther saapui juhliin myöhässä. Lause2: Kaikki lakkasivat puhumasta ja tuijottivat häntä. Lause3: Utherista tuntui, että hän voisi sulaa, niin nolona hän oli. Lause4: Minuuttia myöhemmin kukaan ei kiinnittänyt häneen mitään huomiota.</w:t>
      </w:r>
    </w:p>
    <w:p>
      <w:r>
        <w:rPr>
          <w:b/>
        </w:rPr>
        <w:t xml:space="preserve">Tulos</w:t>
      </w:r>
    </w:p>
    <w:p>
      <w:r>
        <w:t xml:space="preserve">Uther oli helpottunut ja voitti osan sosiaalisesta ahdistuksestaan.</w:t>
      </w:r>
    </w:p>
    <w:p>
      <w:r>
        <w:rPr>
          <w:b/>
        </w:rPr>
        <w:t xml:space="preserve">Esimerkki 2.4077</w:t>
      </w:r>
    </w:p>
    <w:p>
      <w:r>
        <w:t xml:space="preserve">Lause1: Ty oli todella innoissaan koripalloturnauksesta. Lause2: Hän löi paljon rahaa vetoa sen puolesta. Lause3: Yksi hänen joukkueistaan hävisi ensimmäisellä kierroksella. Lause4: Hän oli todella vihainen.</w:t>
      </w:r>
    </w:p>
    <w:p>
      <w:r>
        <w:rPr>
          <w:b/>
        </w:rPr>
        <w:t xml:space="preserve">Tulos</w:t>
      </w:r>
    </w:p>
    <w:p>
      <w:r>
        <w:t xml:space="preserve">Hän oppi olemaan pelaamatta uhkapelejä.</w:t>
      </w:r>
    </w:p>
    <w:p>
      <w:r>
        <w:rPr>
          <w:b/>
        </w:rPr>
        <w:t xml:space="preserve">Esimerkki 2.4078</w:t>
      </w:r>
    </w:p>
    <w:p>
      <w:r>
        <w:t xml:space="preserve">Lause1: Jose rakastaa kovasti koiria. Lause2: Hän kävi eräänä päivänä turvakodissa, jossa oli paljon koiria, jotka tarvitsivat kodin Lause3: Jose kysyi, mitä tapahtuu koirille, jotka eivät saa kotia. Lause4: Hänelle kerrottiin, että lopulta ne lopetetaan.</w:t>
      </w:r>
    </w:p>
    <w:p>
      <w:r>
        <w:rPr>
          <w:b/>
        </w:rPr>
        <w:t xml:space="preserve">Tulos</w:t>
      </w:r>
    </w:p>
    <w:p>
      <w:r>
        <w:t xml:space="preserve">Jose adoptoi sinä päivänä viisi koiraa pelastaakseen ne.</w:t>
      </w:r>
    </w:p>
    <w:p>
      <w:r>
        <w:rPr>
          <w:b/>
        </w:rPr>
        <w:t xml:space="preserve">Esimerkki 2.4079</w:t>
      </w:r>
    </w:p>
    <w:p>
      <w:r>
        <w:t xml:space="preserve">Lause1: Tommy pelkäsi luistelua. Lause2: Hän ei halunnut kaatua. Lause3: Billy käski vain nojautua eteenpäin ja käyttää molempia jalkoja. Lause4: Tommy kokeili sitä ja luisteli hyvin.</w:t>
      </w:r>
    </w:p>
    <w:p>
      <w:r>
        <w:rPr>
          <w:b/>
        </w:rPr>
        <w:t xml:space="preserve">Tulos</w:t>
      </w:r>
    </w:p>
    <w:p>
      <w:r>
        <w:t xml:space="preserve">Sen jälkeen hän on aina rakastanut luistelua.</w:t>
      </w:r>
    </w:p>
    <w:p>
      <w:r>
        <w:rPr>
          <w:b/>
        </w:rPr>
        <w:t xml:space="preserve">Esimerkki 2.4080</w:t>
      </w:r>
    </w:p>
    <w:p>
      <w:r>
        <w:t xml:space="preserve">Lause1: Carrie karkasi kotoa 16-vuotiaana. Lause2: Hän luuli äitinsä vihaavan häntä. Lause3: Carrie huolehti itsestään ja perusti oman perheen 25-vuotiaana. Lause4: Kun hän oli 30-vuotias, hän päätti etsiä äitinsä.</w:t>
      </w:r>
    </w:p>
    <w:p>
      <w:r>
        <w:rPr>
          <w:b/>
        </w:rPr>
        <w:t xml:space="preserve">Tulos</w:t>
      </w:r>
    </w:p>
    <w:p>
      <w:r>
        <w:t xml:space="preserve">He tapasivat jälleen ja kuroivat umpeen menetetyn ajan.</w:t>
      </w:r>
    </w:p>
    <w:p>
      <w:r>
        <w:rPr>
          <w:b/>
        </w:rPr>
        <w:t xml:space="preserve">Esimerkki 2.4081</w:t>
      </w:r>
    </w:p>
    <w:p>
      <w:r>
        <w:t xml:space="preserve">Lause1: Huomasin miehen taputtavan käsiään seisoessaan puutarhassa. Lause2: Niinpä siirryin lähemmäs häntä. Lause3: Katselin, kun hän rukoili ja taputti käsiään tuplatahdissa. Lause4: Päätin vain kysyä häneltä, mitä helvettiä hän teki.</w:t>
      </w:r>
    </w:p>
    <w:p>
      <w:r>
        <w:rPr>
          <w:b/>
        </w:rPr>
        <w:t xml:space="preserve">Tulos</w:t>
      </w:r>
    </w:p>
    <w:p>
      <w:r>
        <w:t xml:space="preserve">Nyt tiedän, että hän kirjoitti gospel-laulun kuorolle.</w:t>
      </w:r>
    </w:p>
    <w:p>
      <w:r>
        <w:rPr>
          <w:b/>
        </w:rPr>
        <w:t xml:space="preserve">Esimerkki 2.4082</w:t>
      </w:r>
    </w:p>
    <w:p>
      <w:r>
        <w:t xml:space="preserve">Lause1: Tänään sain uuden vihreän paidan. Lause2: Paidan hankkimisesta lähtien minulla on ollut onnea. Lause3: Löysin jalkakäytävältä kaksisataa dollaria. Lause4: Tämä paita on uusi onnenamulettini.</w:t>
      </w:r>
    </w:p>
    <w:p>
      <w:r>
        <w:rPr>
          <w:b/>
        </w:rPr>
        <w:t xml:space="preserve">Tulos</w:t>
      </w:r>
    </w:p>
    <w:p>
      <w:r>
        <w:t xml:space="preserve">Päätin pitää tätä paitaa joka päivä, jotta se toisi minulle lisää onnea.</w:t>
      </w:r>
    </w:p>
    <w:p>
      <w:r>
        <w:rPr>
          <w:b/>
        </w:rPr>
        <w:t xml:space="preserve">Esimerkki 2.4083</w:t>
      </w:r>
    </w:p>
    <w:p>
      <w:r>
        <w:t xml:space="preserve">Lause1: Jackie syö proteiinipatukoita aamiaiseksi joka päivä. Lause2: Hän pysähtyi Targetiin täydentääkseen varastojaan. Lause3: Hänen suosikkipatukkansa olivat myynnissä 20 prosentin alennuksella. Lause4: Hän päätti hankkia täydennystä.</w:t>
      </w:r>
    </w:p>
    <w:p>
      <w:r>
        <w:rPr>
          <w:b/>
        </w:rPr>
        <w:t xml:space="preserve">Tulos</w:t>
      </w:r>
    </w:p>
    <w:p>
      <w:r>
        <w:t xml:space="preserve">Nyt hänellä on tarpeeksi proteiinipatukoita useiden kuukausien tarpeisiin.</w:t>
      </w:r>
    </w:p>
    <w:p>
      <w:r>
        <w:rPr>
          <w:b/>
        </w:rPr>
        <w:t xml:space="preserve">Esimerkki 2.4084</w:t>
      </w:r>
    </w:p>
    <w:p>
      <w:r>
        <w:t xml:space="preserve">Lause1: Eräänä päivänä lumi ja jää peittivät maan. Lause2: Jimmy luuli, että oli turvallista ajaa töihin. Lause3: Hän oli jo puolimatkassa töihin, kun hän menetti autonsa hallinnan. Lause4: Hän liukui ojaan.</w:t>
      </w:r>
    </w:p>
    <w:p>
      <w:r>
        <w:rPr>
          <w:b/>
        </w:rPr>
        <w:t xml:space="preserve">Tulos</w:t>
      </w:r>
    </w:p>
    <w:p>
      <w:r>
        <w:t xml:space="preserve">Onneksi Jimmy oli kunnossa.</w:t>
      </w:r>
    </w:p>
    <w:p>
      <w:r>
        <w:rPr>
          <w:b/>
        </w:rPr>
        <w:t xml:space="preserve">Esimerkki 2.4085</w:t>
      </w:r>
    </w:p>
    <w:p>
      <w:r>
        <w:t xml:space="preserve">Lause1: Lucy näytti isoäidille kuvia lapsuudestaan. Lause2: Lucy nauroi itselleen. Lause3: Isoäiti näytti hänelle kuvan, jossa Lucy oli meikattu. Lause4: Lucy oli meikannut itsensä ja näytti klovnilta.</w:t>
      </w:r>
    </w:p>
    <w:p>
      <w:r>
        <w:rPr>
          <w:b/>
        </w:rPr>
        <w:t xml:space="preserve">Tulos</w:t>
      </w:r>
    </w:p>
    <w:p>
      <w:r>
        <w:t xml:space="preserve">Naiset nauroivat Lucyn yritykselle näyttää aikuiselta.</w:t>
      </w:r>
    </w:p>
    <w:p>
      <w:r>
        <w:rPr>
          <w:b/>
        </w:rPr>
        <w:t xml:space="preserve">Esimerkki 2.4086</w:t>
      </w:r>
    </w:p>
    <w:p>
      <w:r>
        <w:t xml:space="preserve">Lause1: Drew halusi oppia surffaamaan. Lause2: Hän osti surffilaudan ja lähti merelle. Lause3: Valitettavasti hän asui keskellä maata. Lause4: Hän oli kilometrien päässä merestä.</w:t>
      </w:r>
    </w:p>
    <w:p>
      <w:r>
        <w:rPr>
          <w:b/>
        </w:rPr>
        <w:t xml:space="preserve">Tulos</w:t>
      </w:r>
    </w:p>
    <w:p>
      <w:r>
        <w:t xml:space="preserve">Häneltä kesti vuosia päästä sinne.</w:t>
      </w:r>
    </w:p>
    <w:p>
      <w:r>
        <w:rPr>
          <w:b/>
        </w:rPr>
        <w:t xml:space="preserve">Esimerkki 2.4087</w:t>
      </w:r>
    </w:p>
    <w:p>
      <w:r>
        <w:t xml:space="preserve">Lause1: Jim piti etupihaansa hyvin rumana. Lause2: Hän osti ruohon ja kukkien siemeniä. Lause3: Hän siivosi roskat pois ja istutti siemenet. Lause4: Hän kasteli siemeniä joka päivä, ja ne alkoivat itää.</w:t>
      </w:r>
    </w:p>
    <w:p>
      <w:r>
        <w:rPr>
          <w:b/>
        </w:rPr>
        <w:t xml:space="preserve">Tulos</w:t>
      </w:r>
    </w:p>
    <w:p>
      <w:r>
        <w:t xml:space="preserve">Kaksi kuukautta myöhemmin Jimillä oli korttelin kaunein piha.</w:t>
      </w:r>
    </w:p>
    <w:p>
      <w:r>
        <w:rPr>
          <w:b/>
        </w:rPr>
        <w:t xml:space="preserve">Esimerkki 2.4088</w:t>
      </w:r>
    </w:p>
    <w:p>
      <w:r>
        <w:t xml:space="preserve">Lause1: Lause2: Hän ottaa aina koiransa mukaan. Lause3: Lause4: Kun Jamesin koira kuoli, hän kalasti yksin: Jamesilla on hyviä muistoja koirastaan kalastaessaan.</w:t>
      </w:r>
    </w:p>
    <w:p>
      <w:r>
        <w:rPr>
          <w:b/>
        </w:rPr>
        <w:t xml:space="preserve">Tulos</w:t>
      </w:r>
    </w:p>
    <w:p>
      <w:r>
        <w:t xml:space="preserve">James rakastaa edelleen kalastusta, vaikka hän olisi yksin.</w:t>
      </w:r>
    </w:p>
    <w:p>
      <w:r>
        <w:rPr>
          <w:b/>
        </w:rPr>
        <w:t xml:space="preserve">Esimerkki 2.4089</w:t>
      </w:r>
    </w:p>
    <w:p>
      <w:r>
        <w:t xml:space="preserve">Lause1: Amber rakastaa lukemista. Lause2: Hänellä on niin paljon kirjoja. Lause3: Hän käyttää kaikki rahansa kirjoihin. Lause4: Hän päätti olla käyttämättä enempää rahaa.</w:t>
      </w:r>
    </w:p>
    <w:p>
      <w:r>
        <w:rPr>
          <w:b/>
        </w:rPr>
        <w:t xml:space="preserve">Tulos</w:t>
      </w:r>
    </w:p>
    <w:p>
      <w:r>
        <w:t xml:space="preserve">Sen sijaan hän meni kirjastoon.</w:t>
      </w:r>
    </w:p>
    <w:p>
      <w:r>
        <w:rPr>
          <w:b/>
        </w:rPr>
        <w:t xml:space="preserve">Esimerkki 2.4090</w:t>
      </w:r>
    </w:p>
    <w:p>
      <w:r>
        <w:t xml:space="preserve">Lause1: Vuonna 2007 taloyhtiömme oli täynnä hiiriä. Lause2: Laitoin tarra-ansoja kaikkialle. Lause3: Sain muutaman kiinni, mutta niitä tuli lisää. Lause4: Maksoin urakoitsijalle, joka tiivisti jokaisen halkeaman vaahdolla.</w:t>
      </w:r>
    </w:p>
    <w:p>
      <w:r>
        <w:rPr>
          <w:b/>
        </w:rPr>
        <w:t xml:space="preserve">Tulos</w:t>
      </w:r>
    </w:p>
    <w:p>
      <w:r>
        <w:t xml:space="preserve">Hiiret eivät enää käyneet asunnossamme.</w:t>
      </w:r>
    </w:p>
    <w:p>
      <w:r>
        <w:rPr>
          <w:b/>
        </w:rPr>
        <w:t xml:space="preserve">Esimerkki 2.4091</w:t>
      </w:r>
    </w:p>
    <w:p>
      <w:r>
        <w:t xml:space="preserve">Lause1: Rufus on myöhässä tapaamasta ystäviään happy hourissa. Lause2: Kun hän saapuu, kaikki hänen ystävänsä ovat jo paikalla. Lause3: Rufus päättää, että hänen on haettava olut ja liityttävä heidän seuraansa. Lause4: Hän menee baariin ja tilaa yhden oluen.</w:t>
      </w:r>
    </w:p>
    <w:p>
      <w:r>
        <w:rPr>
          <w:b/>
        </w:rPr>
        <w:t xml:space="preserve">Tulos</w:t>
      </w:r>
    </w:p>
    <w:p>
      <w:r>
        <w:t xml:space="preserve">Rufus on iloinen siitä, että hän voi vihdoin liittyä ystäviensä seuraan.</w:t>
      </w:r>
    </w:p>
    <w:p>
      <w:r>
        <w:rPr>
          <w:b/>
        </w:rPr>
        <w:t xml:space="preserve">Esimerkki 2.4092</w:t>
      </w:r>
    </w:p>
    <w:p>
      <w:r>
        <w:t xml:space="preserve">Lause1: Jane oli menossa naimisiin. Lause2: Jane oli huoneessaan laittamassa hiuksiaan. Lause3: Yhtäkkiä hänen paras ystävänsä tuli huoneeseen. Lause4: Hän toi hänelle pienen sinisen pinssin.</w:t>
      </w:r>
    </w:p>
    <w:p>
      <w:r>
        <w:rPr>
          <w:b/>
        </w:rPr>
        <w:t xml:space="preserve">Tulos</w:t>
      </w:r>
    </w:p>
    <w:p>
      <w:r>
        <w:t xml:space="preserve">Näin Jane saisi onnea häihinsä.</w:t>
      </w:r>
    </w:p>
    <w:p>
      <w:r>
        <w:rPr>
          <w:b/>
        </w:rPr>
        <w:t xml:space="preserve">Esimerkki 2.4093</w:t>
      </w:r>
    </w:p>
    <w:p>
      <w:r>
        <w:t xml:space="preserve">Lause1: Lilan äidinmaidonkorvike oli loppumassa. Lause2: Hän toivoi, että sitä riittäisi vielä päivä tai kaksi. Lause3: Valitettavasti hänen vanhempi lapsensa pääsi ruokakaappiin ja heitti sen ulos. Lause4: Lilan oli pakko juosta kauppaan.</w:t>
      </w:r>
    </w:p>
    <w:p>
      <w:r>
        <w:rPr>
          <w:b/>
        </w:rPr>
        <w:t xml:space="preserve">Tulos</w:t>
      </w:r>
    </w:p>
    <w:p>
      <w:r>
        <w:t xml:space="preserve">Siellä hän sai uutta kaavaa.</w:t>
      </w:r>
    </w:p>
    <w:p>
      <w:r>
        <w:rPr>
          <w:b/>
        </w:rPr>
        <w:t xml:space="preserve">Esimerkki 2.4094</w:t>
      </w:r>
    </w:p>
    <w:p>
      <w:r>
        <w:t xml:space="preserve">Lause1: Amber nukkui aina myöhään. Lause2: Lause3: Hän nukkui usein yöunille. Lause4: Hänen lapsensa myöhästyi usein bussista.</w:t>
      </w:r>
    </w:p>
    <w:p>
      <w:r>
        <w:rPr>
          <w:b/>
        </w:rPr>
        <w:t xml:space="preserve">Tulos</w:t>
      </w:r>
    </w:p>
    <w:p>
      <w:r>
        <w:t xml:space="preserve">Hän sai uuden herätyskellon, johon hän saattoi herätä.</w:t>
      </w:r>
    </w:p>
    <w:p>
      <w:r>
        <w:rPr>
          <w:b/>
        </w:rPr>
        <w:t xml:space="preserve">Esimerkki 2.4095</w:t>
      </w:r>
    </w:p>
    <w:p>
      <w:r>
        <w:t xml:space="preserve">Lause1: Chrisillä oli kaunis koira. Lause2: Hänen koiransa Patty sairastui. Lause3: Patty tarvitsi lääkkeitä toipuakseen. Lause4: Chris kieltäytyi ostamasta koiralleen tätä lääkettä.</w:t>
      </w:r>
    </w:p>
    <w:p>
      <w:r>
        <w:rPr>
          <w:b/>
        </w:rPr>
        <w:t xml:space="preserve">Tulos</w:t>
      </w:r>
    </w:p>
    <w:p>
      <w:r>
        <w:t xml:space="preserve">Eläinsuojelu tuli ja kertoi Pattylle paremman kodin.</w:t>
      </w:r>
    </w:p>
    <w:p>
      <w:r>
        <w:rPr>
          <w:b/>
        </w:rPr>
        <w:t xml:space="preserve">Esimerkki 2.4096</w:t>
      </w:r>
    </w:p>
    <w:p>
      <w:r>
        <w:t xml:space="preserve">Lause1: Howard tykkäsi kertoa tarinoita mielikuvituksellisista asioista. Lause2: Howard kertoi eräänä päivänä äidilleen tarinan keijuista. Lause3: Hänen äitinsä oli hyvin vaikuttunut ja pyysi häntä kirjoittamaan tarinan ylös. Lause4: Hän teki niin ja näytti sen opettajalleen seuraavana päivänä.</w:t>
      </w:r>
    </w:p>
    <w:p>
      <w:r>
        <w:rPr>
          <w:b/>
        </w:rPr>
        <w:t xml:space="preserve">Tulos</w:t>
      </w:r>
    </w:p>
    <w:p>
      <w:r>
        <w:t xml:space="preserve">Howard sai A+:n siitä kirjoitustehtävästä sillä viikolla.</w:t>
      </w:r>
    </w:p>
    <w:p>
      <w:r>
        <w:rPr>
          <w:b/>
        </w:rPr>
        <w:t xml:space="preserve">Esimerkki 2.4097</w:t>
      </w:r>
    </w:p>
    <w:p>
      <w:r>
        <w:t xml:space="preserve">Lause1: Päätin aloittaa terveellisen ruokavalion. Lause2: Kirjoitin ostoslistan ja suuntasin kauppaan. Lause3: Ostin paljon luomuruokaa ja tuoretuotteita. Lause4: Vilkaisin vilaukselta kuppikakkuja, kun kävelin leipomo-osaston ohi.</w:t>
      </w:r>
    </w:p>
    <w:p>
      <w:r>
        <w:rPr>
          <w:b/>
        </w:rPr>
        <w:t xml:space="preserve">Tulos</w:t>
      </w:r>
    </w:p>
    <w:p>
      <w:r>
        <w:t xml:space="preserve">Heti kotiin päästyäni leivoin ja söin kotitekoisia suklaakakkuja.</w:t>
      </w:r>
    </w:p>
    <w:p>
      <w:r>
        <w:rPr>
          <w:b/>
        </w:rPr>
        <w:t xml:space="preserve">Esimerkki 2.4098</w:t>
      </w:r>
    </w:p>
    <w:p>
      <w:r>
        <w:t xml:space="preserve">Lause1: Viime viikolla menin bussilla kaupunkiin. Lause2: Se kesti neljä tuntia. Lause3: Se oli pisin matka. Lause4: Pahinta oli rengasrikko.</w:t>
      </w:r>
    </w:p>
    <w:p>
      <w:r>
        <w:rPr>
          <w:b/>
        </w:rPr>
        <w:t xml:space="preserve">Tulos</w:t>
      </w:r>
    </w:p>
    <w:p>
      <w:r>
        <w:t xml:space="preserve">Rengasrikon jälkeen olimme taas liikkeellä</w:t>
      </w:r>
    </w:p>
    <w:p>
      <w:r>
        <w:rPr>
          <w:b/>
        </w:rPr>
        <w:t xml:space="preserve">Esimerkki 2.4099</w:t>
      </w:r>
    </w:p>
    <w:p>
      <w:r>
        <w:t xml:space="preserve">Lause1: Madison oli akvaariossa. Lause2: Hän halusi ostaa matkamuiston ystävälleen. Lause3: Hän katseli lahjatavarakauppaa. Lause4: Hänellä oli aluksi vaikeuksia valita jotain.</w:t>
      </w:r>
    </w:p>
    <w:p>
      <w:r>
        <w:rPr>
          <w:b/>
        </w:rPr>
        <w:t xml:space="preserve">Tulos</w:t>
      </w:r>
    </w:p>
    <w:p>
      <w:r>
        <w:t xml:space="preserve">Sitten hän löysi täydellisen hatun ystävälleen.</w:t>
      </w:r>
    </w:p>
    <w:p>
      <w:r>
        <w:rPr>
          <w:b/>
        </w:rPr>
        <w:t xml:space="preserve">Esimerkki 2.4100</w:t>
      </w:r>
    </w:p>
    <w:p>
      <w:r>
        <w:t xml:space="preserve">Lause1: Shayna rakastaa tanssia, mutta hänellä on vaikeuksia löytää yleisöä. Lause2: Häntä on aina pelottanut esiintyminen puistoissa. Lause3: Lopulta hän voittaa pelkonsa ja tanssii Central Parkissa. Lause4: Yleisö villiintyy!</w:t>
      </w:r>
    </w:p>
    <w:p>
      <w:r>
        <w:rPr>
          <w:b/>
        </w:rPr>
        <w:t xml:space="preserve">Tulos</w:t>
      </w:r>
    </w:p>
    <w:p>
      <w:r>
        <w:t xml:space="preserve">Shayna ei enää koskaan pelkää hakeutua yleisön eteen.</w:t>
      </w:r>
    </w:p>
    <w:p>
      <w:r>
        <w:rPr>
          <w:b/>
        </w:rPr>
        <w:t xml:space="preserve">Esimerkki 2.4101</w:t>
      </w:r>
    </w:p>
    <w:p>
      <w:r>
        <w:t xml:space="preserve">Lause1: Monica oli tilannut pojalleen joululahjoja. Lause2: Kun lahjat saapuivat, hän katseli niitä. Lause3: Hän huomasi, että yksi lelu, pianomatto, ei ollut kovin hyvä. Lause4: Se oli paljon pienempi ja huterampi kuin kuvassa oli näytetty.</w:t>
      </w:r>
    </w:p>
    <w:p>
      <w:r>
        <w:rPr>
          <w:b/>
        </w:rPr>
        <w:t xml:space="preserve">Tulos</w:t>
      </w:r>
    </w:p>
    <w:p>
      <w:r>
        <w:t xml:space="preserve">Hän päätti lähettää lelun takaisin.</w:t>
      </w:r>
    </w:p>
    <w:p>
      <w:r>
        <w:rPr>
          <w:b/>
        </w:rPr>
        <w:t xml:space="preserve">Esimerkki 2.4102</w:t>
      </w:r>
    </w:p>
    <w:p>
      <w:r>
        <w:t xml:space="preserve">Lause1: Tracy työskentelee 99 sentin kaupassa. Lause2: Se oli hyvin kiireinen. Lause3: Ihmiset jonottivat. Lause4: Hän oli hyvin stressaantunut.</w:t>
      </w:r>
    </w:p>
    <w:p>
      <w:r>
        <w:rPr>
          <w:b/>
        </w:rPr>
        <w:t xml:space="preserve">Tulos</w:t>
      </w:r>
    </w:p>
    <w:p>
      <w:r>
        <w:t xml:space="preserve">Hän hankki toisen työntekijän tilalle.</w:t>
      </w:r>
    </w:p>
    <w:p>
      <w:r>
        <w:rPr>
          <w:b/>
        </w:rPr>
        <w:t xml:space="preserve">Esimerkki 2.4103</w:t>
      </w:r>
    </w:p>
    <w:p>
      <w:r>
        <w:t xml:space="preserve">Lause1: Beth sai Qwirkle-pelin syntymäpäivänään. Lause2: Hän pyysi isäänsä pelaamaan hänen kanssaan. Lause3: Mies auttoi häntä keksimään, mihin palat laitetaan. Lause4: Mutta he eivät pitäneet pisteitä.</w:t>
      </w:r>
    </w:p>
    <w:p>
      <w:r>
        <w:rPr>
          <w:b/>
        </w:rPr>
        <w:t xml:space="preserve">Tulos</w:t>
      </w:r>
    </w:p>
    <w:p>
      <w:r>
        <w:t xml:space="preserve">Molemmilla oli hauskaa.</w:t>
      </w:r>
    </w:p>
    <w:p>
      <w:r>
        <w:rPr>
          <w:b/>
        </w:rPr>
        <w:t xml:space="preserve">Esimerkki 2.4104</w:t>
      </w:r>
    </w:p>
    <w:p>
      <w:r>
        <w:t xml:space="preserve">Lause1: Äiti vihaa yleensä lintuja. Lause2: Lemmikkilintuni toistaa kaiken, mitä sanot. Lause3: Opetin sen sanomaan, että rakastan sinua. Lause4: Hän sanoi sen äidilleni.</w:t>
      </w:r>
    </w:p>
    <w:p>
      <w:r>
        <w:rPr>
          <w:b/>
        </w:rPr>
        <w:t xml:space="preserve">Tulos</w:t>
      </w:r>
    </w:p>
    <w:p>
      <w:r>
        <w:t xml:space="preserve">Äitini rakastui lintuun!</w:t>
      </w:r>
    </w:p>
    <w:p>
      <w:r>
        <w:rPr>
          <w:b/>
        </w:rPr>
        <w:t xml:space="preserve">Esimerkki 2.4105</w:t>
      </w:r>
    </w:p>
    <w:p>
      <w:r>
        <w:t xml:space="preserve">Lause1: Judy oli aina huolissaan siitä, mitä muut ihmiset ajattelivat hänestä. Lause2: Judy ei mennyt ulos. Lause3: Hän ei puhunut mielipidettään. Lause4: Hän kuunteli vahvistusnauhaa neljän viikon ajan.</w:t>
      </w:r>
    </w:p>
    <w:p>
      <w:r>
        <w:rPr>
          <w:b/>
        </w:rPr>
        <w:t xml:space="preserve">Tulos</w:t>
      </w:r>
    </w:p>
    <w:p>
      <w:r>
        <w:t xml:space="preserve">Nyt hän ei ole huolissaan siitä, mitä muut ajattelevat.</w:t>
      </w:r>
    </w:p>
    <w:p>
      <w:r>
        <w:rPr>
          <w:b/>
        </w:rPr>
        <w:t xml:space="preserve">Esimerkki 2.4106</w:t>
      </w:r>
    </w:p>
    <w:p>
      <w:r>
        <w:t xml:space="preserve">Lause1: June oli tarjoilija. Lause2: Hän oli lopettamassa 3 vuotta kestänyttä työtään. Lause3: Työ oli vaikeaa, ja hän joutui tekemisiin epäkohteliaiden ihmisten kanssa. Lause4: Eräänä iltana hän palveli kauheaa ihmistä.</w:t>
      </w:r>
    </w:p>
    <w:p>
      <w:r>
        <w:rPr>
          <w:b/>
        </w:rPr>
        <w:t xml:space="preserve">Tulos</w:t>
      </w:r>
    </w:p>
    <w:p>
      <w:r>
        <w:t xml:space="preserve">Hän kuitenkin jätti hänelle miljoonan dollarin tipin.</w:t>
      </w:r>
    </w:p>
    <w:p>
      <w:r>
        <w:rPr>
          <w:b/>
        </w:rPr>
        <w:t xml:space="preserve">Esimerkki 2.4107</w:t>
      </w:r>
    </w:p>
    <w:p>
      <w:r>
        <w:t xml:space="preserve">Lause1: Emma unohti asettaa herätyskellon ennen nukkumaanmenoa. Lause2: Hän heräsi 20 minuuttia tavallista myöhemmin. Lause3: Emma kiirehti pukeutumaan ja syömään. Lause4: Emma kiirehti laittamaan kengät jalkaan.</w:t>
      </w:r>
    </w:p>
    <w:p>
      <w:r>
        <w:rPr>
          <w:b/>
        </w:rPr>
        <w:t xml:space="preserve">Tulos</w:t>
      </w:r>
    </w:p>
    <w:p>
      <w:r>
        <w:t xml:space="preserve">Hän ehti kulmaan juuri kun koulubussi pysähtyi.</w:t>
      </w:r>
    </w:p>
    <w:p>
      <w:r>
        <w:rPr>
          <w:b/>
        </w:rPr>
        <w:t xml:space="preserve">Esimerkki 2.4108</w:t>
      </w:r>
    </w:p>
    <w:p>
      <w:r>
        <w:t xml:space="preserve">Lause1: Karenin herätti raekuuro syvästä unesta. Lause2: Se paiskoi metallikattoa suurella voimalla. Lause3: Hän hyppäsi sängystä katsomaan ulos ikkunasta. Lause4: Juuri silloin jyrisi ukkonen niin kovaa, että Karenin korviin sattui.</w:t>
      </w:r>
    </w:p>
    <w:p>
      <w:r>
        <w:rPr>
          <w:b/>
        </w:rPr>
        <w:t xml:space="preserve">Tulos</w:t>
      </w:r>
    </w:p>
    <w:p>
      <w:r>
        <w:t xml:space="preserve">Hän kiirehti takaisin sänkyyn ja heitti peiton päänsä päälle.</w:t>
      </w:r>
    </w:p>
    <w:p>
      <w:r>
        <w:rPr>
          <w:b/>
        </w:rPr>
        <w:t xml:space="preserve">Esimerkki 2.4109</w:t>
      </w:r>
    </w:p>
    <w:p>
      <w:r>
        <w:t xml:space="preserve">Lause1: Dan erotettiin jalkapallojoukkueesta juniorivuonna. Lause2: Valmentaja sanoi, että hän oli liian hidas ja että hän tarvitsee nopeita ihmisiä. Lause3: Dan oli hyvin järkyttynyt, mutta motivoitunut olemaan parempi. Lause4: Hän käytti koko loppukauden nopeutensa parantamiseen.</w:t>
      </w:r>
    </w:p>
    <w:p>
      <w:r>
        <w:rPr>
          <w:b/>
        </w:rPr>
        <w:t xml:space="preserve">Tulos</w:t>
      </w:r>
    </w:p>
    <w:p>
      <w:r>
        <w:t xml:space="preserve">Hän pudotti parikymmentä kiloa ja pääsi seuraavana vuonna joukkueeseen.</w:t>
      </w:r>
    </w:p>
    <w:p>
      <w:r>
        <w:rPr>
          <w:b/>
        </w:rPr>
        <w:t xml:space="preserve">Esimerkki 2.4110</w:t>
      </w:r>
    </w:p>
    <w:p>
      <w:r>
        <w:t xml:space="preserve">Lause1: Benson ei ole koskaan ennen syönyt herneitä. Lause2: Eräänä päivänä hänen äitinsä teki herneitä, mutta Benson kieltäytyi syömästä niitä. Lause3: Hänen äitinsä ei päästänyt Bensonia pöydästä, ennen kuin hän söi herneet. Lause4: Lopulta hän söi herneet ja katuu itsepäisyyttään.</w:t>
      </w:r>
    </w:p>
    <w:p>
      <w:r>
        <w:rPr>
          <w:b/>
        </w:rPr>
        <w:t xml:space="preserve">Tulos</w:t>
      </w:r>
    </w:p>
    <w:p>
      <w:r>
        <w:t xml:space="preserve">Benson oppi, ettei kannata olla niin itsepäinen.</w:t>
      </w:r>
    </w:p>
    <w:p>
      <w:r>
        <w:rPr>
          <w:b/>
        </w:rPr>
        <w:t xml:space="preserve">Esimerkki 2.4111</w:t>
      </w:r>
    </w:p>
    <w:p>
      <w:r>
        <w:t xml:space="preserve">Lause1: Opettaja erotti luokan kellon soitua. Lause2: Tanya, joka istui hänen vieressään, pysäytti Danin. Lause3: Tanya kysyi Tanyan puhelinnumeroa, ja Tanya antoi sen hänelle. Lause4: Tanya vei Danin seuraavana päivänä koulun tyhjään rakennukseen.</w:t>
      </w:r>
    </w:p>
    <w:p>
      <w:r>
        <w:rPr>
          <w:b/>
        </w:rPr>
        <w:t xml:space="preserve">Tulos</w:t>
      </w:r>
    </w:p>
    <w:p>
      <w:r>
        <w:t xml:space="preserve">Hän pyysi miestä treffeille kanssaan.</w:t>
      </w:r>
    </w:p>
    <w:p>
      <w:r>
        <w:rPr>
          <w:b/>
        </w:rPr>
        <w:t xml:space="preserve">Esimerkki 2.4112</w:t>
      </w:r>
    </w:p>
    <w:p>
      <w:r>
        <w:t xml:space="preserve">Lause1: Sain 16-vuotissyntymäpäivänäni ajokortin ja auton. Lause2: Olin niin innoissani. Lause3: Ensimmäinen matkani oli ostoskeskukseen. Lause4: Ostin paljon vaatteita.</w:t>
      </w:r>
    </w:p>
    <w:p>
      <w:r>
        <w:rPr>
          <w:b/>
        </w:rPr>
        <w:t xml:space="preserve">Tulos</w:t>
      </w:r>
    </w:p>
    <w:p>
      <w:r>
        <w:t xml:space="preserve">Kotiin päästyäni aloin suunnitella seuraavaa seikkailuani.</w:t>
      </w:r>
    </w:p>
    <w:p>
      <w:r>
        <w:rPr>
          <w:b/>
        </w:rPr>
        <w:t xml:space="preserve">Esimerkki 2.4113</w:t>
      </w:r>
    </w:p>
    <w:p>
      <w:r>
        <w:t xml:space="preserve">Lause1: Josh on aina halunnut ratsastaa hevosella. Lause2: Hänen äitinsä järjesti hänet ja hänen veljensä ratsastustunneille yhdessä. Lause3: Josh joutui ensimmäistä kertaa ratsastamaan pienellä ponilla, eikä hän ollut tyytyväinen. Lause4: Poni sai mehiläisen piston takapuoleensa, mikä sai sen buukkaamaan.</w:t>
      </w:r>
    </w:p>
    <w:p>
      <w:r>
        <w:rPr>
          <w:b/>
        </w:rPr>
        <w:t xml:space="preserve">Tulos</w:t>
      </w:r>
    </w:p>
    <w:p>
      <w:r>
        <w:t xml:space="preserve">Josh päätti, ettei halua enää ratsastaa hevosilla.</w:t>
      </w:r>
    </w:p>
    <w:p>
      <w:r>
        <w:rPr>
          <w:b/>
        </w:rPr>
        <w:t xml:space="preserve">Esimerkki 2.4114</w:t>
      </w:r>
    </w:p>
    <w:p>
      <w:r>
        <w:t xml:space="preserve">Lause1: Bill teki kovasti töitä ostaakseen auton. Lause2: Kun hänellä oli tarpeeksi säästöjä, hän osti punaisen avoauton. Lause3: Hän ajoi autolla paljon, ja joskus hän ajoi sillä kilpaa. Lause4: Eräänä päivänä hän sai kisan aikana haavoja auton kylkeen.</w:t>
      </w:r>
    </w:p>
    <w:p>
      <w:r>
        <w:rPr>
          <w:b/>
        </w:rPr>
        <w:t xml:space="preserve">Tulos</w:t>
      </w:r>
    </w:p>
    <w:p>
      <w:r>
        <w:t xml:space="preserve">Hän vei auton maalattavaksi, ja korjaamo maalasi sen siniseksi!</w:t>
      </w:r>
    </w:p>
    <w:p>
      <w:r>
        <w:rPr>
          <w:b/>
        </w:rPr>
        <w:t xml:space="preserve">Esimerkki 2.4115</w:t>
      </w:r>
    </w:p>
    <w:p>
      <w:r>
        <w:t xml:space="preserve">Lause1: Julie halusi lisätä korkeutta varvaskosketukseensa. Lause2: Hän venytteli joka ilta. Lause3: Hän teki jalkojen nostoja. Lause4: Hän teki myös kymmenen kosketusta joka päivä.</w:t>
      </w:r>
    </w:p>
    <w:p>
      <w:r>
        <w:rPr>
          <w:b/>
        </w:rPr>
        <w:t xml:space="preserve">Tulos</w:t>
      </w:r>
    </w:p>
    <w:p>
      <w:r>
        <w:t xml:space="preserve">Julie sai vihdoin varpaidensa kosketuksen sinne, minne hän halusi.</w:t>
      </w:r>
    </w:p>
    <w:p>
      <w:r>
        <w:rPr>
          <w:b/>
        </w:rPr>
        <w:t xml:space="preserve">Esimerkki 2.4116</w:t>
      </w:r>
    </w:p>
    <w:p>
      <w:r>
        <w:t xml:space="preserve">Lause1: Tyttäreni pelasi tänä vuonna teepalloa. Lause2: Hän rakasti mailan heiluttamista. Lause3: Kerran hän löi pallon keskelle. Lause4: Toinen joukkue kasasi sen päälle, kun hän juoksi pesille.</w:t>
      </w:r>
    </w:p>
    <w:p>
      <w:r>
        <w:rPr>
          <w:b/>
        </w:rPr>
        <w:t xml:space="preserve">Tulos</w:t>
      </w:r>
    </w:p>
    <w:p>
      <w:r>
        <w:t xml:space="preserve">Se oli kunnari!</w:t>
      </w:r>
    </w:p>
    <w:p>
      <w:r>
        <w:rPr>
          <w:b/>
        </w:rPr>
        <w:t xml:space="preserve">Esimerkki 2.4117</w:t>
      </w:r>
    </w:p>
    <w:p>
      <w:r>
        <w:t xml:space="preserve">Lause1: Ryan ja Jess pelasivat shakkia. Lause2: Ryan otti useita Jessin nappuloita. Lause3: Hän pystyi kuitenkin ottamaan suurimman osan Jessin nappuloista. Lause4: Hän rimpuili siirtääkseen kuninkaansa pois.</w:t>
      </w:r>
    </w:p>
    <w:p>
      <w:r>
        <w:rPr>
          <w:b/>
        </w:rPr>
        <w:t xml:space="preserve">Tulos</w:t>
      </w:r>
    </w:p>
    <w:p>
      <w:r>
        <w:t xml:space="preserve">Tosin Jess antoi lopulta kuningasta mattia.</w:t>
      </w:r>
    </w:p>
    <w:p>
      <w:r>
        <w:rPr>
          <w:b/>
        </w:rPr>
        <w:t xml:space="preserve">Esimerkki 2.4118</w:t>
      </w:r>
    </w:p>
    <w:p>
      <w:r>
        <w:t xml:space="preserve">Lause1: Timillä oli vaikeuksia kiinnittää huomiota. Lause2: Hänen kotitehtävänään oli lukea matematiikan kirjan luku 4. Lause3: Mutta sen sijaan hän luki luvun 6. Lause4: Tim ei ymmärtänyt luentoa seuraavana päivänä koulussa.</w:t>
      </w:r>
    </w:p>
    <w:p>
      <w:r>
        <w:rPr>
          <w:b/>
        </w:rPr>
        <w:t xml:space="preserve">Tulos</w:t>
      </w:r>
    </w:p>
    <w:p>
      <w:r>
        <w:t xml:space="preserve">Eikä hän tiennyt, mitä tehdä koetta varten.</w:t>
      </w:r>
    </w:p>
    <w:p>
      <w:r>
        <w:rPr>
          <w:b/>
        </w:rPr>
        <w:t xml:space="preserve">Esimerkki 2.4119</w:t>
      </w:r>
    </w:p>
    <w:p>
      <w:r>
        <w:t xml:space="preserve">Lause1: Roosevelt oli vankkumaton konservatiivi. Lause2: Hän vihasi nimeään, koska se oli demokraattisen presidentin nimi. Lause3: Roosevelt muutti nimensä Reaganiksi. Lause4: Vanhetessaan Reaganista tuli liberaalimpi.</w:t>
      </w:r>
    </w:p>
    <w:p>
      <w:r>
        <w:rPr>
          <w:b/>
        </w:rPr>
        <w:t xml:space="preserve">Tulos</w:t>
      </w:r>
    </w:p>
    <w:p>
      <w:r>
        <w:t xml:space="preserve">Hän katui nimenmuutostaan.</w:t>
      </w:r>
    </w:p>
    <w:p>
      <w:r>
        <w:rPr>
          <w:b/>
        </w:rPr>
        <w:t xml:space="preserve">Esimerkki 2.4120</w:t>
      </w:r>
    </w:p>
    <w:p>
      <w:r>
        <w:t xml:space="preserve">Lause1: Ana sai hyttysenpureman. Lause2: Se kutitti pahasti! Lause3: Hän yritti olla raapimatta sitä. Lause4: Mutta hän ei voinut olla raapimatta sitä.</w:t>
      </w:r>
    </w:p>
    <w:p>
      <w:r>
        <w:rPr>
          <w:b/>
        </w:rPr>
        <w:t xml:space="preserve">Tulos</w:t>
      </w:r>
    </w:p>
    <w:p>
      <w:r>
        <w:t xml:space="preserve">Pian Anan purema tulehtui.</w:t>
      </w:r>
    </w:p>
    <w:p>
      <w:r>
        <w:rPr>
          <w:b/>
        </w:rPr>
        <w:t xml:space="preserve">Esimerkki 2.4121</w:t>
      </w:r>
    </w:p>
    <w:p>
      <w:r>
        <w:t xml:space="preserve">Lause1: Andrea oli keittiössä. Lause2: Hän kuuli yhtäkkiä putoamisen ja huudon. Lause3: Hän juoksi pikkulapsensa huoneeseen. Lause4: Hän oli seisonut kolmipyörällään ja kaatunut.</w:t>
      </w:r>
    </w:p>
    <w:p>
      <w:r>
        <w:rPr>
          <w:b/>
        </w:rPr>
        <w:t xml:space="preserve">Tulos</w:t>
      </w:r>
    </w:p>
    <w:p>
      <w:r>
        <w:t xml:space="preserve">Andrea auttoi hänet ylös ja halasi häntä, kunnes hänen olonsa parani.</w:t>
      </w:r>
    </w:p>
    <w:p>
      <w:r>
        <w:rPr>
          <w:b/>
        </w:rPr>
        <w:t xml:space="preserve">Esimerkki 2.4122</w:t>
      </w:r>
    </w:p>
    <w:p>
      <w:r>
        <w:t xml:space="preserve">Lause1: Kävin kaupassa hakemassa tavaraa chiliä varten. Lause2: Ostin papuja, tomaattikuutioita ja naudanlihaa. Lause3: Se oli hyvin helppo resepti tehdä. Lause4: Yhdistin kaikki ainekset isoon kattilaan.</w:t>
      </w:r>
    </w:p>
    <w:p>
      <w:r>
        <w:rPr>
          <w:b/>
        </w:rPr>
        <w:t xml:space="preserve">Tulos</w:t>
      </w:r>
    </w:p>
    <w:p>
      <w:r>
        <w:t xml:space="preserve">Kun ne olivat kiehuneet puoli tuntia, tarjoilin ne vierailleni.</w:t>
      </w:r>
    </w:p>
    <w:p>
      <w:r>
        <w:rPr>
          <w:b/>
        </w:rPr>
        <w:t xml:space="preserve">Esimerkki 2.4123</w:t>
      </w:r>
    </w:p>
    <w:p>
      <w:r>
        <w:t xml:space="preserve">Lause1: Tein viime viikolla pitkän automatkan. Lause2: Ajoin neljäsataa kilometriä yhden päivän aikana. Lause3: Minun ei olisi tarvinnut, mutta halusin vain tyhjentää pääni. Lause4: Huomasin, että pidän pitkistä ajomatkoista musiikin soidessa.</w:t>
      </w:r>
    </w:p>
    <w:p>
      <w:r>
        <w:rPr>
          <w:b/>
        </w:rPr>
        <w:t xml:space="preserve">Tulos</w:t>
      </w:r>
    </w:p>
    <w:p>
      <w:r>
        <w:t xml:space="preserve">Se on hyvin rauhallista, ja aion tehdä sitä enemmän.</w:t>
      </w:r>
    </w:p>
    <w:p>
      <w:r>
        <w:rPr>
          <w:b/>
        </w:rPr>
        <w:t xml:space="preserve">Esimerkki 2.4124</w:t>
      </w:r>
    </w:p>
    <w:p>
      <w:r>
        <w:t xml:space="preserve">Lause1: Gary tuli tänään veljensä kanssa kouluun. Lause2: Hänen veljensä periaatteessa saattoi heidät koko koulun läpi. Lause3: Hänet esiteltiin rehtorille ja opinto-ohjaajalle. Lause4: Lisäksi Garyn veli pääsi käymään joillakin tunneilla.</w:t>
      </w:r>
    </w:p>
    <w:p>
      <w:r>
        <w:rPr>
          <w:b/>
        </w:rPr>
        <w:t xml:space="preserve">Tulos</w:t>
      </w:r>
    </w:p>
    <w:p>
      <w:r>
        <w:t xml:space="preserve">Hän valitsi useita kursseja ensi vuodeksi.</w:t>
      </w:r>
    </w:p>
    <w:p>
      <w:r>
        <w:rPr>
          <w:b/>
        </w:rPr>
        <w:t xml:space="preserve">Esimerkki 2.4125</w:t>
      </w:r>
    </w:p>
    <w:p>
      <w:r>
        <w:t xml:space="preserve">Lause1: Aya rakasti urheilua kovasti, mutta hän halusi tansseihin seuralaista! Lause2: Hän tiesi, että hänen oli pukeuduttava naisellisesti ja käytettävä meikkiä. Lause3: Viikkojen ajan hän harjoitteli näyttämään naiselliselta ja näyttelemään suloista. Lause4: Sitten mukava poika pyysi häntä tansseihin, ja hän suostui!</w:t>
      </w:r>
    </w:p>
    <w:p>
      <w:r>
        <w:rPr>
          <w:b/>
        </w:rPr>
        <w:t xml:space="preserve">Tulos</w:t>
      </w:r>
    </w:p>
    <w:p>
      <w:r>
        <w:t xml:space="preserve">Kun he juttelivat ja tanssivat, hän sai tietää, että mies rakasti myös urheilua!</w:t>
      </w:r>
    </w:p>
    <w:p>
      <w:r>
        <w:rPr>
          <w:b/>
        </w:rPr>
        <w:t xml:space="preserve">Esimerkki 2.4126</w:t>
      </w:r>
    </w:p>
    <w:p>
      <w:r>
        <w:t xml:space="preserve">Lause1: Tim oli eräänä iltana väsynyt. Lause2: Mutta hänen piti tehdä kotitehtäviä. Lause3: Hän oli juonut 3 kupillista kahvia. Lause4: Ja tunsi olevansa hereillä ja virkeämpi.</w:t>
      </w:r>
    </w:p>
    <w:p>
      <w:r>
        <w:rPr>
          <w:b/>
        </w:rPr>
        <w:t xml:space="preserve">Tulos</w:t>
      </w:r>
    </w:p>
    <w:p>
      <w:r>
        <w:t xml:space="preserve">Hän ei kuitenkaan saanut nukahtaa ennen kuutta aamulla.</w:t>
      </w:r>
    </w:p>
    <w:p>
      <w:r>
        <w:rPr>
          <w:b/>
        </w:rPr>
        <w:t xml:space="preserve">Esimerkki 2.4127</w:t>
      </w:r>
    </w:p>
    <w:p>
      <w:r>
        <w:t xml:space="preserve">Lause1: Lee on loistava leipuri. Lause2: Hänen tyttöystävänsä rakastaa piparminttua. Lause3: Lee halusi antaa tyttöystävälleen lahjan. Lause4: Hän teki tytölle piparminttukeksejä.</w:t>
      </w:r>
    </w:p>
    <w:p>
      <w:r>
        <w:rPr>
          <w:b/>
        </w:rPr>
        <w:t xml:space="preserve">Tulos</w:t>
      </w:r>
    </w:p>
    <w:p>
      <w:r>
        <w:t xml:space="preserve">Hänen tyttöystävänsä heitä kaikkia.</w:t>
      </w:r>
    </w:p>
    <w:p>
      <w:r>
        <w:rPr>
          <w:b/>
        </w:rPr>
        <w:t xml:space="preserve">Esimerkki 2.4128</w:t>
      </w:r>
    </w:p>
    <w:p>
      <w:r>
        <w:t xml:space="preserve">Lause1: Lucas neuloi villapaitaa. Lause2: Hän ei kuitenkaan osannut neuloa. Lause3: Hän sotki villalangan. Lause4: Hän antoi sen isoäidilleen lahjaksi.</w:t>
      </w:r>
    </w:p>
    <w:p>
      <w:r>
        <w:rPr>
          <w:b/>
        </w:rPr>
        <w:t xml:space="preserve">Tulos</w:t>
      </w:r>
    </w:p>
    <w:p>
      <w:r>
        <w:t xml:space="preserve">Isoäiti istutti hänet alas ja opetti hänet neulomaan.</w:t>
      </w:r>
    </w:p>
    <w:p>
      <w:r>
        <w:rPr>
          <w:b/>
        </w:rPr>
        <w:t xml:space="preserve">Esimerkki 2.4129</w:t>
      </w:r>
    </w:p>
    <w:p>
      <w:r>
        <w:t xml:space="preserve">Lause1: Brenda halusi oppia puhumaan ranskaa. Lause2: Hän päätti mennä ranskan kurssille. Lause3: Hän puhui sujuvasti ranskaa. Lause4: Mutta hänellä ei ollut ketään, jonka kanssa puhua ranskaa.</w:t>
      </w:r>
    </w:p>
    <w:p>
      <w:r>
        <w:rPr>
          <w:b/>
        </w:rPr>
        <w:t xml:space="preserve">Tulos</w:t>
      </w:r>
    </w:p>
    <w:p>
      <w:r>
        <w:t xml:space="preserve">Brenda katui ranskan kielen opiskelua.</w:t>
      </w:r>
    </w:p>
    <w:p>
      <w:r>
        <w:rPr>
          <w:b/>
        </w:rPr>
        <w:t xml:space="preserve">Esimerkki 2.4130</w:t>
      </w:r>
    </w:p>
    <w:p>
      <w:r>
        <w:t xml:space="preserve">Lause1: Ana halusi mennä luistelemaan. Lause2: Mutta hänellä ei ollut luistimia! Lause3: Hän pyysi serkultaan lainaksi paria. Lause4: Mies suostui ja antoi ne hänelle.</w:t>
      </w:r>
    </w:p>
    <w:p>
      <w:r>
        <w:rPr>
          <w:b/>
        </w:rPr>
        <w:t xml:space="preserve">Tulos</w:t>
      </w:r>
    </w:p>
    <w:p>
      <w:r>
        <w:t xml:space="preserve">Analla oli hauskaa luistella lainatuilla luistimilla!</w:t>
      </w:r>
    </w:p>
    <w:p>
      <w:r>
        <w:rPr>
          <w:b/>
        </w:rPr>
        <w:t xml:space="preserve">Esimerkki 2.4131</w:t>
      </w:r>
    </w:p>
    <w:p>
      <w:r>
        <w:t xml:space="preserve">Lause1: Jim ja Hal päättivät pelata baseballia olohuoneessa. Lause2: Jim huitaisi kovaa palloa, jonka Hal heitti. Lause3: Pallo osui suoraan televisioon ja hajotti sen. Lause4: Jimin isä rakasti sitä televisiota.</w:t>
      </w:r>
    </w:p>
    <w:p>
      <w:r>
        <w:rPr>
          <w:b/>
        </w:rPr>
        <w:t xml:space="preserve">Tulos</w:t>
      </w:r>
    </w:p>
    <w:p>
      <w:r>
        <w:t xml:space="preserve">Jim pelkäsi isänsä kohtaamista ovella sinä iltana.</w:t>
      </w:r>
    </w:p>
    <w:p>
      <w:r>
        <w:rPr>
          <w:b/>
        </w:rPr>
        <w:t xml:space="preserve">Esimerkki 2.4132</w:t>
      </w:r>
    </w:p>
    <w:p>
      <w:r>
        <w:t xml:space="preserve">Lause1: Perheemme oli innoissaan viettämässä kiitospäivää mökillä. Lause2: Mökki sijaitsi kaukana metsässä. Lause3: Ruokailun jälkeen perheemme lähti kävelylle metsään. Lause4: Kävimme myös heinäajelulla metsässä.</w:t>
      </w:r>
    </w:p>
    <w:p>
      <w:r>
        <w:rPr>
          <w:b/>
        </w:rPr>
        <w:t xml:space="preserve">Tulos</w:t>
      </w:r>
    </w:p>
    <w:p>
      <w:r>
        <w:t xml:space="preserve">Meillä oli ihanaa viettää kiitospäivää mökillä.</w:t>
      </w:r>
    </w:p>
    <w:p>
      <w:r>
        <w:rPr>
          <w:b/>
        </w:rPr>
        <w:t xml:space="preserve">Esimerkki 2.4133</w:t>
      </w:r>
    </w:p>
    <w:p>
      <w:r>
        <w:t xml:space="preserve">Lause1: Sean hakkasi vaimoaan joka päivä. Lause2: Eräänä päivänä heidän naapurinsa tajusi, mitä oli tapahtumassa. Lause3: Hän soitti poliisit. Lause4: Poliisit pidättivät Seanin, ja hänet todettiin syylliseksi.</w:t>
      </w:r>
    </w:p>
    <w:p>
      <w:r>
        <w:rPr>
          <w:b/>
        </w:rPr>
        <w:t xml:space="preserve">Tulos</w:t>
      </w:r>
    </w:p>
    <w:p>
      <w:r>
        <w:t xml:space="preserve">Hänen vaimonsa juhli!</w:t>
      </w:r>
    </w:p>
    <w:p>
      <w:r>
        <w:rPr>
          <w:b/>
        </w:rPr>
        <w:t xml:space="preserve">Esimerkki 2.4134</w:t>
      </w:r>
    </w:p>
    <w:p>
      <w:r>
        <w:t xml:space="preserve">Lause1: Kämppikselläni oli poliisin skanneri asuntolahuoneessamme. Lause2: Hän käytti sitä keppostellakseen kampuksen turvapoliiseille. Lause3: Eräänä yönä hän soitti vartijoille ja ilmoitti, että asuntolamme ulkopuolella oli villi karhu. Lause4: Kuuntelimme, kun poliisit kyselivät toisiltaan, miten karhu voi olla siellä.</w:t>
      </w:r>
    </w:p>
    <w:p>
      <w:r>
        <w:rPr>
          <w:b/>
        </w:rPr>
        <w:t xml:space="preserve">Tulos</w:t>
      </w:r>
    </w:p>
    <w:p>
      <w:r>
        <w:t xml:space="preserve">Kämppikseni soitti vartijoille ja kertoi, että karhu oli karannut.</w:t>
      </w:r>
    </w:p>
    <w:p>
      <w:r>
        <w:rPr>
          <w:b/>
        </w:rPr>
        <w:t xml:space="preserve">Esimerkki 2.4135</w:t>
      </w:r>
    </w:p>
    <w:p>
      <w:r>
        <w:t xml:space="preserve">Lause1: Susie oli aloitteleva taiteilija. Lause2: Hän yritti saada taidettaan julkaistua taidemuseossa. Lause3: Kymmenen vuotta hän maalasi ja hänet hylättiin. Lause4: Lopulta hän päätti piirtää sydämestään ja julkaisi sen.</w:t>
      </w:r>
    </w:p>
    <w:p>
      <w:r>
        <w:rPr>
          <w:b/>
        </w:rPr>
        <w:t xml:space="preserve">Tulos</w:t>
      </w:r>
    </w:p>
    <w:p>
      <w:r>
        <w:t xml:space="preserve">Taidegalleria hyväksyi hänen maalauksensa, ja hän oli hyvin onnellinen.</w:t>
      </w:r>
    </w:p>
    <w:p>
      <w:r>
        <w:rPr>
          <w:b/>
        </w:rPr>
        <w:t xml:space="preserve">Esimerkki 2.4136</w:t>
      </w:r>
    </w:p>
    <w:p>
      <w:r>
        <w:t xml:space="preserve">Lause1: Käytin lempikorvakorujani työkaverini hautajaisissa viime viikolla. Lause2: Hänen ruumiinsa näytti niin rauhalliselta valko-kultaisessa arkussaan. Lause3: Lause4: Kumarruin ja yksi hänen lempikorvakoruistaan putosi hänen mukanaan.</w:t>
      </w:r>
    </w:p>
    <w:p>
      <w:r>
        <w:rPr>
          <w:b/>
        </w:rPr>
        <w:t xml:space="preserve">Tulos</w:t>
      </w:r>
    </w:p>
    <w:p>
      <w:r>
        <w:t xml:space="preserve">Ihmiset yrittivät lohduttaa minua, kun etsin korvakoruani hänen altaan alta.</w:t>
      </w:r>
    </w:p>
    <w:p>
      <w:r>
        <w:rPr>
          <w:b/>
        </w:rPr>
        <w:t xml:space="preserve">Esimerkki 2.4137</w:t>
      </w:r>
    </w:p>
    <w:p>
      <w:r>
        <w:t xml:space="preserve">Lause1: Anan vanhemmat sanoivat, että hänen musiikkinsa oli liian kovalla. Lause2: Mutta Anna tarvitsi sitä nukahtaakseen! Lause3: Hän mietti asiaa ja keksi ratkaisun. Lause4: Hän päätti käyttää yöllä kuulokkeita.</w:t>
      </w:r>
    </w:p>
    <w:p>
      <w:r>
        <w:rPr>
          <w:b/>
        </w:rPr>
        <w:t xml:space="preserve">Tulos</w:t>
      </w:r>
    </w:p>
    <w:p>
      <w:r>
        <w:t xml:space="preserve">Hänen vanhempansa olivat hyvin tyytyväisiä Anan ratkaisuun!</w:t>
      </w:r>
    </w:p>
    <w:p>
      <w:r>
        <w:rPr>
          <w:b/>
        </w:rPr>
        <w:t xml:space="preserve">Esimerkki 2.4138</w:t>
      </w:r>
    </w:p>
    <w:p>
      <w:r>
        <w:t xml:space="preserve">Lause1: Johnny oli innoissaan, kun hän pääsi äitinsä kanssa kirpputorille. Lause2: Kun he pääsivät sinne, he kulkivat pöydästä toiseen. Lause3: Lopulta Johnny kysyi äidiltään, milloin he menisivät katsomaan kirppuja. Lause4: Äiti nauroi ja kertoi, ettei kirpputoreilla oikeasti ollut kirppuja.</w:t>
      </w:r>
    </w:p>
    <w:p>
      <w:r>
        <w:rPr>
          <w:b/>
        </w:rPr>
        <w:t xml:space="preserve">Tulos</w:t>
      </w:r>
    </w:p>
    <w:p>
      <w:r>
        <w:t xml:space="preserve">Hän oli erittäin pettynyt.</w:t>
      </w:r>
    </w:p>
    <w:p>
      <w:r>
        <w:rPr>
          <w:b/>
        </w:rPr>
        <w:t xml:space="preserve">Esimerkki 2.4139</w:t>
      </w:r>
    </w:p>
    <w:p>
      <w:r>
        <w:t xml:space="preserve">Lause1: Tory rakasti baseballia enemmän kuin mitään muuta urheilua. Lause2: Hänen isänsä osti hänelle syntymäpäivälahjaksi baseball-käsineen. Lause3: Hän pelasi sillä joka päivä. Lause4: Lopulta hän pääsi lukion joukkueeseen.</w:t>
      </w:r>
    </w:p>
    <w:p>
      <w:r>
        <w:rPr>
          <w:b/>
        </w:rPr>
        <w:t xml:space="preserve">Tulos</w:t>
      </w:r>
    </w:p>
    <w:p>
      <w:r>
        <w:t xml:space="preserve">Hän käytti yhä isänsä hankkimaa räpylää.</w:t>
      </w:r>
    </w:p>
    <w:p>
      <w:r>
        <w:rPr>
          <w:b/>
        </w:rPr>
        <w:t xml:space="preserve">Esimerkki 2.4140</w:t>
      </w:r>
    </w:p>
    <w:p>
      <w:r>
        <w:t xml:space="preserve">Lause1: Rufus häpeili sitä, että kaikki hänen ystävänsä soittivat banjoa, mutta hän ei. Lause2: Hän pelkäsi, että oli liian myöhäistä opetella soittamaan. Lause3: Eräänä päivänä hänen läheisin kaverinsa Max tarjoutui auttamaan häntä soittamaan. Lause4: Vähitellen Rufus oppi soittamaan banjoa Maxin kanssa.</w:t>
      </w:r>
    </w:p>
    <w:p>
      <w:r>
        <w:rPr>
          <w:b/>
        </w:rPr>
        <w:t xml:space="preserve">Tulos</w:t>
      </w:r>
    </w:p>
    <w:p>
      <w:r>
        <w:t xml:space="preserve">Nyt Rufus rakastaa banjon soittamista, kiitos Maxin.</w:t>
      </w:r>
    </w:p>
    <w:p>
      <w:r>
        <w:rPr>
          <w:b/>
        </w:rPr>
        <w:t xml:space="preserve">Esimerkki 2.4141</w:t>
      </w:r>
    </w:p>
    <w:p>
      <w:r>
        <w:t xml:space="preserve">Lause1: Rita ei ollut kovin varakas ja halusi lisätä tulojaan. Lause2: Hän tutki erilaisia tapoja ansaita rahaa verkossa. Lause3: Lopulta hän päätti perustaa oman yrityksen. Lause4: Rita meni yliopistoon ja suoritti liiketalouden tutkinnon.</w:t>
      </w:r>
    </w:p>
    <w:p>
      <w:r>
        <w:rPr>
          <w:b/>
        </w:rPr>
        <w:t xml:space="preserve">Tulos</w:t>
      </w:r>
    </w:p>
    <w:p>
      <w:r>
        <w:t xml:space="preserve">Yliopiston jälkeen Rita perusti oman yrityksen ja tuli hyvin varakkaaksi.</w:t>
      </w:r>
    </w:p>
    <w:p>
      <w:r>
        <w:rPr>
          <w:b/>
        </w:rPr>
        <w:t xml:space="preserve">Esimerkki 2.4142</w:t>
      </w:r>
    </w:p>
    <w:p>
      <w:r>
        <w:t xml:space="preserve">Lause1: Billillä on kolme kissaa. Lause2: Kun hän hankki ne, ne olivat todellinen riesa. Lause3: Hän käytti tuntikausia varmistaakseen, etteivät ne tuhoaisi hänen kotiaan. Lause4: Lopulta hän sai ne käyttäytymään.</w:t>
      </w:r>
    </w:p>
    <w:p>
      <w:r>
        <w:rPr>
          <w:b/>
        </w:rPr>
        <w:t xml:space="preserve">Tulos</w:t>
      </w:r>
    </w:p>
    <w:p>
      <w:r>
        <w:t xml:space="preserve">Nyt hänen kissansa ovat hyvin rauhallisia.</w:t>
      </w:r>
    </w:p>
    <w:p>
      <w:r>
        <w:rPr>
          <w:b/>
        </w:rPr>
        <w:t xml:space="preserve">Esimerkki 2.4143</w:t>
      </w:r>
    </w:p>
    <w:p>
      <w:r>
        <w:t xml:space="preserve">Lause1: Bill ei saa kasvatettua partaa, vaikka mitä yrittäisi. Lause2: Niinpä hän menee lääkäriin. Lause3: Hänellä on liikaa estrogeenia. Lause4: Joten hänelle annetaan testosteronipistoksia.</w:t>
      </w:r>
    </w:p>
    <w:p>
      <w:r>
        <w:rPr>
          <w:b/>
        </w:rPr>
        <w:t xml:space="preserve">Tulos</w:t>
      </w:r>
    </w:p>
    <w:p>
      <w:r>
        <w:t xml:space="preserve">Pian hän kasvattaa parran,</w:t>
      </w:r>
    </w:p>
    <w:p>
      <w:r>
        <w:rPr>
          <w:b/>
        </w:rPr>
        <w:t xml:space="preserve">Esimerkki 2.4144</w:t>
      </w:r>
    </w:p>
    <w:p>
      <w:r>
        <w:t xml:space="preserve">Lause1: Lisa tiesi, että hänen äidillään oli salainen kätkö nallekarkkeja. Lause2: Hän ei vain tiennyt missä! Lause3: Hän kaipasi sokeria. Lause4: Hän etsi keittiöstä kaikkialta, mutta ei löytynyt nallekarkkeja.</w:t>
      </w:r>
    </w:p>
    <w:p>
      <w:r>
        <w:rPr>
          <w:b/>
        </w:rPr>
        <w:t xml:space="preserve">Tulos</w:t>
      </w:r>
    </w:p>
    <w:p>
      <w:r>
        <w:t xml:space="preserve">Lopulta hän löysi ne äitinsä pöytälaatikosta.</w:t>
      </w:r>
    </w:p>
    <w:p>
      <w:r>
        <w:rPr>
          <w:b/>
        </w:rPr>
        <w:t xml:space="preserve">Esimerkki 2.4145</w:t>
      </w:r>
    </w:p>
    <w:p>
      <w:r>
        <w:t xml:space="preserve">Lause1: Oli kylmä ja märkä talvipäivä. Lause2: Kim lähti töistä pimeän tultua ja huomasi, että katu oli jäätynyt. Lause3: Hän yritti ajaa pientä mäkeä ylös ja jäi jumiin. Lause4: Liikenne ruuhkautui, kun Kim liukui alas liukasta mäkeä.</w:t>
      </w:r>
    </w:p>
    <w:p>
      <w:r>
        <w:rPr>
          <w:b/>
        </w:rPr>
        <w:t xml:space="preserve">Tulos</w:t>
      </w:r>
    </w:p>
    <w:p>
      <w:r>
        <w:t xml:space="preserve">Kim joutui peruuttamaan sivukadulle päästäkseen pois liikenteestä.</w:t>
      </w:r>
    </w:p>
    <w:p>
      <w:r>
        <w:rPr>
          <w:b/>
        </w:rPr>
        <w:t xml:space="preserve">Esimerkki 2.4146</w:t>
      </w:r>
    </w:p>
    <w:p>
      <w:r>
        <w:t xml:space="preserve">Lause1: Rex rakastaa hiihtämistä, kun viikonloppupäivänä sataa lunta. Lause2: Eräänä päivänä hänen äitinsä kuitenkin soittaa hänelle ja pyytää häntä lapioimaan kuistin. Lause3: Rex päättää jättää hiihtämisen tältä päivältä väliin auttaakseen äitiään lapioimaan. Lause4: Pitkän lapiointityöpäivän jälkeen Rex päättää, ettei hän ole kaivannut hiihtämistä.</w:t>
      </w:r>
    </w:p>
    <w:p>
      <w:r>
        <w:rPr>
          <w:b/>
        </w:rPr>
        <w:t xml:space="preserve">Tulos</w:t>
      </w:r>
    </w:p>
    <w:p>
      <w:r>
        <w:t xml:space="preserve">Hän päättää hiihtämisen sijaan auttaa äitiään aina lapioimaan.</w:t>
      </w:r>
    </w:p>
    <w:p>
      <w:r>
        <w:rPr>
          <w:b/>
        </w:rPr>
        <w:t xml:space="preserve">Esimerkki 2.4147</w:t>
      </w:r>
    </w:p>
    <w:p>
      <w:r>
        <w:t xml:space="preserve">Lause1: Jeff oli siivoamassa autotallia. Lause2: Hän näki laatikon, jota ei tunnistanut. Lause3: Hän avasi sen ja kaivoi sen sisältä. Lause4: Jeff löysi sieltä vanhan lelun, jota hän ei ollut nähnyt vuosiin.</w:t>
      </w:r>
    </w:p>
    <w:p>
      <w:r>
        <w:rPr>
          <w:b/>
        </w:rPr>
        <w:t xml:space="preserve">Tulos</w:t>
      </w:r>
    </w:p>
    <w:p>
      <w:r>
        <w:t xml:space="preserve">Lelu herätti paljon muistoja ja tunteita.</w:t>
      </w:r>
    </w:p>
    <w:p>
      <w:r>
        <w:rPr>
          <w:b/>
        </w:rPr>
        <w:t xml:space="preserve">Esimerkki 2.4148</w:t>
      </w:r>
    </w:p>
    <w:p>
      <w:r>
        <w:t xml:space="preserve">Lause1: Bill nauttii uuden teknologian oppimisesta. Lause2: Yksi Billin lempipuuhista on tietokoneiden rakentaminen. Lause3: Hän tekee sitä niin usein kuin voi. Lause4: Hän rakentaa niitä joskus jopa ystävilleen.</w:t>
      </w:r>
    </w:p>
    <w:p>
      <w:r>
        <w:rPr>
          <w:b/>
        </w:rPr>
        <w:t xml:space="preserve">Tulos</w:t>
      </w:r>
    </w:p>
    <w:p>
      <w:r>
        <w:t xml:space="preserve">Billin ystävät arvostavat sitä.</w:t>
      </w:r>
    </w:p>
    <w:p>
      <w:r>
        <w:rPr>
          <w:b/>
        </w:rPr>
        <w:t xml:space="preserve">Esimerkki 2.4149</w:t>
      </w:r>
    </w:p>
    <w:p>
      <w:r>
        <w:t xml:space="preserve">Lause1: Kaksi tennispelaajaa pelasi ottelua. Lause2: Tenniksen voittaja pääsisi jatkoon pelaamaan huippusijoitettua pelaajaa vastaan. Lause3: Toinen pelaajista tarjoili pallon niin kovaa, että toinen pelasi ohi. Lause4: Se pelaaja, joka ampui ohi, oli hävinnyt ottelun.</w:t>
      </w:r>
    </w:p>
    <w:p>
      <w:r>
        <w:rPr>
          <w:b/>
        </w:rPr>
        <w:t xml:space="preserve">Tulos</w:t>
      </w:r>
    </w:p>
    <w:p>
      <w:r>
        <w:t xml:space="preserve">Hän oli niin järkyttynyt, että hän heitti mailansa toista pelaajaa kohti.</w:t>
      </w:r>
    </w:p>
    <w:p>
      <w:r>
        <w:rPr>
          <w:b/>
        </w:rPr>
        <w:t xml:space="preserve">Esimerkki 2.4150</w:t>
      </w:r>
    </w:p>
    <w:p>
      <w:r>
        <w:t xml:space="preserve">Lause1: Luis voitti viime viikolla lotossa. Lause2: Hän sai tuhansien dollarien arvoisen arvan. Lause3: Se ei ollut miljoonia. Lause4: Hän käytti rahat velkojen maksuun ja uuden auton ostoon.</w:t>
      </w:r>
    </w:p>
    <w:p>
      <w:r>
        <w:rPr>
          <w:b/>
        </w:rPr>
        <w:t xml:space="preserve">Tulos</w:t>
      </w:r>
    </w:p>
    <w:p>
      <w:r>
        <w:t xml:space="preserve">Se riitti silti muuttamaan hänen elämänsä.</w:t>
      </w:r>
    </w:p>
    <w:p>
      <w:r>
        <w:rPr>
          <w:b/>
        </w:rPr>
        <w:t xml:space="preserve">Esimerkki 2.4151</w:t>
      </w:r>
    </w:p>
    <w:p>
      <w:r>
        <w:t xml:space="preserve">Lause1: Sonny nautti katsellessaan aaltojen törmäämistä rantaan. Lause2: Hän kävi siellä päivittäin katsomassa, kasvoivatko aallot. Lause3: Sonnyn yllätti äskettäin myrsky. Lause4: Aallot löivät rantaan ja säikäyttivät Sonnyn.</w:t>
      </w:r>
    </w:p>
    <w:p>
      <w:r>
        <w:rPr>
          <w:b/>
        </w:rPr>
        <w:t xml:space="preserve">Tulos</w:t>
      </w:r>
    </w:p>
    <w:p>
      <w:r>
        <w:t xml:space="preserve">Sonny ei enää palannut siihen paikkaan.</w:t>
      </w:r>
    </w:p>
    <w:p>
      <w:r>
        <w:rPr>
          <w:b/>
        </w:rPr>
        <w:t xml:space="preserve">Esimerkki 2.4152</w:t>
      </w:r>
    </w:p>
    <w:p>
      <w:r>
        <w:t xml:space="preserve">Lause1: Poikaystäväni lukiossa oli hyvin romanttinen. Lause2: Se oli romanttinen. Lause3: Hän lähetti minulle paketin onnenkeksejä. Lause4: Hän otti ennustukset pois ja korvasi ne syillä, joiden vuoksi hän rakasti minua.</w:t>
      </w:r>
    </w:p>
    <w:p>
      <w:r>
        <w:rPr>
          <w:b/>
        </w:rPr>
        <w:t xml:space="preserve">Tulos</w:t>
      </w:r>
    </w:p>
    <w:p>
      <w:r>
        <w:t xml:space="preserve">Pidin todella paljon paketista ja kekseistä.</w:t>
      </w:r>
    </w:p>
    <w:p>
      <w:r>
        <w:rPr>
          <w:b/>
        </w:rPr>
        <w:t xml:space="preserve">Esimerkki 2.4153</w:t>
      </w:r>
    </w:p>
    <w:p>
      <w:r>
        <w:t xml:space="preserve">Lause1: Molly ja Zach olivat menossa treffeille tänä iltana. Lause2: Molly vihaa mausteista ruokaa. Lause3: Molly alkoi hikoilla kovasti oltuaan siellä tunnin ajan. Lause4: Zach vei Mollyn kotiin, koska hän luuli Mollyn olevan sairas.</w:t>
      </w:r>
    </w:p>
    <w:p>
      <w:r>
        <w:rPr>
          <w:b/>
        </w:rPr>
        <w:t xml:space="preserve">Tulos</w:t>
      </w:r>
    </w:p>
    <w:p>
      <w:r>
        <w:t xml:space="preserve">Kun he pääsivät kotiin, hän oksensi ja tunsi olonsa paljon paremmaksi.</w:t>
      </w:r>
    </w:p>
    <w:p>
      <w:r>
        <w:rPr>
          <w:b/>
        </w:rPr>
        <w:t xml:space="preserve">Esimerkki 2.4154</w:t>
      </w:r>
    </w:p>
    <w:p>
      <w:r>
        <w:t xml:space="preserve">Lause1: Jillillä oli sovittu leikkaus. Lause2: Jill oli uskomattoman peloissaan. Lause3: Hän pelkäsi, ettei hän ehkä selviäisi siitä. Lause4: Jillin leikkaus onnistui.</w:t>
      </w:r>
    </w:p>
    <w:p>
      <w:r>
        <w:rPr>
          <w:b/>
        </w:rPr>
        <w:t xml:space="preserve">Tulos</w:t>
      </w:r>
    </w:p>
    <w:p>
      <w:r>
        <w:t xml:space="preserve">Jill itki onnellisia kyyneleitä herätessään.</w:t>
      </w:r>
    </w:p>
    <w:p>
      <w:r>
        <w:rPr>
          <w:b/>
        </w:rPr>
        <w:t xml:space="preserve">Esimerkki 2.4155</w:t>
      </w:r>
    </w:p>
    <w:p>
      <w:r>
        <w:t xml:space="preserve">Lause1: Bess heräsi keskellä yötä, koska hänen sänkynsä tärisi. Lause2: Bessin yöpöydällä olevat kuvat kolisivat. Lause3: Hän oli hieman hämmentynyt tästä kaikesta, koska hän asuu Mississippissä. Lause4: Mississippi: Siellä oli ennenkin ollut pieniä maanjäristyksiä, mutta ei yhtään tällaista.</w:t>
      </w:r>
    </w:p>
    <w:p>
      <w:r>
        <w:rPr>
          <w:b/>
        </w:rPr>
        <w:t xml:space="preserve">Tulos</w:t>
      </w:r>
    </w:p>
    <w:p>
      <w:r>
        <w:t xml:space="preserve">Seuraavana aamuna uutiset vahvistivat, että kyseessä oli maanjäristys.</w:t>
      </w:r>
    </w:p>
    <w:p>
      <w:r>
        <w:rPr>
          <w:b/>
        </w:rPr>
        <w:t xml:space="preserve">Esimerkki 2.4156</w:t>
      </w:r>
    </w:p>
    <w:p>
      <w:r>
        <w:t xml:space="preserve">Lause1: Tim pyysi Ronilta rahaa, jota hän voisi lainata. Lause2: Tim sanoi käyttävänsä rahat lounaaseen. Lause3: Ja Ron odotti hänen maksavan rahat takaisin. Lause4: Mutta kaksi päivää myöhemmin Tim ei koskaan maksanut rahoja takaisin.</w:t>
      </w:r>
    </w:p>
    <w:p>
      <w:r>
        <w:rPr>
          <w:b/>
        </w:rPr>
        <w:t xml:space="preserve">Tulos</w:t>
      </w:r>
    </w:p>
    <w:p>
      <w:r>
        <w:t xml:space="preserve">Ron ahdisteli Timiä joka päivä, kunnes tämä sai rahat.</w:t>
      </w:r>
    </w:p>
    <w:p>
      <w:r>
        <w:rPr>
          <w:b/>
        </w:rPr>
        <w:t xml:space="preserve">Esimerkki 2.4157</w:t>
      </w:r>
    </w:p>
    <w:p>
      <w:r>
        <w:t xml:space="preserve">Lause1: Tyler muuttaa pois kotikaupungistaan. Lause2: Hän lähtee Kaliforniaan ryhtyäkseen näyttelijäksi. Lause3: Hänen veljensä järjesti hänelle suuret läksiäisjuhlat. Lause4: Hän vietti neljä tuntia hyvästelemällä parhaat ystävänsä.</w:t>
      </w:r>
    </w:p>
    <w:p>
      <w:r>
        <w:rPr>
          <w:b/>
        </w:rPr>
        <w:t xml:space="preserve">Tulos</w:t>
      </w:r>
    </w:p>
    <w:p>
      <w:r>
        <w:t xml:space="preserve">Hän lupasi pitää heihin kaikkiin yhteyttä.</w:t>
      </w:r>
    </w:p>
    <w:p>
      <w:r>
        <w:rPr>
          <w:b/>
        </w:rPr>
        <w:t xml:space="preserve">Esimerkki 2.4158</w:t>
      </w:r>
    </w:p>
    <w:p>
      <w:r>
        <w:t xml:space="preserve">Lause1: Matt osti kaupasta uudet kengät. Lause2: Hän puki kengät jalkaansa ennen kuin lähti paikalta. Lause3: Joku törmäsi Mattin päälle, kun hän käveli. Lause4: Hän putosi lopulta suihkulähteeseen.</w:t>
      </w:r>
    </w:p>
    <w:p>
      <w:r>
        <w:rPr>
          <w:b/>
        </w:rPr>
        <w:t xml:space="preserve">Tulos</w:t>
      </w:r>
    </w:p>
    <w:p>
      <w:r>
        <w:t xml:space="preserve">Hänen kenkänsä kastuivat.</w:t>
      </w:r>
    </w:p>
    <w:p>
      <w:r>
        <w:rPr>
          <w:b/>
        </w:rPr>
        <w:t xml:space="preserve">Esimerkki 2.4159</w:t>
      </w:r>
    </w:p>
    <w:p>
      <w:r>
        <w:t xml:space="preserve">Lause1: Gina seisoi yksin koulun vessassa. Lause2: Hän katsoi itseään peilistä. Lause3: Hänen kasvoillaan ei ollutkaan niin paljon hiekkaa kuin hän luuli. Lause4: Tämä lohdutti häntä jotenkin.</w:t>
      </w:r>
    </w:p>
    <w:p>
      <w:r>
        <w:rPr>
          <w:b/>
        </w:rPr>
        <w:t xml:space="preserve">Tulos</w:t>
      </w:r>
    </w:p>
    <w:p>
      <w:r>
        <w:t xml:space="preserve">Hän pyyhki kasvojensa hiekkajäämät ja poistui kylpyhuoneesta.</w:t>
      </w:r>
    </w:p>
    <w:p>
      <w:r>
        <w:rPr>
          <w:b/>
        </w:rPr>
        <w:t xml:space="preserve">Esimerkki 2.4160</w:t>
      </w:r>
    </w:p>
    <w:p>
      <w:r>
        <w:t xml:space="preserve">Lause1: Kaverini ja minä pelasimme biljardia kotonani. Lause2: Ystäväni valmistautui lyömään palloa mailallaan. Lause3: Yhtäkkiä, kun hän löi, hän iski alas vihreään pöytälevyyn. Lause4: Pöytälevy repesi auki ja ystäväni alkoi pyytää anteeksi.</w:t>
      </w:r>
    </w:p>
    <w:p>
      <w:r>
        <w:rPr>
          <w:b/>
        </w:rPr>
        <w:t xml:space="preserve">Tulos</w:t>
      </w:r>
    </w:p>
    <w:p>
      <w:r>
        <w:t xml:space="preserve">Sanoin hänelle, että se oli ok, ja jatkoimme sitten pelaamista.</w:t>
      </w:r>
    </w:p>
    <w:p>
      <w:r>
        <w:rPr>
          <w:b/>
        </w:rPr>
        <w:t xml:space="preserve">Esimerkki 2.4161</w:t>
      </w:r>
    </w:p>
    <w:p>
      <w:r>
        <w:t xml:space="preserve">Lause1: Joe oli tylsistynyt. Lause2: Joe halusi lähteä ulos. Lause3: Joe kutsui ystävänsä ulos. Lause4: Joe ja hänen ystävänsä lähtivät ulos keskustaan.</w:t>
      </w:r>
    </w:p>
    <w:p>
      <w:r>
        <w:rPr>
          <w:b/>
        </w:rPr>
        <w:t xml:space="preserve">Tulos</w:t>
      </w:r>
    </w:p>
    <w:p>
      <w:r>
        <w:t xml:space="preserve">Joella oli hauskaa ystäviensä kanssa.</w:t>
      </w:r>
    </w:p>
    <w:p>
      <w:r>
        <w:rPr>
          <w:b/>
        </w:rPr>
        <w:t xml:space="preserve">Esimerkki 2.4162</w:t>
      </w:r>
    </w:p>
    <w:p>
      <w:r>
        <w:t xml:space="preserve">Lause1: Aina kun sataa, piha likaantuu aidan varrella. Lause2: Neljä juoksevaa koiraa tuo mutaa taloon. Lause3: Olen kyllästynyt mutaan, joten menimme rautakauppaan. Lause4: Ostimme pihakiviä aidan varrelle, jossa on multaa.</w:t>
      </w:r>
    </w:p>
    <w:p>
      <w:r>
        <w:rPr>
          <w:b/>
        </w:rPr>
        <w:t xml:space="preserve">Tulos</w:t>
      </w:r>
    </w:p>
    <w:p>
      <w:r>
        <w:t xml:space="preserve">Kun olen laskenut kivet, olen valmis sateeseen!</w:t>
      </w:r>
    </w:p>
    <w:p>
      <w:r>
        <w:rPr>
          <w:b/>
        </w:rPr>
        <w:t xml:space="preserve">Esimerkki 2.4163</w:t>
      </w:r>
    </w:p>
    <w:p>
      <w:r>
        <w:t xml:space="preserve">Lause1: Eilen päätin lähteä pääsiäismunajahtiin. Lause2: Teimme siitä perhejuhlan. Lause3: Etsimme kaikkialta sata munaa. Lause4: Lopulta tunnin kuluttua löysimme ne kaikki.</w:t>
      </w:r>
    </w:p>
    <w:p>
      <w:r>
        <w:rPr>
          <w:b/>
        </w:rPr>
        <w:t xml:space="preserve">Tulos</w:t>
      </w:r>
    </w:p>
    <w:p>
      <w:r>
        <w:t xml:space="preserve">Se oli hauskaa aikaa.</w:t>
      </w:r>
    </w:p>
    <w:p>
      <w:r>
        <w:rPr>
          <w:b/>
        </w:rPr>
        <w:t xml:space="preserve">Esimerkki 2.4164</w:t>
      </w:r>
    </w:p>
    <w:p>
      <w:r>
        <w:t xml:space="preserve">Lause1: Olin hyvin huonokuntoinen. Lause2: Minun piti alkaa treenata. Lause3: Lääkäri käski aloittaa hitaasti. Lause4: Aloitin hyppynaruilla.</w:t>
      </w:r>
    </w:p>
    <w:p>
      <w:r>
        <w:rPr>
          <w:b/>
        </w:rPr>
        <w:t xml:space="preserve">Tulos</w:t>
      </w:r>
    </w:p>
    <w:p>
      <w:r>
        <w:t xml:space="preserve">Viikkojen hyppynaruhyppelyn jälkeen aloin tuntea oloni erinomaiseksi.</w:t>
      </w:r>
    </w:p>
    <w:p>
      <w:r>
        <w:rPr>
          <w:b/>
        </w:rPr>
        <w:t xml:space="preserve">Esimerkki 2.4165</w:t>
      </w:r>
    </w:p>
    <w:p>
      <w:r>
        <w:t xml:space="preserve">Lause1: Anna oli valmis potalle. Lause2: Hän tiesi sanan potta, tuoda vaipat märkänä. Lause3: Carol ja minä ostimme Annalle potta-tuolin. Lause4: Me molemmat esittelimme Annalle tuolin, ja ensimmäisenä iltana hän käytti sitä.</w:t>
      </w:r>
    </w:p>
    <w:p>
      <w:r>
        <w:rPr>
          <w:b/>
        </w:rPr>
        <w:t xml:space="preserve">Tulos</w:t>
      </w:r>
    </w:p>
    <w:p>
      <w:r>
        <w:t xml:space="preserve">Nyt Anna on kokonaan ilman vaippoja.</w:t>
      </w:r>
    </w:p>
    <w:p>
      <w:r>
        <w:rPr>
          <w:b/>
        </w:rPr>
        <w:t xml:space="preserve">Esimerkki 2.4166</w:t>
      </w:r>
    </w:p>
    <w:p>
      <w:r>
        <w:t xml:space="preserve">Lause1: Se oli eräs poika, joka asui muutaman talon päässä kadulla. Lause2: Hänen nimensä oli Jackie. Lause3: Hän joutui aina vaikeuksiin. Lause4: Kerran hän rikkoi naapurin lasiset liukuovet tahallaan.</w:t>
      </w:r>
    </w:p>
    <w:p>
      <w:r>
        <w:rPr>
          <w:b/>
        </w:rPr>
        <w:t xml:space="preserve">Tulos</w:t>
      </w:r>
    </w:p>
    <w:p>
      <w:r>
        <w:t xml:space="preserve">Hän valehteli rikkoneensa sen, mutta hänen maineensa kulki hänen edellään.</w:t>
      </w:r>
    </w:p>
    <w:p>
      <w:r>
        <w:rPr>
          <w:b/>
        </w:rPr>
        <w:t xml:space="preserve">Esimerkki 2.4167</w:t>
      </w:r>
    </w:p>
    <w:p>
      <w:r>
        <w:t xml:space="preserve">Lause1: Kelly halusi mennä uuteen karkkikauppaan. Lause2: Se avattiin juuri kulman takana. Lause3: Kun Kelly astui sisään, hän hämmästyi. Lause4: Kaikki näytti herkulliselta.</w:t>
      </w:r>
    </w:p>
    <w:p>
      <w:r>
        <w:rPr>
          <w:b/>
        </w:rPr>
        <w:t xml:space="preserve">Tulos</w:t>
      </w:r>
    </w:p>
    <w:p>
      <w:r>
        <w:t xml:space="preserve">Hän osti lopulta viisi pussia karkkia.</w:t>
      </w:r>
    </w:p>
    <w:p>
      <w:r>
        <w:rPr>
          <w:b/>
        </w:rPr>
        <w:t xml:space="preserve">Esimerkki 2.4168</w:t>
      </w:r>
    </w:p>
    <w:p>
      <w:r>
        <w:t xml:space="preserve">Lause1: Shay oli muuttanut uudelle asuinalueelle. Lause2: Hän käveli uudella alueella. Lause3: Sitten hän tajusi olevansa eksyksissä! Lause4: Hän pysähtyi ja pyysi ystävälliseltä tuntemattomalta apua.</w:t>
      </w:r>
    </w:p>
    <w:p>
      <w:r>
        <w:rPr>
          <w:b/>
        </w:rPr>
        <w:t xml:space="preserve">Tulos</w:t>
      </w:r>
    </w:p>
    <w:p>
      <w:r>
        <w:t xml:space="preserve">Pian hän oli takaisin uudessa kodissaan, turvallisesti ja terveenä!</w:t>
      </w:r>
    </w:p>
    <w:p>
      <w:r>
        <w:rPr>
          <w:b/>
        </w:rPr>
        <w:t xml:space="preserve">Esimerkki 2.4169</w:t>
      </w:r>
    </w:p>
    <w:p>
      <w:r>
        <w:t xml:space="preserve">Lause1: Margaret ei halunnut laittaa tavallisia jouluvalojaan ulos. Lause2: Hän sanoi lapsilleen, ettei todennäköisesti laittaisi niitä tänä vuonna. Lause3: Hänen tyttärensä tuli viikonloppuna vierailulle ja tarjoutui tekemään työn. Lause4: Margaret halusi viettää aikaa tyttärensä kanssa ja päätyi auttamaan.</w:t>
      </w:r>
    </w:p>
    <w:p>
      <w:r>
        <w:rPr>
          <w:b/>
        </w:rPr>
        <w:t xml:space="preserve">Tulos</w:t>
      </w:r>
    </w:p>
    <w:p>
      <w:r>
        <w:t xml:space="preserve">Margaret nautti lopulta koristeluista.</w:t>
      </w:r>
    </w:p>
    <w:p>
      <w:r>
        <w:rPr>
          <w:b/>
        </w:rPr>
        <w:t xml:space="preserve">Esimerkki 2.4170</w:t>
      </w:r>
    </w:p>
    <w:p>
      <w:r>
        <w:t xml:space="preserve">Lause1: Tomin piti hankkia pankkitili. Lause2: Hän kokeili eri pankkeja, mutta ei tiennyt, minkä valita. Lause3: Lopulta hän kokeili TD-pankkia. Lause4: Hän sai ilmaisia karkkeja ja ilmaisia kyniä.</w:t>
      </w:r>
    </w:p>
    <w:p>
      <w:r>
        <w:rPr>
          <w:b/>
        </w:rPr>
        <w:t xml:space="preserve">Tulos</w:t>
      </w:r>
    </w:p>
    <w:p>
      <w:r>
        <w:t xml:space="preserve">Hän teki sopimuksen TD:n kanssa.</w:t>
      </w:r>
    </w:p>
    <w:p>
      <w:r>
        <w:rPr>
          <w:b/>
        </w:rPr>
        <w:t xml:space="preserve">Esimerkki 2.4171</w:t>
      </w:r>
    </w:p>
    <w:p>
      <w:r>
        <w:t xml:space="preserve">Lause1: Ed oli ollut työssään vuoden. Lause2: Hänellä oli nyt oikeus palkalliseen vapaaseen. Lause3: Hän ei ollut koskaan aiemmin saanut palkallista lomaa. Lause4: Hän oli niin onnellinen!</w:t>
      </w:r>
    </w:p>
    <w:p>
      <w:r>
        <w:rPr>
          <w:b/>
        </w:rPr>
        <w:t xml:space="preserve">Tulos</w:t>
      </w:r>
    </w:p>
    <w:p>
      <w:r>
        <w:t xml:space="preserve">Hän otti viikon vapaata ja jäi kotiin rentoutumaan!</w:t>
      </w:r>
    </w:p>
    <w:p>
      <w:r>
        <w:rPr>
          <w:b/>
        </w:rPr>
        <w:t xml:space="preserve">Esimerkki 2.4172</w:t>
      </w:r>
    </w:p>
    <w:p>
      <w:r>
        <w:t xml:space="preserve">Lause1: Chuckilla oli tulossa suuri yleisurheilukilpailu, ja hän halusi saada mitalin. Lause2: Hän päätti maksaa yksityiselle valmentajalle, joka auttaisi häntä parantamaan nopeuttaan. Lause3: Hänen valmentajansa sai hänet työskentelemään kovemmin kuin koskaan ennen. Lause4: Lopulta Chuckista tuli uskomattoman nopea.</w:t>
      </w:r>
    </w:p>
    <w:p>
      <w:r>
        <w:rPr>
          <w:b/>
        </w:rPr>
        <w:t xml:space="preserve">Tulos</w:t>
      </w:r>
    </w:p>
    <w:p>
      <w:r>
        <w:t xml:space="preserve">Chuck pyyhkäisi kilpailijansa pois ja voitti kultamitalin.</w:t>
      </w:r>
    </w:p>
    <w:p>
      <w:r>
        <w:rPr>
          <w:b/>
        </w:rPr>
        <w:t xml:space="preserve">Esimerkki 2.4173</w:t>
      </w:r>
    </w:p>
    <w:p>
      <w:r>
        <w:t xml:space="preserve">Lause1: Tim lainasi porakoneen naapuriltaan. Lause2: Hän käytti poraa korjatakseen irronneen huonekalun. Lause3: Hän rikkoi muutaman terän tehdessään korjauksia. Lause4: Tim palautti poran naapurilleen.</w:t>
      </w:r>
    </w:p>
    <w:p>
      <w:r>
        <w:rPr>
          <w:b/>
        </w:rPr>
        <w:t xml:space="preserve">Tulos</w:t>
      </w:r>
    </w:p>
    <w:p>
      <w:r>
        <w:t xml:space="preserve">Naapuri löysi myöhemmin rikkinäiset palat ja kirosi.</w:t>
      </w:r>
    </w:p>
    <w:p>
      <w:r>
        <w:rPr>
          <w:b/>
        </w:rPr>
        <w:t xml:space="preserve">Esimerkki 2.4174</w:t>
      </w:r>
    </w:p>
    <w:p>
      <w:r>
        <w:t xml:space="preserve">Lause1: Emma oli bussissa. Lause2: Emma: Yhtäkkiä jotkut lapset alkoivat pilkata häntä. Lause3: Emma otti heidät vastaan. Lause4: He olivat löytäneet blogin, jota hänen äitinsä kirjoitti ja jossa oli juttuja Emmasta.</w:t>
      </w:r>
    </w:p>
    <w:p>
      <w:r>
        <w:rPr>
          <w:b/>
        </w:rPr>
        <w:t xml:space="preserve">Tulos</w:t>
      </w:r>
    </w:p>
    <w:p>
      <w:r>
        <w:t xml:space="preserve">Häntä kiusattiin siitä, ja Emma oli nöyryytetty, kunnes hän pääsi lähtemään.</w:t>
      </w:r>
    </w:p>
    <w:p>
      <w:r>
        <w:rPr>
          <w:b/>
        </w:rPr>
        <w:t xml:space="preserve">Esimerkki 2.4175</w:t>
      </w:r>
    </w:p>
    <w:p>
      <w:r>
        <w:t xml:space="preserve">Lause1: Corey halusi joululahjaksi uuden videopelin. Lause2: Hänen äitinsä ei pitänyt videopelistä. Lause3: Corey aneli sitä äidiltään. Lause4: Lopulta hänen äitinsä osti sen.</w:t>
      </w:r>
    </w:p>
    <w:p>
      <w:r>
        <w:rPr>
          <w:b/>
        </w:rPr>
        <w:t xml:space="preserve">Tulos</w:t>
      </w:r>
    </w:p>
    <w:p>
      <w:r>
        <w:t xml:space="preserve">Corey oli haltioissaan, kun hän löysi pelin kuusen alta.</w:t>
      </w:r>
    </w:p>
    <w:p>
      <w:r>
        <w:rPr>
          <w:b/>
        </w:rPr>
        <w:t xml:space="preserve">Esimerkki 2.4176</w:t>
      </w:r>
    </w:p>
    <w:p>
      <w:r>
        <w:t xml:space="preserve">Lause1: Jim valmistautui ensimmäisille treffeilleen. Lause2: Hän tapasi Dianan ruokaravintolassa tuntia myöhemmin. Lause3: Hän mainitsi heidän keskustellessaan avioliitosta ja lapsista. Lause4: Diana teeskenteli, että hänellä oli menoa ja lähti.</w:t>
      </w:r>
    </w:p>
    <w:p>
      <w:r>
        <w:rPr>
          <w:b/>
        </w:rPr>
        <w:t xml:space="preserve">Tulos</w:t>
      </w:r>
    </w:p>
    <w:p>
      <w:r>
        <w:t xml:space="preserve">Sen jälkeen hän on jättänyt huomiotta kaikki Jimin tekstiviestit.</w:t>
      </w:r>
    </w:p>
    <w:p>
      <w:r>
        <w:rPr>
          <w:b/>
        </w:rPr>
        <w:t xml:space="preserve">Esimerkki 2.4177</w:t>
      </w:r>
    </w:p>
    <w:p>
      <w:r>
        <w:t xml:space="preserve">Lause1: Paula halusi muuttaa Denveriin, Coloradoon. Lause2: Hän säästi rahaa muuttoa varten ja etsi töitä alueelta. Lause3: Hän löysi töitä kaupungissa sijaitsevasta hotellista. Lause4: Hän muutti sinne ja piti ilmapiiriä hämmästyttävänä.</w:t>
      </w:r>
    </w:p>
    <w:p>
      <w:r>
        <w:rPr>
          <w:b/>
        </w:rPr>
        <w:t xml:space="preserve">Tulos</w:t>
      </w:r>
    </w:p>
    <w:p>
      <w:r>
        <w:t xml:space="preserve">Paula tunsi elävänsä unelmaa.</w:t>
      </w:r>
    </w:p>
    <w:p>
      <w:r>
        <w:rPr>
          <w:b/>
        </w:rPr>
        <w:t xml:space="preserve">Esimerkki 2.4178</w:t>
      </w:r>
    </w:p>
    <w:p>
      <w:r>
        <w:t xml:space="preserve">Lause1: Joey osti rumpusetin. Lause2: Hän pystytti sen kellariinsa. Lause3: Hän alkoi soittaa radiossa soitettua laulua. Lause4: Hänen naapureitaan ärsytti meteli.</w:t>
      </w:r>
    </w:p>
    <w:p>
      <w:r>
        <w:rPr>
          <w:b/>
        </w:rPr>
        <w:t xml:space="preserve">Tulos</w:t>
      </w:r>
    </w:p>
    <w:p>
      <w:r>
        <w:t xml:space="preserve">He soittivat poliisille tehdäkseen meluilmoituksen!</w:t>
      </w:r>
    </w:p>
    <w:p>
      <w:r>
        <w:rPr>
          <w:b/>
        </w:rPr>
        <w:t xml:space="preserve">Esimerkki 2.4179</w:t>
      </w:r>
    </w:p>
    <w:p>
      <w:r>
        <w:t xml:space="preserve">Lause1: Jack sai taskuveitsen kahdestoista syntymäpäiväkseen. Lause2: Hän ihmetteli, kuinka terävä se oli. Lause3: Hän testasi terää peukalollaan. Lause4: Hän viilsi vahingossa peukalonsa auki.</w:t>
      </w:r>
    </w:p>
    <w:p>
      <w:r>
        <w:rPr>
          <w:b/>
        </w:rPr>
        <w:t xml:space="preserve">Tulos</w:t>
      </w:r>
    </w:p>
    <w:p>
      <w:r>
        <w:t xml:space="preserve">Sen jälkeen hän oli aina varovainen veitsien kanssa.</w:t>
      </w:r>
    </w:p>
    <w:p>
      <w:r>
        <w:rPr>
          <w:b/>
        </w:rPr>
        <w:t xml:space="preserve">Esimerkki 2.4180</w:t>
      </w:r>
    </w:p>
    <w:p>
      <w:r>
        <w:t xml:space="preserve">Lause1: Kim lähti häämatkalle eteläiselle Tyynellemerelle. Lause2: Hän lensi Bora Boralle. Lause3: Siellä hän makasi rannalla viikon ajan. Lause4: Sää oli lauhkea ja ihana.</w:t>
      </w:r>
    </w:p>
    <w:p>
      <w:r>
        <w:rPr>
          <w:b/>
        </w:rPr>
        <w:t xml:space="preserve">Tulos</w:t>
      </w:r>
    </w:p>
    <w:p>
      <w:r>
        <w:t xml:space="preserve">Kim toivoi voivansa olla Bora Boralla ikuisesti!</w:t>
      </w:r>
    </w:p>
    <w:p>
      <w:r>
        <w:rPr>
          <w:b/>
        </w:rPr>
        <w:t xml:space="preserve">Esimerkki 2.4181</w:t>
      </w:r>
    </w:p>
    <w:p>
      <w:r>
        <w:t xml:space="preserve">Lause1: Carsonit veivät kolme pientä lastaan automatkalle. Lause2: Kaikki lapset huusivat täysillä. Lause3: Carsonit pysähtyvät tien sivuun, koska he eivät olleet varmoja liikenneolosuhteista. Lause4: Kaikki olivat turhautuneita ja halusivat mennä kotiin.</w:t>
      </w:r>
    </w:p>
    <w:p>
      <w:r>
        <w:rPr>
          <w:b/>
        </w:rPr>
        <w:t xml:space="preserve">Tulos</w:t>
      </w:r>
    </w:p>
    <w:p>
      <w:r>
        <w:t xml:space="preserve">Niinpä Carsonit käänsivät auton ja lähtivät kotiin.</w:t>
      </w:r>
    </w:p>
    <w:p>
      <w:r>
        <w:rPr>
          <w:b/>
        </w:rPr>
        <w:t xml:space="preserve">Esimerkki 2.4182</w:t>
      </w:r>
    </w:p>
    <w:p>
      <w:r>
        <w:t xml:space="preserve">Lause1: Amy rakasti tomaatteja. Lause2: Amy rakasti niitä niin paljon, että hän päätti kasvattaa tomaatteja itse. Lause3: Hän osti tomaattikasvin ja laittoi sen kuistilleen. Lause4: Aurinko paistoi tomaattikasviin joka päivä.</w:t>
      </w:r>
    </w:p>
    <w:p>
      <w:r>
        <w:rPr>
          <w:b/>
        </w:rPr>
        <w:t xml:space="preserve">Tulos</w:t>
      </w:r>
    </w:p>
    <w:p>
      <w:r>
        <w:t xml:space="preserve">Vain muutaman päivän kuluttua tomaattikasvi kuoli auringon takia.</w:t>
      </w:r>
    </w:p>
    <w:p>
      <w:r>
        <w:rPr>
          <w:b/>
        </w:rPr>
        <w:t xml:space="preserve">Esimerkki 2.4183</w:t>
      </w:r>
    </w:p>
    <w:p>
      <w:r>
        <w:t xml:space="preserve">Lause1: Useita ihmisiä käveli ostoskeskuksessa. Lause2: 12-vuotias poika käveli ympäriinsä teurastusveitsi kädessään. Lause3: Useat ihmiset huomasivat sen ja päättivät juosta karkuun. Lause4: Lisäksi vartijat huomasivat pojan.</w:t>
      </w:r>
    </w:p>
    <w:p>
      <w:r>
        <w:rPr>
          <w:b/>
        </w:rPr>
        <w:t xml:space="preserve">Tulos</w:t>
      </w:r>
    </w:p>
    <w:p>
      <w:r>
        <w:t xml:space="preserve">Veitsi takavarikoitiin ja hänet pidätettiin.</w:t>
      </w:r>
    </w:p>
    <w:p>
      <w:r>
        <w:rPr>
          <w:b/>
        </w:rPr>
        <w:t xml:space="preserve">Esimerkki 2.4184</w:t>
      </w:r>
    </w:p>
    <w:p>
      <w:r>
        <w:t xml:space="preserve">Lause1: Denise yritti päästä ammattilaishuutosakkiin. Lause2: Hän kävi harjoituksissa. Lause3: Hänellä oli paras asu. Lause4: Hän pääsi ensimmäiseen karsintaan.</w:t>
      </w:r>
    </w:p>
    <w:p>
      <w:r>
        <w:rPr>
          <w:b/>
        </w:rPr>
        <w:t xml:space="preserve">Tulos</w:t>
      </w:r>
    </w:p>
    <w:p>
      <w:r>
        <w:t xml:space="preserve">Hän pääsi toiselle kierrokselle ennen kuin hänet leikattiin.</w:t>
      </w:r>
    </w:p>
    <w:p>
      <w:r>
        <w:rPr>
          <w:b/>
        </w:rPr>
        <w:t xml:space="preserve">Esimerkki 2.4185</w:t>
      </w:r>
    </w:p>
    <w:p>
      <w:r>
        <w:t xml:space="preserve">Lause1: Tim istui kotona nälkäisenä. Lause2: Häntä ei huvittanut laittaa ruokaa. Lause3: Hän toivoi, että hänellä olisi vaimo, joka tekisi hänelle ruokaa. Lause4: Hän istui sohvalla ja itki.</w:t>
      </w:r>
    </w:p>
    <w:p>
      <w:r>
        <w:rPr>
          <w:b/>
        </w:rPr>
        <w:t xml:space="preserve">Tulos</w:t>
      </w:r>
    </w:p>
    <w:p>
      <w:r>
        <w:t xml:space="preserve">Sitten hän päätti tilata pizzan itkun sijaan.</w:t>
      </w:r>
    </w:p>
    <w:p>
      <w:r>
        <w:rPr>
          <w:b/>
        </w:rPr>
        <w:t xml:space="preserve">Esimerkki 2.4186</w:t>
      </w:r>
    </w:p>
    <w:p>
      <w:r>
        <w:t xml:space="preserve">Lause1: Cassidy pelasi laserhippaa ystäviensä kanssa. Lause2: Jostain syystä hänen aseensa lakkasi toimimasta. Lause3: Hän yritti parhaansa mukaan saada sen taas toimimaan. Lause4: Kun hän yritti korjata sitä, aika loppui kesken.</w:t>
      </w:r>
    </w:p>
    <w:p>
      <w:r>
        <w:rPr>
          <w:b/>
        </w:rPr>
        <w:t xml:space="preserve">Tulos</w:t>
      </w:r>
    </w:p>
    <w:p>
      <w:r>
        <w:t xml:space="preserve">Hän ei ehtinyt edes pelata ennen kuin aika loppui.</w:t>
      </w:r>
    </w:p>
    <w:p>
      <w:r>
        <w:rPr>
          <w:b/>
        </w:rPr>
        <w:t xml:space="preserve">Esimerkki 2.4187</w:t>
      </w:r>
    </w:p>
    <w:p>
      <w:r>
        <w:t xml:space="preserve">Lause1: Tämä viikko oli huono viikko Dow'lle. Lause2: Markkinat putosivat yli 1000 pistettä. Lause3: Se oli hyvin pelottava hetki. Lause4: Menetin paljon rahaa.</w:t>
      </w:r>
    </w:p>
    <w:p>
      <w:r>
        <w:rPr>
          <w:b/>
        </w:rPr>
        <w:t xml:space="preserve">Tulos</w:t>
      </w:r>
    </w:p>
    <w:p>
      <w:r>
        <w:t xml:space="preserve">Se oli tuskallinen kokemus.</w:t>
      </w:r>
    </w:p>
    <w:p>
      <w:r>
        <w:rPr>
          <w:b/>
        </w:rPr>
        <w:t xml:space="preserve">Esimerkki 2.4188</w:t>
      </w:r>
    </w:p>
    <w:p>
      <w:r>
        <w:t xml:space="preserve">Lause1: Gus on hyvä koira paitsi sadepäivinä. Lause2: Kun sataa, Gus haukkuu ja juoksee ympäriinsä. Lause3: Jos se kuulee sateen putoavan, se tassuttaa lasiovea. Lause4: Gusin omistajat ostivat ukkospaidan, jotta Gus rauhoittuisi sadepäivinä.</w:t>
      </w:r>
    </w:p>
    <w:p>
      <w:r>
        <w:rPr>
          <w:b/>
        </w:rPr>
        <w:t xml:space="preserve">Tulos</w:t>
      </w:r>
    </w:p>
    <w:p>
      <w:r>
        <w:t xml:space="preserve">Gus on nyt joka päivä hyvä koira.</w:t>
      </w:r>
    </w:p>
    <w:p>
      <w:r>
        <w:rPr>
          <w:b/>
        </w:rPr>
        <w:t xml:space="preserve">Esimerkki 2.4189</w:t>
      </w:r>
    </w:p>
    <w:p>
      <w:r>
        <w:t xml:space="preserve">Lause1: Ali oli väistellyt kiusaajaa koko päivän. Lause2: Hänen matkansa museoon oli pilalla. Lause3: Ali ja hänen ystävänsä June juoksivat opettajan luo välttääkseen kiusaajan. Lause4: Tytöt pysyttelivät opettajan lähellä koko loppumatkan ajan.</w:t>
      </w:r>
    </w:p>
    <w:p>
      <w:r>
        <w:rPr>
          <w:b/>
        </w:rPr>
        <w:t xml:space="preserve">Tulos</w:t>
      </w:r>
    </w:p>
    <w:p>
      <w:r>
        <w:t xml:space="preserve">Ali huokaisi helpotuksesta noustessaan bussiin, joka vei hänet takaisin kouluun.</w:t>
      </w:r>
    </w:p>
    <w:p>
      <w:r>
        <w:rPr>
          <w:b/>
        </w:rPr>
        <w:t xml:space="preserve">Esimerkki 2.4190</w:t>
      </w:r>
    </w:p>
    <w:p>
      <w:r>
        <w:t xml:space="preserve">Lause1: Miehet vahvistivat ovet ja ikkunat hyökkäystä vastaan. Lause2: Liberaalit olivat tulossa hakemaan moottorisahojaan. Lause3: Johtaja käski karkeasti kaikkia olemaan varuillaan. Lause4: He kaikki hyppäsivät, kun oveen koputettiin ensimmäisen kerran.</w:t>
      </w:r>
    </w:p>
    <w:p>
      <w:r>
        <w:rPr>
          <w:b/>
        </w:rPr>
        <w:t xml:space="preserve">Tulos</w:t>
      </w:r>
    </w:p>
    <w:p>
      <w:r>
        <w:t xml:space="preserve">He olivat valmiita taistelemaan kuolemaan asti pitääkseen kiinni tietämättömyydestään.</w:t>
      </w:r>
    </w:p>
    <w:p>
      <w:r>
        <w:rPr>
          <w:b/>
        </w:rPr>
        <w:t xml:space="preserve">Esimerkki 2.4191</w:t>
      </w:r>
    </w:p>
    <w:p>
      <w:r>
        <w:t xml:space="preserve">Lause1: Jessica oli huoneessaan myrskyn aikana. Lause2: Jessica kuuli yhtäkkiä kovaa ukkosta. Lause3: Pian sen jälkeen hän näki valtavan kirkkaan valon. Lause4: Salama oli iskenyt hänen makuuhuoneensa kattoon.</w:t>
      </w:r>
    </w:p>
    <w:p>
      <w:r>
        <w:rPr>
          <w:b/>
        </w:rPr>
        <w:t xml:space="preserve">Tulos</w:t>
      </w:r>
    </w:p>
    <w:p>
      <w:r>
        <w:t xml:space="preserve">Jessica huusi ja juoksi ulos huoneesta.</w:t>
      </w:r>
    </w:p>
    <w:p>
      <w:r>
        <w:rPr>
          <w:b/>
        </w:rPr>
        <w:t xml:space="preserve">Esimerkki 2.4192</w:t>
      </w:r>
    </w:p>
    <w:p>
      <w:r>
        <w:t xml:space="preserve">Lause1: Vaimoni ja minä emme koskaan osaa päättää, missä syömme päivällisellä. Lause2: Nostimme eräänä iltana nimiä hatusta ja heitimme kolikkoa. Lause3: Ajoimme ravintolaan, jonka kohtalo oli valinnut meille. Lause4: Söimme huonoimman aterian, jonka kumpikaan meistä voi muistaa.</w:t>
      </w:r>
    </w:p>
    <w:p>
      <w:r>
        <w:rPr>
          <w:b/>
        </w:rPr>
        <w:t xml:space="preserve">Tulos</w:t>
      </w:r>
    </w:p>
    <w:p>
      <w:r>
        <w:t xml:space="preserve">Me emme enää heitä kolikoita ravintoloissa.</w:t>
      </w:r>
    </w:p>
    <w:p>
      <w:r>
        <w:rPr>
          <w:b/>
        </w:rPr>
        <w:t xml:space="preserve">Esimerkki 2.4193</w:t>
      </w:r>
    </w:p>
    <w:p>
      <w:r>
        <w:t xml:space="preserve">Lause1: Avasin kirkon oven. Lause2: Tuntui kuin olisin ajelehtinut, kun kävelin alttarille. Lause3: Oikealla ja vasemmalla puolellani näin vain ihmisten hämärtyvän. Lause4: Katsoin häntä, kun hän tarttui käteeni.</w:t>
      </w:r>
    </w:p>
    <w:p>
      <w:r>
        <w:rPr>
          <w:b/>
        </w:rPr>
        <w:t xml:space="preserve">Tulos</w:t>
      </w:r>
    </w:p>
    <w:p>
      <w:r>
        <w:t xml:space="preserve">Hän oli nyt aviomieheni.</w:t>
      </w:r>
    </w:p>
    <w:p>
      <w:r>
        <w:rPr>
          <w:b/>
        </w:rPr>
        <w:t xml:space="preserve">Esimerkki 2.4194</w:t>
      </w:r>
    </w:p>
    <w:p>
      <w:r>
        <w:t xml:space="preserve">Lause1: Joey oli halunnut oppia neulomaan koko ikänsä. Lause2: Hän pelkäsi kuitenkin, ettei koskaan pystyisi neulomaan yhtä hyvin kuin äitinsä. Lause3: Lopulta hän päätti yrittää neuloa huivin. Lause4: Huivista tuli kaunis, ja kaikki olivat ylpeitä.</w:t>
      </w:r>
    </w:p>
    <w:p>
      <w:r>
        <w:rPr>
          <w:b/>
        </w:rPr>
        <w:t xml:space="preserve">Tulos</w:t>
      </w:r>
    </w:p>
    <w:p>
      <w:r>
        <w:t xml:space="preserve">Joey oli niin iloinen, että hän oli ottanut riskin ja neulonut huivin.</w:t>
      </w:r>
    </w:p>
    <w:p>
      <w:r>
        <w:rPr>
          <w:b/>
        </w:rPr>
        <w:t xml:space="preserve">Esimerkki 2.4195</w:t>
      </w:r>
    </w:p>
    <w:p>
      <w:r>
        <w:t xml:space="preserve">Lause1: Olen harjoitellut päästäkseni uintijoukkueeseen. Lause2: Olen uinut joka päivä oppituntien jälkeen, jotta voisin kehittyä. Lause3: Olen nostanut painoja, jotta olisin vahvempi. Lause4: Painonnosto on tehnyt minusta paljon nopeamman.</w:t>
      </w:r>
    </w:p>
    <w:p>
      <w:r>
        <w:rPr>
          <w:b/>
        </w:rPr>
        <w:t xml:space="preserve">Tulos</w:t>
      </w:r>
    </w:p>
    <w:p>
      <w:r>
        <w:t xml:space="preserve">Olen valmis kokeilemaan joukkueeseen pääsyä ja olen hyvin innoissani.</w:t>
      </w:r>
    </w:p>
    <w:p>
      <w:r>
        <w:rPr>
          <w:b/>
        </w:rPr>
        <w:t xml:space="preserve">Esimerkki 2.4196</w:t>
      </w:r>
    </w:p>
    <w:p>
      <w:r>
        <w:t xml:space="preserve">Lause1: Olin syömässä piirakkaa, kun pala putosi paidalleni. Lause2: Piirakka aiheutti paitaani ison, sinisen tahran. Lause3: Menin lavuaariin pesemään sitä pois, mutta turhaan. Lause4: Sen sijaan päätin värjätä paitani tahran väriseksi.</w:t>
      </w:r>
    </w:p>
    <w:p>
      <w:r>
        <w:rPr>
          <w:b/>
        </w:rPr>
        <w:t xml:space="preserve">Tulos</w:t>
      </w:r>
    </w:p>
    <w:p>
      <w:r>
        <w:t xml:space="preserve">En käytä tuota paitaa vain piirakkaa syödessäni.</w:t>
      </w:r>
    </w:p>
    <w:p>
      <w:r>
        <w:rPr>
          <w:b/>
        </w:rPr>
        <w:t xml:space="preserve">Esimerkki 2.4197</w:t>
      </w:r>
    </w:p>
    <w:p>
      <w:r>
        <w:t xml:space="preserve">Lause1: Yritin kerran työskennellä tarjoilijana viisi vuotta sitten. Lause2: Minä ajattelin, että se voisi olla hyvä työ kokeilla, koska palkka oli suotuisa. Lause3: Ensimmäisenä päivänäni työskentelin hääjuhlissa. Lause4: Se ei ollut huono, mutta en pitänyt ihmisten käytettyjen lautasten koskettelusta.</w:t>
      </w:r>
    </w:p>
    <w:p>
      <w:r>
        <w:rPr>
          <w:b/>
        </w:rPr>
        <w:t xml:space="preserve">Tulos</w:t>
      </w:r>
    </w:p>
    <w:p>
      <w:r>
        <w:t xml:space="preserve">Olin niin inhottava, että se päivä oli viimeinen päiväni tarjoilijana.</w:t>
      </w:r>
    </w:p>
    <w:p>
      <w:r>
        <w:rPr>
          <w:b/>
        </w:rPr>
        <w:t xml:space="preserve">Esimerkki 2.4198</w:t>
      </w:r>
    </w:p>
    <w:p>
      <w:r>
        <w:t xml:space="preserve">Lause1: Paul meni elokuviin. Lause2: Hän osti popcornia. Lause3: Mutta kun hän istui alas, hän läikytti sitä kaikkialle. Lause4: Paul itki vähän.</w:t>
      </w:r>
    </w:p>
    <w:p>
      <w:r>
        <w:rPr>
          <w:b/>
        </w:rPr>
        <w:t xml:space="preserve">Tulos</w:t>
      </w:r>
    </w:p>
    <w:p>
      <w:r>
        <w:t xml:space="preserve">Viereisellä istuimella istuva henkilö antoi hänelle popcorninsa.</w:t>
      </w:r>
    </w:p>
    <w:p>
      <w:r>
        <w:rPr>
          <w:b/>
        </w:rPr>
        <w:t xml:space="preserve">Esimerkki 2.4199</w:t>
      </w:r>
    </w:p>
    <w:p>
      <w:r>
        <w:t xml:space="preserve">Lause1: Neiti Weatherby oli pienen maalaiskoulun opettaja. Lause2: Hän päätti jäädä lomalle, mutta kukaan ei tiennyt syytä. Lause3: Hän palasi yhdeksän kuukautta myöhemmin lapsen kanssa. Lause4: Kaikki ihmettelivät, miksi hän ei koskaan näyttänyt raskauttaan.</w:t>
      </w:r>
    </w:p>
    <w:p>
      <w:r>
        <w:rPr>
          <w:b/>
        </w:rPr>
        <w:t xml:space="preserve">Tulos</w:t>
      </w:r>
    </w:p>
    <w:p>
      <w:r>
        <w:t xml:space="preserve">Hän kertoi luokalleen menneensä Kiinaan ja adoptoineensa siellä lapsen.</w:t>
      </w:r>
    </w:p>
    <w:p>
      <w:r>
        <w:rPr>
          <w:b/>
        </w:rPr>
        <w:t xml:space="preserve">Esimerkki 2.4200</w:t>
      </w:r>
    </w:p>
    <w:p>
      <w:r>
        <w:t xml:space="preserve">Lause1: Neil pyöräili Perthin kaupunkiin, Australiaan. Lause2: Sieltä hän varasi retken Suurelle valliriutalle. Lause3: Tämä opas auttoi häntä pukeutumaan ja sukeltamaan sinne. Lause4: Neil oli hämmästynyt sen koosta ja kauneudesta.</w:t>
      </w:r>
    </w:p>
    <w:p>
      <w:r>
        <w:rPr>
          <w:b/>
        </w:rPr>
        <w:t xml:space="preserve">Tulos</w:t>
      </w:r>
    </w:p>
    <w:p>
      <w:r>
        <w:t xml:space="preserve">Riutta oli kauneinta, mitä hän oli koskaan nähnyt!</w:t>
      </w:r>
    </w:p>
    <w:p>
      <w:r>
        <w:rPr>
          <w:b/>
        </w:rPr>
        <w:t xml:space="preserve">Esimerkki 2.4201</w:t>
      </w:r>
    </w:p>
    <w:p>
      <w:r>
        <w:t xml:space="preserve">Lause1: Chancey ei ollut koskaan syönyt sianlihaa. Lause2: Hän piti sianlihaa vastenmielisenä. Lause3: Hänen äitinsä lupasi ostaa hänelle uuden videopelin, jos hän maistaisi sianlihaa. Lause4: Chancey päätti, että sianlihan riski oli uuden videopelin arvoinen.</w:t>
      </w:r>
    </w:p>
    <w:p>
      <w:r>
        <w:rPr>
          <w:b/>
        </w:rPr>
        <w:t xml:space="preserve">Tulos</w:t>
      </w:r>
    </w:p>
    <w:p>
      <w:r>
        <w:t xml:space="preserve">Yllättäen Chancey maistoi sitä ja rakastui sianlihaan!</w:t>
      </w:r>
    </w:p>
    <w:p>
      <w:r>
        <w:rPr>
          <w:b/>
        </w:rPr>
        <w:t xml:space="preserve">Esimerkki 2.4202</w:t>
      </w:r>
    </w:p>
    <w:p>
      <w:r>
        <w:t xml:space="preserve">Lause1: Beth työskenteli lounaansa loppuun ja oli nälkäinen. Lause2: Hän oli järkyttynyt nähdessään, että kahvila oli suljettu. Lause3: Hän juoksi alakertaan ulkona olevalle nakkikioskin myyjälle. Lause4: Kun hän pääsi työpöytänsä ääreen, hän tajusi unohtaneensa sinapin.</w:t>
      </w:r>
    </w:p>
    <w:p>
      <w:r>
        <w:rPr>
          <w:b/>
        </w:rPr>
        <w:t xml:space="preserve">Tulos</w:t>
      </w:r>
    </w:p>
    <w:p>
      <w:r>
        <w:t xml:space="preserve">Paluuseen ei ollut aikaa, joten Beth söi hot dogin kuivana.</w:t>
      </w:r>
    </w:p>
    <w:p>
      <w:r>
        <w:rPr>
          <w:b/>
        </w:rPr>
        <w:t xml:space="preserve">Esimerkki 2.4203</w:t>
      </w:r>
    </w:p>
    <w:p>
      <w:r>
        <w:t xml:space="preserve">Lause1: Alus alkoi menettää kurssiaan. Lause2: Myrsky oli tulossa, ja radiosignaalit olivat poikki. Lause3: Kapteeni käski miehistöä kääntymään voimakkaasti oikealle. Lause4: He selvisivät myrskystä, mutta joutuivat eksyksiin merellä.</w:t>
      </w:r>
    </w:p>
    <w:p>
      <w:r>
        <w:rPr>
          <w:b/>
        </w:rPr>
        <w:t xml:space="preserve">Tulos</w:t>
      </w:r>
    </w:p>
    <w:p>
      <w:r>
        <w:t xml:space="preserve">Monien viikkojen kuluttua rannikkovartiosto löysi karilleajetun aluksen.</w:t>
      </w:r>
    </w:p>
    <w:p>
      <w:r>
        <w:rPr>
          <w:b/>
        </w:rPr>
        <w:t xml:space="preserve">Esimerkki 2.4204</w:t>
      </w:r>
    </w:p>
    <w:p>
      <w:r>
        <w:t xml:space="preserve">Lause1: Dan työskenteli tietokoneellaan, kun hän kuuli pelottavan äänen. Lause2: Se oli kuin kivien kolahtelua hänen kattoonsa! Lause3: Hän avasi verhot ja katsoi ulos nähdäkseen, mitä se oli. Lause4: Ulkona satoi rajusti!</w:t>
      </w:r>
    </w:p>
    <w:p>
      <w:r>
        <w:rPr>
          <w:b/>
        </w:rPr>
        <w:t xml:space="preserve">Tulos</w:t>
      </w:r>
    </w:p>
    <w:p>
      <w:r>
        <w:t xml:space="preserve">Dan oli helpottunut, etteivät naapurin lapset heittäneet kiviä.</w:t>
      </w:r>
    </w:p>
    <w:p>
      <w:r>
        <w:rPr>
          <w:b/>
        </w:rPr>
        <w:t xml:space="preserve">Esimerkki 2.4205</w:t>
      </w:r>
    </w:p>
    <w:p>
      <w:r>
        <w:t xml:space="preserve">Lause1: Jen teki kakkuja harrastuksena. Lause2: Eräänä päivänä ystävä pyysi häntä ostamaan kakun siskonsa juhliin. Lause3: Jen myi hänelle yhden suklaamansikkakakun. Lause4: Kaikki juhlissa rakastivat kakkua ja kyselivät, kuka sen oli tehnyt.</w:t>
      </w:r>
    </w:p>
    <w:p>
      <w:r>
        <w:rPr>
          <w:b/>
        </w:rPr>
        <w:t xml:space="preserve">Tulos</w:t>
      </w:r>
    </w:p>
    <w:p>
      <w:r>
        <w:t xml:space="preserve">Jen teki harrastuksestaan menestyvän yrityksen.</w:t>
      </w:r>
    </w:p>
    <w:p>
      <w:r>
        <w:rPr>
          <w:b/>
        </w:rPr>
        <w:t xml:space="preserve">Esimerkki 2.4206</w:t>
      </w:r>
    </w:p>
    <w:p>
      <w:r>
        <w:t xml:space="preserve">Lause1: Entinen poikaystäväni ja minä emme tulleet toimeen. Lause2: Hän teki tarkoituksella asioita suututtaakseen minut. Lause3: Aloimme nyrkkitappelemaan kovaa. Lause4: Hän teki minusta ylivoimaisen, joten soitin poliisille.</w:t>
      </w:r>
    </w:p>
    <w:p>
      <w:r>
        <w:rPr>
          <w:b/>
        </w:rPr>
        <w:t xml:space="preserve">Tulos</w:t>
      </w:r>
    </w:p>
    <w:p>
      <w:r>
        <w:t xml:space="preserve">Poistuin paikalta mustelmien, naarmujen ja muiden vammojen kanssa.</w:t>
      </w:r>
    </w:p>
    <w:p>
      <w:r>
        <w:rPr>
          <w:b/>
        </w:rPr>
        <w:t xml:space="preserve">Esimerkki 2.4207</w:t>
      </w:r>
    </w:p>
    <w:p>
      <w:r>
        <w:t xml:space="preserve">Lause1: Samantha näki eräänä päivänä kauniin perhosen. Lause2: Hän seurasi sitä metsän läpi. Lause3: Se laskeutui lopulta kukkaselle. Lause4: Samantha otti perhosesta kuvan.</w:t>
      </w:r>
    </w:p>
    <w:p>
      <w:r>
        <w:rPr>
          <w:b/>
        </w:rPr>
        <w:t xml:space="preserve">Tulos</w:t>
      </w:r>
    </w:p>
    <w:p>
      <w:r>
        <w:t xml:space="preserve">Kun hän oli tulostanut kuvan, hän kehysti sen ja ripusti seinälle.</w:t>
      </w:r>
    </w:p>
    <w:p>
      <w:r>
        <w:rPr>
          <w:b/>
        </w:rPr>
        <w:t xml:space="preserve">Esimerkki 2.4208</w:t>
      </w:r>
    </w:p>
    <w:p>
      <w:r>
        <w:t xml:space="preserve">Lause1: Laiva oli valmiina lähtemään laiturista. Lause2: Jed ja hänen veljensä olivat lähdössä syvänmeren kalastukseen. Lause3: Jed oli halunnut kalastaa niin kauan kuin muisti. Lause4: Heillä kaikilla oli hauskaa ja he saivat jopa muutaman hyvän kalan.</w:t>
      </w:r>
    </w:p>
    <w:p>
      <w:r>
        <w:rPr>
          <w:b/>
        </w:rPr>
        <w:t xml:space="preserve">Tulos</w:t>
      </w:r>
    </w:p>
    <w:p>
      <w:r>
        <w:t xml:space="preserve">Jedillä oli todella hauskaa, ja hän tiesi, että myös hänen veljillään oli hauskaa.</w:t>
      </w:r>
    </w:p>
    <w:p>
      <w:r>
        <w:rPr>
          <w:b/>
        </w:rPr>
        <w:t xml:space="preserve">Esimerkki 2.4209</w:t>
      </w:r>
    </w:p>
    <w:p>
      <w:r>
        <w:t xml:space="preserve">Lause1: Tom oli tekemässä spagettia. Lause2: Hän teki kastikkeen tyhjästä ja halusi lisätä sen pastan joukkoon. Lause3: Hän tarkisti ruokakomerosta ja tajusi, että hän oli unohtanut ostaa pastaa. Lause4: Hän päätti käyttää tärkkelyksenä sen sijaan riisiä.</w:t>
      </w:r>
    </w:p>
    <w:p>
      <w:r>
        <w:rPr>
          <w:b/>
        </w:rPr>
        <w:t xml:space="preserve">Tulos</w:t>
      </w:r>
    </w:p>
    <w:p>
      <w:r>
        <w:t xml:space="preserve">Hän piti mausta, mutta teki silti muistiinpanon, joka muistutti häntä ostamaan pastaa.</w:t>
      </w:r>
    </w:p>
    <w:p>
      <w:r>
        <w:rPr>
          <w:b/>
        </w:rPr>
        <w:t xml:space="preserve">Esimerkki 2.4210</w:t>
      </w:r>
    </w:p>
    <w:p>
      <w:r>
        <w:t xml:space="preserve">Lause1: Rob ei ollut järjestäytynyt. Lause2: Hänen opettajansa suuttui hänelle. Lause3: Rob päätti, että hän halusi muuttua. Lause4: Hän osti jättimäisen kansilehden.</w:t>
      </w:r>
    </w:p>
    <w:p>
      <w:r>
        <w:rPr>
          <w:b/>
        </w:rPr>
        <w:t xml:space="preserve">Tulos</w:t>
      </w:r>
    </w:p>
    <w:p>
      <w:r>
        <w:t xml:space="preserve">Nyt Rob on järjestäytyneempi kuin opettajansa!</w:t>
      </w:r>
    </w:p>
    <w:p>
      <w:r>
        <w:rPr>
          <w:b/>
        </w:rPr>
        <w:t xml:space="preserve">Esimerkki 2.4211</w:t>
      </w:r>
    </w:p>
    <w:p>
      <w:r>
        <w:t xml:space="preserve">Lause1: Sydnee halusi lapsena mallin ammattiin. Lause2: Kaikki olivat sanoneet hänelle, ettei hänestä tulisi koskaan menestyjää. Lause3: Sydneyn päätyi olemaan välittämättä heidän tuomioistaan. Lause4: Hän haki sinä iltana mallin töihin.</w:t>
      </w:r>
    </w:p>
    <w:p>
      <w:r>
        <w:rPr>
          <w:b/>
        </w:rPr>
        <w:t xml:space="preserve">Tulos</w:t>
      </w:r>
    </w:p>
    <w:p>
      <w:r>
        <w:t xml:space="preserve">Hänet hyväksyttiin, ja nyt hän työskentelee vaatemallina.</w:t>
      </w:r>
    </w:p>
    <w:p>
      <w:r>
        <w:rPr>
          <w:b/>
        </w:rPr>
        <w:t xml:space="preserve">Esimerkki 2.4212</w:t>
      </w:r>
    </w:p>
    <w:p>
      <w:r>
        <w:t xml:space="preserve">Lause1: Kay oli täyttänyt 21 vuotta ja hän oli hyvin innoissaan. Lause2: Hän halusi pitää valtavat juhlat, joissa oli olutta, musiikkia ja paljon toimintaa! Lause3: Mutta hänen tyttöystävänsä haistoi ongelmat ja pyysi häntä jäämään kotiin. Lause4: Kay suostui vastahakoisesti rauhalliseen illallis- ja elokuvajuhlaan.</w:t>
      </w:r>
    </w:p>
    <w:p>
      <w:r>
        <w:rPr>
          <w:b/>
        </w:rPr>
        <w:t xml:space="preserve">Tulos</w:t>
      </w:r>
    </w:p>
    <w:p>
      <w:r>
        <w:t xml:space="preserve">Ja hän lopulta nautti 21-vuotissyntymäpäivistään enemmän kuin hän oli odottanutkaan!</w:t>
      </w:r>
    </w:p>
    <w:p>
      <w:r>
        <w:rPr>
          <w:b/>
        </w:rPr>
        <w:t xml:space="preserve">Esimerkki 2.4213</w:t>
      </w:r>
    </w:p>
    <w:p>
      <w:r>
        <w:t xml:space="preserve">Lause1: Erica pitää paljon vampyyreistä. Lause2: Hän katsoi kaikki elokuvat ja luki kaikki kirjat. Lause3: Hän toivoi, että vampyyri viskaisi hänet jonain päivänä jaloistaan. Lause4: Ja eräänä päivänä vampyyri tuli ja vei hänet.</w:t>
      </w:r>
    </w:p>
    <w:p>
      <w:r>
        <w:rPr>
          <w:b/>
        </w:rPr>
        <w:t xml:space="preserve">Tulos</w:t>
      </w:r>
    </w:p>
    <w:p>
      <w:r>
        <w:t xml:space="preserve">Se ei ollut niin kuin hän oli ajatellut.</w:t>
      </w:r>
    </w:p>
    <w:p>
      <w:r>
        <w:rPr>
          <w:b/>
        </w:rPr>
        <w:t xml:space="preserve">Esimerkki 2.4214</w:t>
      </w:r>
    </w:p>
    <w:p>
      <w:r>
        <w:t xml:space="preserve">Lause1: Vaimoni on Archie-sarjakuvien fani. Lause2: Hän on katsellut Archie-nukkeja ebayssä. Lause3: Eräs myyjä julkaisi useita kuvia nukeista. Lause4: Useimmat niistä olivat epätarkkoja.</w:t>
      </w:r>
    </w:p>
    <w:p>
      <w:r>
        <w:rPr>
          <w:b/>
        </w:rPr>
        <w:t xml:space="preserve">Tulos</w:t>
      </w:r>
    </w:p>
    <w:p>
      <w:r>
        <w:t xml:space="preserve">Kun vaimoni oli huomannut tämän, myyjä lähetti viisi selkeää kuvaa.</w:t>
      </w:r>
    </w:p>
    <w:p>
      <w:r>
        <w:rPr>
          <w:b/>
        </w:rPr>
        <w:t xml:space="preserve">Esimerkki 2.4215</w:t>
      </w:r>
    </w:p>
    <w:p>
      <w:r>
        <w:t xml:space="preserve">Lause1: Nainen otti kirjan kirjastosta. Lause2: Kirjailija oli hänen serkkunsa, joten hän oli innoissaan. Lause3: Ei kestänyt kauan tajuta, että roisto perustui häneen. Lause4: Kaikki hänen maneerinsa olivat tallella, mutta vahvasti liioiteltuina.</w:t>
      </w:r>
    </w:p>
    <w:p>
      <w:r>
        <w:rPr>
          <w:b/>
        </w:rPr>
        <w:t xml:space="preserve">Tulos</w:t>
      </w:r>
    </w:p>
    <w:p>
      <w:r>
        <w:t xml:space="preserve">Kiitospäivän päivällinen oli sinä vuonna hyvin hankala.</w:t>
      </w:r>
    </w:p>
    <w:p>
      <w:r>
        <w:rPr>
          <w:b/>
        </w:rPr>
        <w:t xml:space="preserve">Esimerkki 2.4216</w:t>
      </w:r>
    </w:p>
    <w:p>
      <w:r>
        <w:t xml:space="preserve">Lause1: Miles huomaa, että hän on tullut riippuvaiseksi kahvista. Lause2: Aina kun hän ei juo kahvia, hän saa lievän päänsäryn. Lause3: Hän päättää lopettaa kahvin juomisen. Lause4: Vaikka ensimmäiset päivät ovat vaikeita, päänsärky hellittää pian.</w:t>
      </w:r>
    </w:p>
    <w:p>
      <w:r>
        <w:rPr>
          <w:b/>
        </w:rPr>
        <w:t xml:space="preserve">Tulos</w:t>
      </w:r>
    </w:p>
    <w:p>
      <w:r>
        <w:t xml:space="preserve">Vihdoinkin Max on päässyt eroon kahviaddiktiostaan.</w:t>
      </w:r>
    </w:p>
    <w:p>
      <w:r>
        <w:rPr>
          <w:b/>
        </w:rPr>
        <w:t xml:space="preserve">Esimerkki 2.4217</w:t>
      </w:r>
    </w:p>
    <w:p>
      <w:r>
        <w:t xml:space="preserve">Lause1: Britney asui Orlandossa, mutta halusi muutosta. Lause2: Hän päätti muuttaa Los Angelesiin ja avata liikkeensä. Lause3: Hän avasi liikkeensä, ja ensimmäisenä päivänä hänellä oli 300 asiakasta. Lause4: Hänen liikkeensä menestyi niin hyvin, että hän avasi kolme muuta liikettä New Yorkiin.</w:t>
      </w:r>
    </w:p>
    <w:p>
      <w:r>
        <w:rPr>
          <w:b/>
        </w:rPr>
        <w:t xml:space="preserve">Tulos</w:t>
      </w:r>
    </w:p>
    <w:p>
      <w:r>
        <w:t xml:space="preserve">Nykyään hänellä on 50 toimipistettä koko maassa.</w:t>
      </w:r>
    </w:p>
    <w:p>
      <w:r>
        <w:rPr>
          <w:b/>
        </w:rPr>
        <w:t xml:space="preserve">Esimerkki 2.4218</w:t>
      </w:r>
    </w:p>
    <w:p>
      <w:r>
        <w:t xml:space="preserve">Lause1: Opettaja yritti selittää meille oppitunnin. Lause2: Kun hän istui alas, hänen tuolinsa hajosi. Lause3: Hän kaatui lattialle eikä päässyt ylös. Lause4: Ron tunnusti rikkoneensa yhden pöydän jalan.</w:t>
      </w:r>
    </w:p>
    <w:p>
      <w:r>
        <w:rPr>
          <w:b/>
        </w:rPr>
        <w:t xml:space="preserve">Tulos</w:t>
      </w:r>
    </w:p>
    <w:p>
      <w:r>
        <w:t xml:space="preserve">Opettaja antoi hänelle lähetteen ja hyllytti hänet.</w:t>
      </w:r>
    </w:p>
    <w:p>
      <w:r>
        <w:rPr>
          <w:b/>
        </w:rPr>
        <w:t xml:space="preserve">Esimerkki 2.4219</w:t>
      </w:r>
    </w:p>
    <w:p>
      <w:r>
        <w:t xml:space="preserve">Lause1: Peter lähti metsäkävelylle myrskyn aikana. Lause2: Tuuli sai puut heilumaan ja halkeilemaan. Lause3: Yhtäkkiä valtava oksa putosi noin kymmenen metriä Peterin eteen. Lause4: Peter hyppäsi säikähtäen taaksepäin.</w:t>
      </w:r>
    </w:p>
    <w:p>
      <w:r>
        <w:rPr>
          <w:b/>
        </w:rPr>
        <w:t xml:space="preserve">Tulos</w:t>
      </w:r>
    </w:p>
    <w:p>
      <w:r>
        <w:t xml:space="preserve">Pietari kääntyi ympäri ja lähti kotiin.</w:t>
      </w:r>
    </w:p>
    <w:p>
      <w:r>
        <w:rPr>
          <w:b/>
        </w:rPr>
        <w:t xml:space="preserve">Esimerkki 2.4220</w:t>
      </w:r>
    </w:p>
    <w:p>
      <w:r>
        <w:t xml:space="preserve">Lause1: Todd oli kevätlomalla ystäviensä kanssa. Lause2: He lähtivät käymään Kiinassa. Lause3: He lensivät 18 tuntia kestävällä lennolla määränpäähänsä. Lause4: Todd oli häkeltynyt kalan hajusta lentokentällä.</w:t>
      </w:r>
    </w:p>
    <w:p>
      <w:r>
        <w:rPr>
          <w:b/>
        </w:rPr>
        <w:t xml:space="preserve">Tulos</w:t>
      </w:r>
    </w:p>
    <w:p>
      <w:r>
        <w:t xml:space="preserve">Ystäväporukalla oli hauskaa Kiinassa.</w:t>
      </w:r>
    </w:p>
    <w:p>
      <w:r>
        <w:rPr>
          <w:b/>
        </w:rPr>
        <w:t xml:space="preserve">Esimerkki 2.4221</w:t>
      </w:r>
    </w:p>
    <w:p>
      <w:r>
        <w:t xml:space="preserve">Lause1: Jimmy meni paikalliseen kuppilaan syömään aamiaista. Lause2: Hän ei osannut päättää, halusiko hän pekonia vai makkaraa. Lause3: Hän päätti ottaa molempia. Lause4: Jimmy lähti ravintolasta sydäntä polttaen.</w:t>
      </w:r>
    </w:p>
    <w:p>
      <w:r>
        <w:rPr>
          <w:b/>
        </w:rPr>
        <w:t xml:space="preserve">Tulos</w:t>
      </w:r>
    </w:p>
    <w:p>
      <w:r>
        <w:t xml:space="preserve">Hän päätti, ettei enää koskaan syö niin paljon lihaa.</w:t>
      </w:r>
    </w:p>
    <w:p>
      <w:r>
        <w:rPr>
          <w:b/>
        </w:rPr>
        <w:t xml:space="preserve">Esimerkki 2.4222</w:t>
      </w:r>
    </w:p>
    <w:p>
      <w:r>
        <w:t xml:space="preserve">Lause1: Kenny käveli kadulla ja näki kaksi lasta leikkimässä. Lause2: Kun hän katsoi tarkemmin, hän luuli leikkivänsä, mutta se ei ollutkaan leikkiä. Lause3: Lapset kiduttivat maassa olevaa ravunpoikasta. Lause4: Kenny puuttui asiaan ja sai lapset lopettamaan eläimen satuttamisen.</w:t>
      </w:r>
    </w:p>
    <w:p>
      <w:r>
        <w:rPr>
          <w:b/>
        </w:rPr>
        <w:t xml:space="preserve">Tulos</w:t>
      </w:r>
    </w:p>
    <w:p>
      <w:r>
        <w:t xml:space="preserve">Lapset jatkoivat matkaansa ja oppivat, ettei eläimiä saa satuttaa.</w:t>
      </w:r>
    </w:p>
    <w:p>
      <w:r>
        <w:rPr>
          <w:b/>
        </w:rPr>
        <w:t xml:space="preserve">Esimerkki 2.4223</w:t>
      </w:r>
    </w:p>
    <w:p>
      <w:r>
        <w:t xml:space="preserve">Lause1: Scott työsti näytelmää. Lause2: Hänen piti maalata rekvisiittaa. Lause3: Hän maalasi tekokuistin valkoiseksi. Lause4: Sitten hän maalasi penkin violetiksi.</w:t>
      </w:r>
    </w:p>
    <w:p>
      <w:r>
        <w:rPr>
          <w:b/>
        </w:rPr>
        <w:t xml:space="preserve">Tulos</w:t>
      </w:r>
    </w:p>
    <w:p>
      <w:r>
        <w:t xml:space="preserve">Lopuksi hän maalasi oven ruskeaksi.</w:t>
      </w:r>
    </w:p>
    <w:p>
      <w:r>
        <w:rPr>
          <w:b/>
        </w:rPr>
        <w:t xml:space="preserve">Esimerkki 2.4224</w:t>
      </w:r>
    </w:p>
    <w:p>
      <w:r>
        <w:t xml:space="preserve">Lause1: Olin kävelemässä linja-autoasemalle. Lause2: Se alkoi sataa. Lause3: Bussi oli myöhässä, joten odotin tunnin. Lause4: Jalkani olivat sateen takia läpimärät.</w:t>
      </w:r>
    </w:p>
    <w:p>
      <w:r>
        <w:rPr>
          <w:b/>
        </w:rPr>
        <w:t xml:space="preserve">Tulos</w:t>
      </w:r>
    </w:p>
    <w:p>
      <w:r>
        <w:t xml:space="preserve">Niinpä sain jalkani ja jouduin sairaalaan.</w:t>
      </w:r>
    </w:p>
    <w:p>
      <w:r>
        <w:rPr>
          <w:b/>
        </w:rPr>
        <w:t xml:space="preserve">Esimerkki 2.4225</w:t>
      </w:r>
    </w:p>
    <w:p>
      <w:r>
        <w:t xml:space="preserve">Lause1: Kukaan kaupungissa ei luottaisi Joen rakentavan taloa heille. Lause2: Hän rakensi kaikki talot betonista, ja kaikki pitivät puusta. Lause3: Tornado kulki kaupungin läpi ja tuhosi kaikki puutalot. Lause4: Jäljelle jäivät vain Joen rakentamat betonitalot.</w:t>
      </w:r>
    </w:p>
    <w:p>
      <w:r>
        <w:rPr>
          <w:b/>
        </w:rPr>
        <w:t xml:space="preserve">Tulos</w:t>
      </w:r>
    </w:p>
    <w:p>
      <w:r>
        <w:t xml:space="preserve">Nyt kaikki menevät Joen luokse, kun he haluavat talon.</w:t>
      </w:r>
    </w:p>
    <w:p>
      <w:r>
        <w:rPr>
          <w:b/>
        </w:rPr>
        <w:t xml:space="preserve">Esimerkki 2.4226</w:t>
      </w:r>
    </w:p>
    <w:p>
      <w:r>
        <w:t xml:space="preserve">Lause1: Kannustin Dianaa, kun hän soitti kitaraa. Lause2: Hänen äänensä oli sopusoinnussa kitaran nuottien kanssa. Lause3: Hänen suuhunsa lensi kuitenkin kärpänen. Lause4: Hän pysähtyi välittömästi sylkemään kärpäsen ulos.</w:t>
      </w:r>
    </w:p>
    <w:p>
      <w:r>
        <w:rPr>
          <w:b/>
        </w:rPr>
        <w:t xml:space="preserve">Tulos</w:t>
      </w:r>
    </w:p>
    <w:p>
      <w:r>
        <w:t xml:space="preserve">Juoksin yleisön yli auttamaan häntä.</w:t>
      </w:r>
    </w:p>
    <w:p>
      <w:r>
        <w:rPr>
          <w:b/>
        </w:rPr>
        <w:t xml:space="preserve">Esimerkki 2.4227</w:t>
      </w:r>
    </w:p>
    <w:p>
      <w:r>
        <w:t xml:space="preserve">Lause1: Jane myöhästyi töistä. Lause2: Jane kiirehti pukeutumaan. Lause3: Kiireessään hän repi napin irti. Lause4: Hän käytti aikaa ommellakseen sen takaisin kiinni.</w:t>
      </w:r>
    </w:p>
    <w:p>
      <w:r>
        <w:rPr>
          <w:b/>
        </w:rPr>
        <w:t xml:space="preserve">Tulos</w:t>
      </w:r>
    </w:p>
    <w:p>
      <w:r>
        <w:t xml:space="preserve">Vaikka Jane oli myöhässä töistä, hän oli napit napitettuna.</w:t>
      </w:r>
    </w:p>
    <w:p>
      <w:r>
        <w:rPr>
          <w:b/>
        </w:rPr>
        <w:t xml:space="preserve">Esimerkki 2.4228</w:t>
      </w:r>
    </w:p>
    <w:p>
      <w:r>
        <w:t xml:space="preserve">Lause1: Satoi, mutta oli lämmin Lause2: Lapset halusivat silti mennä puistoon. Lause3: Joten isä suostui. Lause4: Kun he pääsivät sinne, sää huononi.</w:t>
      </w:r>
    </w:p>
    <w:p>
      <w:r>
        <w:rPr>
          <w:b/>
        </w:rPr>
        <w:t xml:space="preserve">Tulos</w:t>
      </w:r>
    </w:p>
    <w:p>
      <w:r>
        <w:t xml:space="preserve">He kääntyivät takaisin ja lähtivät kotiin.</w:t>
      </w:r>
    </w:p>
    <w:p>
      <w:r>
        <w:rPr>
          <w:b/>
        </w:rPr>
        <w:t xml:space="preserve">Esimerkki 2.4229</w:t>
      </w:r>
    </w:p>
    <w:p>
      <w:r>
        <w:t xml:space="preserve">Lause1: Sally jätti kupin ulos. Lause2: Hän meni sisälle ja unohti. Lause3: Alkoi sataa kovaa. Lause4: Kuppi täyttyi vedellä.</w:t>
      </w:r>
    </w:p>
    <w:p>
      <w:r>
        <w:rPr>
          <w:b/>
        </w:rPr>
        <w:t xml:space="preserve">Tulos</w:t>
      </w:r>
    </w:p>
    <w:p>
      <w:r>
        <w:t xml:space="preserve">Sally juoksi ulos ja toi kupin sisään.</w:t>
      </w:r>
    </w:p>
    <w:p>
      <w:r>
        <w:rPr>
          <w:b/>
        </w:rPr>
        <w:t xml:space="preserve">Esimerkki 2.4230</w:t>
      </w:r>
    </w:p>
    <w:p>
      <w:r>
        <w:t xml:space="preserve">Lause1: Maanviljelijä katsoi taivaalle ja pyysi pilviltä sadetta. Lause2: Hän tajusi, että oli hänen asiansa kastella satonsa, joten hän hankki letkun. Lause3: Maanviljelijä käytti koko päivän raahaten letkua viljelmille. Lause4: Kun hän oli valmis, hän oli hyvin väsynyt ja kipeä, joten hän lähti kotiin.</w:t>
      </w:r>
    </w:p>
    <w:p>
      <w:r>
        <w:rPr>
          <w:b/>
        </w:rPr>
        <w:t xml:space="preserve">Tulos</w:t>
      </w:r>
    </w:p>
    <w:p>
      <w:r>
        <w:t xml:space="preserve">Maanviljelijä katsoi televisiota, ja säätiedottaja sanoi, että sataa paljon.</w:t>
      </w:r>
    </w:p>
    <w:p>
      <w:r>
        <w:rPr>
          <w:b/>
        </w:rPr>
        <w:t xml:space="preserve">Esimerkki 2.4231</w:t>
      </w:r>
    </w:p>
    <w:p>
      <w:r>
        <w:t xml:space="preserve">Lause1: Sara katseli valokuviaan perheen jouluista. Lause2: Hän tajusi yhtäkkiä, että on lapsia, jotka eivät tiedä sitä iloa. Lause3: Sara meni kauppaan ja osti paljon lasten leluja. Lause4: Sitten Sara paketoi lelut ja vei ne lastensairaalaan.</w:t>
      </w:r>
    </w:p>
    <w:p>
      <w:r>
        <w:rPr>
          <w:b/>
        </w:rPr>
        <w:t xml:space="preserve">Tulos</w:t>
      </w:r>
    </w:p>
    <w:p>
      <w:r>
        <w:t xml:space="preserve">Hän antoi lapsille lahjat ja otti uuden valokuvan albumiinsa.</w:t>
      </w:r>
    </w:p>
    <w:p>
      <w:r>
        <w:rPr>
          <w:b/>
        </w:rPr>
        <w:t xml:space="preserve">Esimerkki 2.4232</w:t>
      </w:r>
    </w:p>
    <w:p>
      <w:r>
        <w:t xml:space="preserve">Lause1: Iris kantoi lautasia kaappiin. Lause2: Hän pudotti yhden lautasen, kun hän piti sitä kädessään. Lause3: Se putosi lattialle. Lause4: Lautanen hajosi palasiksi.</w:t>
      </w:r>
    </w:p>
    <w:p>
      <w:r>
        <w:rPr>
          <w:b/>
        </w:rPr>
        <w:t xml:space="preserve">Tulos</w:t>
      </w:r>
    </w:p>
    <w:p>
      <w:r>
        <w:t xml:space="preserve">Hän puhdisti ne huolellisesti.</w:t>
      </w:r>
    </w:p>
    <w:p>
      <w:r>
        <w:rPr>
          <w:b/>
        </w:rPr>
        <w:t xml:space="preserve">Esimerkki 2.4233</w:t>
      </w:r>
    </w:p>
    <w:p>
      <w:r>
        <w:t xml:space="preserve">Lause1: Eliza meni hissillä 34. kerrokseen. Lause2: Puolimatkassa hissi pysähtyi. Lause3: Eliza ja muut hississä olleet painoivat apupainiketta. Lause4: Kukaan ei vastannut heille.</w:t>
      </w:r>
    </w:p>
    <w:p>
      <w:r>
        <w:rPr>
          <w:b/>
        </w:rPr>
        <w:t xml:space="preserve">Tulos</w:t>
      </w:r>
    </w:p>
    <w:p>
      <w:r>
        <w:t xml:space="preserve">Eliza auttoi avaamaan hissin oven ja ryömi turvaan.</w:t>
      </w:r>
    </w:p>
    <w:p>
      <w:r>
        <w:rPr>
          <w:b/>
        </w:rPr>
        <w:t xml:space="preserve">Esimerkki 2.4234</w:t>
      </w:r>
    </w:p>
    <w:p>
      <w:r>
        <w:t xml:space="preserve">Lause1: Perheeni heräsi eräänä aamuna, kun olimme lomalla. Lause2: Lastasimme veneemme perävaunuun ja ajoimme rannalle. Lause3: Kun olimme lastanneet veneemme laiturilta, lähdimme veneellämme liikkeelle. Lause4: Vain muutaman minuutin kuluttua merellä delfiinit alkoivat uida ohitsemme.</w:t>
      </w:r>
    </w:p>
    <w:p>
      <w:r>
        <w:rPr>
          <w:b/>
        </w:rPr>
        <w:t xml:space="preserve">Tulos</w:t>
      </w:r>
    </w:p>
    <w:p>
      <w:r>
        <w:t xml:space="preserve">Leikimme niiden kanssa jonkin aikaa ja palasimme sitten laiturille.</w:t>
      </w:r>
    </w:p>
    <w:p>
      <w:r>
        <w:rPr>
          <w:b/>
        </w:rPr>
        <w:t xml:space="preserve">Esimerkki 2.4235</w:t>
      </w:r>
    </w:p>
    <w:p>
      <w:r>
        <w:t xml:space="preserve">Lause1: Harry meni rannalle juhliin. Lause2: Vaikka hän unohti aurinkovoiteensa, hän jatkoi päiväänsä ilman sitä. Lause3: Kaikki olivat enimmäkseen ulkona auringossa pelaamassa lentopalloa. Lause4: Muutaman tunnin kuluttua Harry sai useita auringonpolttamia.</w:t>
      </w:r>
    </w:p>
    <w:p>
      <w:r>
        <w:rPr>
          <w:b/>
        </w:rPr>
        <w:t xml:space="preserve">Tulos</w:t>
      </w:r>
    </w:p>
    <w:p>
      <w:r>
        <w:t xml:space="preserve">Hänen oli mentävä lääkäriin tarkistuttamaan kaikki.</w:t>
      </w:r>
    </w:p>
    <w:p>
      <w:r>
        <w:rPr>
          <w:b/>
        </w:rPr>
        <w:t xml:space="preserve">Esimerkki 2.4236</w:t>
      </w:r>
    </w:p>
    <w:p>
      <w:r>
        <w:t xml:space="preserve">Lause1: Lottokuponki: Ostin eräänä päivänä raaputusarvan. Lause2: Ajattelin kuitenkin kokeilla sitä. Lause3: Raaputin sen ja todella voitin! Lause4: Olin niin innoissani, että sijoitin kaikki voittoni uudelleen.</w:t>
      </w:r>
    </w:p>
    <w:p>
      <w:r>
        <w:rPr>
          <w:b/>
        </w:rPr>
        <w:t xml:space="preserve">Tulos</w:t>
      </w:r>
    </w:p>
    <w:p>
      <w:r>
        <w:t xml:space="preserve">Minulla on nyt 5 uutta lippua valmiina raaputettavaksi.</w:t>
      </w:r>
    </w:p>
    <w:p>
      <w:r>
        <w:rPr>
          <w:b/>
        </w:rPr>
        <w:t xml:space="preserve">Esimerkki 2.4237</w:t>
      </w:r>
    </w:p>
    <w:p>
      <w:r>
        <w:t xml:space="preserve">Lause1: Kelsi todella rakasti koiria. Lause2: Eräänä päivänä hänen villakoiransa kuitenkin puri häntä. Lause3: Villivillakoira oli aivan uusi, ja se piti kouluttaa. Lause4: Kelsi koulutti koiraa muutaman viikon ajan.</w:t>
      </w:r>
    </w:p>
    <w:p>
      <w:r>
        <w:rPr>
          <w:b/>
        </w:rPr>
        <w:t xml:space="preserve">Tulos</w:t>
      </w:r>
    </w:p>
    <w:p>
      <w:r>
        <w:t xml:space="preserve">Häntä ei enää koskaan purtu.</w:t>
      </w:r>
    </w:p>
    <w:p>
      <w:r>
        <w:rPr>
          <w:b/>
        </w:rPr>
        <w:t xml:space="preserve">Esimerkki 2.4238</w:t>
      </w:r>
    </w:p>
    <w:p>
      <w:r>
        <w:t xml:space="preserve">Lause1: Oli satanut päiväkausia. Lause2: Taivas oli pysynyt pimeänä ja synkkänä. Lause3: Yhtäkkiä aurinko tuli esiin. Lause4: Taivas muuttui siniseksi.</w:t>
      </w:r>
    </w:p>
    <w:p>
      <w:r>
        <w:rPr>
          <w:b/>
        </w:rPr>
        <w:t xml:space="preserve">Tulos</w:t>
      </w:r>
    </w:p>
    <w:p>
      <w:r>
        <w:t xml:space="preserve">Taivaalla oli sateenkaari.</w:t>
      </w:r>
    </w:p>
    <w:p>
      <w:r>
        <w:rPr>
          <w:b/>
        </w:rPr>
        <w:t xml:space="preserve">Esimerkki 2.4239</w:t>
      </w:r>
    </w:p>
    <w:p>
      <w:r>
        <w:t xml:space="preserve">Lause1: Joe halusi viedä Suen suureen konserttiin. Lause2: Mutta kun hän meni ostamaan lippuja, ne olivat kaikki loppuunmyytyjä! Lause3: Sue ehdotti, että he menisivät tapahtumapaikalle ja hankkisivat liput salakaupalla. Lause4: He löysivät ulkopuolelta jonkun, joka myi heille lippuja.</w:t>
      </w:r>
    </w:p>
    <w:p>
      <w:r>
        <w:rPr>
          <w:b/>
        </w:rPr>
        <w:t xml:space="preserve">Tulos</w:t>
      </w:r>
    </w:p>
    <w:p>
      <w:r>
        <w:t xml:space="preserve">Joella ja Suella oli hauskaa konsertissa.</w:t>
      </w:r>
    </w:p>
    <w:p>
      <w:r>
        <w:rPr>
          <w:b/>
        </w:rPr>
        <w:t xml:space="preserve">Esimerkki 2.4240</w:t>
      </w:r>
    </w:p>
    <w:p>
      <w:r>
        <w:t xml:space="preserve">Lause1: Alanin veli kysyi, voisiko hän muuttaa Alanin ja hänen vaimonsa luokse. Lause2: Aluksi Alan oli huolissaan ahtaasta talosta. Lause3: Alanin vaimo ehdotti, että veli asuisi kellarissa. Lause4: Alan ja hänen veljensä viettivät päivän kellarin muuttamisessa huoneeksi.</w:t>
      </w:r>
    </w:p>
    <w:p>
      <w:r>
        <w:rPr>
          <w:b/>
        </w:rPr>
        <w:t xml:space="preserve">Tulos</w:t>
      </w:r>
    </w:p>
    <w:p>
      <w:r>
        <w:t xml:space="preserve">Nyt Alanin veljellä on oma tilansa, ja niin on myös Alanilla.</w:t>
      </w:r>
    </w:p>
    <w:p>
      <w:r>
        <w:rPr>
          <w:b/>
        </w:rPr>
        <w:t xml:space="preserve">Esimerkki 2.4241</w:t>
      </w:r>
    </w:p>
    <w:p>
      <w:r>
        <w:t xml:space="preserve">Lause1: Husaari ratsasti eräänä päivänä metsässä etsimässä vihollista. Lause2: Hän saapui maatilalle ja tervehti pellolla raatelevaa husaaria. Lause3: Jääkäri vastasi tervehdykseen ja kysyi tsaarin terveydentilasta. Lause4: Husaari vastasi yllättyneenä, ettei tsaareja enää ollut.</w:t>
      </w:r>
    </w:p>
    <w:p>
      <w:r>
        <w:rPr>
          <w:b/>
        </w:rPr>
        <w:t xml:space="preserve">Tulos</w:t>
      </w:r>
    </w:p>
    <w:p>
      <w:r>
        <w:t xml:space="preserve">Talonpoika kirosi husaarin, joka ratsasti pois päätään pudistellen.</w:t>
      </w:r>
    </w:p>
    <w:p>
      <w:r>
        <w:rPr>
          <w:b/>
        </w:rPr>
        <w:t xml:space="preserve">Esimerkki 2.4242</w:t>
      </w:r>
    </w:p>
    <w:p>
      <w:r>
        <w:t xml:space="preserve">Lause1: Joey oli menossa naimisiin ja tarvitsi puvun. Lause2: Hän katseli monia liikkeitä, mutta mikään ei näyttänyt hyvältä hänen päällään. Lause3: Sitten hän löysi ullakolta äitinsä vanhan hääpuvun. Lause4: Joey toi sen alas ja sovitti sitä.</w:t>
      </w:r>
    </w:p>
    <w:p>
      <w:r>
        <w:rPr>
          <w:b/>
        </w:rPr>
        <w:t xml:space="preserve">Tulos</w:t>
      </w:r>
    </w:p>
    <w:p>
      <w:r>
        <w:t xml:space="preserve">Mekko oli täydellisen kokoinen ja näytti ihanalta hänen päällään!</w:t>
      </w:r>
    </w:p>
    <w:p>
      <w:r>
        <w:rPr>
          <w:b/>
        </w:rPr>
        <w:t xml:space="preserve">Esimerkki 2.4243</w:t>
      </w:r>
    </w:p>
    <w:p>
      <w:r>
        <w:t xml:space="preserve">Lause1: Halusin matkustaa. Lause2: Päätin lähteä Tansaniaan. Lause3: Asuin lähellä Victoriajärveä. Lause4: Tajusin, miten kaunis paikka se oli.</w:t>
      </w:r>
    </w:p>
    <w:p>
      <w:r>
        <w:rPr>
          <w:b/>
        </w:rPr>
        <w:t xml:space="preserve">Tulos</w:t>
      </w:r>
    </w:p>
    <w:p>
      <w:r>
        <w:t xml:space="preserve">Päätin jäädä sinne eläkkeelle.</w:t>
      </w:r>
    </w:p>
    <w:p>
      <w:r>
        <w:rPr>
          <w:b/>
        </w:rPr>
        <w:t xml:space="preserve">Esimerkki 2.4244</w:t>
      </w:r>
    </w:p>
    <w:p>
      <w:r>
        <w:t xml:space="preserve">Lause1: Luna halusi nimetä syntymättömän lapsensa. Lause2: Hän halusi kunnioittaa isoisänsä Georgea nimellä. Lause3: Luna ei tiennyt lapsensa sukupuolta. Lause4: Hän valitsi nimen Jerzy, joka tarkoittaa puolaksi Yrjöä.</w:t>
      </w:r>
    </w:p>
    <w:p>
      <w:r>
        <w:rPr>
          <w:b/>
        </w:rPr>
        <w:t xml:space="preserve">Tulos</w:t>
      </w:r>
    </w:p>
    <w:p>
      <w:r>
        <w:t xml:space="preserve">Nimi sopii hyvin tytön tai pojan nimeksi.</w:t>
      </w:r>
    </w:p>
    <w:p>
      <w:r>
        <w:rPr>
          <w:b/>
        </w:rPr>
        <w:t xml:space="preserve">Esimerkki 2.4245</w:t>
      </w:r>
    </w:p>
    <w:p>
      <w:r>
        <w:t xml:space="preserve">Lause1: Olipa kerran mies, joka oli kehonrakentaja. Lause2: Hänen ruokavalionsa oli hyvin tiukka, ja hänen täytyi syödä ja liikkua paljon. Lause3: Eräänä päivänä hän loukkasi selkänsä eikä voinut enää treenata. Lause4: Hänen ruokahalunsa ei muuttunut, ja hän söi edelleen paljon ruokaa.</w:t>
      </w:r>
    </w:p>
    <w:p>
      <w:r>
        <w:rPr>
          <w:b/>
        </w:rPr>
        <w:t xml:space="preserve">Tulos</w:t>
      </w:r>
    </w:p>
    <w:p>
      <w:r>
        <w:t xml:space="preserve">Mies lihoi niin, että hänestä tuli lihavin elossa oleva mies.</w:t>
      </w:r>
    </w:p>
    <w:p>
      <w:r>
        <w:rPr>
          <w:b/>
        </w:rPr>
        <w:t xml:space="preserve">Esimerkki 2.4246</w:t>
      </w:r>
    </w:p>
    <w:p>
      <w:r>
        <w:t xml:space="preserve">Lause1: Olen aina halunnut koiran, mutta äitini mielestä olen vastuuton. Lause2: Sanoin hänelle, että ruokin sen, ulkoilutan sitä, leikin sen kanssa ja kaikkea muuta. Lause3: Vähitellen hän antoi periksi ja sanoi, että voisin ottaa koiran. Lause4: Mutta hän sanoi myös, että minun pitäisi odottaa syntymäpäivääni.</w:t>
      </w:r>
    </w:p>
    <w:p>
      <w:r>
        <w:rPr>
          <w:b/>
        </w:rPr>
        <w:t xml:space="preserve">Tulos</w:t>
      </w:r>
    </w:p>
    <w:p>
      <w:r>
        <w:t xml:space="preserve">Sain syntymäpäivänäni kultaisen noutajan pennun!</w:t>
      </w:r>
    </w:p>
    <w:p>
      <w:r>
        <w:rPr>
          <w:b/>
        </w:rPr>
        <w:t xml:space="preserve">Esimerkki 2.4247</w:t>
      </w:r>
    </w:p>
    <w:p>
      <w:r>
        <w:t xml:space="preserve">Lause1: Tara rakasti shakin pelaamista. Lause2: Hän voitti jokaisen pelin. Lause3: Eräänä päivänä hän kohtasi Jillin. Lause4: Jill oli niin kova, että Tara lopulta hävisi.</w:t>
      </w:r>
    </w:p>
    <w:p>
      <w:r>
        <w:rPr>
          <w:b/>
        </w:rPr>
        <w:t xml:space="preserve">Tulos</w:t>
      </w:r>
    </w:p>
    <w:p>
      <w:r>
        <w:t xml:space="preserve">Taralla oli yllättäen silti hauskaa.</w:t>
      </w:r>
    </w:p>
    <w:p>
      <w:r>
        <w:rPr>
          <w:b/>
        </w:rPr>
        <w:t xml:space="preserve">Esimerkki 2.4248</w:t>
      </w:r>
    </w:p>
    <w:p>
      <w:r>
        <w:t xml:space="preserve">Lause1: Lause2: Amy meni keittiöön katsomaan, mitä on päivälliseksi: Amy oli pelannut ahkerasti lentopalloharjoituksissa ja oli nälkäinen. Lause3: Hänen äitinsä ilmoitti hänelle, että päivällinen ei olisi valmis vielä tuntiin. Lause4: Hänen äitinsä ehdotti, että Amy söisi välipalaa.</w:t>
      </w:r>
    </w:p>
    <w:p>
      <w:r>
        <w:rPr>
          <w:b/>
        </w:rPr>
        <w:t xml:space="preserve">Tulos</w:t>
      </w:r>
    </w:p>
    <w:p>
      <w:r>
        <w:t xml:space="preserve">Hän kieltäytyi, koska ei halunnut, että välipala pilaisi hänen ruokahalunsa.</w:t>
      </w:r>
    </w:p>
    <w:p>
      <w:r>
        <w:rPr>
          <w:b/>
        </w:rPr>
        <w:t xml:space="preserve">Esimerkki 2.4249</w:t>
      </w:r>
    </w:p>
    <w:p>
      <w:r>
        <w:t xml:space="preserve">Lause1: Kävin eilen metrossa. Lause2: Olin niin hajamielinen, että myöhästyin pysäkiltä. Lause3: Sitten suutuin. Lause4: Jouduin odottamaan seuraavaa junaa.</w:t>
      </w:r>
    </w:p>
    <w:p>
      <w:r>
        <w:rPr>
          <w:b/>
        </w:rPr>
        <w:t xml:space="preserve">Tulos</w:t>
      </w:r>
    </w:p>
    <w:p>
      <w:r>
        <w:t xml:space="preserve">Myöhästyin lopulta.</w:t>
      </w:r>
    </w:p>
    <w:p>
      <w:r>
        <w:rPr>
          <w:b/>
        </w:rPr>
        <w:t xml:space="preserve">Esimerkki 2.4250</w:t>
      </w:r>
    </w:p>
    <w:p>
      <w:r>
        <w:t xml:space="preserve">Lause1: Tänään oli hyvin sateinen päivä. Lause2: Haastoin äitini Wii-keilailukilpailuun. Lause3: Hän suostui. Lause4: Se oli kova kilpailu.</w:t>
      </w:r>
    </w:p>
    <w:p>
      <w:r>
        <w:rPr>
          <w:b/>
        </w:rPr>
        <w:t xml:space="preserve">Tulos</w:t>
      </w:r>
    </w:p>
    <w:p>
      <w:r>
        <w:t xml:space="preserve">Lopulta hävisin.</w:t>
      </w:r>
    </w:p>
    <w:p>
      <w:r>
        <w:rPr>
          <w:b/>
        </w:rPr>
        <w:t xml:space="preserve">Esimerkki 2.4251</w:t>
      </w:r>
    </w:p>
    <w:p>
      <w:r>
        <w:t xml:space="preserve">Lause1: Mike luuli olevansa luokkansa fiksuin henkilö. Lause2: Hän kehuskeli aina saavansa parhaat koetulokset. Lause3: Eräänä päivänä luokkaan tuli uusi oppilas. Lause4: Tämä oppilas voitti Miken kaikissa kokeissa loppuvuoden ajan.</w:t>
      </w:r>
    </w:p>
    <w:p>
      <w:r>
        <w:rPr>
          <w:b/>
        </w:rPr>
        <w:t xml:space="preserve">Tulos</w:t>
      </w:r>
    </w:p>
    <w:p>
      <w:r>
        <w:t xml:space="preserve">Mike ei ollut enää luokkansa fiksuin.</w:t>
      </w:r>
    </w:p>
    <w:p>
      <w:r>
        <w:rPr>
          <w:b/>
        </w:rPr>
        <w:t xml:space="preserve">Esimerkki 2.4252</w:t>
      </w:r>
    </w:p>
    <w:p>
      <w:r>
        <w:t xml:space="preserve">Lause1: Tami pelkäsi vesipuistoja. Lause2: Hänestä ne olivat likaisempia kuin vessanpönttö. Lause3: Hänen ystävänsä sai hänet tuntikausien suostuttelun jälkeen lähtemään. Lause4: Vaikka Tami epäröi, hänellä oli hauskaa.</w:t>
      </w:r>
    </w:p>
    <w:p>
      <w:r>
        <w:rPr>
          <w:b/>
        </w:rPr>
        <w:t xml:space="preserve">Tulos</w:t>
      </w:r>
    </w:p>
    <w:p>
      <w:r>
        <w:t xml:space="preserve">Kunnes hän sai suuhunsa vettä, jossa oli likainen laastari.</w:t>
      </w:r>
    </w:p>
    <w:p>
      <w:r>
        <w:rPr>
          <w:b/>
        </w:rPr>
        <w:t xml:space="preserve">Esimerkki 2.4253</w:t>
      </w:r>
    </w:p>
    <w:p>
      <w:r>
        <w:t xml:space="preserve">Lause1: Menin Japaniin. Lause2: Japanilaiset työtoverini ehdottivat, että kokeilisin sushia. Lause3: Sanoin heille, että pelkään liikaa raakaa kalaa. Lause4: He vaativat minua kokeilemaan sushia.</w:t>
      </w:r>
    </w:p>
    <w:p>
      <w:r>
        <w:rPr>
          <w:b/>
        </w:rPr>
        <w:t xml:space="preserve">Tulos</w:t>
      </w:r>
    </w:p>
    <w:p>
      <w:r>
        <w:t xml:space="preserve">Päätin kokeilla sitä ja pidin siitä.</w:t>
      </w:r>
    </w:p>
    <w:p>
      <w:r>
        <w:rPr>
          <w:b/>
        </w:rPr>
        <w:t xml:space="preserve">Esimerkki 2.4254</w:t>
      </w:r>
    </w:p>
    <w:p>
      <w:r>
        <w:t xml:space="preserve">Lause1: Jacksonilla oli aina ollut selkäkipuja työnteon jälkeen. Lause2: Hän joutui työssään seisomaan pitkään. Lause3: Lopulta työtoveri suositteli hänelle uusien kenkien ostamista. Lause4: Jackson osti uudet kengät, jotka olivat erittäin mukavat.</w:t>
      </w:r>
    </w:p>
    <w:p>
      <w:r>
        <w:rPr>
          <w:b/>
        </w:rPr>
        <w:t xml:space="preserve">Tulos</w:t>
      </w:r>
    </w:p>
    <w:p>
      <w:r>
        <w:t xml:space="preserve">Lopulta hänen selkäkipunsa oli poissa.</w:t>
      </w:r>
    </w:p>
    <w:p>
      <w:r>
        <w:rPr>
          <w:b/>
        </w:rPr>
        <w:t xml:space="preserve">Esimerkki 2.4255</w:t>
      </w:r>
    </w:p>
    <w:p>
      <w:r>
        <w:t xml:space="preserve">Lause1: Mary oli pallopelissä. Lause2: Hän meni myyntikojulle ja osti nachoja. Lause3: Hän pudotti nachot matkalla takaisin paikalleen. Lause4: Hän ei halunnut tuhlata niitä.</w:t>
      </w:r>
    </w:p>
    <w:p>
      <w:r>
        <w:rPr>
          <w:b/>
        </w:rPr>
        <w:t xml:space="preserve">Tulos</w:t>
      </w:r>
    </w:p>
    <w:p>
      <w:r>
        <w:t xml:space="preserve">Sen sijaan hän poimi ne kaikki takaisin ja söi ne joka tapauksessa.</w:t>
      </w:r>
    </w:p>
    <w:p>
      <w:r>
        <w:rPr>
          <w:b/>
        </w:rPr>
        <w:t xml:space="preserve">Esimerkki 2.4256</w:t>
      </w:r>
    </w:p>
    <w:p>
      <w:r>
        <w:t xml:space="preserve">Lause1: Jerry rakastaa baseballia, mutta hän ei osaa päättää, missä pelata. Lause2: Jerry rakastaa ykköspesistä, mutta on myös hyvä syöttäjä. Lause3: Hän päättää kysyä valmentajaltaan neuvoa. Lause4: Valmentaja sanoi, että hän voi pelata molempia.</w:t>
      </w:r>
    </w:p>
    <w:p>
      <w:r>
        <w:rPr>
          <w:b/>
        </w:rPr>
        <w:t xml:space="preserve">Tulos</w:t>
      </w:r>
    </w:p>
    <w:p>
      <w:r>
        <w:t xml:space="preserve">Nyt Jerry syöttää joka viides päivä ja pelaa ensimmäisenä kaikkina muina päivinä.</w:t>
      </w:r>
    </w:p>
    <w:p>
      <w:r>
        <w:rPr>
          <w:b/>
        </w:rPr>
        <w:t xml:space="preserve">Esimerkki 2.4257</w:t>
      </w:r>
    </w:p>
    <w:p>
      <w:r>
        <w:t xml:space="preserve">Lause1: Mieheni Jim kuoli syöpään viime vuonna ystävänpäivänä. Lause2: Tyttäreni Joy lopetti lempikirjansa lukemisen. Lause3: Vuotta myöhemmin Joy juoksi luokseni punainen kirjekuori mukanaan. Lause4: Hän totesi, että Jim oli jättänyt kortin hänen löydettäväkseen.</w:t>
      </w:r>
    </w:p>
    <w:p>
      <w:r>
        <w:rPr>
          <w:b/>
        </w:rPr>
        <w:t xml:space="preserve">Tulos</w:t>
      </w:r>
    </w:p>
    <w:p>
      <w:r>
        <w:t xml:space="preserve">Hänen rakastava isänsä jätti viimeisen rakkauskirjeen heidän lempikirjassaan.</w:t>
      </w:r>
    </w:p>
    <w:p>
      <w:r>
        <w:rPr>
          <w:b/>
        </w:rPr>
        <w:t xml:space="preserve">Esimerkki 2.4258</w:t>
      </w:r>
    </w:p>
    <w:p>
      <w:r>
        <w:t xml:space="preserve">Lause1: Jim ja hänen perheensä halusivat rakentaa takapihalleen keinun. Lause2: He menivät kauppaan ja ostivat kaikki työkalut ja puutavaran. Lause3: Kun he pääsivät kotiin, he tajusivat, ettei heillä ollut mitään suunnitelmia! Lause4: Jim etsi internetistä, kunnes löysi täydellisen.</w:t>
      </w:r>
    </w:p>
    <w:p>
      <w:r>
        <w:rPr>
          <w:b/>
        </w:rPr>
        <w:t xml:space="preserve">Tulos</w:t>
      </w:r>
    </w:p>
    <w:p>
      <w:r>
        <w:t xml:space="preserve">Jim ja hänen perheensä saivat keinun valmiiksi juuri auringon laskiessa.</w:t>
      </w:r>
    </w:p>
    <w:p>
      <w:r>
        <w:rPr>
          <w:b/>
        </w:rPr>
        <w:t xml:space="preserve">Esimerkki 2.4259</w:t>
      </w:r>
    </w:p>
    <w:p>
      <w:r>
        <w:t xml:space="preserve">Lause1: Jack halusi ajaa isänsä autoa. Lause2: Jackin isä ei antanut hänen ajaa autoaan. Lause3: Jack odotti, että hänen isänsä nukkui, ennen kuin hän varasti auton. Lause4: Poliisi pysäytti Jackin, kun hän ajoi moottoritiellä.</w:t>
      </w:r>
    </w:p>
    <w:p>
      <w:r>
        <w:rPr>
          <w:b/>
        </w:rPr>
        <w:t xml:space="preserve">Tulos</w:t>
      </w:r>
    </w:p>
    <w:p>
      <w:r>
        <w:t xml:space="preserve">Jack vietiin vankilaan ja hänen isänsä kieltäytyi maksamasta takuita!</w:t>
      </w:r>
    </w:p>
    <w:p>
      <w:r>
        <w:rPr>
          <w:b/>
        </w:rPr>
        <w:t xml:space="preserve">Esimerkki 2.4260</w:t>
      </w:r>
    </w:p>
    <w:p>
      <w:r>
        <w:t xml:space="preserve">Lause1: Alice maalasi kuvataidetunneilla. Lause2: Hänen opettajansa huomautti virheestä hänen muotokuvassaan. Lause3: Ja hän paransi sitä nopeasti. Lause4: Alice poistui ylpeänä maalaustelineestään, kun hän oli saanut muotokuvansa valmiiksi.</w:t>
      </w:r>
    </w:p>
    <w:p>
      <w:r>
        <w:rPr>
          <w:b/>
        </w:rPr>
        <w:t xml:space="preserve">Tulos</w:t>
      </w:r>
    </w:p>
    <w:p>
      <w:r>
        <w:t xml:space="preserve">Mutta hän päätyi kaatamaan sen lattialle.</w:t>
      </w:r>
    </w:p>
    <w:p>
      <w:r>
        <w:rPr>
          <w:b/>
        </w:rPr>
        <w:t xml:space="preserve">Esimerkki 2.4261</w:t>
      </w:r>
    </w:p>
    <w:p>
      <w:r>
        <w:t xml:space="preserve">Lause1: Dj ei pitänyt heräämisestä. Lause2: Se oli hänen päivänsä pahin osa. Lause3: Tänään hän haistoi tuoreen leivän tuoksun, kun hänen herätyskellonsa soi. Lause4: Hän seurasi hajua keittiöön.</w:t>
      </w:r>
    </w:p>
    <w:p>
      <w:r>
        <w:rPr>
          <w:b/>
        </w:rPr>
        <w:t xml:space="preserve">Tulos</w:t>
      </w:r>
    </w:p>
    <w:p>
      <w:r>
        <w:t xml:space="preserve">Hänen vaimonsa oli tehnyt hänen lempikauraleipänsä juuri häntä varten.</w:t>
      </w:r>
    </w:p>
    <w:p>
      <w:r>
        <w:rPr>
          <w:b/>
        </w:rPr>
        <w:t xml:space="preserve">Esimerkki 2.4262</w:t>
      </w:r>
    </w:p>
    <w:p>
      <w:r>
        <w:t xml:space="preserve">Lause1: Maggien kurkku oli tuntunut kipeältä. Lause2: Hänen isänsä vei Maggien lääkärin vastaanotolle. Lause3: Kävi ilmi, että hänellä oli kurkkutulehdus. Lause4: Lääkäri käski Maggien mennä kotiin lepäämään.</w:t>
      </w:r>
    </w:p>
    <w:p>
      <w:r>
        <w:rPr>
          <w:b/>
        </w:rPr>
        <w:t xml:space="preserve">Tulos</w:t>
      </w:r>
    </w:p>
    <w:p>
      <w:r>
        <w:t xml:space="preserve">Hänen isänsä vei hänet kotiin ja hän meni nukkumaan.</w:t>
      </w:r>
    </w:p>
    <w:p>
      <w:r>
        <w:rPr>
          <w:b/>
        </w:rPr>
        <w:t xml:space="preserve">Esimerkki 2.4263</w:t>
      </w:r>
    </w:p>
    <w:p>
      <w:r>
        <w:t xml:space="preserve">Lause1: Tina rakasti ulkoiluttaa kahta koiraansa. Lause2: He kävelivät samaa katua joka päivä. Lause3: Eräänä päivänä he menivät uudelle kadulle ja näkivät hyvin suuren ja pelottavan koiran. Lause4: Koira tuli heitä kohti, ja Tina kääntyi heti juoksemaan pois.</w:t>
      </w:r>
    </w:p>
    <w:p>
      <w:r>
        <w:rPr>
          <w:b/>
        </w:rPr>
        <w:t xml:space="preserve">Tulos</w:t>
      </w:r>
    </w:p>
    <w:p>
      <w:r>
        <w:t xml:space="preserve">Tina päätti jatkaa kävelyä hyvin tuntemallaan kadulla.</w:t>
      </w:r>
    </w:p>
    <w:p>
      <w:r>
        <w:rPr>
          <w:b/>
        </w:rPr>
        <w:t xml:space="preserve">Esimerkki 2.4264</w:t>
      </w:r>
    </w:p>
    <w:p>
      <w:r>
        <w:t xml:space="preserve">Lause1: June oli moottoriveneessään serkkujensa kanssa. Lause2: He ajelivat ympäriinsä pitämässä hauskaa, kun June huomasi, että bensa oli vähissä. Lause3: Hän yritti päästä takaisin laiturille, mutta bensa loppui. Lause4: Heidän veneensä kellui vedessä, ja he olivat jumissa.</w:t>
      </w:r>
    </w:p>
    <w:p>
      <w:r>
        <w:rPr>
          <w:b/>
        </w:rPr>
        <w:t xml:space="preserve">Tulos</w:t>
      </w:r>
    </w:p>
    <w:p>
      <w:r>
        <w:t xml:space="preserve">Onneksi läheinen vene huomasi heidät ja auttoi heitä tankkaamaan.</w:t>
      </w:r>
    </w:p>
    <w:p>
      <w:r>
        <w:rPr>
          <w:b/>
        </w:rPr>
        <w:t xml:space="preserve">Esimerkki 2.4265</w:t>
      </w:r>
    </w:p>
    <w:p>
      <w:r>
        <w:t xml:space="preserve">Lause1: Rex on nälkäinen, mutta hänellä ei ole ruokaa kotona. Lause2: Hän on liian laiska menemään ruokakauppaan. Lause3: Lopulta hän päättää tilata kiinalaisen ruoan. Lause4: Hän syö herkullista paistettua ruokaa riisin kanssa.</w:t>
      </w:r>
    </w:p>
    <w:p>
      <w:r>
        <w:rPr>
          <w:b/>
        </w:rPr>
        <w:t xml:space="preserve">Tulos</w:t>
      </w:r>
    </w:p>
    <w:p>
      <w:r>
        <w:t xml:space="preserve">Rex on niin onnellinen syötyään jotain näin hyvää.</w:t>
      </w:r>
    </w:p>
    <w:p>
      <w:r>
        <w:rPr>
          <w:b/>
        </w:rPr>
        <w:t xml:space="preserve">Esimerkki 2.4266</w:t>
      </w:r>
    </w:p>
    <w:p>
      <w:r>
        <w:t xml:space="preserve">Lause1: Ann rakasti arvoituksia ja tietokilpailuja. Lause2: Hänen ystävänsä antoivat hänelle usein palapelejä syntymäpäivälahjaksi. Lause3: Tänä vuonna Annilla oli suuret syntymäpäiväjuhlat, joissa oli paljon lahjoja. Lause4: Kaikki lahjat olivat palapelejä!</w:t>
      </w:r>
    </w:p>
    <w:p>
      <w:r>
        <w:rPr>
          <w:b/>
        </w:rPr>
        <w:t xml:space="preserve">Tulos</w:t>
      </w:r>
    </w:p>
    <w:p>
      <w:r>
        <w:t xml:space="preserve">Annilla oli nyt niin monta palapeliä, ettei hän uskonut saavansa niitä kaikkia koskaan valmiiksi.</w:t>
      </w:r>
    </w:p>
    <w:p>
      <w:r>
        <w:rPr>
          <w:b/>
        </w:rPr>
        <w:t xml:space="preserve">Esimerkki 2.4267</w:t>
      </w:r>
    </w:p>
    <w:p>
      <w:r>
        <w:t xml:space="preserve">Lause1: Ty:n äiti halusi tehdä ostoksia verkossa. Lause2: Ainoa ongelma oli, ettei hänellä ollut luotto- tai pankkikorttia. Lause3: Ty tarjoutui käyttämään omaa pankkikorttiaan, jos äiti antaisi hänelle käteistä. Lause4: Tyn äiti piti ajatuksesta.</w:t>
      </w:r>
    </w:p>
    <w:p>
      <w:r>
        <w:rPr>
          <w:b/>
        </w:rPr>
        <w:t xml:space="preserve">Tulos</w:t>
      </w:r>
    </w:p>
    <w:p>
      <w:r>
        <w:t xml:space="preserve">Ty auttoi mielellään äitiään verkko-ostoksilla.</w:t>
      </w:r>
    </w:p>
    <w:p>
      <w:r>
        <w:rPr>
          <w:b/>
        </w:rPr>
        <w:t xml:space="preserve">Esimerkki 2.4268</w:t>
      </w:r>
    </w:p>
    <w:p>
      <w:r>
        <w:t xml:space="preserve">Lause1: Deb joi mehupakkauksen jääkaapista. Lause2: Hän ei ollut koskaan ennen juonut karpalomehua. Lause3: Aluksi se oli ihan ok. Lause4: Mutta sitten hänen kasvoilleen ilmestyi otsa kurtussa.</w:t>
      </w:r>
    </w:p>
    <w:p>
      <w:r>
        <w:rPr>
          <w:b/>
        </w:rPr>
        <w:t xml:space="preserve">Tulos</w:t>
      </w:r>
    </w:p>
    <w:p>
      <w:r>
        <w:t xml:space="preserve">Hänen piti sylkeä se ulos lavuaariin!</w:t>
      </w:r>
    </w:p>
    <w:p>
      <w:r>
        <w:rPr>
          <w:b/>
        </w:rPr>
        <w:t xml:space="preserve">Esimerkki 2.4269</w:t>
      </w:r>
    </w:p>
    <w:p>
      <w:r>
        <w:t xml:space="preserve">Lause1: Mindy oli juuri käynyt oikomishoitajalla. Lause2: Mindyn piti mennä tanssitunnille heti sen jälkeen. Lause3: Mutta hänen ikenensä olivat hyvin kipeät tapaamisen jälkeen. Lause4: Hän tunsi olonsa niin epämukavaksi, että päätti jättää tunnin väliin.</w:t>
      </w:r>
    </w:p>
    <w:p>
      <w:r>
        <w:rPr>
          <w:b/>
        </w:rPr>
        <w:t xml:space="preserve">Tulos</w:t>
      </w:r>
    </w:p>
    <w:p>
      <w:r>
        <w:t xml:space="preserve">Onneksi valmentajaa ei haitannut.</w:t>
      </w:r>
    </w:p>
    <w:p>
      <w:r>
        <w:rPr>
          <w:b/>
        </w:rPr>
        <w:t xml:space="preserve">Esimerkki 2.4270</w:t>
      </w:r>
    </w:p>
    <w:p>
      <w:r>
        <w:t xml:space="preserve">Lause1: Opettaja kertoi Dianalle, että hän reputtaa luokassa. Lause2: Hän kuitenkin muistutti Dianaa siitä, että hän voi läpäistä kokeen 90 pisteellä. Lause3: Diana perui töistä saadakseen lisää aikaa. Lause4: Hän päätyi luovuttamaan tunnin opiskelun jälkeen.</w:t>
      </w:r>
    </w:p>
    <w:p>
      <w:r>
        <w:rPr>
          <w:b/>
        </w:rPr>
        <w:t xml:space="preserve">Tulos</w:t>
      </w:r>
    </w:p>
    <w:p>
      <w:r>
        <w:t xml:space="preserve">Hän sai kokeesta 33 pistettä.</w:t>
      </w:r>
    </w:p>
    <w:p>
      <w:r>
        <w:rPr>
          <w:b/>
        </w:rPr>
        <w:t xml:space="preserve">Esimerkki 2.4271</w:t>
      </w:r>
    </w:p>
    <w:p>
      <w:r>
        <w:t xml:space="preserve">Lause1: Pelaan aina äitini kanssa tennistä vähintään kerran kuukaudessa. Lause2: Olen käynyt oppitunneilla ja parantunut paljon. Lause3: Äitini pelasi ennen ammattilaisena ja on pitänyt taitojaan yllä. Lause4: Viime viikolla näytti siltä, että voittaisin hänet ensimmäistä kertaa.</w:t>
      </w:r>
    </w:p>
    <w:p>
      <w:r>
        <w:rPr>
          <w:b/>
        </w:rPr>
        <w:t xml:space="preserve">Tulos</w:t>
      </w:r>
    </w:p>
    <w:p>
      <w:r>
        <w:t xml:space="preserve">Hän pelasi todella kovaa, joten tuntui uskomattomalta, kun voitin finaalisarjan.</w:t>
      </w:r>
    </w:p>
    <w:p>
      <w:r>
        <w:rPr>
          <w:b/>
        </w:rPr>
        <w:t xml:space="preserve">Esimerkki 2.4272</w:t>
      </w:r>
    </w:p>
    <w:p>
      <w:r>
        <w:t xml:space="preserve">Lause1: Rickin perhe rakasti käydä huvipuistoissa. Lause2: Rick ei kuitenkaan koskaan ajanut suurilla vuoristoradoilla. Lause3: Eräänä päivänä hänen perheensä suostutteli hänet ajamaan suurimmalla laitteella. Lause4: Rick oli hyvin peloissaan, mutta lopulta hän nautti siitä todella paljon.</w:t>
      </w:r>
    </w:p>
    <w:p>
      <w:r>
        <w:rPr>
          <w:b/>
        </w:rPr>
        <w:t xml:space="preserve">Tulos</w:t>
      </w:r>
    </w:p>
    <w:p>
      <w:r>
        <w:t xml:space="preserve">Nyt hän voi ratsastaa vuoristoradalla hermostumatta lainkaan.</w:t>
      </w:r>
    </w:p>
    <w:p>
      <w:r>
        <w:rPr>
          <w:b/>
        </w:rPr>
        <w:t xml:space="preserve">Esimerkki 2.4273</w:t>
      </w:r>
    </w:p>
    <w:p>
      <w:r>
        <w:t xml:space="preserve">Lause1: Jarvis on tuntenut olonsa uneliaammaksi joka päivä tällä viikolla. Lause2: Hänen työnsä vaatii enemmän tunteja kuin ennen. Lause3: Lopulta Jarvis päättää keittää kannullisen teetä pysyäkseen hereillä. Lause4: Hän tuntee kofeiinin herättävän hänet.</w:t>
      </w:r>
    </w:p>
    <w:p>
      <w:r>
        <w:rPr>
          <w:b/>
        </w:rPr>
        <w:t xml:space="preserve">Tulos</w:t>
      </w:r>
    </w:p>
    <w:p>
      <w:r>
        <w:t xml:space="preserve">Jarvisia ei enää nukuta.</w:t>
      </w:r>
    </w:p>
    <w:p>
      <w:r>
        <w:rPr>
          <w:b/>
        </w:rPr>
        <w:t xml:space="preserve">Esimerkki 2.4274</w:t>
      </w:r>
    </w:p>
    <w:p>
      <w:r>
        <w:t xml:space="preserve">Lause1: Tina tarvitsi rahaa ostaakseen perheelleen joululahjoja. Lause2: Tina otti työpaikallaan lisävuoroja. Lause3: Tina teki kovasti töitä saadakseen lisärahaa. Lause4: Valitettavasti joku murtautui hänen taloonsa ja varasti kaikki hänen rahansa.</w:t>
      </w:r>
    </w:p>
    <w:p>
      <w:r>
        <w:rPr>
          <w:b/>
        </w:rPr>
        <w:t xml:space="preserve">Tulos</w:t>
      </w:r>
    </w:p>
    <w:p>
      <w:r>
        <w:t xml:space="preserve">Tinan joulu oli pilalla.</w:t>
      </w:r>
    </w:p>
    <w:p>
      <w:r>
        <w:rPr>
          <w:b/>
        </w:rPr>
        <w:t xml:space="preserve">Esimerkki 2.4275</w:t>
      </w:r>
    </w:p>
    <w:p>
      <w:r>
        <w:t xml:space="preserve">Lause1: Tammy opetti kissansa vetämään vessan. Lause2: Tammyn äiti tuli eräänä viikonloppuna käymään. Lause3: Hänet herätti pimeästä kylpyhuoneesta tuleva huuhtelu. Lause4: Tammyn äiti ryntäsi paniikissa ulos huoneesta.</w:t>
      </w:r>
    </w:p>
    <w:p>
      <w:r>
        <w:rPr>
          <w:b/>
        </w:rPr>
        <w:t xml:space="preserve">Tulos</w:t>
      </w:r>
    </w:p>
    <w:p>
      <w:r>
        <w:t xml:space="preserve">Paniikki muuttui hämmennykseksi, kun hän näki kissan kävelevän ulos.</w:t>
      </w:r>
    </w:p>
    <w:p>
      <w:r>
        <w:rPr>
          <w:b/>
        </w:rPr>
        <w:t xml:space="preserve">Esimerkki 2.4276</w:t>
      </w:r>
    </w:p>
    <w:p>
      <w:r>
        <w:t xml:space="preserve">Lause1: Ennuste lupasi sadetta. Lause2: Pakkasin sadetakkini. Lause3: Ei koskaan satanut. Lause4: Sen sijaan alkoi sataa lunta.</w:t>
      </w:r>
    </w:p>
    <w:p>
      <w:r>
        <w:rPr>
          <w:b/>
        </w:rPr>
        <w:t xml:space="preserve">Tulos</w:t>
      </w:r>
    </w:p>
    <w:p>
      <w:r>
        <w:t xml:space="preserve">Sää ei ole koskaan ennustettavissa.</w:t>
      </w:r>
    </w:p>
    <w:p>
      <w:r>
        <w:rPr>
          <w:b/>
        </w:rPr>
        <w:t xml:space="preserve">Esimerkki 2.4277</w:t>
      </w:r>
    </w:p>
    <w:p>
      <w:r>
        <w:t xml:space="preserve">Lause1: Chloe ja Chanel ovat parhaita ystäviä. Lause2: Eräänä päivänä Chloe huomasi olevansa erittäin sairas. Lause3: Hän yritti salata sairauden, ja hänet kiidätettiin sairaalaan. Lause4: Chloe pyysi perhettään olemaan kertomatta Chanelille.</w:t>
      </w:r>
    </w:p>
    <w:p>
      <w:r>
        <w:rPr>
          <w:b/>
        </w:rPr>
        <w:t xml:space="preserve">Tulos</w:t>
      </w:r>
    </w:p>
    <w:p>
      <w:r>
        <w:t xml:space="preserve">Chloe kuoli seuraavana päivänä jättäen Chanelille kirjeen.</w:t>
      </w:r>
    </w:p>
    <w:p>
      <w:r>
        <w:rPr>
          <w:b/>
        </w:rPr>
        <w:t xml:space="preserve">Esimerkki 2.4278</w:t>
      </w:r>
    </w:p>
    <w:p>
      <w:r>
        <w:t xml:space="preserve">Lause1: Gordy kiinnostui kaupungin lipuista. Lause2: Jotkut olivat hänen mielestään kauniita ja toiset vastenmielisiä. Lause3: Hän inhosi eniten lippuja, joissa oli tekstiä. Lause4: Hän osallistui oman kaupunkinsa lippujen suunnittelukilpailuun.</w:t>
      </w:r>
    </w:p>
    <w:p>
      <w:r>
        <w:rPr>
          <w:b/>
        </w:rPr>
        <w:t xml:space="preserve">Tulos</w:t>
      </w:r>
    </w:p>
    <w:p>
      <w:r>
        <w:t xml:space="preserve">Gordyn lippu oli finaalissa, mutta hävisi lopulta.</w:t>
      </w:r>
    </w:p>
    <w:p>
      <w:r>
        <w:rPr>
          <w:b/>
        </w:rPr>
        <w:t xml:space="preserve">Esimerkki 2.4279</w:t>
      </w:r>
    </w:p>
    <w:p>
      <w:r>
        <w:t xml:space="preserve">Lause1: Uma on vanhempi kirjanpitäjä. Lause2: Uma hoitaa suuren yrityksen koko taloushallintoa. Lause3: Ennen kuin neljännesvuosittaiset voitot julkaistiin, Uma huomasi suuren virheen! Lause4: Uma korjasi virheen ennen kuin mitään julkaistiin.</w:t>
      </w:r>
    </w:p>
    <w:p>
      <w:r>
        <w:rPr>
          <w:b/>
        </w:rPr>
        <w:t xml:space="preserve">Tulos</w:t>
      </w:r>
    </w:p>
    <w:p>
      <w:r>
        <w:t xml:space="preserve">Johtajat onnittelivat Umaa hyvästä työstä.</w:t>
      </w:r>
    </w:p>
    <w:p>
      <w:r>
        <w:rPr>
          <w:b/>
        </w:rPr>
        <w:t xml:space="preserve">Esimerkki 2.4280</w:t>
      </w:r>
    </w:p>
    <w:p>
      <w:r>
        <w:t xml:space="preserve">Lause1: Samanthan isä vei hänet puistoon. Lause2: Hän aikoi opettaa Samanthan ajamaan pyörällä. Lause3: Aluksi hän pärjäsi hyvin ja ajoi polkua pitkin. Lause4: Yhtäkkiä hän kaatui ja loukkasi polvensa.</w:t>
      </w:r>
    </w:p>
    <w:p>
      <w:r>
        <w:rPr>
          <w:b/>
        </w:rPr>
        <w:t xml:space="preserve">Tulos</w:t>
      </w:r>
    </w:p>
    <w:p>
      <w:r>
        <w:t xml:space="preserve">Hänen isänsä lohdutti häntä, ja sitten he yrittivät uudelleen.</w:t>
      </w:r>
    </w:p>
    <w:p>
      <w:r>
        <w:rPr>
          <w:b/>
        </w:rPr>
        <w:t xml:space="preserve">Esimerkki 2.4281</w:t>
      </w:r>
    </w:p>
    <w:p>
      <w:r>
        <w:t xml:space="preserve">Lause1: Yksi uusista suosikkijuomistani on vihreä tee. Lause2: Luin artikkelista, että vihreä tee auttaa laihtumisessa. Lause3: Siinä on myös kofeiinia, joten se voi korvata aamukahvini. Lause4: Löydän kaupan, joka myy vihreää tiimiä hyvin halvalla.</w:t>
      </w:r>
    </w:p>
    <w:p>
      <w:r>
        <w:rPr>
          <w:b/>
        </w:rPr>
        <w:t xml:space="preserve">Tulos</w:t>
      </w:r>
    </w:p>
    <w:p>
      <w:r>
        <w:t xml:space="preserve">Juon nyt noin viisi kupillista vihreää teetä joka päivä.</w:t>
      </w:r>
    </w:p>
    <w:p>
      <w:r>
        <w:rPr>
          <w:b/>
        </w:rPr>
        <w:t xml:space="preserve">Esimerkki 2.4282</w:t>
      </w:r>
    </w:p>
    <w:p>
      <w:r>
        <w:t xml:space="preserve">Lause1: Garyn ystävät pilkkasivat hänen hiustyyliään. Lause2: Tämä sai Garyn melko surulliseksi. Lause3: Gary päätti mennä kampaamoon saadakseen ammattimaisen hiustenleikkauksen. Lause4: Salonki teki hyvää työtä ja teki Garylle hienon kampauksen.</w:t>
      </w:r>
    </w:p>
    <w:p>
      <w:r>
        <w:rPr>
          <w:b/>
        </w:rPr>
        <w:t xml:space="preserve">Tulos</w:t>
      </w:r>
    </w:p>
    <w:p>
      <w:r>
        <w:t xml:space="preserve">Nyt Garyn ystävät eivät pilkkaa hänen hiuksiaan.</w:t>
      </w:r>
    </w:p>
    <w:p>
      <w:r>
        <w:rPr>
          <w:b/>
        </w:rPr>
        <w:t xml:space="preserve">Esimerkki 2.4283</w:t>
      </w:r>
    </w:p>
    <w:p>
      <w:r>
        <w:t xml:space="preserve">Lause1: Ariel yritti laihduttaa. Lause2: Joka aamu hän raahautui kuntosalille ja treenasi. Lause3: Kun hänen vartalonsa kiinteytyi, hän sai miehiltä katseita. Lause4: Ariel flirttaili miehen kanssa juoksumatolla.</w:t>
      </w:r>
    </w:p>
    <w:p>
      <w:r>
        <w:rPr>
          <w:b/>
        </w:rPr>
        <w:t xml:space="preserve">Tulos</w:t>
      </w:r>
    </w:p>
    <w:p>
      <w:r>
        <w:t xml:space="preserve">Hän pettyi, kun kävi ilmi, että mies oli homo.</w:t>
      </w:r>
    </w:p>
    <w:p>
      <w:r>
        <w:rPr>
          <w:b/>
        </w:rPr>
        <w:t xml:space="preserve">Esimerkki 2.4284</w:t>
      </w:r>
    </w:p>
    <w:p>
      <w:r>
        <w:t xml:space="preserve">Lause1: Lucy ajoi kadulla, kun hän sai puhjenneen renkaan. Lause2: Lucy ei ollut koskaan ennen vaihtanut rengasta eikä osannut. Lause3: Hän katsoi älypuhelimellaan opetusvideon siitä, miten se tehdään. Lause4: Hän noudatti ohjeita ja sai renkaan vaihdettua kymmenessä minuutissa.</w:t>
      </w:r>
    </w:p>
    <w:p>
      <w:r>
        <w:rPr>
          <w:b/>
        </w:rPr>
        <w:t xml:space="preserve">Tulos</w:t>
      </w:r>
    </w:p>
    <w:p>
      <w:r>
        <w:t xml:space="preserve">Hän on hyvin kiitollinen siitä teknologiasta, joka meillä on nykyään käytössämme.</w:t>
      </w:r>
    </w:p>
    <w:p>
      <w:r>
        <w:rPr>
          <w:b/>
        </w:rPr>
        <w:t xml:space="preserve">Esimerkki 2.4285</w:t>
      </w:r>
    </w:p>
    <w:p>
      <w:r>
        <w:t xml:space="preserve">Lause1: Bill päätti, että hän halusi uuden kuorma-auton. Lause2: Hän meni pankkiin hakemaan lainaa. Lause3: Bill vietti seuraavat tunnit autokaupassa. Lause4: Hän löysi täydellisen kuorma-auton!</w:t>
      </w:r>
    </w:p>
    <w:p>
      <w:r>
        <w:rPr>
          <w:b/>
        </w:rPr>
        <w:t xml:space="preserve">Tulos</w:t>
      </w:r>
    </w:p>
    <w:p>
      <w:r>
        <w:t xml:space="preserve">Bill ajoi uuden autonsa kotiin.</w:t>
      </w:r>
    </w:p>
    <w:p>
      <w:r>
        <w:rPr>
          <w:b/>
        </w:rPr>
        <w:t xml:space="preserve">Esimerkki 2.4286</w:t>
      </w:r>
    </w:p>
    <w:p>
      <w:r>
        <w:t xml:space="preserve">Lause1: Dawson rakasti maastohiihtoa. Lause2: Hän oli suunnitellut tätä matkaa kaksi viikkoa. Lause3: Hän oli hiihtänyt neljä tuntia, kun hän huomasi olevansa eksyksissä. Lause4: Hän oli peloissaan, mutta teki nuotion ja odotti pelastusta.</w:t>
      </w:r>
    </w:p>
    <w:p>
      <w:r>
        <w:rPr>
          <w:b/>
        </w:rPr>
        <w:t xml:space="preserve">Tulos</w:t>
      </w:r>
    </w:p>
    <w:p>
      <w:r>
        <w:t xml:space="preserve">Hänet löydettiin vasta aamulla, lähes 14 tuntia myöhemmin.</w:t>
      </w:r>
    </w:p>
    <w:p>
      <w:r>
        <w:rPr>
          <w:b/>
        </w:rPr>
        <w:t xml:space="preserve">Esimerkki 2.4287</w:t>
      </w:r>
    </w:p>
    <w:p>
      <w:r>
        <w:t xml:space="preserve">Lause1: Olin pelaamassa golfia ystävieni kanssa Havaijilla. Lause2: Kakkosreiän toisella reiällä löin pitkän lyönnin, joka päätyi karheikkoon. Lause3: Huomasin palloni lähellä villiä emakkoa ja sen porsaita. Lause4: Peläten emakkoa jätin pallon sinne, minne se laskeutui.</w:t>
      </w:r>
    </w:p>
    <w:p>
      <w:r>
        <w:rPr>
          <w:b/>
        </w:rPr>
        <w:t xml:space="preserve">Tulos</w:t>
      </w:r>
    </w:p>
    <w:p>
      <w:r>
        <w:t xml:space="preserve">Olin helpottunut päästessäni kauas tuosta pelottavasta siasta.</w:t>
      </w:r>
    </w:p>
    <w:p>
      <w:r>
        <w:rPr>
          <w:b/>
        </w:rPr>
        <w:t xml:space="preserve">Esimerkki 2.4288</w:t>
      </w:r>
    </w:p>
    <w:p>
      <w:r>
        <w:t xml:space="preserve">Lause1: Amaya halusi lukion vuosikirjan. Lause2: Mutta kirja maksoi 65 dollaria, eikä hänellä ollut varaa siihen! Lause3: Sitten hänen opettajansa ojensi hänelle kopion vuosikirjasta. Lause4: Muut oppilaat olivat panostaneet ja ostaneet Amayan kirjan!</w:t>
      </w:r>
    </w:p>
    <w:p>
      <w:r>
        <w:rPr>
          <w:b/>
        </w:rPr>
        <w:t xml:space="preserve">Tulos</w:t>
      </w:r>
    </w:p>
    <w:p>
      <w:r>
        <w:t xml:space="preserve">Amaya oli niin onnellinen, että hän melkein itki.</w:t>
      </w:r>
    </w:p>
    <w:p>
      <w:r>
        <w:rPr>
          <w:b/>
        </w:rPr>
        <w:t xml:space="preserve">Esimerkki 2.4289</w:t>
      </w:r>
    </w:p>
    <w:p>
      <w:r>
        <w:t xml:space="preserve">Lause1: Todd meni yökerhoon yksin. Lause2: Hänen ystävänsä eivät halunneet lähteä yökerhoon, joten hän meni yksin. Lause3: Hän saapui paikalle kello 11, ja klubi oli täynnä. Lause4: Vaikka hän oli hermostunut, hän onnistui tapaamaan tytön, Tinan.</w:t>
      </w:r>
    </w:p>
    <w:p>
      <w:r>
        <w:rPr>
          <w:b/>
        </w:rPr>
        <w:t xml:space="preserve">Tulos</w:t>
      </w:r>
    </w:p>
    <w:p>
      <w:r>
        <w:t xml:space="preserve">Hän osti tytölle juotavaa ja vei hänet kotiin viettämään hauskaa iltaa.</w:t>
      </w:r>
    </w:p>
    <w:p>
      <w:r>
        <w:rPr>
          <w:b/>
        </w:rPr>
        <w:t xml:space="preserve">Esimerkki 2.4290</w:t>
      </w:r>
    </w:p>
    <w:p>
      <w:r>
        <w:t xml:space="preserve">Lause1: Joe oli juuri leikkauttamassa hiuksiaan. Lause2: Kunnes parturi aivasteli ajaessaan hänen kaulaansa. Lause3: Hänellä oli lopulta lähes kalju kaistale takaraivossaan. Lause4: Parturi tunsi olonsa kamalaksi.</w:t>
      </w:r>
    </w:p>
    <w:p>
      <w:r>
        <w:rPr>
          <w:b/>
        </w:rPr>
        <w:t xml:space="preserve">Tulos</w:t>
      </w:r>
    </w:p>
    <w:p>
      <w:r>
        <w:t xml:space="preserve">Hän tasoitti sitä parhaansa mukaan.</w:t>
      </w:r>
    </w:p>
    <w:p>
      <w:r>
        <w:rPr>
          <w:b/>
        </w:rPr>
        <w:t xml:space="preserve">Esimerkki 2.4291</w:t>
      </w:r>
    </w:p>
    <w:p>
      <w:r>
        <w:t xml:space="preserve">Lause1: Jimmy istui kotitekoisella kuistillaan. Lause2: Kuisti oli korkealla hänen takapihansa yläpuolella. Lause3: Jimmy kuuli huokauksen ja päätti tutkia asiaa. Lause4: Juuri kun hän käveli kuistilta pois, koko kuisti romahti.</w:t>
      </w:r>
    </w:p>
    <w:p>
      <w:r>
        <w:rPr>
          <w:b/>
        </w:rPr>
        <w:t xml:space="preserve">Tulos</w:t>
      </w:r>
    </w:p>
    <w:p>
      <w:r>
        <w:t xml:space="preserve">Jos hän ei olisi liikkunut, hän olisi kaatunut ja loukkaantunut.</w:t>
      </w:r>
    </w:p>
    <w:p>
      <w:r>
        <w:rPr>
          <w:b/>
        </w:rPr>
        <w:t xml:space="preserve">Esimerkki 2.4292</w:t>
      </w:r>
    </w:p>
    <w:p>
      <w:r>
        <w:t xml:space="preserve">Lause1: Tom kutsui Danin käymään Meksikossa. Lause2: Dan oli hieman peloissaan, mutta osti lipun ja lähti sinne. Lause3: Tom tapasi Danin lentokentällä ja vei hänet keskelle ei mitään. Lause4: Dan alkoi pelätä kovasti.</w:t>
      </w:r>
    </w:p>
    <w:p>
      <w:r>
        <w:rPr>
          <w:b/>
        </w:rPr>
        <w:t xml:space="preserve">Tulos</w:t>
      </w:r>
    </w:p>
    <w:p>
      <w:r>
        <w:t xml:space="preserve">Tom nauroi, ja ravintola tuli yhtäkkiä näkyviin.</w:t>
      </w:r>
    </w:p>
    <w:p>
      <w:r>
        <w:rPr>
          <w:b/>
        </w:rPr>
        <w:t xml:space="preserve">Esimerkki 2.4293</w:t>
      </w:r>
    </w:p>
    <w:p>
      <w:r>
        <w:t xml:space="preserve">Lause1: Walter maksoi kukkakimpun toimittamisesta vaimolleen. Lause2: Hän oli koko päivän töissä toimistossa. Lause3: Toimittaja erehtyi nimestä. Lause4: Eri nainen sai kukat.</w:t>
      </w:r>
    </w:p>
    <w:p>
      <w:r>
        <w:rPr>
          <w:b/>
        </w:rPr>
        <w:t xml:space="preserve">Tulos</w:t>
      </w:r>
    </w:p>
    <w:p>
      <w:r>
        <w:t xml:space="preserve">Walterin vaimon mielestä se oli hauskaa, kun hän sai tietää asiasta.</w:t>
      </w:r>
    </w:p>
    <w:p>
      <w:r>
        <w:rPr>
          <w:b/>
        </w:rPr>
        <w:t xml:space="preserve">Esimerkki 2.4294</w:t>
      </w:r>
    </w:p>
    <w:p>
      <w:r>
        <w:t xml:space="preserve">Lause1: Toby oli kalastaja. Lause2: Hän oli kalassa, kun myrsky puhkesi. Lause3: Hän piiloutui veneensä hyttiin, kun myrsky heitteli venettä edestakaisin. Lause4: Pian myrsky meni ohi, ja Toby näki, että kaikki kannella oli turvassa.</w:t>
      </w:r>
    </w:p>
    <w:p>
      <w:r>
        <w:rPr>
          <w:b/>
        </w:rPr>
        <w:t xml:space="preserve">Tulos</w:t>
      </w:r>
    </w:p>
    <w:p>
      <w:r>
        <w:t xml:space="preserve">Hän oli niin helpottunut, että oli selvinnyt myrskystä.</w:t>
      </w:r>
    </w:p>
    <w:p>
      <w:r>
        <w:rPr>
          <w:b/>
        </w:rPr>
        <w:t xml:space="preserve">Esimerkki 2.4295</w:t>
      </w:r>
    </w:p>
    <w:p>
      <w:r>
        <w:t xml:space="preserve">Lause1: Lily oli innoissaan kokeillessaan uutta kfc:tä kotinsa lähellä. Lause2: Kfc oli hänen lempiravintolansa, ja hän rakasti kanaa. Lause3: Hän kokosi ystävänsä yhteen ja he lähtivät sinne. Lause4: He saivat ämpärillisen kanaa ja ranskalaisia.</w:t>
      </w:r>
    </w:p>
    <w:p>
      <w:r>
        <w:rPr>
          <w:b/>
        </w:rPr>
        <w:t xml:space="preserve">Tulos</w:t>
      </w:r>
    </w:p>
    <w:p>
      <w:r>
        <w:t xml:space="preserve">Se oli herkullista.</w:t>
      </w:r>
    </w:p>
    <w:p>
      <w:r>
        <w:rPr>
          <w:b/>
        </w:rPr>
        <w:t xml:space="preserve">Esimerkki 2.4296</w:t>
      </w:r>
    </w:p>
    <w:p>
      <w:r>
        <w:t xml:space="preserve">Lause1: He menivät kasinolle lomalle. Lause2: He pelasivat golfia ja kävivät kylpylässä. Lause3: He söivät siellä loistavia gourmet-illallisia. Lause4: He pelasivat myös bingoa yhtenä iltana.</w:t>
      </w:r>
    </w:p>
    <w:p>
      <w:r>
        <w:rPr>
          <w:b/>
        </w:rPr>
        <w:t xml:space="preserve">Tulos</w:t>
      </w:r>
    </w:p>
    <w:p>
      <w:r>
        <w:t xml:space="preserve">Se oli hienoa aikaa ja halusin mennä uudestaan.</w:t>
      </w:r>
    </w:p>
    <w:p>
      <w:r>
        <w:rPr>
          <w:b/>
        </w:rPr>
        <w:t xml:space="preserve">Esimerkki 2.4297</w:t>
      </w:r>
    </w:p>
    <w:p>
      <w:r>
        <w:t xml:space="preserve">Lause1: Timin tyttöystävä Gina alkaa käydä psykologilla. Lause2: Tim huomaa, että se muuttaa häntä. Lause3: Hän ei pidä siitä, että hänen tyttöystävänsä muuttuu . Lause4: Niinpä hän vaatii, että Gina lopettaa lääkärin tapaamisen.</w:t>
      </w:r>
    </w:p>
    <w:p>
      <w:r>
        <w:rPr>
          <w:b/>
        </w:rPr>
        <w:t xml:space="preserve">Tulos</w:t>
      </w:r>
    </w:p>
    <w:p>
      <w:r>
        <w:t xml:space="preserve">Gina vastaa hänen uhkavaatimukseensa jättämällä hänet.</w:t>
      </w:r>
    </w:p>
    <w:p>
      <w:r>
        <w:rPr>
          <w:b/>
        </w:rPr>
        <w:t xml:space="preserve">Esimerkki 2.4298</w:t>
      </w:r>
    </w:p>
    <w:p>
      <w:r>
        <w:t xml:space="preserve">Lause1: Samuelin talossa oli kylmä. Lause2: Hän halusi sytyttää takkaan tulen. Lause3: Hänellä ei ollut puita, mutta hän oli epätoivoinen. Lause4: Hän hajotti vanhan tuolin käyttääkseen sitä puuna.</w:t>
      </w:r>
    </w:p>
    <w:p>
      <w:r>
        <w:rPr>
          <w:b/>
        </w:rPr>
        <w:t xml:space="preserve">Tulos</w:t>
      </w:r>
    </w:p>
    <w:p>
      <w:r>
        <w:t xml:space="preserve">Parin minuutin kuluttua tuoli paloi ja hän oli lämmin!</w:t>
      </w:r>
    </w:p>
    <w:p>
      <w:r>
        <w:rPr>
          <w:b/>
        </w:rPr>
        <w:t xml:space="preserve">Esimerkki 2.4299</w:t>
      </w:r>
    </w:p>
    <w:p>
      <w:r>
        <w:t xml:space="preserve">Lause1: Claudia oli ottamassa kuvaa. Lause2: Hän pystytti kuvattavat kohteet huolellisesti. Lause3: Hän asettui kuvauskohteeseen. Lause4: Akun merkkivalo vilkkui, ja kamera sammui.</w:t>
      </w:r>
    </w:p>
    <w:p>
      <w:r>
        <w:rPr>
          <w:b/>
        </w:rPr>
        <w:t xml:space="preserve">Tulos</w:t>
      </w:r>
    </w:p>
    <w:p>
      <w:r>
        <w:t xml:space="preserve">Claudia huokaisi ja laittoi esineet pois toista päivää varten.</w:t>
      </w:r>
    </w:p>
    <w:p>
      <w:r>
        <w:rPr>
          <w:b/>
        </w:rPr>
        <w:t xml:space="preserve">Esimerkki 2.4300</w:t>
      </w:r>
    </w:p>
    <w:p>
      <w:r>
        <w:t xml:space="preserve">Lause1: Charles tykkäsi surffailla netissä. Lause2: Hänellä oli tehtävä nähdä kaikkien verkkosivut. Lause3: Katsellessaan elokuvaa verkossa hän näki mainoksen, joka vaati huomiota. Lause4: Mainos kertoi kymmenestä harvinaisesta sairaudesta, jotka ällöttäisivät ketä tahansa.</w:t>
      </w:r>
    </w:p>
    <w:p>
      <w:r>
        <w:rPr>
          <w:b/>
        </w:rPr>
        <w:t xml:space="preserve">Tulos</w:t>
      </w:r>
    </w:p>
    <w:p>
      <w:r>
        <w:t xml:space="preserve">Charles napsautti mainosta, ja virus valtasi hänen tietokoneensa.</w:t>
      </w:r>
    </w:p>
    <w:p>
      <w:r>
        <w:rPr>
          <w:b/>
        </w:rPr>
        <w:t xml:space="preserve">Esimerkki 2.4301</w:t>
      </w:r>
    </w:p>
    <w:p>
      <w:r>
        <w:t xml:space="preserve">Lause1: Sandra oli uupunut koko päivän työstä. Lause2: Hän katseli ympärilleen talossa vallitsevaa sotkua. Lause3: Silloin hän päätti luoda tehosiivousajan. Lause4: Illallisen jälkeen kaikki siivoaisivat supernopeasti 15 minuuttia.</w:t>
      </w:r>
    </w:p>
    <w:p>
      <w:r>
        <w:rPr>
          <w:b/>
        </w:rPr>
        <w:t xml:space="preserve">Tulos</w:t>
      </w:r>
    </w:p>
    <w:p>
      <w:r>
        <w:t xml:space="preserve">Siitä tuli päivittäinen rituaali, joka auttoi keventämään hänen taakkaansa merkittävästi.</w:t>
      </w:r>
    </w:p>
    <w:p>
      <w:r>
        <w:rPr>
          <w:b/>
        </w:rPr>
        <w:t xml:space="preserve">Esimerkki 2.4302</w:t>
      </w:r>
    </w:p>
    <w:p>
      <w:r>
        <w:t xml:space="preserve">Lause1: Beth sai työpaikan ollessaan neljätoistavuotias. Lause2: Hän säästi rahojaan kahden vuoden ajan, jotta hän voisi ostaa auton. Lause3: Hän joutui pahaan onnettomuuteen ensimmäisellä kerralla, kun hän ajoi autoa. Lause4: Auto kaatui kahdesti ja liukui vastaantulevan liikenteen kaistan poikki.</w:t>
      </w:r>
    </w:p>
    <w:p>
      <w:r>
        <w:rPr>
          <w:b/>
        </w:rPr>
        <w:t xml:space="preserve">Tulos</w:t>
      </w:r>
    </w:p>
    <w:p>
      <w:r>
        <w:t xml:space="preserve">Auto oli romuna, eikä Bethillä ollut rahaa eikä autoa, mutta hän oli elossa.</w:t>
      </w:r>
    </w:p>
    <w:p>
      <w:r>
        <w:rPr>
          <w:b/>
        </w:rPr>
        <w:t xml:space="preserve">Esimerkki 2.4303</w:t>
      </w:r>
    </w:p>
    <w:p>
      <w:r>
        <w:t xml:space="preserve">Lause1: Rachel on aina ollut suorapuheinen tyttö. Lause2: Hän ei koskaan epäröinyt kertoa mielipiteitään, kun hän oli nuori. Lause3: Rachel päätti ryhtyä toimittajaksi. Lause4: Hän raivasi tiensä huipulle vuosien ajan.</w:t>
      </w:r>
    </w:p>
    <w:p>
      <w:r>
        <w:rPr>
          <w:b/>
        </w:rPr>
        <w:t xml:space="preserve">Tulos</w:t>
      </w:r>
    </w:p>
    <w:p>
      <w:r>
        <w:t xml:space="preserve">Nyt hänellä on oma ohjelma ja paljon uskollisia seuraajia.</w:t>
      </w:r>
    </w:p>
    <w:p>
      <w:r>
        <w:rPr>
          <w:b/>
        </w:rPr>
        <w:t xml:space="preserve">Esimerkki 2.4304</w:t>
      </w:r>
    </w:p>
    <w:p>
      <w:r>
        <w:t xml:space="preserve">Lause1: Shia oli bändin laulaja. Lause2: Shialla oli taipumusta olla mulkku. Lause3: Hänellä oli oikeusongelmia ja hän oli hyvin itsekäs. Lause4: Hän ei välittänyt siitä, että hänen bändinsä vihasi häntä.</w:t>
      </w:r>
    </w:p>
    <w:p>
      <w:r>
        <w:rPr>
          <w:b/>
        </w:rPr>
        <w:t xml:space="preserve">Tulos</w:t>
      </w:r>
    </w:p>
    <w:p>
      <w:r>
        <w:t xml:space="preserve">Kun hän tuli tänään harjoituksiin, hän ei ollut enää bändin laulaja.</w:t>
      </w:r>
    </w:p>
    <w:p>
      <w:r>
        <w:rPr>
          <w:b/>
        </w:rPr>
        <w:t xml:space="preserve">Esimerkki 2.4305</w:t>
      </w:r>
    </w:p>
    <w:p>
      <w:r>
        <w:t xml:space="preserve">Lause1: Bernard oli paikallisella klubilla. Lause2: Hän ei pitänyt DJ:n soittamasta musiikista. Lause3: Bernard päätti pyytää kappaleen. Lause4: Hän pyysi DJ:tä soittamaan hänen suosikkikappaleensa.</w:t>
      </w:r>
    </w:p>
    <w:p>
      <w:r>
        <w:rPr>
          <w:b/>
        </w:rPr>
        <w:t xml:space="preserve">Tulos</w:t>
      </w:r>
    </w:p>
    <w:p>
      <w:r>
        <w:t xml:space="preserve">Bernard alkoi tanssia tanssilattialla.</w:t>
      </w:r>
    </w:p>
    <w:p>
      <w:r>
        <w:rPr>
          <w:b/>
        </w:rPr>
        <w:t xml:space="preserve">Esimerkki 2.4306</w:t>
      </w:r>
    </w:p>
    <w:p>
      <w:r>
        <w:t xml:space="preserve">Lause1: Oli yhdeksännen vuoroparin loppupuoli, ja tilanne oli tasan. Lause2: Bo löi tuplan ja pääsi kakkospesälle. Lause3: Sam oli seuraavana lyöntivuorossa, mutta löi itsensä ulos. Lause4: Sue löi singlen ja siirsi Bo:n kolmannelle pesälle.</w:t>
      </w:r>
    </w:p>
    <w:p>
      <w:r>
        <w:rPr>
          <w:b/>
        </w:rPr>
        <w:t xml:space="preserve">Tulos</w:t>
      </w:r>
    </w:p>
    <w:p>
      <w:r>
        <w:t xml:space="preserve">Viimeksi Mo löi itsensä ulos, mutta Bo varasti kotiin, joten Blues voitti pelin.</w:t>
      </w:r>
    </w:p>
    <w:p>
      <w:r>
        <w:rPr>
          <w:b/>
        </w:rPr>
        <w:t xml:space="preserve">Esimerkki 2.4307</w:t>
      </w:r>
    </w:p>
    <w:p>
      <w:r>
        <w:t xml:space="preserve">Lause1: Olin tilaamassa pizzaa perheelle yhtenä päivänä. Lause2: Aioimme jakaa ison pizzan. Lause3: Yksi henkilö halusi ananasta. Lause4: Me kaikki äänestimme, ja se henkilö hävisi.</w:t>
      </w:r>
    </w:p>
    <w:p>
      <w:r>
        <w:rPr>
          <w:b/>
        </w:rPr>
        <w:t xml:space="preserve">Tulos</w:t>
      </w:r>
    </w:p>
    <w:p>
      <w:r>
        <w:t xml:space="preserve">Saimme sen sijaan pepperonia, ja kaikki muut olivat tyytyväisiä.</w:t>
      </w:r>
    </w:p>
    <w:p>
      <w:r>
        <w:rPr>
          <w:b/>
        </w:rPr>
        <w:t xml:space="preserve">Esimerkki 2.4308</w:t>
      </w:r>
    </w:p>
    <w:p>
      <w:r>
        <w:t xml:space="preserve">Lause1: Äitini oli hyvin aktiivinen ja vilkas nainen. Lause2: Eräänä päivänä hän alkoi voida huonosti ja jätti oireet huomiotta. Lause3: Kolmen pitkän viikon jälkeen, kun hän oli hädin tuskin selvinnyt hengissä, hän meni vihdoin lääkäriin. Lause4: Siinä vaiheessa hän oli niin sairas, että joutui viikoksi sairaalaan.</w:t>
      </w:r>
    </w:p>
    <w:p>
      <w:r>
        <w:rPr>
          <w:b/>
        </w:rPr>
        <w:t xml:space="preserve">Tulos</w:t>
      </w:r>
    </w:p>
    <w:p>
      <w:r>
        <w:t xml:space="preserve">Hän oppi, että nyt hänen on mentävä lääkäriin paljon aikaisemmin.</w:t>
      </w:r>
    </w:p>
    <w:p>
      <w:r>
        <w:rPr>
          <w:b/>
        </w:rPr>
        <w:t xml:space="preserve">Esimerkki 2.4309</w:t>
      </w:r>
    </w:p>
    <w:p>
      <w:r>
        <w:t xml:space="preserve">Lause1: Koulu oli vihdoin loppunut kesäksi. Lause2: Menin kotiin, ja vanhempani katsoivat minua vihainen ilme kasvoillaan. Lause3: Kysyin vanhemmiltani, mitä oli tekeillä? Lause4: He kertoivat, että minun piti mennä kesäkouluun.</w:t>
      </w:r>
    </w:p>
    <w:p>
      <w:r>
        <w:rPr>
          <w:b/>
        </w:rPr>
        <w:t xml:space="preserve">Tulos</w:t>
      </w:r>
    </w:p>
    <w:p>
      <w:r>
        <w:t xml:space="preserve">Luulin, että he vitsailivat, mutta valitettavasti he eivät vitsailleet.</w:t>
      </w:r>
    </w:p>
    <w:p>
      <w:r>
        <w:rPr>
          <w:b/>
        </w:rPr>
        <w:t xml:space="preserve">Esimerkki 2.4310</w:t>
      </w:r>
    </w:p>
    <w:p>
      <w:r>
        <w:t xml:space="preserve">Lause1: Laukauskello loppui. Lause2: Jimmy jatkoi kuitenkin heittoa. Lause3: Erotuomari sanoi hänelle, että hänen heittoaan ei laskettu. Lause4: Hän raivostui ja heitti pallon maahan.</w:t>
      </w:r>
    </w:p>
    <w:p>
      <w:r>
        <w:rPr>
          <w:b/>
        </w:rPr>
        <w:t xml:space="preserve">Tulos</w:t>
      </w:r>
    </w:p>
    <w:p>
      <w:r>
        <w:t xml:space="preserve">Tämän seurauksena hän sai teknisen virheen.</w:t>
      </w:r>
    </w:p>
    <w:p>
      <w:r>
        <w:rPr>
          <w:b/>
        </w:rPr>
        <w:t xml:space="preserve">Esimerkki 2.4311</w:t>
      </w:r>
    </w:p>
    <w:p>
      <w:r>
        <w:t xml:space="preserve">Lause1: Leo leikki ankan, ankan, hanhen leikkiä luokkansa kanssa. Lause2: Poika, joka oli se, vain kiersi ja kiersi. Lause3: Hän sanoi koko ajan ankka. Lause4: Lopulta joku muistutti häntä siitä, mitä hanhi tarkoittaa.</w:t>
      </w:r>
    </w:p>
    <w:p>
      <w:r>
        <w:rPr>
          <w:b/>
        </w:rPr>
        <w:t xml:space="preserve">Tulos</w:t>
      </w:r>
    </w:p>
    <w:p>
      <w:r>
        <w:t xml:space="preserve">Hän valitsi vihdoin jonkun, jotta peli voisi jatkua.</w:t>
      </w:r>
    </w:p>
    <w:p>
      <w:r>
        <w:rPr>
          <w:b/>
        </w:rPr>
        <w:t xml:space="preserve">Esimerkki 2.4312</w:t>
      </w:r>
    </w:p>
    <w:p>
      <w:r>
        <w:t xml:space="preserve">Lause1: Arnold kutsuttiin häiriötilanteeseen. Lause2: Arnold: Siellä oli humalainen mies. Lause3: Mies oli riidanhaluinen ja yritti hyökätä Arnoldin kimppuun. Lause4: Arnold joutui pidättämään hänet.</w:t>
      </w:r>
    </w:p>
    <w:p>
      <w:r>
        <w:rPr>
          <w:b/>
        </w:rPr>
        <w:t xml:space="preserve">Tulos</w:t>
      </w:r>
    </w:p>
    <w:p>
      <w:r>
        <w:t xml:space="preserve">Hänet pidätettiin häiriökäyttäytymisestä ja poliisin kimppuun hyökkäämisestä.</w:t>
      </w:r>
    </w:p>
    <w:p>
      <w:r>
        <w:rPr>
          <w:b/>
        </w:rPr>
        <w:t xml:space="preserve">Esimerkki 2.4313</w:t>
      </w:r>
    </w:p>
    <w:p>
      <w:r>
        <w:t xml:space="preserve">Lause1: Kävelin eilen koiria vaimoni kanssa. Lause2: Ulkona oli kylmää ja sateista. Lause3: Kävelimme noin kilometrin verran. Lause4: Koirani uupuivat.</w:t>
      </w:r>
    </w:p>
    <w:p>
      <w:r>
        <w:rPr>
          <w:b/>
        </w:rPr>
        <w:t xml:space="preserve">Tulos</w:t>
      </w:r>
    </w:p>
    <w:p>
      <w:r>
        <w:t xml:space="preserve">Kun pääsimme kotiin, he nukkuivat tuntikausia.</w:t>
      </w:r>
    </w:p>
    <w:p>
      <w:r>
        <w:rPr>
          <w:b/>
        </w:rPr>
        <w:t xml:space="preserve">Esimerkki 2.4314</w:t>
      </w:r>
    </w:p>
    <w:p>
      <w:r>
        <w:t xml:space="preserve">Lause1: Kelly halusi tehdä keksejä. Lause2: Hän otti korttilaatikosta esiin lempireseptinsä. Lause3: Hän sekoitti taikinan reseptin mukaan. Lause4: Hän paistoi keksit.</w:t>
      </w:r>
    </w:p>
    <w:p>
      <w:r>
        <w:rPr>
          <w:b/>
        </w:rPr>
        <w:t xml:space="preserve">Tulos</w:t>
      </w:r>
    </w:p>
    <w:p>
      <w:r>
        <w:t xml:space="preserve">Kelly istui ja nautti lämpimän keksin ja lasillisen kylmää maitoa.</w:t>
      </w:r>
    </w:p>
    <w:p>
      <w:r>
        <w:rPr>
          <w:b/>
        </w:rPr>
        <w:t xml:space="preserve">Esimerkki 2.4315</w:t>
      </w:r>
    </w:p>
    <w:p>
      <w:r>
        <w:t xml:space="preserve">Lause1: Oli korkea aika aloittaa treenaaminen. Lause2: Kävin paikallisella kuntosalilla ja hankin jäsenyyden. Lause3: Ei kestänyt kauan, ennen kuin aloin treenata. Lause4: Minulla oli paljon ajateltavaa sinä päivänä.</w:t>
      </w:r>
    </w:p>
    <w:p>
      <w:r>
        <w:rPr>
          <w:b/>
        </w:rPr>
        <w:t xml:space="preserve">Tulos</w:t>
      </w:r>
    </w:p>
    <w:p>
      <w:r>
        <w:t xml:space="preserve">Tuntui hyvältä päästä treenaamaan!</w:t>
      </w:r>
    </w:p>
    <w:p>
      <w:r>
        <w:rPr>
          <w:b/>
        </w:rPr>
        <w:t xml:space="preserve">Esimerkki 2.4316</w:t>
      </w:r>
    </w:p>
    <w:p>
      <w:r>
        <w:t xml:space="preserve">Lause1: Kristen ja Lisa olivat ravintolassa parhaita ystäviä. Lause2: Kun uusi tarjoilija Tina tuli, he inhosivat sitä. Lause3: He eivät halunneet, että Tina tunsi itsensä tervetulleeksi. Lause4: He syrjäyttivät hänet, kunnes hän ei enää tuntenut itseään halutuksi.</w:t>
      </w:r>
    </w:p>
    <w:p>
      <w:r>
        <w:rPr>
          <w:b/>
        </w:rPr>
        <w:t xml:space="preserve">Tulos</w:t>
      </w:r>
    </w:p>
    <w:p>
      <w:r>
        <w:t xml:space="preserve">Lopulta Tina lopetti.</w:t>
      </w:r>
    </w:p>
    <w:p>
      <w:r>
        <w:rPr>
          <w:b/>
        </w:rPr>
        <w:t xml:space="preserve">Esimerkki 2.4317</w:t>
      </w:r>
    </w:p>
    <w:p>
      <w:r>
        <w:t xml:space="preserve">Lause1: Janet oli aamukävelyllä. Lause2: Hän huomasi kauniin auringonnousun joen yllä ja päätti katsella sitä. Lause3: Se oli niin kaunis ja värikäs. Lause4: Näkymä oli inspiroiva.</w:t>
      </w:r>
    </w:p>
    <w:p>
      <w:r>
        <w:rPr>
          <w:b/>
        </w:rPr>
        <w:t xml:space="preserve">Tulos</w:t>
      </w:r>
    </w:p>
    <w:p>
      <w:r>
        <w:t xml:space="preserve">Janet lähti ulos ja vietti hienon päivän.</w:t>
      </w:r>
    </w:p>
    <w:p>
      <w:r>
        <w:rPr>
          <w:b/>
        </w:rPr>
        <w:t xml:space="preserve">Esimerkki 2.4318</w:t>
      </w:r>
    </w:p>
    <w:p>
      <w:r>
        <w:t xml:space="preserve">Lause1: Ostin tyttöystävälleni suklaata ystävänpäiväksi. Lause2: Sitten muistin, että hän on allerginen. Lause3: Kaupassa sanottiin, etten voi palauttaa niitä. Lause4: Joten nyt syön kaikki suklaat yksin.</w:t>
      </w:r>
    </w:p>
    <w:p>
      <w:r>
        <w:rPr>
          <w:b/>
        </w:rPr>
        <w:t xml:space="preserve">Tulos</w:t>
      </w:r>
    </w:p>
    <w:p>
      <w:r>
        <w:t xml:space="preserve">Tyttöystäväni saa lahjaksi lihavan poikaystävän.</w:t>
      </w:r>
    </w:p>
    <w:p>
      <w:r>
        <w:rPr>
          <w:b/>
        </w:rPr>
        <w:t xml:space="preserve">Esimerkki 2.4319</w:t>
      </w:r>
    </w:p>
    <w:p>
      <w:r>
        <w:t xml:space="preserve">Lause1: Sarah ohitti eläinkaupan. Lause2: Hän huomasi ikkunasta leikkisän kissanpennun. Lause3: Hän meni sisälle ja leikki sen kanssa jonkin aikaa. Lause4: Hän ei voinut lähteä ilman sitä.</w:t>
      </w:r>
    </w:p>
    <w:p>
      <w:r>
        <w:rPr>
          <w:b/>
        </w:rPr>
        <w:t xml:space="preserve">Tulos</w:t>
      </w:r>
    </w:p>
    <w:p>
      <w:r>
        <w:t xml:space="preserve">Hän päätti antaa kissanpennulle uuden kodin.</w:t>
      </w:r>
    </w:p>
    <w:p>
      <w:r>
        <w:rPr>
          <w:b/>
        </w:rPr>
        <w:t xml:space="preserve">Esimerkki 2.4320</w:t>
      </w:r>
    </w:p>
    <w:p>
      <w:r>
        <w:t xml:space="preserve">Lause1: Janet rakasti voimistelua. Lause2: Varttuessaan hän haaveili aina kultamitalien voittamisesta. Lause3: Lähimmäksi hän pääsi pronssia. Lause4: Se tapahtui tärkeässä kilpailussa, ja hän sai paikallista mainetta.</w:t>
      </w:r>
    </w:p>
    <w:p>
      <w:r>
        <w:rPr>
          <w:b/>
        </w:rPr>
        <w:t xml:space="preserve">Tulos</w:t>
      </w:r>
    </w:p>
    <w:p>
      <w:r>
        <w:t xml:space="preserve">Hän ripustaa sen yhä ylpeänä seinälleen.</w:t>
      </w:r>
    </w:p>
    <w:p>
      <w:r>
        <w:rPr>
          <w:b/>
        </w:rPr>
        <w:t xml:space="preserve">Esimerkki 2.4321</w:t>
      </w:r>
    </w:p>
    <w:p>
      <w:r>
        <w:t xml:space="preserve">Lause1: Sam tuli kotiin ja löysi vettä keittiönsä lattialta. Lause2: Hän kurottautui jääkaapille ja huomasi, että se oli pois päältä. Lause3: Sam siivosi kaiken ruoan pois ja lähti kauppaan. Lause4: Sam osti uuden jääkaapin ja sai sen toimitettua.</w:t>
      </w:r>
    </w:p>
    <w:p>
      <w:r>
        <w:rPr>
          <w:b/>
        </w:rPr>
        <w:t xml:space="preserve">Tulos</w:t>
      </w:r>
    </w:p>
    <w:p>
      <w:r>
        <w:t xml:space="preserve">Sam täytti uuden jääkaappinsa kaikilla lempiruoillaan.</w:t>
      </w:r>
    </w:p>
    <w:p>
      <w:r>
        <w:rPr>
          <w:b/>
        </w:rPr>
        <w:t xml:space="preserve">Esimerkki 2.4322</w:t>
      </w:r>
    </w:p>
    <w:p>
      <w:r>
        <w:t xml:space="preserve">Lause1: Becca oli lähdössä kiertueelle miehensä kanssa. Lause2: He olivat sopineet vierailevansa kymmenellä eri paikallisella viinitilalla. Lause3: Jokaisella he maistelivat viinejä ja juustoja. Lause4: Kierroksen päätteeksi he olivat rentoutuneita ja onnellisia.</w:t>
      </w:r>
    </w:p>
    <w:p>
      <w:r>
        <w:rPr>
          <w:b/>
        </w:rPr>
        <w:t xml:space="preserve">Tulos</w:t>
      </w:r>
    </w:p>
    <w:p>
      <w:r>
        <w:t xml:space="preserve">He palasivat kotiin täynnä juotavia matkamuistoja!</w:t>
      </w:r>
    </w:p>
    <w:p>
      <w:r>
        <w:rPr>
          <w:b/>
        </w:rPr>
        <w:t xml:space="preserve">Esimerkki 2.4323</w:t>
      </w:r>
    </w:p>
    <w:p>
      <w:r>
        <w:t xml:space="preserve">Lause1: Laitoin burritoni mikroaaltouuniin. Lause2: Valitsin kypsennysajaksi kolme minuuttia ja kävelin pois. Lause3: Kuulin kahden minuutin kuluttua suuren räjähdyksen. Lause4: Burritoni hajosi lopulta palasiksi.</w:t>
      </w:r>
    </w:p>
    <w:p>
      <w:r>
        <w:rPr>
          <w:b/>
        </w:rPr>
        <w:t xml:space="preserve">Tulos</w:t>
      </w:r>
    </w:p>
    <w:p>
      <w:r>
        <w:t xml:space="preserve">Otin sen heti esiin ja aloin puhdistaa kaikkialta.</w:t>
      </w:r>
    </w:p>
    <w:p>
      <w:r>
        <w:rPr>
          <w:b/>
        </w:rPr>
        <w:t xml:space="preserve">Esimerkki 2.4324</w:t>
      </w:r>
    </w:p>
    <w:p>
      <w:r>
        <w:t xml:space="preserve">Lause1: Halusin ilmoittautua vapaaehtoiseksi. Lause2: Päätin tehdä vapaaehtoistyötä soppakeittiössä. Lause3: He pakottivat minut jakamaan leipää. Lause4: Vihasin sitä.</w:t>
      </w:r>
    </w:p>
    <w:p>
      <w:r>
        <w:rPr>
          <w:b/>
        </w:rPr>
        <w:t xml:space="preserve">Tulos</w:t>
      </w:r>
    </w:p>
    <w:p>
      <w:r>
        <w:t xml:space="preserve">Mutta tajusin, että sain vaikuttaa ihmisten elämään.</w:t>
      </w:r>
    </w:p>
    <w:p>
      <w:r>
        <w:rPr>
          <w:b/>
        </w:rPr>
        <w:t xml:space="preserve">Esimerkki 2.4325</w:t>
      </w:r>
    </w:p>
    <w:p>
      <w:r>
        <w:t xml:space="preserve">Lause1: Jeff tykkää retkeillä luonnossa. Lause2: Hän otti kaksi koiraansa mukaansa paikalliselle polulle. Lause3: Koirat olivat innokkaita tutkimaan, kun hän lähti polulle. Lause4: Koirat harhailivat usein polulta.</w:t>
      </w:r>
    </w:p>
    <w:p>
      <w:r>
        <w:rPr>
          <w:b/>
        </w:rPr>
        <w:t xml:space="preserve">Tulos</w:t>
      </w:r>
    </w:p>
    <w:p>
      <w:r>
        <w:t xml:space="preserve">Vaelluksen päätteeksi sekä Jeff että koirat olivat tyytyväisiä.</w:t>
      </w:r>
    </w:p>
    <w:p>
      <w:r>
        <w:rPr>
          <w:b/>
        </w:rPr>
        <w:t xml:space="preserve">Esimerkki 2.4326</w:t>
      </w:r>
    </w:p>
    <w:p>
      <w:r>
        <w:t xml:space="preserve">Lause1: Lisa näkee viime aikoina paljon painajaisia. Lause2: Hän herää öisin itkien ja hikisenä. Lause3: Yleensä hän voi taas nukahtaa itsekseen. Lause4: Mutta tällä kertaa hän tarvitsi äidin lohdutusta vierellään.</w:t>
      </w:r>
    </w:p>
    <w:p>
      <w:r>
        <w:rPr>
          <w:b/>
        </w:rPr>
        <w:t xml:space="preserve">Tulos</w:t>
      </w:r>
    </w:p>
    <w:p>
      <w:r>
        <w:t xml:space="preserve">Muutaman minuutin kuluttua hän lopulta nukahti.</w:t>
      </w:r>
    </w:p>
    <w:p>
      <w:r>
        <w:rPr>
          <w:b/>
        </w:rPr>
        <w:t xml:space="preserve">Esimerkki 2.4327</w:t>
      </w:r>
    </w:p>
    <w:p>
      <w:r>
        <w:t xml:space="preserve">Lause1: Hän sanoi: Kadun varrella oli avautumassa uusi klubi. Lause2: Lindsay ajatteli, että olisi hauska käydä katsomassa. Lause3: Hän otti tytöt mukaansa. Lause4: Valitettavasti he eivät olleet listalla.</w:t>
      </w:r>
    </w:p>
    <w:p>
      <w:r>
        <w:rPr>
          <w:b/>
        </w:rPr>
        <w:t xml:space="preserve">Tulos</w:t>
      </w:r>
    </w:p>
    <w:p>
      <w:r>
        <w:t xml:space="preserve">Tytöt eivät päässeet sisään.</w:t>
      </w:r>
    </w:p>
    <w:p>
      <w:r>
        <w:rPr>
          <w:b/>
        </w:rPr>
        <w:t xml:space="preserve">Esimerkki 2.4328</w:t>
      </w:r>
    </w:p>
    <w:p>
      <w:r>
        <w:t xml:space="preserve">Lause1: Bob jätti kinkkuvoileivän pöydälle hakeakseen juotavaa. Lause2: Hän oli kääntynyt vain muutamaksi sekunniksi. Lause3: Mutta kun hän istuutui takaisin, se oli kadonnut. Lause4: Hän löysi koiransa muutamaa minuuttia myöhemmin nuolemasta huuliaan.</w:t>
      </w:r>
    </w:p>
    <w:p>
      <w:r>
        <w:rPr>
          <w:b/>
        </w:rPr>
        <w:t xml:space="preserve">Tulos</w:t>
      </w:r>
    </w:p>
    <w:p>
      <w:r>
        <w:t xml:space="preserve">Hän tiesi, ettei häneen voinut enää luottaa pöydän ääressä.</w:t>
      </w:r>
    </w:p>
    <w:p>
      <w:r>
        <w:rPr>
          <w:b/>
        </w:rPr>
        <w:t xml:space="preserve">Esimerkki 2.4329</w:t>
      </w:r>
    </w:p>
    <w:p>
      <w:r>
        <w:t xml:space="preserve">Lause1: Cathy halusi mennä rannalle. Lause2: Hän suunnitteli sitä miehensä kanssa. Lause3: Se päivä koitti, jolloin he pääsivät lähtemään. Lause4: Hänen miehensä ei enää halunnut lähteä.</w:t>
      </w:r>
    </w:p>
    <w:p>
      <w:r>
        <w:rPr>
          <w:b/>
        </w:rPr>
        <w:t xml:space="preserve">Tulos</w:t>
      </w:r>
    </w:p>
    <w:p>
      <w:r>
        <w:t xml:space="preserve">Vaikka hänen piti mennä, hän ei mennyt, ja nainen meni yksin.</w:t>
      </w:r>
    </w:p>
    <w:p>
      <w:r>
        <w:rPr>
          <w:b/>
        </w:rPr>
        <w:t xml:space="preserve">Esimerkki 2.4330</w:t>
      </w:r>
    </w:p>
    <w:p>
      <w:r>
        <w:t xml:space="preserve">Lause1: Ystäväni asui vanhassa vuokratalossa. Lause2: Hän kuuli ovella paukutusta, kun hän valmisti pojalleen aamiaista. Lause3: Naapurin poika huusi katto on tulessa! Lause4: Hän keräsi poikansa ja pakeni ovesta ulos.</w:t>
      </w:r>
    </w:p>
    <w:p>
      <w:r>
        <w:rPr>
          <w:b/>
        </w:rPr>
        <w:t xml:space="preserve">Tulos</w:t>
      </w:r>
    </w:p>
    <w:p>
      <w:r>
        <w:t xml:space="preserve">He selvisivät juuri ja juuri ulos, kun talo oli hetkessä nielaistu.</w:t>
      </w:r>
    </w:p>
    <w:p>
      <w:r>
        <w:rPr>
          <w:b/>
        </w:rPr>
        <w:t xml:space="preserve">Esimerkki 2.4331</w:t>
      </w:r>
    </w:p>
    <w:p>
      <w:r>
        <w:t xml:space="preserve">Lause1: Koulu oli avaamassa uutta rakennusta. Lause2: Koululla ei ollut vielä maskottia. Lause3: Oppilaita pyydettiin äänestämään eläimestä. Lause4: Valinta oli vaikeaa, monet kiistelivät siitä, mikä sen pitäisi olla.</w:t>
      </w:r>
    </w:p>
    <w:p>
      <w:r>
        <w:rPr>
          <w:b/>
        </w:rPr>
        <w:t xml:space="preserve">Tulos</w:t>
      </w:r>
    </w:p>
    <w:p>
      <w:r>
        <w:t xml:space="preserve">Lopulta he sopivat leijonasta.</w:t>
      </w:r>
    </w:p>
    <w:p>
      <w:r>
        <w:rPr>
          <w:b/>
        </w:rPr>
        <w:t xml:space="preserve">Esimerkki 2.4332</w:t>
      </w:r>
    </w:p>
    <w:p>
      <w:r>
        <w:t xml:space="preserve">Lause1: Syvällä Montanan metsissä oli karhu. Lause2: Tämä karhu oli hyvin vihainen, kun metsurit jatkoivat metsän kaatamista. Lause3: Raivostunut karhu löysi metsureita ja karjahti niille! Lause4: Metsureita pelotti ja he päättivät lähteä lopullisesti pois.</w:t>
      </w:r>
    </w:p>
    <w:p>
      <w:r>
        <w:rPr>
          <w:b/>
        </w:rPr>
        <w:t xml:space="preserve">Tulos</w:t>
      </w:r>
    </w:p>
    <w:p>
      <w:r>
        <w:t xml:space="preserve">Karhu pelasti metsänsä ja sai elää onnellisena elämänsä loppuun asti.</w:t>
      </w:r>
    </w:p>
    <w:p>
      <w:r>
        <w:rPr>
          <w:b/>
        </w:rPr>
        <w:t xml:space="preserve">Esimerkki 2.4333</w:t>
      </w:r>
    </w:p>
    <w:p>
      <w:r>
        <w:t xml:space="preserve">Lause1: Kysyin serkultani, voimmeko hengailla tänään. Lause2: Hän suostui hakemaan minut ja matkustamaan ravintolaan. Lause3: Ravintola on erikoistunut siipiin, joten tilasimme erikoisannoksen. Lause4: Syömisen jälkeen päätimme mennä jogurttikauppaan.</w:t>
      </w:r>
    </w:p>
    <w:p>
      <w:r>
        <w:rPr>
          <w:b/>
        </w:rPr>
        <w:t xml:space="preserve">Tulos</w:t>
      </w:r>
    </w:p>
    <w:p>
      <w:r>
        <w:t xml:space="preserve">Seuraavana päivänä emme voineet lakata puhumasta edellisestä illasta.</w:t>
      </w:r>
    </w:p>
    <w:p>
      <w:r>
        <w:rPr>
          <w:b/>
        </w:rPr>
        <w:t xml:space="preserve">Esimerkki 2.4334</w:t>
      </w:r>
    </w:p>
    <w:p>
      <w:r>
        <w:t xml:space="preserve">Lause1: Haley vihasi ruokaostoksia. Lause2: Hänen ystävänsä Hannah rakasti ruokaostoksia. Lause3: He päättivät tehdä ruokaostokset yhdessä. Lause4: He jäivät matkan aikana jumiin naisen taakse, jolla oli monta lasta.</w:t>
      </w:r>
    </w:p>
    <w:p>
      <w:r>
        <w:rPr>
          <w:b/>
        </w:rPr>
        <w:t xml:space="preserve">Tulos</w:t>
      </w:r>
    </w:p>
    <w:p>
      <w:r>
        <w:t xml:space="preserve">Nyt molemmat inhoavat ruokaostoksia.</w:t>
      </w:r>
    </w:p>
    <w:p>
      <w:r>
        <w:rPr>
          <w:b/>
        </w:rPr>
        <w:t xml:space="preserve">Esimerkki 2.4335</w:t>
      </w:r>
    </w:p>
    <w:p>
      <w:r>
        <w:t xml:space="preserve">Lause1: Miken tietokone kaatui 20 minuutin välein. Lause2: Mutta hän ei tiennyt syytä. Lause3: Yöllä hänen tietokoneensa oli kuitenkin vakaampi. Lause4: Ja hän tajusi, kuinka kylmä yö oli.</w:t>
      </w:r>
    </w:p>
    <w:p>
      <w:r>
        <w:rPr>
          <w:b/>
        </w:rPr>
        <w:t xml:space="preserve">Tulos</w:t>
      </w:r>
    </w:p>
    <w:p>
      <w:r>
        <w:t xml:space="preserve">Mike tiesi sitten, että hänen oli jäähdytettävä tietokonettaan jotenkin.</w:t>
      </w:r>
    </w:p>
    <w:p>
      <w:r>
        <w:rPr>
          <w:b/>
        </w:rPr>
        <w:t xml:space="preserve">Esimerkki 2.4336</w:t>
      </w:r>
    </w:p>
    <w:p>
      <w:r>
        <w:t xml:space="preserve">Lause1: Minun oli mentävä kouluun. Lause2: Pakkasin reppuni ja huomasin, että kynäni oli kadonnut. Lause3: Käänsin päätäni ja näin koirani pureskelevan kynääni. Lause4: Kiroilin sitä ja otin kynän takaisin.</w:t>
      </w:r>
    </w:p>
    <w:p>
      <w:r>
        <w:rPr>
          <w:b/>
        </w:rPr>
        <w:t xml:space="preserve">Tulos</w:t>
      </w:r>
    </w:p>
    <w:p>
      <w:r>
        <w:t xml:space="preserve">Valitettavasti koirani söi puolet kynästä ja oli kaksi päivää kipeä!</w:t>
      </w:r>
    </w:p>
    <w:p>
      <w:r>
        <w:rPr>
          <w:b/>
        </w:rPr>
        <w:t xml:space="preserve">Esimerkki 2.4337</w:t>
      </w:r>
    </w:p>
    <w:p>
      <w:r>
        <w:t xml:space="preserve">Lause1: Jennerin perhe kävi joka talvi perheen hiihtomajalla. Lause2: He rakastivat taloa ja heillä oli hienoja muistoja hiihtämisestä. Lause3: Eräänä talvena oli kova myrsky. Lause4: Tuulimyrsky vei talon mennessään.</w:t>
      </w:r>
    </w:p>
    <w:p>
      <w:r>
        <w:rPr>
          <w:b/>
        </w:rPr>
        <w:t xml:space="preserve">Tulos</w:t>
      </w:r>
    </w:p>
    <w:p>
      <w:r>
        <w:t xml:space="preserve">Nyt Jonesin perhe ei enää käy hiihtomajalla.</w:t>
      </w:r>
    </w:p>
    <w:p>
      <w:r>
        <w:rPr>
          <w:b/>
        </w:rPr>
        <w:t xml:space="preserve">Esimerkki 2.4338</w:t>
      </w:r>
    </w:p>
    <w:p>
      <w:r>
        <w:t xml:space="preserve">Lause1: Sean ajoi pyörällä töihin. Lause2: Hän pysäköi pyörän aina takapihalle roskiksen lähelle. Lause3: Eräänä yönä hän tuli ulos ja huomasi pyöränsä kadonneen. Lause4: He katsoivat turvanauhoja.</w:t>
      </w:r>
    </w:p>
    <w:p>
      <w:r>
        <w:rPr>
          <w:b/>
        </w:rPr>
        <w:t xml:space="preserve">Tulos</w:t>
      </w:r>
    </w:p>
    <w:p>
      <w:r>
        <w:t xml:space="preserve">Sean näki, että naamioitunut mies oli varastanut hänen pyöränsä.</w:t>
      </w:r>
    </w:p>
    <w:p>
      <w:r>
        <w:rPr>
          <w:b/>
        </w:rPr>
        <w:t xml:space="preserve">Esimerkki 2.4339</w:t>
      </w:r>
    </w:p>
    <w:p>
      <w:r>
        <w:t xml:space="preserve">Lause1: Chris huomaa, että hänen kätensä kuivuvat talvella. Lause2: Kuiva iho vaikeuttaa Chrisin työskentelyä. Lause3: Eräänä päivänä hän yrittää käyttää voidetta, jotta hänen kätensä olisivat kosteammat. Lause4: Hän on hämmästynyt siitä, miten hyvin voide toimii.</w:t>
      </w:r>
    </w:p>
    <w:p>
      <w:r>
        <w:rPr>
          <w:b/>
        </w:rPr>
        <w:t xml:space="preserve">Tulos</w:t>
      </w:r>
    </w:p>
    <w:p>
      <w:r>
        <w:t xml:space="preserve">Nyt Chrisin ei enää tarvitse kärsiä kuivista käsistä.</w:t>
      </w:r>
    </w:p>
    <w:p>
      <w:r>
        <w:rPr>
          <w:b/>
        </w:rPr>
        <w:t xml:space="preserve">Esimerkki 2.4340</w:t>
      </w:r>
    </w:p>
    <w:p>
      <w:r>
        <w:t xml:space="preserve">Lause1: Tom oli opiskelija. Lause2: Tom opiskeli tietotekniikkaa. Lause3: Tom halusi kehittää sovelluksen. Lause4: Tom oppi, miten sovellusta kehitetään.</w:t>
      </w:r>
    </w:p>
    <w:p>
      <w:r>
        <w:rPr>
          <w:b/>
        </w:rPr>
        <w:t xml:space="preserve">Tulos</w:t>
      </w:r>
    </w:p>
    <w:p>
      <w:r>
        <w:t xml:space="preserve">Tom loi sovelluksen.</w:t>
      </w:r>
    </w:p>
    <w:p>
      <w:r>
        <w:rPr>
          <w:b/>
        </w:rPr>
        <w:t xml:space="preserve">Esimerkki 2.4341</w:t>
      </w:r>
    </w:p>
    <w:p>
      <w:r>
        <w:t xml:space="preserve">Lause1: Kälyni antoi minulle tulitikkukirjan. Lause2: Hän pyysi minua myymään niitä ebayssä. Lause3: Aloitin tarjouksen 1 dollarista ja 50 sentistä. Lause4: Sain yhden tarjouksen.</w:t>
      </w:r>
    </w:p>
    <w:p>
      <w:r>
        <w:rPr>
          <w:b/>
        </w:rPr>
        <w:t xml:space="preserve">Tulos</w:t>
      </w:r>
    </w:p>
    <w:p>
      <w:r>
        <w:t xml:space="preserve">Toimituskulujen kanssa sain kaksi dollaria ja kahdeksankymmentäviisi senttiä kälylleni.</w:t>
      </w:r>
    </w:p>
    <w:p>
      <w:r>
        <w:rPr>
          <w:b/>
        </w:rPr>
        <w:t xml:space="preserve">Esimerkki 2.4342</w:t>
      </w:r>
    </w:p>
    <w:p>
      <w:r>
        <w:t xml:space="preserve">Lause1: Jeff oli asunut asunnossa koko ikänsä. Lause2: Hän oli vihdoin ostanut talon, johon muuttaa. Lause3: Muuttopäivänä ystävät ja perhe tulivat auttamaan. Lause4: Koko päivä kului Jeffin tavaroiden siirtämiseen.</w:t>
      </w:r>
    </w:p>
    <w:p>
      <w:r>
        <w:rPr>
          <w:b/>
        </w:rPr>
        <w:t xml:space="preserve">Tulos</w:t>
      </w:r>
    </w:p>
    <w:p>
      <w:r>
        <w:t xml:space="preserve">Päivän päätteeksi Jeff oli uupunut mutta onnellinen uudesta kodistaan.</w:t>
      </w:r>
    </w:p>
    <w:p>
      <w:r>
        <w:rPr>
          <w:b/>
        </w:rPr>
        <w:t xml:space="preserve">Esimerkki 2.4343</w:t>
      </w:r>
    </w:p>
    <w:p>
      <w:r>
        <w:t xml:space="preserve">Lause1: Greg kaatoi itselleen kupin teetä. Lause2: Greg: Tee oli liian kuumaa hänen juodakseen. Lause3: Hän puhalsi siihen ja lisäsi jääpaloja. Lause4: Tee jäähtyi nopeasti hänen mieleisekseen.</w:t>
      </w:r>
    </w:p>
    <w:p>
      <w:r>
        <w:rPr>
          <w:b/>
        </w:rPr>
        <w:t xml:space="preserve">Tulos</w:t>
      </w:r>
    </w:p>
    <w:p>
      <w:r>
        <w:t xml:space="preserve">Greg joi kupin yhdellä kulauksella.</w:t>
      </w:r>
    </w:p>
    <w:p>
      <w:r>
        <w:rPr>
          <w:b/>
        </w:rPr>
        <w:t xml:space="preserve">Esimerkki 2.4344</w:t>
      </w:r>
    </w:p>
    <w:p>
      <w:r>
        <w:t xml:space="preserve">Lause1: Jerome halusi ostaa uuden television. Lause2: Hän vietti kesän leikatessaan nurmikkoa ansaitakseen rahaa. Lause3: Kun hänellä oli tarpeeksi rahaa, hän vei sen kauppaan. Lause4: Hän halusi television puoleen hintaan!</w:t>
      </w:r>
    </w:p>
    <w:p>
      <w:r>
        <w:rPr>
          <w:b/>
        </w:rPr>
        <w:t xml:space="preserve">Tulos</w:t>
      </w:r>
    </w:p>
    <w:p>
      <w:r>
        <w:t xml:space="preserve">Jerome katseli mielellään lempielokuviaan uudesta televisiostaan.</w:t>
      </w:r>
    </w:p>
    <w:p>
      <w:r>
        <w:rPr>
          <w:b/>
        </w:rPr>
        <w:t xml:space="preserve">Esimerkki 2.4345</w:t>
      </w:r>
    </w:p>
    <w:p>
      <w:r>
        <w:t xml:space="preserve">Lause1: Edward oli ammattilaisjalkapalloilija, jonka oli tehtävä päätös. Lause2: Hän oli loukkaantunut pahasti pelissä ja oli vähällä kuolla. Lause3: Vaikka hän piti jalkapallon pelaamisesta, se pelotti häntä. Lause4: Hän halusi jatkaa elämäänsä ja jäädä perheensä luo.</w:t>
      </w:r>
    </w:p>
    <w:p>
      <w:r>
        <w:rPr>
          <w:b/>
        </w:rPr>
        <w:t xml:space="preserve">Tulos</w:t>
      </w:r>
    </w:p>
    <w:p>
      <w:r>
        <w:t xml:space="preserve">Niinpä hän teki vaikean päätöksen lopettaa ammattilaispelaaminen.</w:t>
      </w:r>
    </w:p>
    <w:p>
      <w:r>
        <w:rPr>
          <w:b/>
        </w:rPr>
        <w:t xml:space="preserve">Esimerkki 2.4346</w:t>
      </w:r>
    </w:p>
    <w:p>
      <w:r>
        <w:t xml:space="preserve">Lause1: Neljävuotias veljenpoikani rakastaa herättää meidät. Lause2: Tänä aamuna hänen kätensä olivat kylmät. Lause3: Hän ryömi sänkyyn kanssamme. Lause4: Hän laittoi kätensä selälleni.</w:t>
      </w:r>
    </w:p>
    <w:p>
      <w:r>
        <w:rPr>
          <w:b/>
        </w:rPr>
        <w:t xml:space="preserve">Tulos</w:t>
      </w:r>
    </w:p>
    <w:p>
      <w:r>
        <w:t xml:space="preserve">Kun huusin, hän huusi kylmiä käsiä.</w:t>
      </w:r>
    </w:p>
    <w:p>
      <w:r>
        <w:rPr>
          <w:b/>
        </w:rPr>
        <w:t xml:space="preserve">Esimerkki 2.4347</w:t>
      </w:r>
    </w:p>
    <w:p>
      <w:r>
        <w:t xml:space="preserve">Tuomio1: Minut tuomittiin vankilaan vaimoni murhasta. Lause2: Vankila oli pelottava ja itkin joka päivä. Lause3: Lopulta liityin vankilajengiin. Lause4: Heistä tuli parhaita ystäviäni.</w:t>
      </w:r>
    </w:p>
    <w:p>
      <w:r>
        <w:rPr>
          <w:b/>
        </w:rPr>
        <w:t xml:space="preserve">Tulos</w:t>
      </w:r>
    </w:p>
    <w:p>
      <w:r>
        <w:t xml:space="preserve">Tajusin, että vankila oli oikeasti hauskaa!</w:t>
      </w:r>
    </w:p>
    <w:p>
      <w:r>
        <w:rPr>
          <w:b/>
        </w:rPr>
        <w:t xml:space="preserve">Esimerkki 2.4348</w:t>
      </w:r>
    </w:p>
    <w:p>
      <w:r>
        <w:t xml:space="preserve">Lause1: Oli jouluaamu, ja he olivat menossa seuraavalle safarimajalle. Lause2: Soratie oli autio lukuun ottamatta vaeltavia eläimiä. Lause3: Kaukana olevat vuoret olivat myrskypilvien peitossa. Lause4: Sade alkoi huuhtoa alas vuorilta ja soratielle.</w:t>
      </w:r>
    </w:p>
    <w:p>
      <w:r>
        <w:rPr>
          <w:b/>
        </w:rPr>
        <w:t xml:space="preserve">Tulos</w:t>
      </w:r>
    </w:p>
    <w:p>
      <w:r>
        <w:t xml:space="preserve">Tie huuhtoutui pois ja vei kuorma-auton mukanaan.</w:t>
      </w:r>
    </w:p>
    <w:p>
      <w:r>
        <w:rPr>
          <w:b/>
        </w:rPr>
        <w:t xml:space="preserve">Esimerkki 2.4349</w:t>
      </w:r>
    </w:p>
    <w:p>
      <w:r>
        <w:t xml:space="preserve">Lause1: Charles halusi liittyä polkupyöräkerhoon kuten hänen ystävänsä Kevin. Lause2: Mutta Charles ei ollut pyöräilijä, eikä hänellä ollut edes kunnon pyörää. Lause3: Kerhon johtaja sanoi, että Charlesin piti omistaa pyörä päästäkseen mukaan. Lause4: Sitten hän sanoi, että Charlesin oli ajettava kerhon kanssa polkua.</w:t>
      </w:r>
    </w:p>
    <w:p>
      <w:r>
        <w:rPr>
          <w:b/>
        </w:rPr>
        <w:t xml:space="preserve">Tulos</w:t>
      </w:r>
    </w:p>
    <w:p>
      <w:r>
        <w:t xml:space="preserve">Se oli rankkaa Charlesille, mutta hän ratsasti polkua ja liittyi kerhoon.</w:t>
      </w:r>
    </w:p>
    <w:p>
      <w:r>
        <w:rPr>
          <w:b/>
        </w:rPr>
        <w:t xml:space="preserve">Esimerkki 2.4350</w:t>
      </w:r>
    </w:p>
    <w:p>
      <w:r>
        <w:t xml:space="preserve">Lause1: Rob huomasi kipua kyljessään. Lause2: Hän meni lääkäriin saadakseen selville, mikä oli vialla. Lause3: Hän sai tietää, että hänellä oli munuaistulehdus. Lause4: Sen aiheutti hoitamaton salmonella, jota esiintyy hyvin harvoin.</w:t>
      </w:r>
    </w:p>
    <w:p>
      <w:r>
        <w:rPr>
          <w:b/>
        </w:rPr>
        <w:t xml:space="preserve">Tulos</w:t>
      </w:r>
    </w:p>
    <w:p>
      <w:r>
        <w:t xml:space="preserve">Robia hoidettiin onnistuneesti, ja hänestä tuli kuuluisa lääketieteellinen tapaustutkimus!</w:t>
      </w:r>
    </w:p>
    <w:p>
      <w:r>
        <w:rPr>
          <w:b/>
        </w:rPr>
        <w:t xml:space="preserve">Esimerkki 2.4351</w:t>
      </w:r>
    </w:p>
    <w:p>
      <w:r>
        <w:t xml:space="preserve">Lause1: Tim oli koulunsa matematiikkakerhon johtaja. Lause2: Hänellä oli vain kolme jäsentä, mutta hän tarvitsi lisää jäseniä rahoituksen saamiseksi. Lause3: Hän mainosti sitä koko koulussa ja järjesti suuren kilpailun. Lause4: Tim käytti rahaa omasta taskustaan ja ajatteli tehneensä hyvää työtä.</w:t>
      </w:r>
    </w:p>
    <w:p>
      <w:r>
        <w:rPr>
          <w:b/>
        </w:rPr>
        <w:t xml:space="preserve">Tulos</w:t>
      </w:r>
    </w:p>
    <w:p>
      <w:r>
        <w:t xml:space="preserve">Valitettavasti seuraavana päivänä pidettyyn kokoukseen ei saapunut kukaan tuttu.</w:t>
      </w:r>
    </w:p>
    <w:p>
      <w:r>
        <w:rPr>
          <w:b/>
        </w:rPr>
        <w:t xml:space="preserve">Esimerkki 2.4352</w:t>
      </w:r>
    </w:p>
    <w:p>
      <w:r>
        <w:t xml:space="preserve">Lause1: Pidän autossani useita paketteja vaniljasokerivohveleita. Lause2: Nämä ovat iltapäivän välipalani töissä. Lause3: Tyttäreni tarttui pakettiin, hän aikoi syödä ne. Lause4: Karjuin hänelle, että näpit irti välipalastani!</w:t>
      </w:r>
    </w:p>
    <w:p>
      <w:r>
        <w:rPr>
          <w:b/>
        </w:rPr>
        <w:t xml:space="preserve">Tulos</w:t>
      </w:r>
    </w:p>
    <w:p>
      <w:r>
        <w:t xml:space="preserve">Nyt kun hän näkee vohvelit, hän nauraa tietäen, ettei saa minua karjumaan!</w:t>
      </w:r>
    </w:p>
    <w:p>
      <w:r>
        <w:rPr>
          <w:b/>
        </w:rPr>
        <w:t xml:space="preserve">Esimerkki 2.4353</w:t>
      </w:r>
    </w:p>
    <w:p>
      <w:r>
        <w:t xml:space="preserve">Lause1: Chris oli tarjoilijana paikallisessa italialaisessa ravintolassa. Lause2: Hän avasi ravintolan eräänä aamuna toisen tarjoilijan, Theon, kanssa. Lause3: Asiakkaita ei ollut kahteen tuntiin, ja Chrisillä oli asioita hoidettavana. Lause4: Hän suostutteli Theon päästämään hänet lähtemään, koska ei ollut kiire.</w:t>
      </w:r>
    </w:p>
    <w:p>
      <w:r>
        <w:rPr>
          <w:b/>
        </w:rPr>
        <w:t xml:space="preserve">Tulos</w:t>
      </w:r>
    </w:p>
    <w:p>
      <w:r>
        <w:t xml:space="preserve">Kun Chris palasi, ravintola oli täynnä, ja Theo oli tienannut 100 dollaria.</w:t>
      </w:r>
    </w:p>
    <w:p>
      <w:r>
        <w:rPr>
          <w:b/>
        </w:rPr>
        <w:t xml:space="preserve">Esimerkki 2.4354</w:t>
      </w:r>
    </w:p>
    <w:p>
      <w:r>
        <w:t xml:space="preserve">Lause1: Tylsistynyt taiteilija katseli ikkunasta maisemaa. Lause2: Hän päätti maalata maiseman. Lause3: Hän tajusi, ettei hänellä ollut kankaita, joille maalata. Lause4: Taidemaalari päätti maalata suoraan ikkunaan.</w:t>
      </w:r>
    </w:p>
    <w:p>
      <w:r>
        <w:rPr>
          <w:b/>
        </w:rPr>
        <w:t xml:space="preserve">Tulos</w:t>
      </w:r>
    </w:p>
    <w:p>
      <w:r>
        <w:t xml:space="preserve">Hän otti esiin siveltimet ja maalit ja alkoi luoda.</w:t>
      </w:r>
    </w:p>
    <w:p>
      <w:r>
        <w:rPr>
          <w:b/>
        </w:rPr>
        <w:t xml:space="preserve">Esimerkki 2.4355</w:t>
      </w:r>
    </w:p>
    <w:p>
      <w:r>
        <w:t xml:space="preserve">Lause1: James rakasti metsästystä. Lause2: Hän oli hyvä kansalainen ja metsästi metsästysaikaan. Lause3: Hän löysi hirvikaudella täydellisen paikan. Lause4: Hän saalisti kolme isoa hirveä yhden päivän aikana!</w:t>
      </w:r>
    </w:p>
    <w:p>
      <w:r>
        <w:rPr>
          <w:b/>
        </w:rPr>
        <w:t xml:space="preserve">Tulos</w:t>
      </w:r>
    </w:p>
    <w:p>
      <w:r>
        <w:t xml:space="preserve">James toi saaliinsa takaisin näyttääkseen sitä perheelleen.</w:t>
      </w:r>
    </w:p>
    <w:p>
      <w:r>
        <w:rPr>
          <w:b/>
        </w:rPr>
        <w:t xml:space="preserve">Esimerkki 2.4356</w:t>
      </w:r>
    </w:p>
    <w:p>
      <w:r>
        <w:t xml:space="preserve">Lause1: Ed halusi maalata. Lause2: Hän sekoitti munatemperavärejä munankeltuaisiin. Lause3: Sitten hän loi maalauksia. Lause4: Hän piti taideteoksistaan kovasti!</w:t>
      </w:r>
    </w:p>
    <w:p>
      <w:r>
        <w:rPr>
          <w:b/>
        </w:rPr>
        <w:t xml:space="preserve">Tulos</w:t>
      </w:r>
    </w:p>
    <w:p>
      <w:r>
        <w:t xml:space="preserve">Hän päätti ripustaa sen taloonsa.</w:t>
      </w:r>
    </w:p>
    <w:p>
      <w:r>
        <w:rPr>
          <w:b/>
        </w:rPr>
        <w:t xml:space="preserve">Esimerkki 2.4357</w:t>
      </w:r>
    </w:p>
    <w:p>
      <w:r>
        <w:t xml:space="preserve">Lause1: Howard ja Pete riitelivät. Lause2: Pete sanoi voittavansa Howardin peukalosodassa. Lause3: He päättivät pelata peliä. Lause4: He laittoivat kädet yhteen ja pelasivat viisi minuuttia.</w:t>
      </w:r>
    </w:p>
    <w:p>
      <w:r>
        <w:rPr>
          <w:b/>
        </w:rPr>
        <w:t xml:space="preserve">Tulos</w:t>
      </w:r>
    </w:p>
    <w:p>
      <w:r>
        <w:t xml:space="preserve">Howard voitti lopulta Peten.</w:t>
      </w:r>
    </w:p>
    <w:p>
      <w:r>
        <w:rPr>
          <w:b/>
        </w:rPr>
        <w:t xml:space="preserve">Esimerkki 2.4358</w:t>
      </w:r>
    </w:p>
    <w:p>
      <w:r>
        <w:t xml:space="preserve">Lause1: Lana oli järvellä ystäviensä kanssa. Lause2: Kaikki hänen ystävänsä halusivat hypätä jyrkänteeltä. Lause3: Lana meni heidän kanssaan ylös ja katseli, kun he kaikki hyppäsivät. Lause4: Kun oli hänen vuoronsa, häntä alkoi pelottaa.</w:t>
      </w:r>
    </w:p>
    <w:p>
      <w:r>
        <w:rPr>
          <w:b/>
        </w:rPr>
        <w:t xml:space="preserve">Tulos</w:t>
      </w:r>
    </w:p>
    <w:p>
      <w:r>
        <w:t xml:space="preserve">Hänen ystävänsä lupasivat, että kaikki järjestyy, joten hän hyppäsi lopulta.</w:t>
      </w:r>
    </w:p>
    <w:p>
      <w:r>
        <w:rPr>
          <w:b/>
        </w:rPr>
        <w:t xml:space="preserve">Esimerkki 2.4359</w:t>
      </w:r>
    </w:p>
    <w:p>
      <w:r>
        <w:t xml:space="preserve">Lause1: Hän söi vain muutamaa lempiruokaansa. Lause2: Tämä teki Paulista huonon vieraan kutsuttavaksi illalliselle. Lause3: Paul oli ihastunut tähän tyttöön, ja tämä teki hänelle tarjottimella sushia. Lause4: Vaikka hän ei pitänyt siitä, hän söi sitä tytön vuoksi.</w:t>
      </w:r>
    </w:p>
    <w:p>
      <w:r>
        <w:rPr>
          <w:b/>
        </w:rPr>
        <w:t xml:space="preserve">Tulos</w:t>
      </w:r>
    </w:p>
    <w:p>
      <w:r>
        <w:t xml:space="preserve">Paul lopulta todella piti siitä ja oppi kokeilemaan uusia asioita.</w:t>
      </w:r>
    </w:p>
    <w:p>
      <w:r>
        <w:rPr>
          <w:b/>
        </w:rPr>
        <w:t xml:space="preserve">Esimerkki 2.4360</w:t>
      </w:r>
    </w:p>
    <w:p>
      <w:r>
        <w:t xml:space="preserve">Lause1: Jason oli matkalla jalkapallo-otteluun. Lause2: Hän huomasi lompakon puiston penkin alla. Lause3: Hän tutki lompakon ja löysi kortin, jossa oli nimi ja puhelinnumero. Lause4: Hän soitti numeroon ja kysyi mieheltä, oliko tämä hänen lompakkonsa.</w:t>
      </w:r>
    </w:p>
    <w:p>
      <w:r>
        <w:rPr>
          <w:b/>
        </w:rPr>
        <w:t xml:space="preserve">Tulos</w:t>
      </w:r>
    </w:p>
    <w:p>
      <w:r>
        <w:t xml:space="preserve">Mies vahvisti asian, ja he sopivat tapaamisen lompakon vaihtamiseksi.</w:t>
      </w:r>
    </w:p>
    <w:p>
      <w:r>
        <w:rPr>
          <w:b/>
        </w:rPr>
        <w:t xml:space="preserve">Esimerkki 2.4361</w:t>
      </w:r>
    </w:p>
    <w:p>
      <w:r>
        <w:t xml:space="preserve">Lause1: Martha haki pizzan kaupasta. Lause2: Hän laittoi sen uuniin, kun hän tuli kotiin. Lause3: Martha meni odottaessaan suihkuun. Lause4: Kun hän tuli ulos, hän haistoi palaneen hajun.</w:t>
      </w:r>
    </w:p>
    <w:p>
      <w:r>
        <w:rPr>
          <w:b/>
        </w:rPr>
        <w:t xml:space="preserve">Tulos</w:t>
      </w:r>
    </w:p>
    <w:p>
      <w:r>
        <w:t xml:space="preserve">Hän juoksi tarkistamaan pizzan ja näki, että se oli täysin pilalla.</w:t>
      </w:r>
    </w:p>
    <w:p>
      <w:r>
        <w:rPr>
          <w:b/>
        </w:rPr>
        <w:t xml:space="preserve">Esimerkki 2.4362</w:t>
      </w:r>
    </w:p>
    <w:p>
      <w:r>
        <w:t xml:space="preserve">Lause1: Jim käytti aina samoja kenkiä. Lause2: Ne olivat mustat ja niissä oli valkoiset nauhat. Lause3: Hän tarvitsi kipeästi uudet. Lause4: Hänet saatiin lopulta suostuteltua ostamaan uusi pari.</w:t>
      </w:r>
    </w:p>
    <w:p>
      <w:r>
        <w:rPr>
          <w:b/>
        </w:rPr>
        <w:t xml:space="preserve">Tulos</w:t>
      </w:r>
    </w:p>
    <w:p>
      <w:r>
        <w:t xml:space="preserve">Jim osti lopulta mustat kengät, joissa oli mustat nauhat töihin.</w:t>
      </w:r>
    </w:p>
    <w:p>
      <w:r>
        <w:rPr>
          <w:b/>
        </w:rPr>
        <w:t xml:space="preserve">Esimerkki 2.4363</w:t>
      </w:r>
    </w:p>
    <w:p>
      <w:r>
        <w:t xml:space="preserve">Lause1: Lynda huomasi, että hänellä oli vaikeuksia lukea taulua koulussa. Lause2: Lynda kertoi äidilleen näkövaikeuksistaan. Lause3: Lyndan äiti varasi ajan silmälääkärille. Lause4: Silmälääkäri vahvisti, että Lynda oli likinäköinen.</w:t>
      </w:r>
    </w:p>
    <w:p>
      <w:r>
        <w:rPr>
          <w:b/>
        </w:rPr>
        <w:t xml:space="preserve">Tulos</w:t>
      </w:r>
    </w:p>
    <w:p>
      <w:r>
        <w:t xml:space="preserve">Lääkäri antoi Lyndan äidille reseptin silmälaseja varten.</w:t>
      </w:r>
    </w:p>
    <w:p>
      <w:r>
        <w:rPr>
          <w:b/>
        </w:rPr>
        <w:t xml:space="preserve">Esimerkki 2.4364</w:t>
      </w:r>
    </w:p>
    <w:p>
      <w:r>
        <w:t xml:space="preserve">Lause1: Lidia sai lapsena hammasraudat. Lause2: Lidia ei käyttänyt hammasrautojaan sen jälkeen, kun ne oli poistettu. Lause3: Hänen hampaansa siirtyivät voimakkaasti. Lause4: Hän täytti 20 vuotta vinot hampaat.</w:t>
      </w:r>
    </w:p>
    <w:p>
      <w:r>
        <w:rPr>
          <w:b/>
        </w:rPr>
        <w:t xml:space="preserve">Tulos</w:t>
      </w:r>
    </w:p>
    <w:p>
      <w:r>
        <w:t xml:space="preserve">Nyt hän joutuu maksamaan tuhansia dollareita nuoresta virheestään.</w:t>
      </w:r>
    </w:p>
    <w:p>
      <w:r>
        <w:rPr>
          <w:b/>
        </w:rPr>
        <w:t xml:space="preserve">Esimerkki 2.4365</w:t>
      </w:r>
    </w:p>
    <w:p>
      <w:r>
        <w:t xml:space="preserve">Lause1: Louis astui ulos kapselistaan. Lause2: Kuinka hienoa olikaan olla ensimmäinen mies täällä, hän ajatteli itsekseen. Lause3: Hän otti muutaman askeleen eteenpäin ja tarttui muutamaan kuukiveen. Lause4: Ne laitettiin hänen laukkuunsa.</w:t>
      </w:r>
    </w:p>
    <w:p>
      <w:r>
        <w:rPr>
          <w:b/>
        </w:rPr>
        <w:t xml:space="preserve">Tulos</w:t>
      </w:r>
    </w:p>
    <w:p>
      <w:r>
        <w:t xml:space="preserve">Hän katsoi auringon yläpuolelle.</w:t>
      </w:r>
    </w:p>
    <w:p>
      <w:r>
        <w:rPr>
          <w:b/>
        </w:rPr>
        <w:t xml:space="preserve">Esimerkki 2.4366</w:t>
      </w:r>
    </w:p>
    <w:p>
      <w:r>
        <w:t xml:space="preserve">Lause1: Matt vietti ensimmäistä jouluaan uusien adoptiovanhempiensa kanssa. Lause2: Jouluyönä hän meni onnettomana nukkumaan. Lause3: Hän oli nähnyt, ettei kuusen alla ollut lahjoja. Lause4: Mutta seuraavana aamuna hänen silmänsä laajenivat järkyttyneinä.</w:t>
      </w:r>
    </w:p>
    <w:p>
      <w:r>
        <w:rPr>
          <w:b/>
        </w:rPr>
        <w:t xml:space="preserve">Tulos</w:t>
      </w:r>
    </w:p>
    <w:p>
      <w:r>
        <w:t xml:space="preserve">Joulupukki oli tullut yöllä ja jättänyt kymmeniä lahjoja!</w:t>
      </w:r>
    </w:p>
    <w:p>
      <w:r>
        <w:rPr>
          <w:b/>
        </w:rPr>
        <w:t xml:space="preserve">Esimerkki 2.4367</w:t>
      </w:r>
    </w:p>
    <w:p>
      <w:r>
        <w:t xml:space="preserve">Lause1: Nainen päätti testata aforismin paikkansapitävyyttä. Lause2: Hän täytti kaksi kattilaa yhtä paljon vedellä ja laittoi ne kiehumaan. Lause3: Toisen hän piilotti verholla, ja toista hän tarkkaili tarkkaavaisesti. Lause4: Kiehumisaika ei eronnut tilastollisesti merkitsevästi toisistaan.</w:t>
      </w:r>
    </w:p>
    <w:p>
      <w:r>
        <w:rPr>
          <w:b/>
        </w:rPr>
        <w:t xml:space="preserve">Tulos</w:t>
      </w:r>
    </w:p>
    <w:p>
      <w:r>
        <w:t xml:space="preserve">Hän ei koskaan tajunnut, ettei ollut ymmärtänyt sanonnan tarkoitusta.</w:t>
      </w:r>
    </w:p>
    <w:p>
      <w:r>
        <w:rPr>
          <w:b/>
        </w:rPr>
        <w:t xml:space="preserve">Esimerkki 2.4368</w:t>
      </w:r>
    </w:p>
    <w:p>
      <w:r>
        <w:t xml:space="preserve">Lause1: Bolla oli eräänä aamuna kiire lähteä kouluun. Lause2: Kun hän pääsi perille, hän huomasi unohtaneensa lounaansa. Lause3: Bo oli vihainen itselleen! Lause4: Hän oli nälissään koko päivän.</w:t>
      </w:r>
    </w:p>
    <w:p>
      <w:r>
        <w:rPr>
          <w:b/>
        </w:rPr>
        <w:t xml:space="preserve">Tulos</w:t>
      </w:r>
    </w:p>
    <w:p>
      <w:r>
        <w:t xml:space="preserve">Hän ei malttanut odottaa, että pääsisi kotiin ja voisi syödä ison päivällisen!</w:t>
      </w:r>
    </w:p>
    <w:p>
      <w:r>
        <w:rPr>
          <w:b/>
        </w:rPr>
        <w:t xml:space="preserve">Esimerkki 2.4369</w:t>
      </w:r>
    </w:p>
    <w:p>
      <w:r>
        <w:t xml:space="preserve">Lause1: Will piti Allysta, joka istui hänen takanaan historian tunnilla. Lause2: Ally sanoi eräänä päivänä Willille, että hänen käärityt hihat saivat hänet näyttämään kovalta. Lause3: Siitä lähtien Will alkoi kääriä hihojaan. Lause4: Eräänä päivänä kouluun tuli uusi poika.</w:t>
      </w:r>
    </w:p>
    <w:p>
      <w:r>
        <w:rPr>
          <w:b/>
        </w:rPr>
        <w:t xml:space="preserve">Tulos</w:t>
      </w:r>
    </w:p>
    <w:p>
      <w:r>
        <w:t xml:space="preserve">Hän hakkasi Willin, koska halusi tappaa kovimman pojan.</w:t>
      </w:r>
    </w:p>
    <w:p>
      <w:r>
        <w:rPr>
          <w:b/>
        </w:rPr>
        <w:t xml:space="preserve">Esimerkki 2.4370</w:t>
      </w:r>
    </w:p>
    <w:p>
      <w:r>
        <w:t xml:space="preserve">Lause1: Alix oli 4-vuotias, ja hän tapasi joulupukin ensimmäistä kertaa. Lause2: Hänen äitinsä vei hänet ostoskeskukseen, jossa he odottivat jonossa. Lause3: Joulupukki näytti jotenkin pelottavalta kirkkaanpunaisessa puvussaan. Lause4: Mutta Alex halusi todella koiranpennun joululahjaksi, joten hänen oli pakko kysyä sitä.</w:t>
      </w:r>
    </w:p>
    <w:p>
      <w:r>
        <w:rPr>
          <w:b/>
        </w:rPr>
        <w:t xml:space="preserve">Tulos</w:t>
      </w:r>
    </w:p>
    <w:p>
      <w:r>
        <w:t xml:space="preserve">Kun hän istui hänen syliinsä, mies ei ollutkaan niin pelottava.</w:t>
      </w:r>
    </w:p>
    <w:p>
      <w:r>
        <w:rPr>
          <w:b/>
        </w:rPr>
        <w:t xml:space="preserve">Esimerkki 2.4371</w:t>
      </w:r>
    </w:p>
    <w:p>
      <w:r>
        <w:t xml:space="preserve">Lause1: Ted oli kampuksen kahvilassa lounaalla. Lause2: Kahden pöydän päässä Tedistä tyttö alkoi tukehtua. Lause3: Kukaan ei tiennyt, mitä tehdä. Lause4: Ted ryntäsi paikalle ja teki tytölle onnistuneesti Heimlichin manööverin.</w:t>
      </w:r>
    </w:p>
    <w:p>
      <w:r>
        <w:rPr>
          <w:b/>
        </w:rPr>
        <w:t xml:space="preserve">Tulos</w:t>
      </w:r>
    </w:p>
    <w:p>
      <w:r>
        <w:t xml:space="preserve">Ted pelasti hänen henkensä!</w:t>
      </w:r>
    </w:p>
    <w:p>
      <w:r>
        <w:rPr>
          <w:b/>
        </w:rPr>
        <w:t xml:space="preserve">Esimerkki 2.4372</w:t>
      </w:r>
    </w:p>
    <w:p>
      <w:r>
        <w:t xml:space="preserve">Lause1: Ken oli iloinen voidessaan erota vaimostaan. Lause2: Hän ajatteli, että asiat olisivat paremmin jossain muualla. Lause3: Hän oli väärässä. Lause4: Elämästä tuli paljon vaikeampaa.</w:t>
      </w:r>
    </w:p>
    <w:p>
      <w:r>
        <w:rPr>
          <w:b/>
        </w:rPr>
        <w:t xml:space="preserve">Tulos</w:t>
      </w:r>
    </w:p>
    <w:p>
      <w:r>
        <w:t xml:space="preserve">Hän todella katui perheensä jättämistä.</w:t>
      </w:r>
    </w:p>
    <w:p>
      <w:r>
        <w:rPr>
          <w:b/>
        </w:rPr>
        <w:t xml:space="preserve">Esimerkki 2.4373</w:t>
      </w:r>
    </w:p>
    <w:p>
      <w:r>
        <w:t xml:space="preserve">Lause1: Blake halusi naimisiin tyttöystävänsä kanssa. Lause2: Hän alkoi tehdä pitkiä työpäiviä ja säästää rahaa. Lause3: Hän säästi tarpeeksi ostaakseen sormuksen, auton ja talon käsirahan. Lause4: Blake kosi, ja hänen tyttöystävänsä sanoi kyllä.</w:t>
      </w:r>
    </w:p>
    <w:p>
      <w:r>
        <w:rPr>
          <w:b/>
        </w:rPr>
        <w:t xml:space="preserve">Tulos</w:t>
      </w:r>
    </w:p>
    <w:p>
      <w:r>
        <w:t xml:space="preserve">Hän oli hyvin vaikuttunut miehen kovasta työstä ja valmistautumisesta.</w:t>
      </w:r>
    </w:p>
    <w:p>
      <w:r>
        <w:rPr>
          <w:b/>
        </w:rPr>
        <w:t xml:space="preserve">Esimerkki 2.4374</w:t>
      </w:r>
    </w:p>
    <w:p>
      <w:r>
        <w:t xml:space="preserve">Lause1: Päätin lähteä ostoksille mustan perjantain iltana saadakseni tarjouksia. Lause2: Odotin pitkässä jonossa päästäkseni kauppaan. Lause3: Ympärilläni ihmiset ryntäsivät sisään saadakseen parhaat tarjoukset. Lause4: Katselin säälimättömästi, mutta mikään ei kiinnittänyt huomiotani.</w:t>
      </w:r>
    </w:p>
    <w:p>
      <w:r>
        <w:rPr>
          <w:b/>
        </w:rPr>
        <w:t xml:space="preserve">Tulos</w:t>
      </w:r>
    </w:p>
    <w:p>
      <w:r>
        <w:t xml:space="preserve">Lähdin tyhjänä, väsyneenä ja pettyneenä.</w:t>
      </w:r>
    </w:p>
    <w:p>
      <w:r>
        <w:rPr>
          <w:b/>
        </w:rPr>
        <w:t xml:space="preserve">Esimerkki 2.4375</w:t>
      </w:r>
    </w:p>
    <w:p>
      <w:r>
        <w:t xml:space="preserve">Lause1: Olen säästänyt viimeiset kaksi kuukautta autoa varten. Lause2: Asenteeni kuitenkin muuttui, kun serkkuni kuoli. Lause3: Sen seurauksena päätin ostaa muutaman lahjan jouluksi. Lause4: Perheeni ja ystäväni olivat erittäin iloisia, kun he saivat lahjansa.</w:t>
      </w:r>
    </w:p>
    <w:p>
      <w:r>
        <w:rPr>
          <w:b/>
        </w:rPr>
        <w:t xml:space="preserve">Tulos</w:t>
      </w:r>
    </w:p>
    <w:p>
      <w:r>
        <w:t xml:space="preserve">Loppujen lopuksi tunsin itseni onnellisemmaksi.</w:t>
      </w:r>
    </w:p>
    <w:p>
      <w:r>
        <w:rPr>
          <w:b/>
        </w:rPr>
        <w:t xml:space="preserve">Esimerkki 2.4376</w:t>
      </w:r>
    </w:p>
    <w:p>
      <w:r>
        <w:t xml:space="preserve">Lause1: Jake oli kuntosalilla. Lause2: Hän halusi penkkipunnertaa uuden henkilökohtaisen ennätyksensä. Lause3: Jake laittoi 225 kilon painot tangolle. Lause4: Jake keskittyi todella kovasti ennen sarjaa.</w:t>
      </w:r>
    </w:p>
    <w:p>
      <w:r>
        <w:rPr>
          <w:b/>
        </w:rPr>
        <w:t xml:space="preserve">Tulos</w:t>
      </w:r>
    </w:p>
    <w:p>
      <w:r>
        <w:t xml:space="preserve">Jake pystyi rikkomaan oman henkilökohtaisen ennätyksensä!</w:t>
      </w:r>
    </w:p>
    <w:p>
      <w:r>
        <w:rPr>
          <w:b/>
        </w:rPr>
        <w:t xml:space="preserve">Esimerkki 2.4377</w:t>
      </w:r>
    </w:p>
    <w:p>
      <w:r>
        <w:t xml:space="preserve">Lause1: Hurrikaani Harryn oli määrä laskeutua maahan joskus huomenna. Lause2: Fred meni rautakauppaan ostamaan tarvikkeita. Lause3: Kun hän pääsi kotiin, hän alkoi laudoittaa ikkunoita. Lause4: Fred sai työnsä valmiiksi muutaman tunnin ahkeran työn jälkeen.</w:t>
      </w:r>
    </w:p>
    <w:p>
      <w:r>
        <w:rPr>
          <w:b/>
        </w:rPr>
        <w:t xml:space="preserve">Tulos</w:t>
      </w:r>
    </w:p>
    <w:p>
      <w:r>
        <w:t xml:space="preserve">Fred otti perheensä ja ajoi turvallisempaan osaan aluetta.</w:t>
      </w:r>
    </w:p>
    <w:p>
      <w:r>
        <w:rPr>
          <w:b/>
        </w:rPr>
        <w:t xml:space="preserve">Esimerkki 2.4378</w:t>
      </w:r>
    </w:p>
    <w:p>
      <w:r>
        <w:t xml:space="preserve">Lause1: Bob ja Wendy menivät supermarkettiin. Lause2: Bob halusi pihvin ja Wendy karkkia. Lause3: Heillä ei ollut tarpeeksi rahaa maksaa molempia. Lause4: He riitelivät, kunnes heidät potkittiin ulos kaupasta.</w:t>
      </w:r>
    </w:p>
    <w:p>
      <w:r>
        <w:rPr>
          <w:b/>
        </w:rPr>
        <w:t xml:space="preserve">Tulos</w:t>
      </w:r>
    </w:p>
    <w:p>
      <w:r>
        <w:t xml:space="preserve">Sen sijaan he päättivät kokeilla pikaruokaa.</w:t>
      </w:r>
    </w:p>
    <w:p>
      <w:r>
        <w:rPr>
          <w:b/>
        </w:rPr>
        <w:t xml:space="preserve">Esimerkki 2.4379</w:t>
      </w:r>
    </w:p>
    <w:p>
      <w:r>
        <w:t xml:space="preserve">Lause1: Hannah oli ruokakaupassa. Lause2: Hän näki yhtäkkiä jonkun hyvin tutun - entisen poikaystävänsä. Lause3: Mies kiinnitti hänen huomionsa ja jätti hänet huomiotta. Lause4: Hannah tunsi olonsa epämukavaksi ja päätti lopettaa kauppareissunsa.</w:t>
      </w:r>
    </w:p>
    <w:p>
      <w:r>
        <w:rPr>
          <w:b/>
        </w:rPr>
        <w:t xml:space="preserve">Tulos</w:t>
      </w:r>
    </w:p>
    <w:p>
      <w:r>
        <w:t xml:space="preserve">Hän meni kotiin ja oli masentunut koko loppupäivän.</w:t>
      </w:r>
    </w:p>
    <w:p>
      <w:r>
        <w:rPr>
          <w:b/>
        </w:rPr>
        <w:t xml:space="preserve">Esimerkki 2.4380</w:t>
      </w:r>
    </w:p>
    <w:p>
      <w:r>
        <w:t xml:space="preserve">Lause1: James iski lyönnin kaikin voimin. Lause2: Hän tunsi koko kehonsa voiman lyönnin takana. Lause3: Hän kuuli kovan kolahduksen! Lause4: Hän avasi silmänsä ja näki taivaan.</w:t>
      </w:r>
    </w:p>
    <w:p>
      <w:r>
        <w:rPr>
          <w:b/>
        </w:rPr>
        <w:t xml:space="preserve">Tulos</w:t>
      </w:r>
    </w:p>
    <w:p>
      <w:r>
        <w:t xml:space="preserve">Hän oli ampunut ohi ja joutunut tajuttomaksi.</w:t>
      </w:r>
    </w:p>
    <w:p>
      <w:r>
        <w:rPr>
          <w:b/>
        </w:rPr>
        <w:t xml:space="preserve">Esimerkki 2.4381</w:t>
      </w:r>
    </w:p>
    <w:p>
      <w:r>
        <w:t xml:space="preserve">Lause1: Olin menossa ulos ovesta. Lause2: Minulla oli työlaukku ja puhelin kädessäni. Lause3: Suljin ulko-oven ja lukitsin sen alareunan lukkoon. Lause4: Menin lukitsemaan lukon, enkä löytänyt avaimiani.</w:t>
      </w:r>
    </w:p>
    <w:p>
      <w:r>
        <w:rPr>
          <w:b/>
        </w:rPr>
        <w:t xml:space="preserve">Tulos</w:t>
      </w:r>
    </w:p>
    <w:p>
      <w:r>
        <w:t xml:space="preserve">Olin lukinnut itseni ulos.</w:t>
      </w:r>
    </w:p>
    <w:p>
      <w:r>
        <w:rPr>
          <w:b/>
        </w:rPr>
        <w:t xml:space="preserve">Esimerkki 2.4382</w:t>
      </w:r>
    </w:p>
    <w:p>
      <w:r>
        <w:t xml:space="preserve">Lause1: Bobilla oli pyöreät lasit. Lause2: Hänen ystävänsä sanoivat, että ne olivat rumat. Lause3: Bob päätti hankkia uudet silmälasit. Lause4: Hän meni ostoskeskuksen silmälasikauppaan.</w:t>
      </w:r>
    </w:p>
    <w:p>
      <w:r>
        <w:rPr>
          <w:b/>
        </w:rPr>
        <w:t xml:space="preserve">Tulos</w:t>
      </w:r>
    </w:p>
    <w:p>
      <w:r>
        <w:t xml:space="preserve">Hän osti tyylikkäät silmälasit.</w:t>
      </w:r>
    </w:p>
    <w:p>
      <w:r>
        <w:rPr>
          <w:b/>
        </w:rPr>
        <w:t xml:space="preserve">Esimerkki 2.4383</w:t>
      </w:r>
    </w:p>
    <w:p>
      <w:r>
        <w:t xml:space="preserve">Lause1: Lause2: Hän oli jo syönyt ruokansa. Lause2: Hän oli jo syönyt ruokansa. Lause3: Tarjoilija sanoi, ettei hän voinut lähteä maksamatta. Lause4: Don tarjoutui auttamaan keittiössä maksaakseen ruokansa.</w:t>
      </w:r>
    </w:p>
    <w:p>
      <w:r>
        <w:rPr>
          <w:b/>
        </w:rPr>
        <w:t xml:space="preserve">Tulos</w:t>
      </w:r>
    </w:p>
    <w:p>
      <w:r>
        <w:t xml:space="preserve">Hän joutui työskentelemään tuntikausia maksaakseen ateriansa, ennen kuin hän pääsi kotiin.</w:t>
      </w:r>
    </w:p>
    <w:p>
      <w:r>
        <w:rPr>
          <w:b/>
        </w:rPr>
        <w:t xml:space="preserve">Esimerkki 2.4384</w:t>
      </w:r>
    </w:p>
    <w:p>
      <w:r>
        <w:t xml:space="preserve">Lause1: Caroline ja hänen veljensä kirjoittivat jouluaattona kirjeitä joulupukille. Lause2: He kirjoittivat sydämelliset kirjeet, joissa kertoivat joulupukille, mitä he halusivat. Lause3: He laittoivat pöydälle pipareita ja maitoa joulupukin syötäväksi. Lause4: Kun lapset heräsivät, maito ja keksit olivat kadonneet.</w:t>
      </w:r>
    </w:p>
    <w:p>
      <w:r>
        <w:rPr>
          <w:b/>
        </w:rPr>
        <w:t xml:space="preserve">Tulos</w:t>
      </w:r>
    </w:p>
    <w:p>
      <w:r>
        <w:t xml:space="preserve">Vastineeksi saimme vain lahjoja.</w:t>
      </w:r>
    </w:p>
    <w:p>
      <w:r>
        <w:rPr>
          <w:b/>
        </w:rPr>
        <w:t xml:space="preserve">Esimerkki 2.4385</w:t>
      </w:r>
    </w:p>
    <w:p>
      <w:r>
        <w:t xml:space="preserve">Lause1: Olivia meni ravintolaan, jossa hän ei ollut koskaan ennen käynyt. Lause2: Hän oli ilkeä ja vaativa henkilökunnalle. Lause3: He tarjosivat hänelle silti parasta mahdollista palvelua. Lause4: Olivia oli ruokakriitikko ja testasi heitä.</w:t>
      </w:r>
    </w:p>
    <w:p>
      <w:r>
        <w:rPr>
          <w:b/>
        </w:rPr>
        <w:t xml:space="preserve">Tulos</w:t>
      </w:r>
    </w:p>
    <w:p>
      <w:r>
        <w:t xml:space="preserve">Hän antoi heille 8 tähteä 10:stä heidän ammattitaidostaan.</w:t>
      </w:r>
    </w:p>
    <w:p>
      <w:r>
        <w:rPr>
          <w:b/>
        </w:rPr>
        <w:t xml:space="preserve">Esimerkki 2.4386</w:t>
      </w:r>
    </w:p>
    <w:p>
      <w:r>
        <w:t xml:space="preserve">Lause1: Rebecca ajoi töihin. Lause2: Hän ajoi niin lujaa kuin pystyi. Lause3: Hänen kauhukseensa hän sai rengasrikon. Lause4: Hän oli jumissa tien päässä.</w:t>
      </w:r>
    </w:p>
    <w:p>
      <w:r>
        <w:rPr>
          <w:b/>
        </w:rPr>
        <w:t xml:space="preserve">Tulos</w:t>
      </w:r>
    </w:p>
    <w:p>
      <w:r>
        <w:t xml:space="preserve">Rebeccan oli kutsuttava apua.</w:t>
      </w:r>
    </w:p>
    <w:p>
      <w:r>
        <w:rPr>
          <w:b/>
        </w:rPr>
        <w:t xml:space="preserve">Esimerkki 2.4387</w:t>
      </w:r>
    </w:p>
    <w:p>
      <w:r>
        <w:t xml:space="preserve">Lause1: Hän täytti kolmekymmentä vuotta. Lause2: Häntä alkaa hermostuttaa, että hänen parhaat vuotensa ovat takanapäin. Lause3: Hän meni ulos ystävänsä kanssa, joka muistutti häntä kaikesta hyvästä elämässään Lause4: Hän kehotti Jakea ajattelemaan vaimoaan, lapsiaan ja hienoa työtään.</w:t>
      </w:r>
    </w:p>
    <w:p>
      <w:r>
        <w:rPr>
          <w:b/>
        </w:rPr>
        <w:t xml:space="preserve">Tulos</w:t>
      </w:r>
    </w:p>
    <w:p>
      <w:r>
        <w:t xml:space="preserve">Jake tuli kiitolliseksi kaikesta siitä, mitä hän on tehnyt parikymppisenä.</w:t>
      </w:r>
    </w:p>
    <w:p>
      <w:r>
        <w:rPr>
          <w:b/>
        </w:rPr>
        <w:t xml:space="preserve">Esimerkki 2.4388</w:t>
      </w:r>
    </w:p>
    <w:p>
      <w:r>
        <w:t xml:space="preserve">Lause1: Sää ulkona oli erittäin mukava ja lämmin. Lause2: Sam päätti avata ikkunan päästääkseen raitista ilmaa sisään. Lause3: Kärpänen tuli sisään avoimesta ikkunasta. Lause4: Hyönteinen täytti Samin suurella kauhulla.</w:t>
      </w:r>
    </w:p>
    <w:p>
      <w:r>
        <w:rPr>
          <w:b/>
        </w:rPr>
        <w:t xml:space="preserve">Tulos</w:t>
      </w:r>
    </w:p>
    <w:p>
      <w:r>
        <w:t xml:space="preserve">Hän juoksi ulos huoneesta ja paiskasi oven perässään.</w:t>
      </w:r>
    </w:p>
    <w:p>
      <w:r>
        <w:rPr>
          <w:b/>
        </w:rPr>
        <w:t xml:space="preserve">Esimerkki 2.4389</w:t>
      </w:r>
    </w:p>
    <w:p>
      <w:r>
        <w:t xml:space="preserve">Lause1: Jane ajoi polkupyörällä Walmartiin. Lause2: Hän ajoi sisään ja kaatoi kaikki hyllyt. Lause3: Vartijat jahtasivat Janea, mutta hän oli liian nopea. Lause4: Jane palasi iltapäivällä kotiin ja näki itsensä televisiossa.</w:t>
      </w:r>
    </w:p>
    <w:p>
      <w:r>
        <w:rPr>
          <w:b/>
        </w:rPr>
        <w:t xml:space="preserve">Tulos</w:t>
      </w:r>
    </w:p>
    <w:p>
      <w:r>
        <w:t xml:space="preserve">Poliisi oli etsintäkuuluttanut Janen hänen tempaustensa vuoksi.</w:t>
      </w:r>
    </w:p>
    <w:p>
      <w:r>
        <w:rPr>
          <w:b/>
        </w:rPr>
        <w:t xml:space="preserve">Esimerkki 2.4390</w:t>
      </w:r>
    </w:p>
    <w:p>
      <w:r>
        <w:t xml:space="preserve">Lause1: Ginan piti puhdistaa jää tuulilasista. Lause2: Mutta jäätä oli vaikea raaputtaa pois. Lause3: Gina kiihdytti lämmityksen ja antoi sen puhaltaa tuulilasiin. Lause4: Hän odotti 10 minuuttia, että lämpö sulatti jään.</w:t>
      </w:r>
    </w:p>
    <w:p>
      <w:r>
        <w:rPr>
          <w:b/>
        </w:rPr>
        <w:t xml:space="preserve">Tulos</w:t>
      </w:r>
    </w:p>
    <w:p>
      <w:r>
        <w:t xml:space="preserve">Jää muuttui vedeksi, eikä hänen tarvinnut raaputtaa tuulilasia.</w:t>
      </w:r>
    </w:p>
    <w:p>
      <w:r>
        <w:rPr>
          <w:b/>
        </w:rPr>
        <w:t xml:space="preserve">Esimerkki 2.4391</w:t>
      </w:r>
    </w:p>
    <w:p>
      <w:r>
        <w:t xml:space="preserve">Lause1: Se oli viimeinen tehtävä, mutta Tahar epäröi. Lause2: Tahar ei halunnut tehdä enää mitään, mutta se vinkkasi hänelle. Lause3: Hän yritti pönkittää itseään ja muistuttaa itselleen, että tämä oli viimeinen. Lause4: Huokaisten hän nosti likaisen pennun ja upotti sen ammeeseen.</w:t>
      </w:r>
    </w:p>
    <w:p>
      <w:r>
        <w:rPr>
          <w:b/>
        </w:rPr>
        <w:t xml:space="preserve">Tulos</w:t>
      </w:r>
    </w:p>
    <w:p>
      <w:r>
        <w:t xml:space="preserve">Mies vinkui, ja hän ihmetteli, mikä oli estänyt häntä pitämästä hauskaa.</w:t>
      </w:r>
    </w:p>
    <w:p>
      <w:r>
        <w:rPr>
          <w:b/>
        </w:rPr>
        <w:t xml:space="preserve">Esimerkki 2.4392</w:t>
      </w:r>
    </w:p>
    <w:p>
      <w:r>
        <w:t xml:space="preserve">Lause1: Anna lähti metsästämään isänsä kanssa. Lause2: Hän ei ollut koskaan ampunut aseella, joten hän otti sen sijaan jousen. Lause3: He kävelivät metsässä koko päivän. Lause4: Päivän päätteeksi kumpikaan ei ollut ampunut mitään.</w:t>
      </w:r>
    </w:p>
    <w:p>
      <w:r>
        <w:rPr>
          <w:b/>
        </w:rPr>
        <w:t xml:space="preserve">Tulos</w:t>
      </w:r>
    </w:p>
    <w:p>
      <w:r>
        <w:t xml:space="preserve">Silti heillä oli ollut hauskaa yhdessä.</w:t>
      </w:r>
    </w:p>
    <w:p>
      <w:r>
        <w:rPr>
          <w:b/>
        </w:rPr>
        <w:t xml:space="preserve">Esimerkki 2.4393</w:t>
      </w:r>
    </w:p>
    <w:p>
      <w:r>
        <w:t xml:space="preserve">Lause1: Kayn kissa Vina sai 4 pentua. Lause2: Vaikka hän rakasti söpöjä kissanpentuja, hänellä ei ollut niille tilaa. Lause3: Kay laittoi flyerin työpaikan taukohuoneen ilmoitustaululle. Lause4: Kay sai paljon puheluita kissanpennuista.</w:t>
      </w:r>
    </w:p>
    <w:p>
      <w:r>
        <w:rPr>
          <w:b/>
        </w:rPr>
        <w:t xml:space="preserve">Tulos</w:t>
      </w:r>
    </w:p>
    <w:p>
      <w:r>
        <w:t xml:space="preserve">Viikon loppuun mennessä kaikilla kissanpennuilla oli uudet kodit.</w:t>
      </w:r>
    </w:p>
    <w:p>
      <w:r>
        <w:rPr>
          <w:b/>
        </w:rPr>
        <w:t xml:space="preserve">Esimerkki 2.4394</w:t>
      </w:r>
    </w:p>
    <w:p>
      <w:r>
        <w:t xml:space="preserve">Lause1: Ron sai postissa lehden, jossa oli kuvia Tahitilta. Lause2: Ron päätti, että hän säästäisi rahansa lähteäkseen lomalle sinne. Lause3: Ron säästi paljon rahaa, joten hän päätti vuokrata suihkukoneen. Lause4: Tämän ansiosta hän pystyi kutsumaan kaikki ystävänsä.</w:t>
      </w:r>
    </w:p>
    <w:p>
      <w:r>
        <w:rPr>
          <w:b/>
        </w:rPr>
        <w:t xml:space="preserve">Tulos</w:t>
      </w:r>
    </w:p>
    <w:p>
      <w:r>
        <w:t xml:space="preserve">Ronin ystävät ylistivät häntä tästä anteliaisuudesta ja järjestivät hänelle juhlat.</w:t>
      </w:r>
    </w:p>
    <w:p>
      <w:r>
        <w:rPr>
          <w:b/>
        </w:rPr>
        <w:t xml:space="preserve">Esimerkki 2.4395</w:t>
      </w:r>
    </w:p>
    <w:p>
      <w:r>
        <w:t xml:space="preserve">Lause1: Peter meni kauppaan tyttöystävänsä vuoksi. Lause2: Hänen piti ostaa tyttöystävälle tamponeita. Lause3: Hän käveli lammasmaisesti naistenhoitokäytävää pitkin. Lause4: Hän tarttui ensimmäiseen näkemäänsä laatikkoon ja jatkoi nopeasti matkaa.</w:t>
      </w:r>
    </w:p>
    <w:p>
      <w:r>
        <w:rPr>
          <w:b/>
        </w:rPr>
        <w:t xml:space="preserve">Tulos</w:t>
      </w:r>
    </w:p>
    <w:p>
      <w:r>
        <w:t xml:space="preserve">Peter sai tyttöystävältään suukon palattuaan kotiin.</w:t>
      </w:r>
    </w:p>
    <w:p>
      <w:r>
        <w:rPr>
          <w:b/>
        </w:rPr>
        <w:t xml:space="preserve">Esimerkki 2.4396</w:t>
      </w:r>
    </w:p>
    <w:p>
      <w:r>
        <w:t xml:space="preserve">Lause1: Jim oli eräänä aamuna uskomattoman väsynyt. Lause2: Hän pakotti itsensä ylös sängystä. Lause3: Hän keitti hellalla vettä kahvia varten. Lause4: Mutta hän oli niin väsynyt, että meni takaisin sänkyyn.</w:t>
      </w:r>
    </w:p>
    <w:p>
      <w:r>
        <w:rPr>
          <w:b/>
        </w:rPr>
        <w:t xml:space="preserve">Tulos</w:t>
      </w:r>
    </w:p>
    <w:p>
      <w:r>
        <w:t xml:space="preserve">Herättyään hän näki höyryävän, kiehuvan kattilan hellalla.</w:t>
      </w:r>
    </w:p>
    <w:p>
      <w:r>
        <w:rPr>
          <w:b/>
        </w:rPr>
        <w:t xml:space="preserve">Esimerkki 2.4397</w:t>
      </w:r>
    </w:p>
    <w:p>
      <w:r>
        <w:t xml:space="preserve">Lause1: Maryn lempiloma oli ennen kiitospäivä. Lause2: Tänä vuonna hän sai kuitenkin huonoja uutisia juhlapyhän aikana. Lause3: Hänen vanhempansa kertoivat hänelle, että he olivat eroamassa. Lause4: Marista tuntui kuin joku olisi juuri särkenyt hänen sydämensä.</w:t>
      </w:r>
    </w:p>
    <w:p>
      <w:r>
        <w:rPr>
          <w:b/>
        </w:rPr>
        <w:t xml:space="preserve">Tulos</w:t>
      </w:r>
    </w:p>
    <w:p>
      <w:r>
        <w:t xml:space="preserve">Siitä lähtien Mary on vihannut kiitospäivää ja tuon päivän huonoja muistoja.</w:t>
      </w:r>
    </w:p>
    <w:p>
      <w:r>
        <w:rPr>
          <w:b/>
        </w:rPr>
        <w:t xml:space="preserve">Esimerkki 2.4398</w:t>
      </w:r>
    </w:p>
    <w:p>
      <w:r>
        <w:t xml:space="preserve">Lause1: Lentokentällä oli kiireinen lauantai-ilta, kun odotin lentoani. Lause2: Seurasin, kun vastapäätä istuva väkijoukko nousi lennolleen yksi kerrallaan. Lause3: Istuimissa oli jäljellä yksi nainen, jolla oli korvalappuja ja joka käytti tietokonettaan. Lause4: Yhtäkkiä hän katsoi ylös, huusi ja hakkasi lasia.</w:t>
      </w:r>
    </w:p>
    <w:p>
      <w:r>
        <w:rPr>
          <w:b/>
        </w:rPr>
        <w:t xml:space="preserve">Tulos</w:t>
      </w:r>
    </w:p>
    <w:p>
      <w:r>
        <w:t xml:space="preserve">Hän oli myöhästynyt lennoltaan, agentit seisoivat päätään pudistellen.</w:t>
      </w:r>
    </w:p>
    <w:p>
      <w:r>
        <w:rPr>
          <w:b/>
        </w:rPr>
        <w:t xml:space="preserve">Esimerkki 2.4399</w:t>
      </w:r>
    </w:p>
    <w:p>
      <w:r>
        <w:t xml:space="preserve">Lause1: Pam sai puhelun, että appivanhemmat olivat tulossa käymään. Lause2: Hän kiersi kiihkeästi ympäri taloa siivoamassa. Lause3: Hän piilotti pesemättömät tuttipullot uuniin. Lause4: Hän unohti ne vierailun aiheuttaman kaaoksen jälkeen.</w:t>
      </w:r>
    </w:p>
    <w:p>
      <w:r>
        <w:rPr>
          <w:b/>
        </w:rPr>
        <w:t xml:space="preserve">Tulos</w:t>
      </w:r>
    </w:p>
    <w:p>
      <w:r>
        <w:t xml:space="preserve">Myöhemmin, kun hän meni esilämmittämään uunia, ne kaikki sulivat!</w:t>
      </w:r>
    </w:p>
    <w:p>
      <w:r>
        <w:rPr>
          <w:b/>
        </w:rPr>
        <w:t xml:space="preserve">Esimerkki 2.4400</w:t>
      </w:r>
    </w:p>
    <w:p>
      <w:r>
        <w:t xml:space="preserve">Lause1: Anne meni eräänä iltana baariin. Lause2: Hän joi muutaman oluen. Lause3: Sitten hän tilasi rommia. Lause4: Muutaman tunnin kuluttua hän päätti lähteä kotiin.</w:t>
      </w:r>
    </w:p>
    <w:p>
      <w:r>
        <w:rPr>
          <w:b/>
        </w:rPr>
        <w:t xml:space="preserve">Tulos</w:t>
      </w:r>
    </w:p>
    <w:p>
      <w:r>
        <w:t xml:space="preserve">Anne kompuroi kotiin onnellisena ja väsyneenä!</w:t>
      </w:r>
    </w:p>
    <w:p>
      <w:r>
        <w:rPr>
          <w:b/>
        </w:rPr>
        <w:t xml:space="preserve">Esimerkki 2.4401</w:t>
      </w:r>
    </w:p>
    <w:p>
      <w:r>
        <w:t xml:space="preserve">Lause1: Martin ei pitänyt kotitehtävien tekemisestä. Lause2: Hän päätti eräänä päivänä maksaa Willille siitä, että tämä tekisi läksyt hänen puolestaan. Lause3: Martin nautti siitä, ettei hänen tarvinnut tehdä läksyjään. Lause4: Ei kestänyt kauan, kun Martinin huono päätös sai hänet kiinni.</w:t>
      </w:r>
    </w:p>
    <w:p>
      <w:r>
        <w:rPr>
          <w:b/>
        </w:rPr>
        <w:t xml:space="preserve">Tulos</w:t>
      </w:r>
    </w:p>
    <w:p>
      <w:r>
        <w:t xml:space="preserve">Kun koeaika koitti, Martin ei tuntenut materiaalia ja reputti.</w:t>
      </w:r>
    </w:p>
    <w:p>
      <w:r>
        <w:rPr>
          <w:b/>
        </w:rPr>
        <w:t xml:space="preserve">Esimerkki 2.4402</w:t>
      </w:r>
    </w:p>
    <w:p>
      <w:r>
        <w:t xml:space="preserve">Lause1: Oli kesä, ja Bethillä oli tylsää. Lause2: Hän päätti koota naapuruston lapset kilpailemaan. Lause3: Hän kävi ovelta ovelle keräämässä osallistujia. Lause4: Lapset jonottivat kadun päässä aloittaakseen.</w:t>
      </w:r>
    </w:p>
    <w:p>
      <w:r>
        <w:rPr>
          <w:b/>
        </w:rPr>
        <w:t xml:space="preserve">Tulos</w:t>
      </w:r>
    </w:p>
    <w:p>
      <w:r>
        <w:t xml:space="preserve">Vaikka Beth ei voittanutkaan, hänellä oli hauskaa.</w:t>
      </w:r>
    </w:p>
    <w:p>
      <w:r>
        <w:rPr>
          <w:b/>
        </w:rPr>
        <w:t xml:space="preserve">Esimerkki 2.4403</w:t>
      </w:r>
    </w:p>
    <w:p>
      <w:r>
        <w:t xml:space="preserve">Lause1: Barbaari käveli eräänä päivänä metsässä. Lause2: Hän huomasi vieraan heimon heimonsa joen varrella. Lause3: Hän juoksi kotiin ja varoitti heimotovereitaan. Lause4: He juoksivat muukalaisten luo ja ryhtyivät taisteluun.</w:t>
      </w:r>
    </w:p>
    <w:p>
      <w:r>
        <w:rPr>
          <w:b/>
        </w:rPr>
        <w:t xml:space="preserve">Tulos</w:t>
      </w:r>
    </w:p>
    <w:p>
      <w:r>
        <w:t xml:space="preserve">Toinen heimo pakeni, ja barbaari ja hänen heimonsa lähtivät kotiin.</w:t>
      </w:r>
    </w:p>
    <w:p>
      <w:r>
        <w:rPr>
          <w:b/>
        </w:rPr>
        <w:t xml:space="preserve">Esimerkki 2.4404</w:t>
      </w:r>
    </w:p>
    <w:p>
      <w:r>
        <w:t xml:space="preserve">Lause1: Eräänä kiitospäivänä autoni katosi. Lause2: Etsin autoa tuntikausia. Lause3: Lopulta minun oli pakko luovuttaa ja mennä kotiin nukkumaan. Lause4: Pian sen jälkeen kuulin hiljaisen, säälittävän määkimisen.</w:t>
      </w:r>
    </w:p>
    <w:p>
      <w:r>
        <w:rPr>
          <w:b/>
        </w:rPr>
        <w:t xml:space="preserve">Tulos</w:t>
      </w:r>
    </w:p>
    <w:p>
      <w:r>
        <w:t xml:space="preserve">Hän oli hiipinyt kaappiin ja nukahtanut, eikä hän ollutkaan eksynyt!</w:t>
      </w:r>
    </w:p>
    <w:p>
      <w:r>
        <w:rPr>
          <w:b/>
        </w:rPr>
        <w:t xml:space="preserve">Esimerkki 2.4405</w:t>
      </w:r>
    </w:p>
    <w:p>
      <w:r>
        <w:t xml:space="preserve">Lause1: Huomasin, että liikenne oli tavallista pahempi, kun ajoin eräänä päivänä kotiin. Lause2: Näin sen vihdoin, kun olin ollut noin 45 minuuttia liikkumatta. Lause3: Valot ympäröivät autoa moottoritien varrella. Lause4: Poliisi auttoi naista renkaanvaihdossa.</w:t>
      </w:r>
    </w:p>
    <w:p>
      <w:r>
        <w:rPr>
          <w:b/>
        </w:rPr>
        <w:t xml:space="preserve">Tulos</w:t>
      </w:r>
    </w:p>
    <w:p>
      <w:r>
        <w:t xml:space="preserve">Kaikki tämä liikenne oli vain katsomassa, kun joku vaihtoi renkaan!</w:t>
      </w:r>
    </w:p>
    <w:p>
      <w:r>
        <w:rPr>
          <w:b/>
        </w:rPr>
        <w:t xml:space="preserve">Esimerkki 2.4406</w:t>
      </w:r>
    </w:p>
    <w:p>
      <w:r>
        <w:t xml:space="preserve">Lause1: Sam oli innokas sukkien keräilijä. Lause2: Samilla oli yli 200 paria sukkia. Lause3: Hän vei sukkia mukanaan matkalaukussa kaikkialle, minne hän meni. Lause4: Eräänä vuonna hän teki matkan Lontooseen, jossa hän unohti matkalaukkunsa!</w:t>
      </w:r>
    </w:p>
    <w:p>
      <w:r>
        <w:rPr>
          <w:b/>
        </w:rPr>
        <w:t xml:space="preserve">Tulos</w:t>
      </w:r>
    </w:p>
    <w:p>
      <w:r>
        <w:t xml:space="preserve">Kaikki hänen sukkien keräämiseen käyttämänsä aika oli mennyt hukkaan!</w:t>
      </w:r>
    </w:p>
    <w:p>
      <w:r>
        <w:rPr>
          <w:b/>
        </w:rPr>
        <w:t xml:space="preserve">Esimerkki 2.4407</w:t>
      </w:r>
    </w:p>
    <w:p>
      <w:r>
        <w:t xml:space="preserve">Lause1: Koira: Kun olin pieni, minulla oli koira nimeltä Cozy. Lause2: Kun se oli pentu, se karkasi takapihaltamme. Lause3: En löytänyt Cozya ja olin järkyttynyt. Lause4: Isäni lähti etsimään Cozya koko korttelista.</w:t>
      </w:r>
    </w:p>
    <w:p>
      <w:r>
        <w:rPr>
          <w:b/>
        </w:rPr>
        <w:t xml:space="preserve">Tulos</w:t>
      </w:r>
    </w:p>
    <w:p>
      <w:r>
        <w:t xml:space="preserve">Tuntien jälkeen hän löysi Cozyn muutaman korttelin päästä ja toi sen kotiin.</w:t>
      </w:r>
    </w:p>
    <w:p>
      <w:r>
        <w:rPr>
          <w:b/>
        </w:rPr>
        <w:t xml:space="preserve">Esimerkki 2.4408</w:t>
      </w:r>
    </w:p>
    <w:p>
      <w:r>
        <w:t xml:space="preserve">Lause1: Sirkusnäytös alkoi ja 100 klovnia tuli päälavalle. Lause2: Kaikki klovnit tanssivat yleisölle. Lause3: Yksi toisensa jälkeen klovni lähti pois, kun muut jatkoivat tanssimista. Lause4: Kun oli kaksi klovnia, ne kohtasivat toisensa.</w:t>
      </w:r>
    </w:p>
    <w:p>
      <w:r>
        <w:rPr>
          <w:b/>
        </w:rPr>
        <w:t xml:space="preserve">Tulos</w:t>
      </w:r>
    </w:p>
    <w:p>
      <w:r>
        <w:t xml:space="preserve">Yksi pelle löi piirakan toisen naamaan ja juoksi pois.</w:t>
      </w:r>
    </w:p>
    <w:p>
      <w:r>
        <w:rPr>
          <w:b/>
        </w:rPr>
        <w:t xml:space="preserve">Esimerkki 2.4409</w:t>
      </w:r>
    </w:p>
    <w:p>
      <w:r>
        <w:t xml:space="preserve">Lause1: Joka vuosi menemme perheeni kanssa Disneyyn. Lause2: Meillä on aina hauskaa. Lause3: Tänä vuonna menimme takaisin ja kävimme kaikissa laitteissa. Lause4: Otimme valtavasti kuvia.</w:t>
      </w:r>
    </w:p>
    <w:p>
      <w:r>
        <w:rPr>
          <w:b/>
        </w:rPr>
        <w:t xml:space="preserve">Tulos</w:t>
      </w:r>
    </w:p>
    <w:p>
      <w:r>
        <w:t xml:space="preserve">En malta odottaa, että pääsen takaisin.</w:t>
      </w:r>
    </w:p>
    <w:p>
      <w:r>
        <w:rPr>
          <w:b/>
        </w:rPr>
        <w:t xml:space="preserve">Esimerkki 2.4410</w:t>
      </w:r>
    </w:p>
    <w:p>
      <w:r>
        <w:t xml:space="preserve">Lause1: Kettu juoksi metsän läpi. Lause2: Se haisteli tukkeja siellä ja täällä. Lause3: Yhden tukin sisältä se löysi toisen ketun, joka piileskeli. Lause4: Se haisteli kettua ja houkutteli sen ulos.</w:t>
      </w:r>
    </w:p>
    <w:p>
      <w:r>
        <w:rPr>
          <w:b/>
        </w:rPr>
        <w:t xml:space="preserve">Tulos</w:t>
      </w:r>
    </w:p>
    <w:p>
      <w:r>
        <w:t xml:space="preserve">Yhdessä he jatkoivat juoksemista metsän halki.</w:t>
      </w:r>
    </w:p>
    <w:p>
      <w:r>
        <w:rPr>
          <w:b/>
        </w:rPr>
        <w:t xml:space="preserve">Esimerkki 2.4411</w:t>
      </w:r>
    </w:p>
    <w:p>
      <w:r>
        <w:t xml:space="preserve">Lause1: Terri tarvitsi uudet kaiuttimet. Lause2: Ne, jotka hänellä tällä hetkellä on, eivät aina toimi kunnolla. Lause3: Hän päätti suunnata säästökauppaan. Lause4: Hän löysi upouudet kaiuttimet hyvin halvalla.</w:t>
      </w:r>
    </w:p>
    <w:p>
      <w:r>
        <w:rPr>
          <w:b/>
        </w:rPr>
        <w:t xml:space="preserve">Tulos</w:t>
      </w:r>
    </w:p>
    <w:p>
      <w:r>
        <w:t xml:space="preserve">Terri meni kotiin asentamaan uusia kaiuttimia.</w:t>
      </w:r>
    </w:p>
    <w:p>
      <w:r>
        <w:rPr>
          <w:b/>
        </w:rPr>
        <w:t xml:space="preserve">Esimerkki 2.4412</w:t>
      </w:r>
    </w:p>
    <w:p>
      <w:r>
        <w:t xml:space="preserve">Lause1: Trichelle ajoi pyörällä töihin joka päivä. Lause2: Trichelle pyöräili matkalla minimyrskyyn. Lause3: Kun myrsky loppui, Trichelle oli läpimärkä. Lause4: Hän palasi kotiin vaihtamaan vaatteet.</w:t>
      </w:r>
    </w:p>
    <w:p>
      <w:r>
        <w:rPr>
          <w:b/>
        </w:rPr>
        <w:t xml:space="preserve">Tulos</w:t>
      </w:r>
    </w:p>
    <w:p>
      <w:r>
        <w:t xml:space="preserve">Ennen kuin hän lähti uudelleen, hän puki sadetakin päälleen.</w:t>
      </w:r>
    </w:p>
    <w:p>
      <w:r>
        <w:rPr>
          <w:b/>
        </w:rPr>
        <w:t xml:space="preserve">Esimerkki 2.4413</w:t>
      </w:r>
    </w:p>
    <w:p>
      <w:r>
        <w:t xml:space="preserve">Lause1: Olen elokuvafani ja halusin tietää enemmän elokuvasta. Lause2: Luin yhden kirjan elokuvan historiasta. Lause3: Koska se oli liian lyhyt, luin tällä viikolla toisen. Lause4: Kirjassa mainittiin tärkeitä elokuvia historiassa.</w:t>
      </w:r>
    </w:p>
    <w:p>
      <w:r>
        <w:rPr>
          <w:b/>
        </w:rPr>
        <w:t xml:space="preserve">Tulos</w:t>
      </w:r>
    </w:p>
    <w:p>
      <w:r>
        <w:t xml:space="preserve">Luettuani kirjan aloin katsoa kirjassa lueteltuja elokuvia.</w:t>
      </w:r>
    </w:p>
    <w:p>
      <w:r>
        <w:rPr>
          <w:b/>
        </w:rPr>
        <w:t xml:space="preserve">Esimerkki 2.4414</w:t>
      </w:r>
    </w:p>
    <w:p>
      <w:r>
        <w:t xml:space="preserve">Lause1: Horatio huomaa pitkän elämänsä jälkeen, ettei hän ole koskaan juonut tequilaa. Lause2: Hän päättää, että hän haluaa kokeilla tequilaa ennen kuolemaansa. Lause3: Horatio lentää Oaxacaan, Meksikoon kokeilemaan tequilaa. Lause4: Hän ottaa yhden kulauksen ja pitää siitä!</w:t>
      </w:r>
    </w:p>
    <w:p>
      <w:r>
        <w:rPr>
          <w:b/>
        </w:rPr>
        <w:t xml:space="preserve">Tulos</w:t>
      </w:r>
    </w:p>
    <w:p>
      <w:r>
        <w:t xml:space="preserve">Horatio voi nyt kuolla onnellisena, koska hän on maistanut tequilaa.</w:t>
      </w:r>
    </w:p>
    <w:p>
      <w:r>
        <w:rPr>
          <w:b/>
        </w:rPr>
        <w:t xml:space="preserve">Esimerkki 2.4415</w:t>
      </w:r>
    </w:p>
    <w:p>
      <w:r>
        <w:t xml:space="preserve">Lause1: Martha tarvitsi työtä. Lause2: Häntä haastateltiin pikaruokapaikassa. Lause3: Hänet palkattiin ja hän aloitti työt heti. Lause4: Marthan työ oli vaativaa ja siitä maksettiin hyvin vähän.</w:t>
      </w:r>
    </w:p>
    <w:p>
      <w:r>
        <w:rPr>
          <w:b/>
        </w:rPr>
        <w:t xml:space="preserve">Tulos</w:t>
      </w:r>
    </w:p>
    <w:p>
      <w:r>
        <w:t xml:space="preserve">Hän oli kuitenkin kiitollinen siitä, että hänellä oli työpaikka.</w:t>
      </w:r>
    </w:p>
    <w:p>
      <w:r>
        <w:rPr>
          <w:b/>
        </w:rPr>
        <w:t xml:space="preserve">Esimerkki 2.4416</w:t>
      </w:r>
    </w:p>
    <w:p>
      <w:r>
        <w:t xml:space="preserve">Lause1: Samin opettaja antoi luokan tehtäväksi tehdä dioraamoja. Lause2: Kun Sam pyysi apua, hänen äitinsä sanoi, ettei se olisi reilua. Lause3: Sam teki parhaansa, mutta dioraama ei ollut täydellinen. Lause4: Muiden asiantuntijan näköisten mallien rinnalla se näytti huolimattomalta ja yksinkertaiselta.</w:t>
      </w:r>
    </w:p>
    <w:p>
      <w:r>
        <w:rPr>
          <w:b/>
        </w:rPr>
        <w:t xml:space="preserve">Tulos</w:t>
      </w:r>
    </w:p>
    <w:p>
      <w:r>
        <w:t xml:space="preserve">Sam sai kiitettävän, koska opettaja tiesi, että hän teki sen itse.</w:t>
      </w:r>
    </w:p>
    <w:p>
      <w:r>
        <w:rPr>
          <w:b/>
        </w:rPr>
        <w:t xml:space="preserve">Esimerkki 2.4417</w:t>
      </w:r>
    </w:p>
    <w:p>
      <w:r>
        <w:t xml:space="preserve">Lause1: Lunta satoi nopeasti ja raivokkaasti kahden tunnin ajan. Lause2: Jane juoksi ulos takki ja lapaset kädessä. Lause3: Hän laskeutui maahan ja levitti kätensä ja jalkansa. Lause4: Hän teki vuoden ensimmäisestä lumisateesta täydellisen lumienkelin.</w:t>
      </w:r>
    </w:p>
    <w:p>
      <w:r>
        <w:rPr>
          <w:b/>
        </w:rPr>
        <w:t xml:space="preserve">Tulos</w:t>
      </w:r>
    </w:p>
    <w:p>
      <w:r>
        <w:t xml:space="preserve">Hän palasi sisälle lämmittelemään ja ihailemaan työtään.</w:t>
      </w:r>
    </w:p>
    <w:p>
      <w:r>
        <w:rPr>
          <w:b/>
        </w:rPr>
        <w:t xml:space="preserve">Esimerkki 2.4418</w:t>
      </w:r>
    </w:p>
    <w:p>
      <w:r>
        <w:t xml:space="preserve">Lause1: Joka yö näin unta miehestä sinisessä laatikossa. Lause2: Hän matkustaisi läpi koko ajan ja avaruuden. Lause3: Eräänä yönä näin unta, että hän halusi ottaa minut mukaansa. Lause4: Ääni herättää minut keskellä yötä.</w:t>
      </w:r>
    </w:p>
    <w:p>
      <w:r>
        <w:rPr>
          <w:b/>
        </w:rPr>
        <w:t xml:space="preserve">Tulos</w:t>
      </w:r>
    </w:p>
    <w:p>
      <w:r>
        <w:t xml:space="preserve">Suuntaan ovelle ja näen, että mies sinisessä laatikossa on tullut hakemaan minua.</w:t>
      </w:r>
    </w:p>
    <w:p>
      <w:r>
        <w:rPr>
          <w:b/>
        </w:rPr>
        <w:t xml:space="preserve">Esimerkki 2.4419</w:t>
      </w:r>
    </w:p>
    <w:p>
      <w:r>
        <w:t xml:space="preserve">Lause1: Timmy katseli aamu-uutisia. Lause2: Timmy näki yhtäkkiä opettajansa televisiossa! Lause3: Paikallisuutisten toimittaja haastatteli hänen opettajaansa. Lause4: Timmy onnitteli opettajaansa luokassa seuraavana päivänä.</w:t>
      </w:r>
    </w:p>
    <w:p>
      <w:r>
        <w:rPr>
          <w:b/>
        </w:rPr>
        <w:t xml:space="preserve">Tulos</w:t>
      </w:r>
    </w:p>
    <w:p>
      <w:r>
        <w:t xml:space="preserve">Hänen opettajansa näytti uutiskatkelman luokassa sen jälkeen.</w:t>
      </w:r>
    </w:p>
    <w:p>
      <w:r>
        <w:rPr>
          <w:b/>
        </w:rPr>
        <w:t xml:space="preserve">Esimerkki 2.4420</w:t>
      </w:r>
    </w:p>
    <w:p>
      <w:r>
        <w:t xml:space="preserve">Lause1: Joulujuhla: Talossamme oli eilen joulujuhla. Lause2: Ystäväni Joe istui kanssamme. Lause3: Hän oli saanut mitalin Ranskasta ja jutteli ystävänsä kanssa. Lause4: Yksi vieraista joutui riitaan Joen ystävän kanssa.</w:t>
      </w:r>
    </w:p>
    <w:p>
      <w:r>
        <w:rPr>
          <w:b/>
        </w:rPr>
        <w:t xml:space="preserve">Tulos</w:t>
      </w:r>
    </w:p>
    <w:p>
      <w:r>
        <w:t xml:space="preserve">Tappelu tarjosi puolueelle draamaa.</w:t>
      </w:r>
    </w:p>
    <w:p>
      <w:r>
        <w:rPr>
          <w:b/>
        </w:rPr>
        <w:t xml:space="preserve">Esimerkki 2.4421</w:t>
      </w:r>
    </w:p>
    <w:p>
      <w:r>
        <w:t xml:space="preserve">Lause1: Kelly halusi kokeilla jalkapalloa tänä vuonna. Lause2: Hän oli hermostunut, mutta luottavainen, että hän pystyisi siihen. Lause3: Kelly tuli paikalle ja teki parhaansa. Lause4: Hän pääsi sinä päivänä joukkueeseen.</w:t>
      </w:r>
    </w:p>
    <w:p>
      <w:r>
        <w:rPr>
          <w:b/>
        </w:rPr>
        <w:t xml:space="preserve">Tulos</w:t>
      </w:r>
    </w:p>
    <w:p>
      <w:r>
        <w:t xml:space="preserve">Kelly juhlisti hakemalla pizzaa.</w:t>
      </w:r>
    </w:p>
    <w:p>
      <w:r>
        <w:rPr>
          <w:b/>
        </w:rPr>
        <w:t xml:space="preserve">Esimerkki 2.4422</w:t>
      </w:r>
    </w:p>
    <w:p>
      <w:r>
        <w:t xml:space="preserve">Lause1: Josh heräsi aurinkoiseen lauantaiaamuun. Lause2: Hän päätti lähteä pyöräretkelle ja nauttia säästä. Lause3: Hän otti pyöränsä ja lähti kotoa. Lause4: Josh ajoi pyörällään puistoon ja takaisin.</w:t>
      </w:r>
    </w:p>
    <w:p>
      <w:r>
        <w:rPr>
          <w:b/>
        </w:rPr>
        <w:t xml:space="preserve">Tulos</w:t>
      </w:r>
    </w:p>
    <w:p>
      <w:r>
        <w:t xml:space="preserve">Hänestä tuntui hyvältä, että hän sai liikuntaa.</w:t>
      </w:r>
    </w:p>
    <w:p>
      <w:r>
        <w:rPr>
          <w:b/>
        </w:rPr>
        <w:t xml:space="preserve">Esimerkki 2.4423</w:t>
      </w:r>
    </w:p>
    <w:p>
      <w:r>
        <w:t xml:space="preserve">Lause1: Luke oli uusi alueella. Lause2: Hän tarvitsi uskonnollisia tarvikkeita taloonsa. Lause3: Hän löysi lähimmän kasvitieteen laitoksen. Lause4: Heillä oli valikoima tarvitsemiaan tavaroita.</w:t>
      </w:r>
    </w:p>
    <w:p>
      <w:r>
        <w:rPr>
          <w:b/>
        </w:rPr>
        <w:t xml:space="preserve">Tulos</w:t>
      </w:r>
    </w:p>
    <w:p>
      <w:r>
        <w:t xml:space="preserve">Lukella on nyt tarvikkeita kotiinsa.</w:t>
      </w:r>
    </w:p>
    <w:p>
      <w:r>
        <w:rPr>
          <w:b/>
        </w:rPr>
        <w:t xml:space="preserve">Esimerkki 2.4424</w:t>
      </w:r>
    </w:p>
    <w:p>
      <w:r>
        <w:t xml:space="preserve">Lause1: Amy halusi ostaa takin, kun se tuli myyntiin töissä. Lause2: Hän saapui alennusmyyntipäivänä ja huomasi, että hänen kokoaan ei enää ollut. Lause3: Hän tarkisti asian varastosta, mutta hänen kokoaan ei ollut enää saatavilla. Lause4: Amy päätti ottaa kokoa suuremman.</w:t>
      </w:r>
    </w:p>
    <w:p>
      <w:r>
        <w:rPr>
          <w:b/>
        </w:rPr>
        <w:t xml:space="preserve">Tulos</w:t>
      </w:r>
    </w:p>
    <w:p>
      <w:r>
        <w:t xml:space="preserve">Kuukauden kuluttua Amy tajusi, että takki oli aivan liian suuri.</w:t>
      </w:r>
    </w:p>
    <w:p>
      <w:r>
        <w:rPr>
          <w:b/>
        </w:rPr>
        <w:t xml:space="preserve">Esimerkki 2.4425</w:t>
      </w:r>
    </w:p>
    <w:p>
      <w:r>
        <w:t xml:space="preserve">Lause1: Yksi eläkkeellä olevista työtovereistani on bussikonsultti. Lause2: Hän on mukana projektissa, jossa rakennetaan uudelleen liikennöintibusseja. Lause3: Hän ajoi viime viikolla uudelleenrakennuspaikalle. Lause4: Hän otti valokuvan uudelleenrakennetusta bussista, joka oli matkalla takaisin.</w:t>
      </w:r>
    </w:p>
    <w:p>
      <w:r>
        <w:rPr>
          <w:b/>
        </w:rPr>
        <w:t xml:space="preserve">Tulos</w:t>
      </w:r>
    </w:p>
    <w:p>
      <w:r>
        <w:t xml:space="preserve">Julkaisin kuvan sosiaalisessa mediassa saatuani siihen luvan.</w:t>
      </w:r>
    </w:p>
    <w:p>
      <w:r>
        <w:rPr>
          <w:b/>
        </w:rPr>
        <w:t xml:space="preserve">Esimerkki 2.4426</w:t>
      </w:r>
    </w:p>
    <w:p>
      <w:r>
        <w:t xml:space="preserve">Lause1: Jim tapasi Samin ensimmäistä kertaa. Lause2: Ennen kuin he jättivät toisensa, Sam antoi hänelle Facebook-osoitteensa. Lause3: Hän yritti löytää naisen URL-osoitteen verkosta. Lause4: Lisäksi hän katsoi myös hänen tilinsä läpi.</w:t>
      </w:r>
    </w:p>
    <w:p>
      <w:r>
        <w:rPr>
          <w:b/>
        </w:rPr>
        <w:t xml:space="preserve">Tulos</w:t>
      </w:r>
    </w:p>
    <w:p>
      <w:r>
        <w:t xml:space="preserve">Hän huomasi, että nainen on valokuviensa perusteella juhlija.</w:t>
      </w:r>
    </w:p>
    <w:p>
      <w:r>
        <w:rPr>
          <w:b/>
        </w:rPr>
        <w:t xml:space="preserve">Esimerkki 2.4427</w:t>
      </w:r>
    </w:p>
    <w:p>
      <w:r>
        <w:t xml:space="preserve">Lause1: Ajoin eräänä päivänä kadulla. Lause2: Odotin kärsivällisesti punaisia valoja. Lause3: Kuorma-auton rattijuoppo törmäsi autooni kuin tyhjästä. Lause4: En loukkaantunut, mutta autoni romuttui.</w:t>
      </w:r>
    </w:p>
    <w:p>
      <w:r>
        <w:rPr>
          <w:b/>
        </w:rPr>
        <w:t xml:space="preserve">Tulos</w:t>
      </w:r>
    </w:p>
    <w:p>
      <w:r>
        <w:t xml:space="preserve">Soitin poliisille ja pääsin turvallisesti kotiin pian sen jälkeen.</w:t>
      </w:r>
    </w:p>
    <w:p>
      <w:r>
        <w:rPr>
          <w:b/>
        </w:rPr>
        <w:t xml:space="preserve">Esimerkki 2.4428</w:t>
      </w:r>
    </w:p>
    <w:p>
      <w:r>
        <w:t xml:space="preserve">Lause1: Dan ja hänen lukionsa koripallojoukkue olivat mestareita. Lause2: He tekivät kovasti töitä koko vuoden ja olivat hyvin tunteellisia. Lause3: Koko joukkue seisoi kentällä halaten ja itkien. Lause4: Heidän tunteensa koskettivat yleisöä.</w:t>
      </w:r>
    </w:p>
    <w:p>
      <w:r>
        <w:rPr>
          <w:b/>
        </w:rPr>
        <w:t xml:space="preserve">Tulos</w:t>
      </w:r>
    </w:p>
    <w:p>
      <w:r>
        <w:t xml:space="preserve">Kaikkialla väkijoukossa taputettiin ja pyyhittiin kyyneleitä.</w:t>
      </w:r>
    </w:p>
    <w:p>
      <w:r>
        <w:rPr>
          <w:b/>
        </w:rPr>
        <w:t xml:space="preserve">Esimerkki 2.4429</w:t>
      </w:r>
    </w:p>
    <w:p>
      <w:r>
        <w:t xml:space="preserve">Lause1: Jane oli voimistelukilpailussa perjantaina. Lause2: Jane teki kovasti töitä koko viikon. Lause3: Hän harjoitteli erityisen paljon tasapainopalkilla. Lause4: Hän ei kaatunut kertaakaan torstaina.</w:t>
      </w:r>
    </w:p>
    <w:p>
      <w:r>
        <w:rPr>
          <w:b/>
        </w:rPr>
        <w:t xml:space="preserve">Tulos</w:t>
      </w:r>
    </w:p>
    <w:p>
      <w:r>
        <w:t xml:space="preserve">Hän sai täydet pisteet kilpailussaan!</w:t>
      </w:r>
    </w:p>
    <w:p>
      <w:r>
        <w:rPr>
          <w:b/>
        </w:rPr>
        <w:t xml:space="preserve">Esimerkki 2.4430</w:t>
      </w:r>
    </w:p>
    <w:p>
      <w:r>
        <w:t xml:space="preserve">Lause1: JJ on matkalla työhaastatteluun. Lause2: Hän lähtee asunnostaan ilman avaimia. Lause3: Hän tajuaa lukinneensa itsensä ulos asunnostaan ja autostaan. Lause4: Hän soittaa siirtääkseen haastatteluaikaa.</w:t>
      </w:r>
    </w:p>
    <w:p>
      <w:r>
        <w:rPr>
          <w:b/>
        </w:rPr>
        <w:t xml:space="preserve">Tulos</w:t>
      </w:r>
    </w:p>
    <w:p>
      <w:r>
        <w:t xml:space="preserve">Hänelle kerrotaan, etteivät he ole enää kiinnostuneita palkkaamaan häntä.</w:t>
      </w:r>
    </w:p>
    <w:p>
      <w:r>
        <w:rPr>
          <w:b/>
        </w:rPr>
        <w:t xml:space="preserve">Esimerkki 2.4431</w:t>
      </w:r>
    </w:p>
    <w:p>
      <w:r>
        <w:t xml:space="preserve">Lause1: Jim kuului Yhdysvaltain olympiajoukkueeseen. Lause2: Hän osallistui pituushyppyyn. Lause3: Hän valmistautui vuosia tilaisuuteensa. Lause4: Jim juoksi niin nopeasti ja hyppäsi niin korkealle kuin pystyi!</w:t>
      </w:r>
    </w:p>
    <w:p>
      <w:r>
        <w:rPr>
          <w:b/>
        </w:rPr>
        <w:t xml:space="preserve">Tulos</w:t>
      </w:r>
    </w:p>
    <w:p>
      <w:r>
        <w:t xml:space="preserve">Jim voitti lopulta kultamitalin!</w:t>
      </w:r>
    </w:p>
    <w:p>
      <w:r>
        <w:rPr>
          <w:b/>
        </w:rPr>
        <w:t xml:space="preserve">Esimerkki 2.4432</w:t>
      </w:r>
    </w:p>
    <w:p>
      <w:r>
        <w:t xml:space="preserve">Lause1: Perry oli loistava baseball-kannuttaja. Lause2: Hän pelasi useita pelejä. Lause3: Perry työskenteli ahkerasti käsityönsä parissa. Lause4: Perry pelasi ahkerasti ja pääsi mestaruuskisoihin.</w:t>
      </w:r>
    </w:p>
    <w:p>
      <w:r>
        <w:rPr>
          <w:b/>
        </w:rPr>
        <w:t xml:space="preserve">Tulos</w:t>
      </w:r>
    </w:p>
    <w:p>
      <w:r>
        <w:t xml:space="preserve">Nyt Perry on Baseball Hall of Famessa.</w:t>
      </w:r>
    </w:p>
    <w:p>
      <w:r>
        <w:rPr>
          <w:b/>
        </w:rPr>
        <w:t xml:space="preserve">Esimerkki 2.4433</w:t>
      </w:r>
    </w:p>
    <w:p>
      <w:r>
        <w:t xml:space="preserve">Lause1: Tom halusi ostaa vaimolleen lahjan. Lause2: Mutta hänellä ei ollut varaa sellaiseen. Lause3: Hän päätti varastaa jotain vaimolleen. Lause4: Hän varasti helmikaulakorun.</w:t>
      </w:r>
    </w:p>
    <w:p>
      <w:r>
        <w:rPr>
          <w:b/>
        </w:rPr>
        <w:t xml:space="preserve">Tulos</w:t>
      </w:r>
    </w:p>
    <w:p>
      <w:r>
        <w:t xml:space="preserve">Hänen vaimonsa rakasti kaulakorua eikä koskaan saanut selville, että se oli varastettu.</w:t>
      </w:r>
    </w:p>
    <w:p>
      <w:r>
        <w:rPr>
          <w:b/>
        </w:rPr>
        <w:t xml:space="preserve">Esimerkki 2.4434</w:t>
      </w:r>
    </w:p>
    <w:p>
      <w:r>
        <w:t xml:space="preserve">Lause1: Mary oli epävarma rokotteiden suhteen. Lause2: Hän päätti lukea niistä lisää. Lause3: Hän löysi erilaisia tietolähteitä. Lause4: Jotkut vaikuttivat luotettavammilta kuin toiset.</w:t>
      </w:r>
    </w:p>
    <w:p>
      <w:r>
        <w:rPr>
          <w:b/>
        </w:rPr>
        <w:t xml:space="preserve">Tulos</w:t>
      </w:r>
    </w:p>
    <w:p>
      <w:r>
        <w:t xml:space="preserve">Se auttoi Marya päättämään rokotuksista.</w:t>
      </w:r>
    </w:p>
    <w:p>
      <w:r>
        <w:rPr>
          <w:b/>
        </w:rPr>
        <w:t xml:space="preserve">Esimerkki 2.4435</w:t>
      </w:r>
    </w:p>
    <w:p>
      <w:r>
        <w:t xml:space="preserve">Lause1: Cheryl käytti iPadiaan lähes jatkuvasti. Lause2: Hän kantoi sitä ympäri taloa tehdessään kotitöitä. Lause3: Eräänä päivänä hän pudotti sen kaakelilattialle kolme kertaa! Lause4: Hän oli hämmästynyt ja kiitollinen, ettei se ollut mennyt rikki.</w:t>
      </w:r>
    </w:p>
    <w:p>
      <w:r>
        <w:rPr>
          <w:b/>
        </w:rPr>
        <w:t xml:space="preserve">Tulos</w:t>
      </w:r>
    </w:p>
    <w:p>
      <w:r>
        <w:t xml:space="preserve">Valitettavasti se meni rikki, kun hän pudotti sen neljännen kerran!</w:t>
      </w:r>
    </w:p>
    <w:p>
      <w:r>
        <w:rPr>
          <w:b/>
        </w:rPr>
        <w:t xml:space="preserve">Esimerkki 2.4436</w:t>
      </w:r>
    </w:p>
    <w:p>
      <w:r>
        <w:t xml:space="preserve">Lause1: Oli Kellyn syntymäpäivä. Lause2: Kelly oli todella iloinen juhlistaan. Lause3: Kun hänen ystävänsä saapuivat paikalle, he antoivat hänelle lahjoja. Lause4: Hänen ystävänsä Lucy antoi hänelle paidan.</w:t>
      </w:r>
    </w:p>
    <w:p>
      <w:r>
        <w:rPr>
          <w:b/>
        </w:rPr>
        <w:t xml:space="preserve">Tulos</w:t>
      </w:r>
    </w:p>
    <w:p>
      <w:r>
        <w:t xml:space="preserve">Kun Kelly kokeili paitaa, se ei sopinut.</w:t>
      </w:r>
    </w:p>
    <w:p>
      <w:r>
        <w:rPr>
          <w:b/>
        </w:rPr>
        <w:t xml:space="preserve">Esimerkki 2.4437</w:t>
      </w:r>
    </w:p>
    <w:p>
      <w:r>
        <w:t xml:space="preserve">Lause1: Yhtyeellä oli jännittävä esitys tänä iltana. Lause2: He rokkasivat lavalla tuntikausia. Lause3: Yleisö hurrasi heille. Lause4: Sen jälkeen he poistuivat lavalta.</w:t>
      </w:r>
    </w:p>
    <w:p>
      <w:r>
        <w:rPr>
          <w:b/>
        </w:rPr>
        <w:t xml:space="preserve">Tulos</w:t>
      </w:r>
    </w:p>
    <w:p>
      <w:r>
        <w:t xml:space="preserve">Bändin jäsenet ottivat päiväunet, kun he suuntasivat kohti seuraavaa kaupunkia.</w:t>
      </w:r>
    </w:p>
    <w:p>
      <w:r>
        <w:rPr>
          <w:b/>
        </w:rPr>
        <w:t xml:space="preserve">Esimerkki 2.4438</w:t>
      </w:r>
    </w:p>
    <w:p>
      <w:r>
        <w:t xml:space="preserve">Lause1: Sam lähti perheensä kanssa ajelulle Shanghaihin. Lause2: Uudenvuoden kunniaksi järjestettiin valtava paraati. Lause3: Sam näki köyhän miehen kerjäävän kadulla. Lause4: Hän tarjosi miehelle dollarin.</w:t>
      </w:r>
    </w:p>
    <w:p>
      <w:r>
        <w:rPr>
          <w:b/>
        </w:rPr>
        <w:t xml:space="preserve">Tulos</w:t>
      </w:r>
    </w:p>
    <w:p>
      <w:r>
        <w:t xml:space="preserve">Mies hyväksyi sen ja repi sitten dollarin silmiensä edestä.</w:t>
      </w:r>
    </w:p>
    <w:p>
      <w:r>
        <w:rPr>
          <w:b/>
        </w:rPr>
        <w:t xml:space="preserve">Esimerkki 2.4439</w:t>
      </w:r>
    </w:p>
    <w:p>
      <w:r>
        <w:t xml:space="preserve">Lause1: Bob työskenteli myyntityössä. Lause2: Bob halusi myydä omassa yrityksessään. Lause3: Hän irtisanoutui työstään ja perusti yrityksen. Lause4: Huolellisuudella hän onnistui löytämään toimittajan.</w:t>
      </w:r>
    </w:p>
    <w:p>
      <w:r>
        <w:rPr>
          <w:b/>
        </w:rPr>
        <w:t xml:space="preserve">Tulos</w:t>
      </w:r>
    </w:p>
    <w:p>
      <w:r>
        <w:t xml:space="preserve">Bob johtaa nyt menestyvää yritystä.</w:t>
      </w:r>
    </w:p>
    <w:p>
      <w:r>
        <w:rPr>
          <w:b/>
        </w:rPr>
        <w:t xml:space="preserve">Esimerkki 2.4440</w:t>
      </w:r>
    </w:p>
    <w:p>
      <w:r>
        <w:t xml:space="preserve">Lause1: Beth on kiillotettu kuten koko perheensä. Lause2: He ovat aina syöneet vain puolalaisia ruokia. Lause3: Beth muutti juuri omilleen ja halusi kokeilla jotain uutta. Lause4: Hän söi juustohampurilaisen illalliseksi ensimmäistä kertaa elämässään.</w:t>
      </w:r>
    </w:p>
    <w:p>
      <w:r>
        <w:rPr>
          <w:b/>
        </w:rPr>
        <w:t xml:space="preserve">Tulos</w:t>
      </w:r>
    </w:p>
    <w:p>
      <w:r>
        <w:t xml:space="preserve">Hän rakastaa nyt juustohampurilaisia eikä malta odottaa, että pääsee kokeilemaan lisää amerikkalaisia ruokia.</w:t>
      </w:r>
    </w:p>
    <w:p>
      <w:r>
        <w:rPr>
          <w:b/>
        </w:rPr>
        <w:t xml:space="preserve">Esimerkki 2.4441</w:t>
      </w:r>
    </w:p>
    <w:p>
      <w:r>
        <w:t xml:space="preserve">Lause1: Jack oli baseball-joukkueensa tulokas. Lause2: Hänellä oli vähän kokemusta, mutta hän oli innokas. Lause3: Eräässä pelissä muut pelaajat loukkaantuivat, ja hän sai enemmän peliaikaa. Lause4: Jack pärjäsi hyvin ja teki vaikutuksen kaikkiin.</w:t>
      </w:r>
    </w:p>
    <w:p>
      <w:r>
        <w:rPr>
          <w:b/>
        </w:rPr>
        <w:t xml:space="preserve">Tulos</w:t>
      </w:r>
    </w:p>
    <w:p>
      <w:r>
        <w:t xml:space="preserve">Hän sai siitä lähtien enemmän peliaikaa.</w:t>
      </w:r>
    </w:p>
    <w:p>
      <w:r>
        <w:rPr>
          <w:b/>
        </w:rPr>
        <w:t xml:space="preserve">Esimerkki 2.4442</w:t>
      </w:r>
    </w:p>
    <w:p>
      <w:r>
        <w:t xml:space="preserve">Lause1: Mike meni käytetyn kirjan kauppaan etsimään kirjaa luettavaksi. Lause2: Hän poimi hyllystä kirjan ja selaili sitä. Lause3: Kirjan keskellä oli 20 dollarin seteli. Lause4: Mike pisti rahat taskuun ja meni maksamaan kirjan.</w:t>
      </w:r>
    </w:p>
    <w:p>
      <w:r>
        <w:rPr>
          <w:b/>
        </w:rPr>
        <w:t xml:space="preserve">Tulos</w:t>
      </w:r>
    </w:p>
    <w:p>
      <w:r>
        <w:t xml:space="preserve">Hän käytti rahat kirjan ostamiseen.</w:t>
      </w:r>
    </w:p>
    <w:p>
      <w:r>
        <w:rPr>
          <w:b/>
        </w:rPr>
        <w:t xml:space="preserve">Esimerkki 2.4443</w:t>
      </w:r>
    </w:p>
    <w:p>
      <w:r>
        <w:t xml:space="preserve">Lause1: Yritin mennä nukkumaan. Lause2: Muutaman tunnin kuluttua jäin hereille. Lause3: Yritin syödä välipalaa ja juoda mehua. Lause4: Lisäksi yritin katsoa muutaman videon.</w:t>
      </w:r>
    </w:p>
    <w:p>
      <w:r>
        <w:rPr>
          <w:b/>
        </w:rPr>
        <w:t xml:space="preserve">Tulos</w:t>
      </w:r>
    </w:p>
    <w:p>
      <w:r>
        <w:t xml:space="preserve">Pystyin kuitenkin nukkumaan vasta viideltä aamulla.</w:t>
      </w:r>
    </w:p>
    <w:p>
      <w:r>
        <w:rPr>
          <w:b/>
        </w:rPr>
        <w:t xml:space="preserve">Esimerkki 2.4444</w:t>
      </w:r>
    </w:p>
    <w:p>
      <w:r>
        <w:t xml:space="preserve">Lause1: Jerry tykkää viettää aikaa ulkona patikoiden. Lause2: Hän kävelee joka päivä viisi mailia pysyäkseen kunnossa. Lause3: Hän päättää kokeilla hyvin vaikeakulkuista vaellusreittiä yksin. Lause4: Vaelluksella Jerry kaatuu ja nyrjäyttää nilkkansa.</w:t>
      </w:r>
    </w:p>
    <w:p>
      <w:r>
        <w:rPr>
          <w:b/>
        </w:rPr>
        <w:t xml:space="preserve">Tulos</w:t>
      </w:r>
    </w:p>
    <w:p>
      <w:r>
        <w:t xml:space="preserve">Onneksi toinen vaeltaja tulee paikalle ja auttaa hänet turvallisesti lääkäriin.</w:t>
      </w:r>
    </w:p>
    <w:p>
      <w:r>
        <w:rPr>
          <w:b/>
        </w:rPr>
        <w:t xml:space="preserve">Esimerkki 2.4445</w:t>
      </w:r>
    </w:p>
    <w:p>
      <w:r>
        <w:t xml:space="preserve">Lause1: Olin yrittänyt kauan saada uutta birkin-laukkua. Lause2: Kun menin Hermes-liikkeeseen, heillä ei ollut yhtään varastossa. Lause3: Unohdin sen järkyttyneenä. Lause4: Sitten minulle onneksi soitettiin, ja heillä oli yksi minulle.</w:t>
      </w:r>
    </w:p>
    <w:p>
      <w:r>
        <w:rPr>
          <w:b/>
        </w:rPr>
        <w:t xml:space="preserve">Tulos</w:t>
      </w:r>
    </w:p>
    <w:p>
      <w:r>
        <w:t xml:space="preserve">Hyppäsin ilosta ja juoksin putiikkiin hakemaan sen.</w:t>
      </w:r>
    </w:p>
    <w:p>
      <w:r>
        <w:rPr>
          <w:b/>
        </w:rPr>
        <w:t xml:space="preserve">Esimerkki 2.4446</w:t>
      </w:r>
    </w:p>
    <w:p>
      <w:r>
        <w:t xml:space="preserve">Lause1: Minun piti kylvettää koirani. Lause2: Se juoksi karkuun, koska se ei halunnut kastua. Lause3: Sain sen kiinni takaa-ajon jälkeen. Lause4: Pesin sen perusteellisesti.</w:t>
      </w:r>
    </w:p>
    <w:p>
      <w:r>
        <w:rPr>
          <w:b/>
        </w:rPr>
        <w:t xml:space="preserve">Tulos</w:t>
      </w:r>
    </w:p>
    <w:p>
      <w:r>
        <w:t xml:space="preserve">Emme saa kylvettää häntä vielä kuukauteen.</w:t>
      </w:r>
    </w:p>
    <w:p>
      <w:r>
        <w:rPr>
          <w:b/>
        </w:rPr>
        <w:t xml:space="preserve">Esimerkki 2.4447</w:t>
      </w:r>
    </w:p>
    <w:p>
      <w:r>
        <w:t xml:space="preserve">Lause1: Eli ei tiennyt paljon Microsoft Accessin käytöstä. Lause2: Hänen piti päivittää sarake muuttaakseen arvoa. Lause3: Eli googlasi menettelyn. Lause4: Hän löysi ohjeen, ja se oli hyvin yksinkertainen.</w:t>
      </w:r>
    </w:p>
    <w:p>
      <w:r>
        <w:rPr>
          <w:b/>
        </w:rPr>
        <w:t xml:space="preserve">Tulos</w:t>
      </w:r>
    </w:p>
    <w:p>
      <w:r>
        <w:t xml:space="preserve">Eli päivitti sarakkeen arvot helposti.</w:t>
      </w:r>
    </w:p>
    <w:p>
      <w:r>
        <w:rPr>
          <w:b/>
        </w:rPr>
        <w:t xml:space="preserve">Esimerkki 2.4448</w:t>
      </w:r>
    </w:p>
    <w:p>
      <w:r>
        <w:t xml:space="preserve">Lause1: Thomas on kokenut puutyöntekijä, ja hän tekee harvoin virheitä. Lause2: Hän kehuskelee puutyötaidoillaan. Lause3: Eräänä päivänä Thomas on kuitenkin laiska ja hän saa puusta tikun. Lause4: Tikku satuttaa Thomasia.</w:t>
      </w:r>
    </w:p>
    <w:p>
      <w:r>
        <w:rPr>
          <w:b/>
        </w:rPr>
        <w:t xml:space="preserve">Tulos</w:t>
      </w:r>
    </w:p>
    <w:p>
      <w:r>
        <w:t xml:space="preserve">Hän päättää olla kehuskelematta niin paljon puutyötaidoillaan.</w:t>
      </w:r>
    </w:p>
    <w:p>
      <w:r>
        <w:rPr>
          <w:b/>
        </w:rPr>
        <w:t xml:space="preserve">Esimerkki 2.4449</w:t>
      </w:r>
    </w:p>
    <w:p>
      <w:r>
        <w:t xml:space="preserve">Lause1: Stephanie heräsi hyvin nälkäisenä. Lause2: Hän päätti tehdä kaurapuuroa aamiaiseksi. Lause3: Hän sekoitti kaikki ainekset. Lause4: Stephanie söi kaurapuuroa hyvin nopeasti.</w:t>
      </w:r>
    </w:p>
    <w:p>
      <w:r>
        <w:rPr>
          <w:b/>
        </w:rPr>
        <w:t xml:space="preserve">Tulos</w:t>
      </w:r>
    </w:p>
    <w:p>
      <w:r>
        <w:t xml:space="preserve">Hän tunsi olonsa kylläiseksi lounasaikaan asti.</w:t>
      </w:r>
    </w:p>
    <w:p>
      <w:r>
        <w:rPr>
          <w:b/>
        </w:rPr>
        <w:t xml:space="preserve">Esimerkki 2.4450</w:t>
      </w:r>
    </w:p>
    <w:p>
      <w:r>
        <w:t xml:space="preserve">Lause1: Maanviljelijä oli laittanut kaikki heinänsä navettaan. Lause2: Kun hän oli valmis, hän poltti savukkeen. Lause3: Kova tuuli puhalsi sytytetyn savukkeen hänen kädestään. Lause4: Se putosi heinille.</w:t>
      </w:r>
    </w:p>
    <w:p>
      <w:r>
        <w:rPr>
          <w:b/>
        </w:rPr>
        <w:t xml:space="preserve">Tulos</w:t>
      </w:r>
    </w:p>
    <w:p>
      <w:r>
        <w:t xml:space="preserve">Heinä syttyi nopeasti tuleen.</w:t>
      </w:r>
    </w:p>
    <w:p>
      <w:r>
        <w:rPr>
          <w:b/>
        </w:rPr>
        <w:t xml:space="preserve">Esimerkki 2.4451</w:t>
      </w:r>
    </w:p>
    <w:p>
      <w:r>
        <w:t xml:space="preserve">Lause1: Oli Mollyn ensimmäinen päivä uudessa koulussa. Lause2: Molly oli hermostunut, mutta asiat sujuivat hyvin. Lause3: Sitten hän yritti mennä latinotunnille. Lause4: Pian hän tajusi olevansa eksyksissä.</w:t>
      </w:r>
    </w:p>
    <w:p>
      <w:r>
        <w:rPr>
          <w:b/>
        </w:rPr>
        <w:t xml:space="preserve">Tulos</w:t>
      </w:r>
    </w:p>
    <w:p>
      <w:r>
        <w:t xml:space="preserve">Onneksi eräs oppilas huomasi ja auttoi häntä löytämään luokan.</w:t>
      </w:r>
    </w:p>
    <w:p>
      <w:r>
        <w:rPr>
          <w:b/>
        </w:rPr>
        <w:t xml:space="preserve">Esimerkki 2.4452</w:t>
      </w:r>
    </w:p>
    <w:p>
      <w:r>
        <w:t xml:space="preserve">Lause1: Carol oli kävelyllä uudessa kaupungissa. Lause2: Kävellessään alkoi sataa lunta. Lause3: Lumisessa kaaoksessa hän eksyi nopeasti. Lause4: Hän vaelteli kylmässä tuntikausia.</w:t>
      </w:r>
    </w:p>
    <w:p>
      <w:r>
        <w:rPr>
          <w:b/>
        </w:rPr>
        <w:t xml:space="preserve">Tulos</w:t>
      </w:r>
    </w:p>
    <w:p>
      <w:r>
        <w:t xml:space="preserve">Lopulta hän pääsi kotiin ja otti lämpimän suihkun.</w:t>
      </w:r>
    </w:p>
    <w:p>
      <w:r>
        <w:rPr>
          <w:b/>
        </w:rPr>
        <w:t xml:space="preserve">Esimerkki 2.4453</w:t>
      </w:r>
    </w:p>
    <w:p>
      <w:r>
        <w:t xml:space="preserve">Lause1: Marie oli messuilla. Lause2: Hän näki hienon vasemman käden tuotteita esittelevän kojun. Lause3: Hän oli vasenkätinen eikä ollut koskaan nähnyt mitään sellaista. Lause4: Hän tutustui osastoon.</w:t>
      </w:r>
    </w:p>
    <w:p>
      <w:r>
        <w:rPr>
          <w:b/>
        </w:rPr>
        <w:t xml:space="preserve">Tulos</w:t>
      </w:r>
    </w:p>
    <w:p>
      <w:r>
        <w:t xml:space="preserve">Hän päätyi ostamaan hienoja pieniä vempaimia.</w:t>
      </w:r>
    </w:p>
    <w:p>
      <w:r>
        <w:rPr>
          <w:b/>
        </w:rPr>
        <w:t xml:space="preserve">Esimerkki 2.4454</w:t>
      </w:r>
    </w:p>
    <w:p>
      <w:r>
        <w:t xml:space="preserve">Lause1: Bill rentoutui kotona kuunnellen äänikirjaa. Lause2: Hänen lempifilosofinsa puhui meditaatiosta. Lause3: Filosofi alkoi ohjata mindfulness-meditaatioharjoitusta. Lause4: Bill makasi sängyllään ja meditoi ensimmäistä kertaa.</w:t>
      </w:r>
    </w:p>
    <w:p>
      <w:r>
        <w:rPr>
          <w:b/>
        </w:rPr>
        <w:t xml:space="preserve">Tulos</w:t>
      </w:r>
    </w:p>
    <w:p>
      <w:r>
        <w:t xml:space="preserve">Hän todella nautti rentouttavasta kokemuksesta.</w:t>
      </w:r>
    </w:p>
    <w:p>
      <w:r>
        <w:rPr>
          <w:b/>
        </w:rPr>
        <w:t xml:space="preserve">Esimerkki 2.4455</w:t>
      </w:r>
    </w:p>
    <w:p>
      <w:r>
        <w:t xml:space="preserve">Lause1: Mark on aina rakastanut seikkailua. Lause2: Eräänä päivänä hän ja hänen ystävänsä ajavat polkupyörällä alas jyrkkää mäkeä. Lause3: Mark liukastuu ja kaatuu, kun hän ajaa muiden edellä. Lause4: Markin jalka on murtunut, ja hän joutuu nyt käyttämään kainalosauvoja.</w:t>
      </w:r>
    </w:p>
    <w:p>
      <w:r>
        <w:rPr>
          <w:b/>
        </w:rPr>
        <w:t xml:space="preserve">Tulos</w:t>
      </w:r>
    </w:p>
    <w:p>
      <w:r>
        <w:t xml:space="preserve">Mark päättää lopettaa niin seikkailunhaluisen elämän.</w:t>
      </w:r>
    </w:p>
    <w:p>
      <w:r>
        <w:rPr>
          <w:b/>
        </w:rPr>
        <w:t xml:space="preserve">Esimerkki 2.4456</w:t>
      </w:r>
    </w:p>
    <w:p>
      <w:r>
        <w:t xml:space="preserve">Lause1: Billy tuijotti tyttöjä useita sekunteja. Lause2: Jim hiipi hänen takanaan. Lause3: Hän veti Billyn alusvaatteet housuista. Lause4: Billy kaatui maahan.</w:t>
      </w:r>
    </w:p>
    <w:p>
      <w:r>
        <w:rPr>
          <w:b/>
        </w:rPr>
        <w:t xml:space="preserve">Tulos</w:t>
      </w:r>
    </w:p>
    <w:p>
      <w:r>
        <w:t xml:space="preserve">Tytöt katsoivat häntä ja alkoivat nauraa.</w:t>
      </w:r>
    </w:p>
    <w:p>
      <w:r>
        <w:rPr>
          <w:b/>
        </w:rPr>
        <w:t xml:space="preserve">Esimerkki 2.4457</w:t>
      </w:r>
    </w:p>
    <w:p>
      <w:r>
        <w:t xml:space="preserve">Lause1: Jim söi tähteitä. Lause2: Hän inhosi eilisen päivällisen syömistä. Lause3: Hän valitti siitä äidilleen. Lause4: Hänen äitinsä selitti, että heillä oli vähän rahaa.</w:t>
      </w:r>
    </w:p>
    <w:p>
      <w:r>
        <w:rPr>
          <w:b/>
        </w:rPr>
        <w:t xml:space="preserve">Tulos</w:t>
      </w:r>
    </w:p>
    <w:p>
      <w:r>
        <w:t xml:space="preserve">Jim ei enää koskaan valittanut tähteistä.</w:t>
      </w:r>
    </w:p>
    <w:p>
      <w:r>
        <w:rPr>
          <w:b/>
        </w:rPr>
        <w:t xml:space="preserve">Esimerkki 2.4458</w:t>
      </w:r>
    </w:p>
    <w:p>
      <w:r>
        <w:t xml:space="preserve">Lause1: Christy oli menossa rullaluistelemaan. Lause2: Hän ajoi kilpaa ystävänsä kanssa ja ajoi kovaa. Lause3: Yhtäkkiä hän liukastui. Lause4: Hän liukui lattian poikki.</w:t>
      </w:r>
    </w:p>
    <w:p>
      <w:r>
        <w:rPr>
          <w:b/>
        </w:rPr>
        <w:t xml:space="preserve">Tulos</w:t>
      </w:r>
    </w:p>
    <w:p>
      <w:r>
        <w:t xml:space="preserve">Hän loukkasi jalkansa pahasti kaatuessaan.</w:t>
      </w:r>
    </w:p>
    <w:p>
      <w:r>
        <w:rPr>
          <w:b/>
        </w:rPr>
        <w:t xml:space="preserve">Esimerkki 2.4459</w:t>
      </w:r>
    </w:p>
    <w:p>
      <w:r>
        <w:t xml:space="preserve">Lause1: Halusin päästä pois kaupungista viime viikonloppuna. Lause2: Päätin käydä ystävien luona toisessa osavaltiossa. Lause3: Lähdin matkalaukkujeni pakkaamisen jälkeen tien päälle. Lause4: Valtatiellä ei ollut lainkaan ruuhkaa!</w:t>
      </w:r>
    </w:p>
    <w:p>
      <w:r>
        <w:rPr>
          <w:b/>
        </w:rPr>
        <w:t xml:space="preserve">Tulos</w:t>
      </w:r>
    </w:p>
    <w:p>
      <w:r>
        <w:t xml:space="preserve">Ei kestänyt kauan, kun saavuin paikalle ja näin ystäväni.</w:t>
      </w:r>
    </w:p>
    <w:p>
      <w:r>
        <w:rPr>
          <w:b/>
        </w:rPr>
        <w:t xml:space="preserve">Esimerkki 2.4460</w:t>
      </w:r>
    </w:p>
    <w:p>
      <w:r>
        <w:t xml:space="preserve">Lause1: Amy ja hänen ystävänsä halusivat päästä pois. Lause2: He päättivät ajaa koko päivän ja katsoa, mihin he päätyivät. Lause3: He ottivat paljon valokuvia matkan varrella. Lause4: Kun he olivat ajaneet loppuun, he päätyivät kansallispuistoon.</w:t>
      </w:r>
    </w:p>
    <w:p>
      <w:r>
        <w:rPr>
          <w:b/>
        </w:rPr>
        <w:t xml:space="preserve">Tulos</w:t>
      </w:r>
    </w:p>
    <w:p>
      <w:r>
        <w:t xml:space="preserve">He päättivät lähteä tutkimaan sitä.</w:t>
      </w:r>
    </w:p>
    <w:p>
      <w:r>
        <w:rPr>
          <w:b/>
        </w:rPr>
        <w:t xml:space="preserve">Esimerkki 2.4461</w:t>
      </w:r>
    </w:p>
    <w:p>
      <w:r>
        <w:t xml:space="preserve">Lause1: Larry ja Melvin leikkivät palloa pihalla. Lause2: Larry heitti pallon yli, ja se lensi aidan yli. Lause3: Sen jälkeen hän yritti kiivetä aidan yli. Lause4: Melvin juoksi kiipeillessään ovelle ja pyysi palloa.</w:t>
      </w:r>
    </w:p>
    <w:p>
      <w:r>
        <w:rPr>
          <w:b/>
        </w:rPr>
        <w:t xml:space="preserve">Tulos</w:t>
      </w:r>
    </w:p>
    <w:p>
      <w:r>
        <w:t xml:space="preserve">Naapuri ilmestyi takapihalle ajoissa löytääkseen Larryn sieltä.</w:t>
      </w:r>
    </w:p>
    <w:p>
      <w:r>
        <w:rPr>
          <w:b/>
        </w:rPr>
        <w:t xml:space="preserve">Esimerkki 2.4462</w:t>
      </w:r>
    </w:p>
    <w:p>
      <w:r>
        <w:t xml:space="preserve">Lause1: Jill pelkäsi julkista puhumista enemmän kuin mitään muuta. Lause2: Jillin oli kuitenkin pidettävä esitelmä kaikkien edessä. Lause3: Hänen äitinsä ehdotti, että hän harjoittelisi kameran edessä. Lause4: Kun Jill oli katsonut itseään kameran edessä, hän tunsi olonsa rauhallisemmaksi.</w:t>
      </w:r>
    </w:p>
    <w:p>
      <w:r>
        <w:rPr>
          <w:b/>
        </w:rPr>
        <w:t xml:space="preserve">Tulos</w:t>
      </w:r>
    </w:p>
    <w:p>
      <w:r>
        <w:t xml:space="preserve">Luokassa hän piti puheensa ja sai kiitettävän.</w:t>
      </w:r>
    </w:p>
    <w:p>
      <w:r>
        <w:rPr>
          <w:b/>
        </w:rPr>
        <w:t xml:space="preserve">Esimerkki 2.4463</w:t>
      </w:r>
    </w:p>
    <w:p>
      <w:r>
        <w:t xml:space="preserve">Lause1: Sandy oli koditon. Lause2: Sandy oli nukkunut puiston penkillä viimeisen kuukauden ajan. Lause3: Huomenna oli hänen syntymäpäivänsä, ja hän tunsi itsensä yksinäiseksi. Lause4: Seuraavana päivänä Sandyn luona vieraili tyttö, jonka hän oli tavannut puistossa.</w:t>
      </w:r>
    </w:p>
    <w:p>
      <w:r>
        <w:rPr>
          <w:b/>
        </w:rPr>
        <w:t xml:space="preserve">Tulos</w:t>
      </w:r>
    </w:p>
    <w:p>
      <w:r>
        <w:t xml:space="preserve">Hän osti kakun, koska hän muisti, että oli Sandyn syntymäpäivä.</w:t>
      </w:r>
    </w:p>
    <w:p>
      <w:r>
        <w:rPr>
          <w:b/>
        </w:rPr>
        <w:t xml:space="preserve">Esimerkki 2.4464</w:t>
      </w:r>
    </w:p>
    <w:p>
      <w:r>
        <w:t xml:space="preserve">Lause1: Lause2: Hän odotti, että isä hakisi hänet kotiin. Lause3: Kun rouva tuli hakemaan häntä lähtemään, hän odotti näkevänsä isänsä. Lause4: Rick yllättyi nähdessään sen sijaan äitinsä.</w:t>
      </w:r>
    </w:p>
    <w:p>
      <w:r>
        <w:rPr>
          <w:b/>
        </w:rPr>
        <w:t xml:space="preserve">Tulos</w:t>
      </w:r>
    </w:p>
    <w:p>
      <w:r>
        <w:t xml:space="preserve">Rick alkoi itkeä, kun hän tajusi, ettei isä ollut tulossa.</w:t>
      </w:r>
    </w:p>
    <w:p>
      <w:r>
        <w:rPr>
          <w:b/>
        </w:rPr>
        <w:t xml:space="preserve">Esimerkki 2.4465</w:t>
      </w:r>
    </w:p>
    <w:p>
      <w:r>
        <w:t xml:space="preserve">Lause1: Nuori nainen halusi pystyä puolustamaan itseään. Lause2: Hän alkoi opiskella itsepuolustusta. Lause3: Hän oppi, että se ei ole väkivaltaa, kun se on itsepuolustusta. Lause4: Hän oppi, että sitä kutsutaan älykkyydeksi.</w:t>
      </w:r>
    </w:p>
    <w:p>
      <w:r>
        <w:rPr>
          <w:b/>
        </w:rPr>
        <w:t xml:space="preserve">Tulos</w:t>
      </w:r>
    </w:p>
    <w:p>
      <w:r>
        <w:t xml:space="preserve">Hänestä tuli taitava taistelutaituri.</w:t>
      </w:r>
    </w:p>
    <w:p>
      <w:r>
        <w:rPr>
          <w:b/>
        </w:rPr>
        <w:t xml:space="preserve">Esimerkki 2.4466</w:t>
      </w:r>
    </w:p>
    <w:p>
      <w:r>
        <w:t xml:space="preserve">Lause1: Helenillä oli tehtävä koulua varten. Lause2: Helenin piti valmistella puhe, jonka hän piti esittää luokan edessä. Lause3: Hän työsti esitystään PowerPointissa. Lause4: Hän meni luokkaan ja tajusi, että hän oli jättänyt muistitikkunsa kotiin.</w:t>
      </w:r>
    </w:p>
    <w:p>
      <w:r>
        <w:rPr>
          <w:b/>
        </w:rPr>
        <w:t xml:space="preserve">Tulos</w:t>
      </w:r>
    </w:p>
    <w:p>
      <w:r>
        <w:t xml:space="preserve">Hän teki esityksensä ohimennen ja sai silti välttävän arvosanan.</w:t>
      </w:r>
    </w:p>
    <w:p>
      <w:r>
        <w:rPr>
          <w:b/>
        </w:rPr>
        <w:t xml:space="preserve">Esimerkki 2.4467</w:t>
      </w:r>
    </w:p>
    <w:p>
      <w:r>
        <w:t xml:space="preserve">Lause1: Nancy ja hänen tyttärensä Bo valmistautuivat lähtemään partioon. Lause2: Nancy muistutti tytärtään ottamaan mukaansa tarvitsemansa partiotyöarkin. Lause3: Kun he saapuivat partioon, Nancy huomasi, että Bo oli unohtanut sen. Lause4: Nancy kuuli, kun Bo syytti häntä työarkin unohtamisesta.</w:t>
      </w:r>
    </w:p>
    <w:p>
      <w:r>
        <w:rPr>
          <w:b/>
        </w:rPr>
        <w:t xml:space="preserve">Tulos</w:t>
      </w:r>
    </w:p>
    <w:p>
      <w:r>
        <w:t xml:space="preserve">Ironista kyllä, Nancy sai tietää, että arkki oli Learning Independence -ohjelmassa.</w:t>
      </w:r>
    </w:p>
    <w:p>
      <w:r>
        <w:rPr>
          <w:b/>
        </w:rPr>
        <w:t xml:space="preserve">Esimerkki 2.4468</w:t>
      </w:r>
    </w:p>
    <w:p>
      <w:r>
        <w:t xml:space="preserve">Lause1: Hän oli harjoitellut avioliittolupauksensa lausumista, kunnes oli valmis. Lause2: Hän yritti rauhoittua. Lause3: Hän istui alas ja ajatteli rauhoittavia ajatuksia. Lause4: Hän nousi ylös ja meni ulos liittymään hääharjoituksiin.</w:t>
      </w:r>
    </w:p>
    <w:p>
      <w:r>
        <w:rPr>
          <w:b/>
        </w:rPr>
        <w:t xml:space="preserve">Tulos</w:t>
      </w:r>
    </w:p>
    <w:p>
      <w:r>
        <w:t xml:space="preserve">Hänestä tuntui hassulta tulla näin pitkälle ja olla silti niin hermostunut.</w:t>
      </w:r>
    </w:p>
    <w:p>
      <w:r>
        <w:rPr>
          <w:b/>
        </w:rPr>
        <w:t xml:space="preserve">Esimerkki 2.4469</w:t>
      </w:r>
    </w:p>
    <w:p>
      <w:r>
        <w:t xml:space="preserve">Lause1: Tänään oli tavallista tuulisempaa. Lause2: En ollut varma, mitä tekisin. Lause3: Menin kauppaan vain katselemaan. Lause4: Heillä oli leijoja myynnissä.</w:t>
      </w:r>
    </w:p>
    <w:p>
      <w:r>
        <w:rPr>
          <w:b/>
        </w:rPr>
        <w:t xml:space="preserve">Tulos</w:t>
      </w:r>
    </w:p>
    <w:p>
      <w:r>
        <w:t xml:space="preserve">Hyödynsin tarjouksen ja vietin iltapäiväni leijan lennättämisessä.</w:t>
      </w:r>
    </w:p>
    <w:p>
      <w:r>
        <w:rPr>
          <w:b/>
        </w:rPr>
        <w:t xml:space="preserve">Esimerkki 2.4470</w:t>
      </w:r>
    </w:p>
    <w:p>
      <w:r>
        <w:t xml:space="preserve">Lause1: Ginny oli säästänyt rahaa useita kuukausia. Lause2: Ginny toivoi voivansa käyttää rahat uusiin sohviin. Lause3: Hän kävi katsomassa useita eri kauppoja. Lause4: Tuntikausien etsimisen jälkeen hän lopulta löysi sohvan, josta piti.</w:t>
      </w:r>
    </w:p>
    <w:p>
      <w:r>
        <w:rPr>
          <w:b/>
        </w:rPr>
        <w:t xml:space="preserve">Tulos</w:t>
      </w:r>
    </w:p>
    <w:p>
      <w:r>
        <w:t xml:space="preserve">Ne toimitettiin seuraavana päivänä.</w:t>
      </w:r>
    </w:p>
    <w:p>
      <w:r>
        <w:rPr>
          <w:b/>
        </w:rPr>
        <w:t xml:space="preserve">Esimerkki 2.4471</w:t>
      </w:r>
    </w:p>
    <w:p>
      <w:r>
        <w:t xml:space="preserve">Lause1: Tina pelasi videopeliä verkossa. Lause2: Hän oli surullinen, koska hänellä ei ollut tarpeeksi kultaa ostaakseen taikasauvan. Lause3: Mutta joku piti hänen nettihahmoaan viehättävänä ja antoi hänelle kultaa. Lause4: Tina sai enemmän kuin tarpeeksi rahaa taikasauvan ostamiseen.</w:t>
      </w:r>
    </w:p>
    <w:p>
      <w:r>
        <w:rPr>
          <w:b/>
        </w:rPr>
        <w:t xml:space="preserve">Tulos</w:t>
      </w:r>
    </w:p>
    <w:p>
      <w:r>
        <w:t xml:space="preserve">Loppupäivän hän vietti ostamalla tavaroita kaikella kullallaan.</w:t>
      </w:r>
    </w:p>
    <w:p>
      <w:r>
        <w:rPr>
          <w:b/>
        </w:rPr>
        <w:t xml:space="preserve">Esimerkki 2.4472</w:t>
      </w:r>
    </w:p>
    <w:p>
      <w:r>
        <w:t xml:space="preserve">Lause1: Liz muutti uudelle asuinalueelle ja uuteen kouluun lapsilleen. Lause2: Hän ei tuntenut ketään ja tunsi itsensä ajoittain hyvin yksinäiseksi. Lause3: Hän kuuli muutamasta mahdollisuudesta tehdä vapaaehtoistyötä koulussa. Lause4: Hän alkoi tavata ihmisiä ja saada ystäviä.</w:t>
      </w:r>
    </w:p>
    <w:p>
      <w:r>
        <w:rPr>
          <w:b/>
        </w:rPr>
        <w:t xml:space="preserve">Tulos</w:t>
      </w:r>
    </w:p>
    <w:p>
      <w:r>
        <w:t xml:space="preserve">Nyt hän rohkaisee muita ottamaan yhteyttä ja tulemaan vapaaehtoiseksi.</w:t>
      </w:r>
    </w:p>
    <w:p>
      <w:r>
        <w:rPr>
          <w:b/>
        </w:rPr>
        <w:t xml:space="preserve">Esimerkki 2.4473</w:t>
      </w:r>
    </w:p>
    <w:p>
      <w:r>
        <w:t xml:space="preserve">Lause1: Ivy tykkäsi laulaa vain yksin. Lause2: Eräänä päivänä hänen ystävänsä sai hänet kiinni laulamasta. Lause3: Hänen ystävänsä sanoi Ivyllä olevan kaunis ääni. Lause4: Kehu antoi Ivylle itseluottamusta laulaa julkisesti.</w:t>
      </w:r>
    </w:p>
    <w:p>
      <w:r>
        <w:rPr>
          <w:b/>
        </w:rPr>
        <w:t xml:space="preserve">Tulos</w:t>
      </w:r>
    </w:p>
    <w:p>
      <w:r>
        <w:t xml:space="preserve">Ivy haluaa nyt isona tulla ammattilaulajaksi.</w:t>
      </w:r>
    </w:p>
    <w:p>
      <w:r>
        <w:rPr>
          <w:b/>
        </w:rPr>
        <w:t xml:space="preserve">Esimerkki 2.4474</w:t>
      </w:r>
    </w:p>
    <w:p>
      <w:r>
        <w:t xml:space="preserve">Lause1: Jim kosi Rosea, kun tämä tuli töistä kotiin. Lause2: Hän jähmettyi välittömästi ja oli sanaton, koska tämä tapahtui. Lause3: Hän kuitenkin kieltäytyi, koska halusi keskittyä enemmän uraansa. Lause4: Jim raivostui ja kyseenalaisti Rosen motiivit.</w:t>
      </w:r>
    </w:p>
    <w:p>
      <w:r>
        <w:rPr>
          <w:b/>
        </w:rPr>
        <w:t xml:space="preserve">Tulos</w:t>
      </w:r>
    </w:p>
    <w:p>
      <w:r>
        <w:t xml:space="preserve">Lopulta hän lähti, kun he olivat riidelleet muutaman minuutin ajan.</w:t>
      </w:r>
    </w:p>
    <w:p>
      <w:r>
        <w:rPr>
          <w:b/>
        </w:rPr>
        <w:t xml:space="preserve">Esimerkki 2.4475</w:t>
      </w:r>
    </w:p>
    <w:p>
      <w:r>
        <w:t xml:space="preserve">Lause1: Brody ja Susan olivat parhaita ystäviä. Lause2: Susanilla oli romanttisia tunteita Brodya kohtaan. Lause3: Brody harkitsi muuttoa maan toiselle puolelle. Lause4: Susan pelkäsi menettävänsä ystävänsä, joten hän kertoi Brodylle tunteistaan.</w:t>
      </w:r>
    </w:p>
    <w:p>
      <w:r>
        <w:rPr>
          <w:b/>
        </w:rPr>
        <w:t xml:space="preserve">Tulos</w:t>
      </w:r>
    </w:p>
    <w:p>
      <w:r>
        <w:t xml:space="preserve">Brody antoi Susanille intohimoisen suudelman.</w:t>
      </w:r>
    </w:p>
    <w:p>
      <w:r>
        <w:rPr>
          <w:b/>
        </w:rPr>
        <w:t xml:space="preserve">Esimerkki 2.4476</w:t>
      </w:r>
    </w:p>
    <w:p>
      <w:r>
        <w:t xml:space="preserve">Lause1: Cynthia tarvitsi uuden työpaikan. Lause2: Hän oli laittanut hakemuksia kaikkialle. Lause3: Kun kukaan ei soittanut takaisin, hän päätti tehdä kotityötä. Lause4: Cynthia suoritti tehtäviä yrityksille ja tienasi rahaa.</w:t>
      </w:r>
    </w:p>
    <w:p>
      <w:r>
        <w:rPr>
          <w:b/>
        </w:rPr>
        <w:t xml:space="preserve">Tulos</w:t>
      </w:r>
    </w:p>
    <w:p>
      <w:r>
        <w:t xml:space="preserve">Hän selviytyi, kunnes sai töitä ruokakaupasta.</w:t>
      </w:r>
    </w:p>
    <w:p>
      <w:r>
        <w:rPr>
          <w:b/>
        </w:rPr>
        <w:t xml:space="preserve">Esimerkki 2.4477</w:t>
      </w:r>
    </w:p>
    <w:p>
      <w:r>
        <w:t xml:space="preserve">Lause1: Jose meni rannalle perheensä kanssa. Lause2: Hän käveli veden äärelle ja rakensi hiekkalinnan. Lause3: Yhtäkkiä toinen poika juoksi ohi ja kaatoi hänen linnansa. Lause4: Jose oli järkyttynyt ja alkoi itkeä.</w:t>
      </w:r>
    </w:p>
    <w:p>
      <w:r>
        <w:rPr>
          <w:b/>
        </w:rPr>
        <w:t xml:space="preserve">Tulos</w:t>
      </w:r>
    </w:p>
    <w:p>
      <w:r>
        <w:t xml:space="preserve">Toinen poika auttoi häntä rakentamaan hiekkalinnan uudelleen!</w:t>
      </w:r>
    </w:p>
    <w:p>
      <w:r>
        <w:rPr>
          <w:b/>
        </w:rPr>
        <w:t xml:space="preserve">Esimerkki 2.4478</w:t>
      </w:r>
    </w:p>
    <w:p>
      <w:r>
        <w:t xml:space="preserve">Lause1: Jamesin kuorma-autosta oli puhjennut rengas. Lause2: Hän vaihtoi renkaan tienvarressa. Lause3: Mies ja hänen tyttärensä pysähtyivät auttamaan Jamesia renkaanvaihdossa. Lause4: Isä esitteli opiskeleva tyttärensä Jamesille.</w:t>
      </w:r>
    </w:p>
    <w:p>
      <w:r>
        <w:rPr>
          <w:b/>
        </w:rPr>
        <w:t xml:space="preserve">Tulos</w:t>
      </w:r>
    </w:p>
    <w:p>
      <w:r>
        <w:t xml:space="preserve">James oli kiitollinen renkaan puhkeamisesta.</w:t>
      </w:r>
    </w:p>
    <w:p>
      <w:r>
        <w:rPr>
          <w:b/>
        </w:rPr>
        <w:t xml:space="preserve">Esimerkki 2.4479</w:t>
      </w:r>
    </w:p>
    <w:p>
      <w:r>
        <w:t xml:space="preserve">Lause1: Adam ja Billy lähtivät kävelylle. Lause2: Billy ja Adam pitivät molemmat Abbysta. Lause3: Kun Abby liittyi heidän seuraansa kävelylle, pojat riitelivät. Lause4: Joku soitti poliisit lopettamaan tappelun.</w:t>
      </w:r>
    </w:p>
    <w:p>
      <w:r>
        <w:rPr>
          <w:b/>
        </w:rPr>
        <w:t xml:space="preserve">Tulos</w:t>
      </w:r>
    </w:p>
    <w:p>
      <w:r>
        <w:t xml:space="preserve">Heidän vanhempansa olivat niin vihaisia, kun poliisi toi heidät kotiin.</w:t>
      </w:r>
    </w:p>
    <w:p>
      <w:r>
        <w:rPr>
          <w:b/>
        </w:rPr>
        <w:t xml:space="preserve">Esimerkki 2.4480</w:t>
      </w:r>
    </w:p>
    <w:p>
      <w:r>
        <w:t xml:space="preserve">Lause1: Ray halusi maitoa. Lause2: Niinpä hän meni jääkaapille ja haki sitä. Lause3: Mutta kun hän maistoi sitä, se maistui erilaiselta kuin hän odotti. Lause4: Hän tajusi saaneensa soijamaitoa lehmänmaidon sijasta.</w:t>
      </w:r>
    </w:p>
    <w:p>
      <w:r>
        <w:rPr>
          <w:b/>
        </w:rPr>
        <w:t xml:space="preserve">Tulos</w:t>
      </w:r>
    </w:p>
    <w:p>
      <w:r>
        <w:t xml:space="preserve">Mutta tämä onnettomuus ei haitannut häntä.</w:t>
      </w:r>
    </w:p>
    <w:p>
      <w:r>
        <w:rPr>
          <w:b/>
        </w:rPr>
        <w:t xml:space="preserve">Esimerkki 2.4481</w:t>
      </w:r>
    </w:p>
    <w:p>
      <w:r>
        <w:t xml:space="preserve">Lause1: Viime viikolla menimme ystävieni kanssa järvelle. Lause2: Otimme kanootit ja aloimme täyttää niitä vedellä. Lause3: Sitten käänsimme veneet ympäri. Lause4: Se oli niin hauskaa.</w:t>
      </w:r>
    </w:p>
    <w:p>
      <w:r>
        <w:rPr>
          <w:b/>
        </w:rPr>
        <w:t xml:space="preserve">Tulos</w:t>
      </w:r>
    </w:p>
    <w:p>
      <w:r>
        <w:t xml:space="preserve">En malttanut odottaa, että voisin tehdä sen uudelleen.</w:t>
      </w:r>
    </w:p>
    <w:p>
      <w:r>
        <w:rPr>
          <w:b/>
        </w:rPr>
        <w:t xml:space="preserve">Esimerkki 2.4482</w:t>
      </w:r>
    </w:p>
    <w:p>
      <w:r>
        <w:t xml:space="preserve">Lause1: Neil vieraili Skandinaviassa. Lause2: Hän oli juuri saapunut Tanskaan. Lause3: Hän oli ihastunut siellä olevan luonnon ja kaupunkien kauneuteen! Lause4: Hän kiersi viikkoja ja nautti siellä jokaisesta päivästä.</w:t>
      </w:r>
    </w:p>
    <w:p>
      <w:r>
        <w:rPr>
          <w:b/>
        </w:rPr>
        <w:t xml:space="preserve">Tulos</w:t>
      </w:r>
    </w:p>
    <w:p>
      <w:r>
        <w:t xml:space="preserve">Tanska oli järkyttävän kaunis maa, ajatteli Neil.</w:t>
      </w:r>
    </w:p>
    <w:p>
      <w:r>
        <w:rPr>
          <w:b/>
        </w:rPr>
        <w:t xml:space="preserve">Esimerkki 2.4483</w:t>
      </w:r>
    </w:p>
    <w:p>
      <w:r>
        <w:t xml:space="preserve">Lause1: Lou yritti solmia rusettia tanssiaisia varten. Lause2: Hän ei yksinkertaisesti saanut sitä oikein tehtyä! Lause3: Hänen isänsä huomasi, että hänellä oli vaikeuksia. Lause4: Hän näytti hänelle, miten solmio sidotaan täydellisesti.</w:t>
      </w:r>
    </w:p>
    <w:p>
      <w:r>
        <w:rPr>
          <w:b/>
        </w:rPr>
        <w:t xml:space="preserve">Tulos</w:t>
      </w:r>
    </w:p>
    <w:p>
      <w:r>
        <w:t xml:space="preserve">Hän sanoi, että se helpottuisi harjoittelun myötä.</w:t>
      </w:r>
    </w:p>
    <w:p>
      <w:r>
        <w:rPr>
          <w:b/>
        </w:rPr>
        <w:t xml:space="preserve">Esimerkki 2.4484</w:t>
      </w:r>
    </w:p>
    <w:p>
      <w:r>
        <w:t xml:space="preserve">Lause1: Lily halusi epätoivoisesti oman lapsen. Lause2: Hän ja hänen miehensä yrittivät vuosia, mutta mitään ei tapahtunut. Lause3: Eräänä päivänä Jennyn sisko tuli vahingossa raskaaksi. Lause4: Jennyn sisko ei pystynyt huolehtimaan vauvasta huonon terveytensä vuoksi.</w:t>
      </w:r>
    </w:p>
    <w:p>
      <w:r>
        <w:rPr>
          <w:b/>
        </w:rPr>
        <w:t xml:space="preserve">Tulos</w:t>
      </w:r>
    </w:p>
    <w:p>
      <w:r>
        <w:t xml:space="preserve">Jenny adoptoi veljentyttärensä ja sai vihdoin lapsen.</w:t>
      </w:r>
    </w:p>
    <w:p>
      <w:r>
        <w:rPr>
          <w:b/>
        </w:rPr>
        <w:t xml:space="preserve">Esimerkki 2.4485</w:t>
      </w:r>
    </w:p>
    <w:p>
      <w:r>
        <w:t xml:space="preserve">Lause1: Bud meni ulosottohuutokauppaan. Lause2: Hän toivoi voivansa ostaa ensimmäisen asuntonsa. Lause3: Huutokauppa oli vauhdikas, ja hän oli hermostunut. Lause4: Mutta hän onnistui tekemään yhden voittotarjouksen.</w:t>
      </w:r>
    </w:p>
    <w:p>
      <w:r>
        <w:rPr>
          <w:b/>
        </w:rPr>
        <w:t xml:space="preserve">Tulos</w:t>
      </w:r>
    </w:p>
    <w:p>
      <w:r>
        <w:t xml:space="preserve">Bud oli nyt kodinomistaja!</w:t>
      </w:r>
    </w:p>
    <w:p>
      <w:r>
        <w:rPr>
          <w:b/>
        </w:rPr>
        <w:t xml:space="preserve">Esimerkki 2.4486</w:t>
      </w:r>
    </w:p>
    <w:p>
      <w:r>
        <w:t xml:space="preserve">Lause1: Beverlyllä on uusi vauva. Lause2: Hänellä on vaikeuksia saada mitään tehtyä. Lause3: Eräänä päivänä hän päätti kokeilla vauvan kantokopan laittamista. Lause4: Kantokoppa toimi.</w:t>
      </w:r>
    </w:p>
    <w:p>
      <w:r>
        <w:rPr>
          <w:b/>
        </w:rPr>
        <w:t xml:space="preserve">Tulos</w:t>
      </w:r>
    </w:p>
    <w:p>
      <w:r>
        <w:t xml:space="preserve">Hän sai paljon aikaan.</w:t>
      </w:r>
    </w:p>
    <w:p>
      <w:r>
        <w:rPr>
          <w:b/>
        </w:rPr>
        <w:t xml:space="preserve">Esimerkki 2.4487</w:t>
      </w:r>
    </w:p>
    <w:p>
      <w:r>
        <w:t xml:space="preserve">Lause1: Oli Kellyn syntymäpäivä, ja hänen vanhempansa antoivat hänelle luottokortin. Lause2: Kelly oli innoissaan. Lause3: Hän alkoi heti tehdä ostoksia. Lause4: Valitettavasti hän tuhlasi liikaa.</w:t>
      </w:r>
    </w:p>
    <w:p>
      <w:r>
        <w:rPr>
          <w:b/>
        </w:rPr>
        <w:t xml:space="preserve">Tulos</w:t>
      </w:r>
    </w:p>
    <w:p>
      <w:r>
        <w:t xml:space="preserve">Tämän seurauksena Kelly sai kotiarestia.</w:t>
      </w:r>
    </w:p>
    <w:p>
      <w:r>
        <w:rPr>
          <w:b/>
        </w:rPr>
        <w:t xml:space="preserve">Esimerkki 2.4488</w:t>
      </w:r>
    </w:p>
    <w:p>
      <w:r>
        <w:t xml:space="preserve">Lause1: John kaatui ja mursi jalkansa. Lause2: Hän joutui viettämään kaksi viikkoa sairaalassa. Lause3: John katseli televisiota ja luki kirjoja koko päivän. Lause4: Lopulta hänet kotiutettiin.</w:t>
      </w:r>
    </w:p>
    <w:p>
      <w:r>
        <w:rPr>
          <w:b/>
        </w:rPr>
        <w:t xml:space="preserve">Tulos</w:t>
      </w:r>
    </w:p>
    <w:p>
      <w:r>
        <w:t xml:space="preserve">Hän oli niin onnellinen päästessään kävelemään taas!</w:t>
      </w:r>
    </w:p>
    <w:p>
      <w:r>
        <w:rPr>
          <w:b/>
        </w:rPr>
        <w:t xml:space="preserve">Esimerkki 2.4489</w:t>
      </w:r>
    </w:p>
    <w:p>
      <w:r>
        <w:t xml:space="preserve">Lause1: Phil lähti telttailemaan suuren sadekuuron aikana. Lause2: Hän yritti kerätä yöllä niin paljon kuivaa puuta kuin pystyi löytämään. Lause3: Tuli syttyi hitaasti, ja pian hän pystyi lisäämään lisää. Lause4: Phil valmisti ateriansa nuotiolla sateen valuessa päälle.</w:t>
      </w:r>
    </w:p>
    <w:p>
      <w:r>
        <w:rPr>
          <w:b/>
        </w:rPr>
        <w:t xml:space="preserve">Tulos</w:t>
      </w:r>
    </w:p>
    <w:p>
      <w:r>
        <w:t xml:space="preserve">Hän ei vaivautunut sammuttamaan paloa, vaan antoi sateen tehdä sen.</w:t>
      </w:r>
    </w:p>
    <w:p>
      <w:r>
        <w:rPr>
          <w:b/>
        </w:rPr>
        <w:t xml:space="preserve">Esimerkki 2.4490</w:t>
      </w:r>
    </w:p>
    <w:p>
      <w:r>
        <w:t xml:space="preserve">Lause1: Tara kärsi todella pahoista selkäkivuista. Lause2: Hän meni lääkäriin tarkistuttamaan sen. Lause3: Lääkäri kehotti häntä parantamaan ryhtiään työssä. Lause4: Tara osti upouuden 500 dollarin toimistotuolin.</w:t>
      </w:r>
    </w:p>
    <w:p>
      <w:r>
        <w:rPr>
          <w:b/>
        </w:rPr>
        <w:t xml:space="preserve">Tulos</w:t>
      </w:r>
    </w:p>
    <w:p>
      <w:r>
        <w:t xml:space="preserve">Hänellä ei ollut enää selkäkipuja parantuneen istuma-asennon ansiosta.</w:t>
      </w:r>
    </w:p>
    <w:p>
      <w:r>
        <w:rPr>
          <w:b/>
        </w:rPr>
        <w:t xml:space="preserve">Esimerkki 2.4491</w:t>
      </w:r>
    </w:p>
    <w:p>
      <w:r>
        <w:t xml:space="preserve">Lause1: Bob läikytti teensä housuilleen liikeneuvottelussa. Lause2: Se näytti siltä kuin hän olisi pissannut housuihinsa. Lause3: Bob yritti pitää esitelmänsä istuen, mutta pomo ei sallinut sitä. Lause4: Kun Bob nousi ylös, pomo vaati tietää, pissasiko hän itseensä.</w:t>
      </w:r>
    </w:p>
    <w:p>
      <w:r>
        <w:rPr>
          <w:b/>
        </w:rPr>
        <w:t xml:space="preserve">Tulos</w:t>
      </w:r>
    </w:p>
    <w:p>
      <w:r>
        <w:t xml:space="preserve">Bob oli niin sekaisin, että hänen oli vaikea kieltää sitä.</w:t>
      </w:r>
    </w:p>
    <w:p>
      <w:r>
        <w:rPr>
          <w:b/>
        </w:rPr>
        <w:t xml:space="preserve">Esimerkki 2.4492</w:t>
      </w:r>
    </w:p>
    <w:p>
      <w:r>
        <w:t xml:space="preserve">Lause1: Eliillä oli kova kiire. Lause2: Hän juoksi käytävää pitkin hyvin huolimattomasti. Lause3: Hän törmäsi vastakkaiseen suuntaan kävelevään rehtoriin. Lause4: Eli pyysi anteeksi, mutta rehtori oli liian vihainen hyväksyäkseen sen.</w:t>
      </w:r>
    </w:p>
    <w:p>
      <w:r>
        <w:rPr>
          <w:b/>
        </w:rPr>
        <w:t xml:space="preserve">Tulos</w:t>
      </w:r>
    </w:p>
    <w:p>
      <w:r>
        <w:t xml:space="preserve">Hän hyllytti Elin päiväksi!</w:t>
      </w:r>
    </w:p>
    <w:p>
      <w:r>
        <w:rPr>
          <w:b/>
        </w:rPr>
        <w:t xml:space="preserve">Esimerkki 2.4493</w:t>
      </w:r>
    </w:p>
    <w:p>
      <w:r>
        <w:t xml:space="preserve">Lause1: Matt oli ottanut yhden päivän aikana kuusi eri lapsenvahtitehtävää. Lause2: Ensimmäinen oli riehakas 7-vuotias, joka rakasti koripalloa. Lause3: Toinen oli 10-vuotias tyttö, jolla oli ADD. Lause4: Matt huomasi, että jokainen seuraava työ oli yhä vaikeampi.</w:t>
      </w:r>
    </w:p>
    <w:p>
      <w:r>
        <w:rPr>
          <w:b/>
        </w:rPr>
        <w:t xml:space="preserve">Tulos</w:t>
      </w:r>
    </w:p>
    <w:p>
      <w:r>
        <w:t xml:space="preserve">Päivän päätteeksi Matt oli niin väsynyt, että hän nukkui noin kello 20.00.</w:t>
      </w:r>
    </w:p>
    <w:p>
      <w:r>
        <w:rPr>
          <w:b/>
        </w:rPr>
        <w:t xml:space="preserve">Esimerkki 2.4494</w:t>
      </w:r>
    </w:p>
    <w:p>
      <w:r>
        <w:t xml:space="preserve">Lause1: Oli tenttiviikko. Lause2: Ed oli hyvin väsynyt. Lause3: Hänellä oli tenttejä joka aamu! Lause4: Mutta hän ehti jokaiseen kokeeseen ajoissa.</w:t>
      </w:r>
    </w:p>
    <w:p>
      <w:r>
        <w:rPr>
          <w:b/>
        </w:rPr>
        <w:t xml:space="preserve">Tulos</w:t>
      </w:r>
    </w:p>
    <w:p>
      <w:r>
        <w:t xml:space="preserve">Sitten hän nukkui kaksitoista tuntia putkeen!</w:t>
      </w:r>
    </w:p>
    <w:p>
      <w:r>
        <w:rPr>
          <w:b/>
        </w:rPr>
        <w:t xml:space="preserve">Esimerkki 2.4495</w:t>
      </w:r>
    </w:p>
    <w:p>
      <w:r>
        <w:t xml:space="preserve">Lause1: Janet päästi itsensä kotiinsa koulun jälkeen joka päivä. Lause2: Hänen äitinsä oli myöhään töissä, joten hän ei koskaan ollut iltapäivisin kotona. Lause3: Eräänä päivänä Janet huomasi unohtaneensa avaimet ja oli lukittu ulos! Lause4: Janet paleli ja pelkäsi, mutta sitten hän muisti salaisuuden.</w:t>
      </w:r>
    </w:p>
    <w:p>
      <w:r>
        <w:rPr>
          <w:b/>
        </w:rPr>
        <w:t xml:space="preserve">Tulos</w:t>
      </w:r>
    </w:p>
    <w:p>
      <w:r>
        <w:t xml:space="preserve">Hänen äitinsä oli piilottanut vara-avaimen kuistilla olevan kukkaruukun alle!</w:t>
      </w:r>
    </w:p>
    <w:p>
      <w:r>
        <w:rPr>
          <w:b/>
        </w:rPr>
        <w:t xml:space="preserve">Esimerkki 2.4496</w:t>
      </w:r>
    </w:p>
    <w:p>
      <w:r>
        <w:t xml:space="preserve">Lause1: Johnson toimitti työnsä opettajalle. Lause2: Hän katsoi sen läpi. Lause3: Lause4: Hän oli heti hämmentynyt ja otti yhteyttä rehtoriin.</w:t>
      </w:r>
    </w:p>
    <w:p>
      <w:r>
        <w:rPr>
          <w:b/>
        </w:rPr>
        <w:t xml:space="preserve">Tulos</w:t>
      </w:r>
    </w:p>
    <w:p>
      <w:r>
        <w:t xml:space="preserve">Kun hän tajusi tämän, hän erotti opettajan.</w:t>
      </w:r>
    </w:p>
    <w:p>
      <w:r>
        <w:rPr>
          <w:b/>
        </w:rPr>
        <w:t xml:space="preserve">Esimerkki 2.4497</w:t>
      </w:r>
    </w:p>
    <w:p>
      <w:r>
        <w:t xml:space="preserve">Lause1: Belle halusi olla äiti. Lause2: Mutta hän oli kolmekymppinen, eikä aviomiestä ollut näköpiirissä. Lause3: Hän päätti, että hän pärjäisi vanhemmuudessa yksin. Lause4: Hän kävi IVF-hoidoissa lapsensa synnyttämiseksi.</w:t>
      </w:r>
    </w:p>
    <w:p>
      <w:r>
        <w:rPr>
          <w:b/>
        </w:rPr>
        <w:t xml:space="preserve">Tulos</w:t>
      </w:r>
    </w:p>
    <w:p>
      <w:r>
        <w:t xml:space="preserve">Yhdeksän kuukautta hoidon jälkeen Belle sai terveen poikavauvan!</w:t>
      </w:r>
    </w:p>
    <w:p>
      <w:r>
        <w:rPr>
          <w:b/>
        </w:rPr>
        <w:t xml:space="preserve">Esimerkki 2.4498</w:t>
      </w:r>
    </w:p>
    <w:p>
      <w:r>
        <w:t xml:space="preserve">Lause1: Lulu ja hänen ystävänsä päättivät mennä keskustan uuteen ravintolaan. Lause2: Verkossa ei ollut tarjolla ruokalistoja, joihin he voisivat tutustua. Lause3: Niinpä tytöt saapuivat ravintolaan ja tilasivat. Lause4: Kun lasku tuli, he olivat järkyttyneitä.</w:t>
      </w:r>
    </w:p>
    <w:p>
      <w:r>
        <w:rPr>
          <w:b/>
        </w:rPr>
        <w:t xml:space="preserve">Tulos</w:t>
      </w:r>
    </w:p>
    <w:p>
      <w:r>
        <w:t xml:space="preserve">Se oli tuhat dollaria.</w:t>
      </w:r>
    </w:p>
    <w:p>
      <w:r>
        <w:rPr>
          <w:b/>
        </w:rPr>
        <w:t xml:space="preserve">Esimerkki 2.4499</w:t>
      </w:r>
    </w:p>
    <w:p>
      <w:r>
        <w:t xml:space="preserve">Lause1: Cameron halusi rahaa elokuvia varten. Lause2: Hän pyysi äidiltään, mutta äiti sanoi, että hänen on ensin tehtävä töitä. Lause3: Äiti sanoi, että hänen pitäisi lapioida lunta. Lause4: Hän meni ulos ja raivasi koko kävelytien.</w:t>
      </w:r>
    </w:p>
    <w:p>
      <w:r>
        <w:rPr>
          <w:b/>
        </w:rPr>
        <w:t xml:space="preserve">Tulos</w:t>
      </w:r>
    </w:p>
    <w:p>
      <w:r>
        <w:t xml:space="preserve">Sitten hän antoi miehelle rahaa.</w:t>
      </w:r>
    </w:p>
    <w:p>
      <w:r>
        <w:rPr>
          <w:b/>
        </w:rPr>
        <w:t xml:space="preserve">Esimerkki 2.4500</w:t>
      </w:r>
    </w:p>
    <w:p>
      <w:r>
        <w:t xml:space="preserve">Lause1: Anna oli lomalla. Lause2: Hän päätti ottaa kuvia muistoksi. Lause3: Hän meni kauppaan. Lause4: Sitten hän osti kertakäyttökameran.</w:t>
      </w:r>
    </w:p>
    <w:p>
      <w:r>
        <w:rPr>
          <w:b/>
        </w:rPr>
        <w:t xml:space="preserve">Tulos</w:t>
      </w:r>
    </w:p>
    <w:p>
      <w:r>
        <w:t xml:space="preserve">Hän otti paljon kuvia matkansa aikana!</w:t>
      </w:r>
    </w:p>
    <w:p>
      <w:r>
        <w:rPr>
          <w:b/>
        </w:rPr>
        <w:t xml:space="preserve">Esimerkki 2.4501</w:t>
      </w:r>
    </w:p>
    <w:p>
      <w:r>
        <w:t xml:space="preserve">Lause1: Lily meni mukavaan ravintolaan. Lause2: Hän tilasi pihvin. Lause3: Hänen kauhukseen pihvi oli raakaa. Lause4: Lily oli melko järkyttynyt.</w:t>
      </w:r>
    </w:p>
    <w:p>
      <w:r>
        <w:rPr>
          <w:b/>
        </w:rPr>
        <w:t xml:space="preserve">Tulos</w:t>
      </w:r>
    </w:p>
    <w:p>
      <w:r>
        <w:t xml:space="preserve">Hänen oli lähetettävä se takaisin.</w:t>
      </w:r>
    </w:p>
    <w:p>
      <w:r>
        <w:rPr>
          <w:b/>
        </w:rPr>
        <w:t xml:space="preserve">Esimerkki 2.4502</w:t>
      </w:r>
    </w:p>
    <w:p>
      <w:r>
        <w:t xml:space="preserve">Lause1: Hank käveli suosikkisushiravintolaansa. Lause2: Mutta hän huomasi eri kokin. Lause3: Hän harkitsi lähtöä. Lause4: Mutta hän ajatteli, että sushi maistuisi samalta.</w:t>
      </w:r>
    </w:p>
    <w:p>
      <w:r>
        <w:rPr>
          <w:b/>
        </w:rPr>
        <w:t xml:space="preserve">Tulos</w:t>
      </w:r>
    </w:p>
    <w:p>
      <w:r>
        <w:t xml:space="preserve">Hank oli pettynyt ravintolasta poistuttuaan.</w:t>
      </w:r>
    </w:p>
    <w:p>
      <w:r>
        <w:rPr>
          <w:b/>
        </w:rPr>
        <w:t xml:space="preserve">Esimerkki 2.4503</w:t>
      </w:r>
    </w:p>
    <w:p>
      <w:r>
        <w:t xml:space="preserve">Lause1: Cathylla oli kiire kouluun. Lause2: Hän joutui meikkaamaan paljon tavallista nopeammin. Lause3: Koko päivän tytöt katsoivat häntä oudosti. Lause4: Lopulta päivän päätteeksi hän katsoi peiliin.</w:t>
      </w:r>
    </w:p>
    <w:p>
      <w:r>
        <w:rPr>
          <w:b/>
        </w:rPr>
        <w:t xml:space="preserve">Tulos</w:t>
      </w:r>
    </w:p>
    <w:p>
      <w:r>
        <w:t xml:space="preserve">Hän tajusi jättäneensä ison jäljen perustukseensa.</w:t>
      </w:r>
    </w:p>
    <w:p>
      <w:r>
        <w:rPr>
          <w:b/>
        </w:rPr>
        <w:t xml:space="preserve">Esimerkki 2.4504</w:t>
      </w:r>
    </w:p>
    <w:p>
      <w:r>
        <w:t xml:space="preserve">Lause1: Doug rakasti tehdä ilkeitä kepposia kaikille töissä. Lause2: Hän hyppäsi työpöydän takaa esiin ja säikäytti Mariannen. Lause3: Kun Ernie istui alas, Doug käänsi Ernien tuolin taaksepäin. Lause4: Glenda löysi jopa tekohämähäkin näppäimistöltään.</w:t>
      </w:r>
    </w:p>
    <w:p>
      <w:r>
        <w:rPr>
          <w:b/>
        </w:rPr>
        <w:t xml:space="preserve">Tulos</w:t>
      </w:r>
    </w:p>
    <w:p>
      <w:r>
        <w:t xml:space="preserve">Kuvittele Dougin yllätys, kun hän sai potkut.</w:t>
      </w:r>
    </w:p>
    <w:p>
      <w:r>
        <w:rPr>
          <w:b/>
        </w:rPr>
        <w:t xml:space="preserve">Esimerkki 2.4505</w:t>
      </w:r>
    </w:p>
    <w:p>
      <w:r>
        <w:t xml:space="preserve">Lause1: Kuulin kissan oven äänen avautuvan ja sulkeutuvan. Lause2: Näin silmäkulmastani, kun jokin juoksi ohitseni. Lause3: Pieni rotta juoksi käytävää pitkin kissa perässään. Lause4: Huusin kovaa, mikä sai mieheni juoksemaan paikalle.</w:t>
      </w:r>
    </w:p>
    <w:p>
      <w:r>
        <w:rPr>
          <w:b/>
        </w:rPr>
        <w:t xml:space="preserve">Tulos</w:t>
      </w:r>
    </w:p>
    <w:p>
      <w:r>
        <w:t xml:space="preserve">Muutaman minuutin kuluttua hän hävitti kuolleen rotan.</w:t>
      </w:r>
    </w:p>
    <w:p>
      <w:r>
        <w:rPr>
          <w:b/>
        </w:rPr>
        <w:t xml:space="preserve">Esimerkki 2.4506</w:t>
      </w:r>
    </w:p>
    <w:p>
      <w:r>
        <w:t xml:space="preserve">Lause1: Paikallisella stadionilla esiintyi uusi musiikkiesitys. Lause2: Esityksessä esiintyi amatöörilaulaja ja ammattimaisia taustatanssijoita. Lause3: Kun esitys alkoi, yleisö hurrasi lähinnä tanssijoille. Lause4: Laulaja ei saanut yhtä paljon huomiota.</w:t>
      </w:r>
    </w:p>
    <w:p>
      <w:r>
        <w:rPr>
          <w:b/>
        </w:rPr>
        <w:t xml:space="preserve">Tulos</w:t>
      </w:r>
    </w:p>
    <w:p>
      <w:r>
        <w:t xml:space="preserve">Esityksen jälkeen laulaja oli järkyttynyt siitä, että hänen omat tanssijansa tekivät hänelle oharit.</w:t>
      </w:r>
    </w:p>
    <w:p>
      <w:r>
        <w:rPr>
          <w:b/>
        </w:rPr>
        <w:t xml:space="preserve">Esimerkki 2.4507</w:t>
      </w:r>
    </w:p>
    <w:p>
      <w:r>
        <w:t xml:space="preserve">Lause1: Ted pelkäsi lentämistä, mutta hänen oli tehtävä työmatka. Lause2: Ted ajatteli lentokoneiden putoamisia koneeseen noustessaan. Lause3: Aluksi hän oli kunnossa, mutta sitten kone alkoi keinua ja täristä. Lause4: Greg oli kauhuissaan ja uskoi kuolevansa.</w:t>
      </w:r>
    </w:p>
    <w:p>
      <w:r>
        <w:rPr>
          <w:b/>
        </w:rPr>
        <w:t xml:space="preserve">Tulos</w:t>
      </w:r>
    </w:p>
    <w:p>
      <w:r>
        <w:t xml:space="preserve">Kun turbulenssi loppui, Greg tajusi, miten onnekas hän oli.</w:t>
      </w:r>
    </w:p>
    <w:p>
      <w:r>
        <w:rPr>
          <w:b/>
        </w:rPr>
        <w:t xml:space="preserve">Esimerkki 2.4508</w:t>
      </w:r>
    </w:p>
    <w:p>
      <w:r>
        <w:t xml:space="preserve">Lause1: Aaronilla oli tulossa vaikea koe. Lause2: Hän pyysi ystäväänsä auttamaan häntä opiskelussa. Lause3: He opiskelivat tuntikausia. Lause4: Hänen ystävänsä oli hyvin avulias.</w:t>
      </w:r>
    </w:p>
    <w:p>
      <w:r>
        <w:rPr>
          <w:b/>
        </w:rPr>
        <w:t xml:space="preserve">Tulos</w:t>
      </w:r>
    </w:p>
    <w:p>
      <w:r>
        <w:t xml:space="preserve">Aaron läpäisi vaikean kokeen seuraavana päivänä.</w:t>
      </w:r>
    </w:p>
    <w:p>
      <w:r>
        <w:rPr>
          <w:b/>
        </w:rPr>
        <w:t xml:space="preserve">Esimerkki 2.4509</w:t>
      </w:r>
    </w:p>
    <w:p>
      <w:r>
        <w:t xml:space="preserve">Lause1: Vein poikani tänä aamuna lääkäriin, koska hänen silmänsä olivat punaiset. Lause2: Istuimme odotushuoneessa noin viisi minuuttia. Lause3: Luin pojalleni kirjaa. Lause4: Sitten meidät kutsuttiin takaisin tutkimushuoneeseen, jossa näimme lääkärin.</w:t>
      </w:r>
    </w:p>
    <w:p>
      <w:r>
        <w:rPr>
          <w:b/>
        </w:rPr>
        <w:t xml:space="preserve">Tulos</w:t>
      </w:r>
    </w:p>
    <w:p>
      <w:r>
        <w:t xml:space="preserve">Hän tarkisti pojan silmät ja lähetti meidät jatkamaan matkaa.</w:t>
      </w:r>
    </w:p>
    <w:p>
      <w:r>
        <w:rPr>
          <w:b/>
        </w:rPr>
        <w:t xml:space="preserve">Esimerkki 2.4510</w:t>
      </w:r>
    </w:p>
    <w:p>
      <w:r>
        <w:t xml:space="preserve">Lause1: Mike oli rahapulassa. Lause2: Hän lainasi rahaa pahoilta ihmisiltä. Lause3: He halusivat rahat takaisin korkoineen. Lause4: Hän ei pysynyt mukana.</w:t>
      </w:r>
    </w:p>
    <w:p>
      <w:r>
        <w:rPr>
          <w:b/>
        </w:rPr>
        <w:t xml:space="preserve">Tulos</w:t>
      </w:r>
    </w:p>
    <w:p>
      <w:r>
        <w:t xml:space="preserve">He satuttivat häntä pahasti.</w:t>
      </w:r>
    </w:p>
    <w:p>
      <w:r>
        <w:rPr>
          <w:b/>
        </w:rPr>
        <w:t xml:space="preserve">Esimerkki 2.4511</w:t>
      </w:r>
    </w:p>
    <w:p>
      <w:r>
        <w:t xml:space="preserve">Lause1: Tim pelasi leikkiä Jebin kanssa. Lause2: Jeb voitti aina. Lause3: Tim luuli, että hän huijasi. Lause4: He huusivat toisilleen.</w:t>
      </w:r>
    </w:p>
    <w:p>
      <w:r>
        <w:rPr>
          <w:b/>
        </w:rPr>
        <w:t xml:space="preserve">Tulos</w:t>
      </w:r>
    </w:p>
    <w:p>
      <w:r>
        <w:t xml:space="preserve">Sitten he päättivät tehdä sovinnon ja olla tappelematta.</w:t>
      </w:r>
    </w:p>
    <w:p>
      <w:r>
        <w:rPr>
          <w:b/>
        </w:rPr>
        <w:t xml:space="preserve">Esimerkki 2.4512</w:t>
      </w:r>
    </w:p>
    <w:p>
      <w:r>
        <w:t xml:space="preserve">Lause1: Tom huomasi, että hänen kuistinsa oli pölyyntynyt. Lause2: Hän yritti suostutella poikaansa lakaisemaan sen, mutta poika kieltäytyi. Lause3: Lopulta Tom tajusi, että hänen oli lakaistava kuisti itse. Lause4: Hän löysi luudan ja lakaisi kuistin huolellisesti.</w:t>
      </w:r>
    </w:p>
    <w:p>
      <w:r>
        <w:rPr>
          <w:b/>
        </w:rPr>
        <w:t xml:space="preserve">Tulos</w:t>
      </w:r>
    </w:p>
    <w:p>
      <w:r>
        <w:t xml:space="preserve">Tom oli iloinen nähdessään, ettei kuisti ollut enää pölyinen.</w:t>
      </w:r>
    </w:p>
    <w:p>
      <w:r>
        <w:rPr>
          <w:b/>
        </w:rPr>
        <w:t xml:space="preserve">Esimerkki 2.4513</w:t>
      </w:r>
    </w:p>
    <w:p>
      <w:r>
        <w:t xml:space="preserve">Lause1: Tim ajoi eräänä yönä metsän läpi. Lause2: Yhtäkkiä hänen autonsa pätki ja sammui. Lause3: Tim oli kauhuissaan! Lause4: Hänen oli pakko nousta autosta ja kävellä lähimpään kaupunkiin hakemaan apua.</w:t>
      </w:r>
    </w:p>
    <w:p>
      <w:r>
        <w:rPr>
          <w:b/>
        </w:rPr>
        <w:t xml:space="preserve">Tulos</w:t>
      </w:r>
    </w:p>
    <w:p>
      <w:r>
        <w:t xml:space="preserve">Tim oli uupunut ja onneton, kun hän saapui paikalle.</w:t>
      </w:r>
    </w:p>
    <w:p>
      <w:r>
        <w:rPr>
          <w:b/>
        </w:rPr>
        <w:t xml:space="preserve">Esimerkki 2.4514</w:t>
      </w:r>
    </w:p>
    <w:p>
      <w:r>
        <w:t xml:space="preserve">Lause1: Stephanie katseli perheensä takkeja vaatetelineessä. Lause2: Se oli ylitäynnä ja hyvin ruman näköinen. Lause3: Hän meni kauppaan ja osti uuden vaatetelineen. Lause4: Hän toi sen kotiin ja pystytti sen.</w:t>
      </w:r>
    </w:p>
    <w:p>
      <w:r>
        <w:rPr>
          <w:b/>
        </w:rPr>
        <w:t xml:space="preserve">Tulos</w:t>
      </w:r>
    </w:p>
    <w:p>
      <w:r>
        <w:t xml:space="preserve">Hän järjesti takit ja oli erittäin tyytyväinen niiden ulkonäköön.</w:t>
      </w:r>
    </w:p>
    <w:p>
      <w:r>
        <w:rPr>
          <w:b/>
        </w:rPr>
        <w:t xml:space="preserve">Esimerkki 2.4515</w:t>
      </w:r>
    </w:p>
    <w:p>
      <w:r>
        <w:t xml:space="preserve">Lause1: Minulla oli kerran musta labra. Lause2: Se oli hyvä koira. Lause3: Leikin sen kanssa joka päivä. Lause4: Sillä oli hyvä pitkä elämä, 13 vuotta.</w:t>
      </w:r>
    </w:p>
    <w:p>
      <w:r>
        <w:rPr>
          <w:b/>
        </w:rPr>
        <w:t xml:space="preserve">Tulos</w:t>
      </w:r>
    </w:p>
    <w:p>
      <w:r>
        <w:t xml:space="preserve">Sitten eräänä päivänä hän kuoli rauhallisesti nukkuessaan.</w:t>
      </w:r>
    </w:p>
    <w:p>
      <w:r>
        <w:rPr>
          <w:b/>
        </w:rPr>
        <w:t xml:space="preserve">Esimerkki 2.4516</w:t>
      </w:r>
    </w:p>
    <w:p>
      <w:r>
        <w:t xml:space="preserve">Lause1: Oli aika avata joululahjat. Lause2: Kim halusi vain Cabbage Patch Kidin. Lause3: Hän avasi kaikki lahjat, mutta nukkea ei löytynyt. Lause4: Hänen äitinsä käski hänen mennä katsomaan sänkyään.</w:t>
      </w:r>
    </w:p>
    <w:p>
      <w:r>
        <w:rPr>
          <w:b/>
        </w:rPr>
        <w:t xml:space="preserve">Tulos</w:t>
      </w:r>
    </w:p>
    <w:p>
      <w:r>
        <w:t xml:space="preserve">Hän löysi tyynyltään uuden Cabbage Patch Kid -nuken.</w:t>
      </w:r>
    </w:p>
    <w:p>
      <w:r>
        <w:rPr>
          <w:b/>
        </w:rPr>
        <w:t xml:space="preserve">Esimerkki 2.4517</w:t>
      </w:r>
    </w:p>
    <w:p>
      <w:r>
        <w:t xml:space="preserve">Lause1: Mark rakasti paraateja. Lause2: Hän halusi mennä New Yorkin Macy-paraatiin. Lause3: Hänen perheensä säästi kaksi vuotta. Lause4: Lopulta he pystyivät lähtemään.</w:t>
      </w:r>
    </w:p>
    <w:p>
      <w:r>
        <w:rPr>
          <w:b/>
        </w:rPr>
        <w:t xml:space="preserve">Tulos</w:t>
      </w:r>
    </w:p>
    <w:p>
      <w:r>
        <w:t xml:space="preserve">Heillä oli parasta aikaa kiitospäivän paraatissa.</w:t>
      </w:r>
    </w:p>
    <w:p>
      <w:r>
        <w:rPr>
          <w:b/>
        </w:rPr>
        <w:t xml:space="preserve">Esimerkki 2.4518</w:t>
      </w:r>
    </w:p>
    <w:p>
      <w:r>
        <w:t xml:space="preserve">Lause1: Oli Claran ensimmäinen koulukuukausi, ja jo oli tanssit. Lause2: Tänään häntä pyysi söpö poika Peter kemian tunnilta. Lause3: Hän ei malttanut odottaa, että pääsisi miehen kanssa. Lause4: Hän oli laittanut hiuksensa ja meikkinsä kuntoon.</w:t>
      </w:r>
    </w:p>
    <w:p>
      <w:r>
        <w:rPr>
          <w:b/>
        </w:rPr>
        <w:t xml:space="preserve">Tulos</w:t>
      </w:r>
    </w:p>
    <w:p>
      <w:r>
        <w:t xml:space="preserve">Kun ovi soi ja mies oli ulkona, hän ei voinut odottaa.</w:t>
      </w:r>
    </w:p>
    <w:p>
      <w:r>
        <w:rPr>
          <w:b/>
        </w:rPr>
        <w:t xml:space="preserve">Esimerkki 2.4519</w:t>
      </w:r>
    </w:p>
    <w:p>
      <w:r>
        <w:t xml:space="preserve">Lause1: Ruth kurkisti verhojen läpi sumuun ulkona. Lause2: Ruthin ohi lipui epämääräinen ihmishahmo. Lause3: Yhtäkkiä oveen koputettiin! Lause4: Ruth meni kauhuissaan avaamaan oven.</w:t>
      </w:r>
    </w:p>
    <w:p>
      <w:r>
        <w:rPr>
          <w:b/>
        </w:rPr>
        <w:t xml:space="preserve">Tulos</w:t>
      </w:r>
    </w:p>
    <w:p>
      <w:r>
        <w:t xml:space="preserve">Postinkantaja ojensi hänelle kirjeen ja kommentoi säätä.</w:t>
      </w:r>
    </w:p>
    <w:p>
      <w:r>
        <w:rPr>
          <w:b/>
        </w:rPr>
        <w:t xml:space="preserve">Esimerkki 2.4520</w:t>
      </w:r>
    </w:p>
    <w:p>
      <w:r>
        <w:t xml:space="preserve">Lause1: Puistossa oli kahden suurperheen välinen tappelu. Lause2: Lapset itkivät ja huusivat, kun poliisi saapui paikalle. Lause3: Nyt he pelkäsivät, että heidän isänsä ja äitinsä joutuvat vankilaan. Lause4: Gina yritti lohduttaa lapsia parhaansa mukaan.</w:t>
      </w:r>
    </w:p>
    <w:p>
      <w:r>
        <w:rPr>
          <w:b/>
        </w:rPr>
        <w:t xml:space="preserve">Tulos</w:t>
      </w:r>
    </w:p>
    <w:p>
      <w:r>
        <w:t xml:space="preserve">He lakkasivat itkemästä, kun poliisi lähti, ja vanhemmat jäivät sinne.</w:t>
      </w:r>
    </w:p>
    <w:p>
      <w:r>
        <w:rPr>
          <w:b/>
        </w:rPr>
        <w:t xml:space="preserve">Esimerkki 2.4521</w:t>
      </w:r>
    </w:p>
    <w:p>
      <w:r>
        <w:t xml:space="preserve">Lause1: Puuseppä ja metallityöntekijä eivät voineet sopia, kenen työ oli paras. Lause2: Puuseppä sanoi, että hänen puutavaransa oli lämmintä ja sitkeää. Lause3: Metallityöntekijä sanoi, että hänen työnsä oli vahvaa ja sitkeää. Lause4: Tämän ratkaisemiseksi he ottivat mukaan käsityömessujen tuomarin, joka katsoi, kuka oli paras.</w:t>
      </w:r>
    </w:p>
    <w:p>
      <w:r>
        <w:rPr>
          <w:b/>
        </w:rPr>
        <w:t xml:space="preserve">Tulos</w:t>
      </w:r>
    </w:p>
    <w:p>
      <w:r>
        <w:t xml:space="preserve">Metallityöntekijä julistettiin voittajaksi.</w:t>
      </w:r>
    </w:p>
    <w:p>
      <w:r>
        <w:rPr>
          <w:b/>
        </w:rPr>
        <w:t xml:space="preserve">Esimerkki 2.4522</w:t>
      </w:r>
    </w:p>
    <w:p>
      <w:r>
        <w:t xml:space="preserve">Lause1: John lähti veneellään kalastamaan iltapäivällä. Lause2: Hän sai muutaman saaliin ja päätti, että oli aika lähteä kotiin. Lause3: Hän veti veneensä laituriin ja tarttui vavaan päästäkseen ulos. Lause4: Jotenkin John liukastui ja menetti otteensa.</w:t>
      </w:r>
    </w:p>
    <w:p>
      <w:r>
        <w:rPr>
          <w:b/>
        </w:rPr>
        <w:t xml:space="preserve">Tulos</w:t>
      </w:r>
    </w:p>
    <w:p>
      <w:r>
        <w:t xml:space="preserve">John päätyi veteen, läpimärkänä päästä varpaisiin!</w:t>
      </w:r>
    </w:p>
    <w:p>
      <w:r>
        <w:rPr>
          <w:b/>
        </w:rPr>
        <w:t xml:space="preserve">Esimerkki 2.4523</w:t>
      </w:r>
    </w:p>
    <w:p>
      <w:r>
        <w:t xml:space="preserve">Lause1: Meghan vihaa orgaanista kemiaa. Lause2: Hän sai ensimmäisestä kokeesta C-arvosanan. Lause3: Hän opiskeli ahkerasti ja työskenteli ystäviensä kanssa. Lause4: Hän sai viimeisestä kokeesta A:n.</w:t>
      </w:r>
    </w:p>
    <w:p>
      <w:r>
        <w:rPr>
          <w:b/>
        </w:rPr>
        <w:t xml:space="preserve">Tulos</w:t>
      </w:r>
    </w:p>
    <w:p>
      <w:r>
        <w:t xml:space="preserve">Meghan vihaa edelleen orgaanista kemiaa, mutta hallitsee sen hyvin.</w:t>
      </w:r>
    </w:p>
    <w:p>
      <w:r>
        <w:rPr>
          <w:b/>
        </w:rPr>
        <w:t xml:space="preserve">Esimerkki 2.4524</w:t>
      </w:r>
    </w:p>
    <w:p>
      <w:r>
        <w:t xml:space="preserve">Lause1: Tina ajoi autollaan töihin. Lause2: Hän kuunteli radiota ajaessaan. Lause3: Yhtäkkiä hän kuuli radiosta ilmoituksen auto-onnettomuudesta. Lause4: Onnettomuus oli kilometrin päässä Tiinan olinpaikasta.</w:t>
      </w:r>
    </w:p>
    <w:p>
      <w:r>
        <w:rPr>
          <w:b/>
        </w:rPr>
        <w:t xml:space="preserve">Tulos</w:t>
      </w:r>
    </w:p>
    <w:p>
      <w:r>
        <w:t xml:space="preserve">Tina päätti viisaasti lähteä työskentelemään toiselle tielle.</w:t>
      </w:r>
    </w:p>
    <w:p>
      <w:r>
        <w:rPr>
          <w:b/>
        </w:rPr>
        <w:t xml:space="preserve">Esimerkki 2.4525</w:t>
      </w:r>
    </w:p>
    <w:p>
      <w:r>
        <w:t xml:space="preserve">Lause1: Susie oli riippuvainen kahvista. Lause2: Hän sai päänsärkyä, jos hän ei juonut aamulla kupillista kahvia. Lause3: Susie päätti hiljalleen lopettaa kahvin juomisen. Lause4: Susie juo enää 5 kupillista kahvia päivässä, mutta nyt hän juo vain yhden kupillisen kahvia päivässä.</w:t>
      </w:r>
    </w:p>
    <w:p>
      <w:r>
        <w:rPr>
          <w:b/>
        </w:rPr>
        <w:t xml:space="preserve">Tulos</w:t>
      </w:r>
    </w:p>
    <w:p>
      <w:r>
        <w:t xml:space="preserve">Susie tunsi olonsa terveemmäksi, kun hän hillitsi kofeiiniannostustaan.</w:t>
      </w:r>
    </w:p>
    <w:p>
      <w:r>
        <w:rPr>
          <w:b/>
        </w:rPr>
        <w:t xml:space="preserve">Esimerkki 2.4526</w:t>
      </w:r>
    </w:p>
    <w:p>
      <w:r>
        <w:t xml:space="preserve">Lause1: He saavuttivat erämaan itärajan puoliltapäivin. Lause2: Zeke pystytti kameralaitteensa harjanteen varrelle. Lause3: Hänen vaimonsa auttoi häntä valitsemaan täydellisen kuvakulman. Lause4: He ottivat monia kuvia heitä ympäröivästä villistä kauneudesta.</w:t>
      </w:r>
    </w:p>
    <w:p>
      <w:r>
        <w:rPr>
          <w:b/>
        </w:rPr>
        <w:t xml:space="preserve">Tulos</w:t>
      </w:r>
    </w:p>
    <w:p>
      <w:r>
        <w:t xml:space="preserve">Zeke myi kuvia lääkäreille sievoisella summalla.</w:t>
      </w:r>
    </w:p>
    <w:p>
      <w:r>
        <w:rPr>
          <w:b/>
        </w:rPr>
        <w:t xml:space="preserve">Esimerkki 2.4527</w:t>
      </w:r>
    </w:p>
    <w:p>
      <w:r>
        <w:t xml:space="preserve">Lause1: Jim halusi kissan. Lause2: Hän kysyi äidiltään, voisiko joulupukki tuoda hänelle kissan jouluksi. Lause3: Hänen äitinsä sanoi, että ehkä, mutta kissoja oli vaikea kuljettaa reessä. Lause4: Jim yritti valmistautua pettymykseen.</w:t>
      </w:r>
    </w:p>
    <w:p>
      <w:r>
        <w:rPr>
          <w:b/>
        </w:rPr>
        <w:t xml:space="preserve">Tulos</w:t>
      </w:r>
    </w:p>
    <w:p>
      <w:r>
        <w:t xml:space="preserve">Mutta jouluaamuna hän sai pienen valkoisen kissanpennun!</w:t>
      </w:r>
    </w:p>
    <w:p>
      <w:r>
        <w:rPr>
          <w:b/>
        </w:rPr>
        <w:t xml:space="preserve">Esimerkki 2.4528</w:t>
      </w:r>
    </w:p>
    <w:p>
      <w:r>
        <w:t xml:space="preserve">Lause1: Minulla oli tulossa erittäin tärkeä koe. Lause2: Hän sanoi: "Minulla on tärkeä koe." Edellisenä iltana sairastuin pahaan flunssaan. Lause3: En voinut mitenkään mennä kouluun kokeeseeni. Lause4: Soitin opettajalle selittääkseni tilanteen.</w:t>
      </w:r>
    </w:p>
    <w:p>
      <w:r>
        <w:rPr>
          <w:b/>
        </w:rPr>
        <w:t xml:space="preserve">Tulos</w:t>
      </w:r>
    </w:p>
    <w:p>
      <w:r>
        <w:t xml:space="preserve">Opettajani antoi minun uusia kokeeni, kun tunsin oloni paremmaksi.</w:t>
      </w:r>
    </w:p>
    <w:p>
      <w:r>
        <w:rPr>
          <w:b/>
        </w:rPr>
        <w:t xml:space="preserve">Esimerkki 2.4529</w:t>
      </w:r>
    </w:p>
    <w:p>
      <w:r>
        <w:t xml:space="preserve">Lause1: Lisa vietti syntymäpäivää. Lause2: Hänen ystävänsä päättivät salaa järjestää yllätysjuhlat. Lause3: Kun Lisa astui huoneeseen, hän järkyttyi. Lause4: Hän ei voinut uskoa, että he tekivät niin.</w:t>
      </w:r>
    </w:p>
    <w:p>
      <w:r>
        <w:rPr>
          <w:b/>
        </w:rPr>
        <w:t xml:space="preserve">Tulos</w:t>
      </w:r>
    </w:p>
    <w:p>
      <w:r>
        <w:t xml:space="preserve">Lisa oli kiitollinen.</w:t>
      </w:r>
    </w:p>
    <w:p>
      <w:r>
        <w:rPr>
          <w:b/>
        </w:rPr>
        <w:t xml:space="preserve">Esimerkki 2.4530</w:t>
      </w:r>
    </w:p>
    <w:p>
      <w:r>
        <w:t xml:space="preserve">Lause1: Toukka ryömi pitkin seinää. Lause2: Toukka: Eräs lähistöllä oleva oppilas oli kävelemässä luokasta, kun hän näki toukan. Lause3: Hän havaitsi sen putoavan seinältä maahan. Lause4: Sääliä tuntien oppilas otti lehden ja poimi toukan ylös.</w:t>
      </w:r>
    </w:p>
    <w:p>
      <w:r>
        <w:rPr>
          <w:b/>
        </w:rPr>
        <w:t xml:space="preserve">Tulos</w:t>
      </w:r>
    </w:p>
    <w:p>
      <w:r>
        <w:t xml:space="preserve">Hän asetti toukan läheiseen puuhun.</w:t>
      </w:r>
    </w:p>
    <w:p>
      <w:r>
        <w:rPr>
          <w:b/>
        </w:rPr>
        <w:t xml:space="preserve">Esimerkki 2.4531</w:t>
      </w:r>
    </w:p>
    <w:p>
      <w:r>
        <w:t xml:space="preserve">Lause1: Evie oli messuilla. Lause2: Hän näki kojun, jonka ympärillä oli paljon väkeä. Lause3: Hän päätti mennä katsomaan sitä. Lause4: Hän näki miehen, joka puhalsi lasihahmoja.</w:t>
      </w:r>
    </w:p>
    <w:p>
      <w:r>
        <w:rPr>
          <w:b/>
        </w:rPr>
        <w:t xml:space="preserve">Tulos</w:t>
      </w:r>
    </w:p>
    <w:p>
      <w:r>
        <w:t xml:space="preserve">Ne olivat niin kauniita, että hän päätti ostaa sellaisen.</w:t>
      </w:r>
    </w:p>
    <w:p>
      <w:r>
        <w:rPr>
          <w:b/>
        </w:rPr>
        <w:t xml:space="preserve">Esimerkki 2.4532</w:t>
      </w:r>
    </w:p>
    <w:p>
      <w:r>
        <w:t xml:space="preserve">Lause1: Jim piti itseään loistavana koripalloilijana. Lause2: Hän oli aina joukkueen aloittaja. Lause3: Hän haastoi erään ystävänsä karkeloihin. Lause4: Hänen ystävänsä voitti hänet.</w:t>
      </w:r>
    </w:p>
    <w:p>
      <w:r>
        <w:rPr>
          <w:b/>
        </w:rPr>
        <w:t xml:space="preserve">Tulos</w:t>
      </w:r>
    </w:p>
    <w:p>
      <w:r>
        <w:t xml:space="preserve">Jim ei ole niin hyvä kuin hän luuli.</w:t>
      </w:r>
    </w:p>
    <w:p>
      <w:r>
        <w:rPr>
          <w:b/>
        </w:rPr>
        <w:t xml:space="preserve">Esimerkki 2.4533</w:t>
      </w:r>
    </w:p>
    <w:p>
      <w:r>
        <w:t xml:space="preserve">Lause1: Juoksin bussilla töihin. Lause2: Valitettavasti myöhästyin juuri bussista, eikä minulla ollut autoa. Lause3: Olin kuullut uudesta palvelusta nimeltä Uber. Lause4: Etsin Uberin puhelimestani ja kokeilin sitä.</w:t>
      </w:r>
    </w:p>
    <w:p>
      <w:r>
        <w:rPr>
          <w:b/>
        </w:rPr>
        <w:t xml:space="preserve">Tulos</w:t>
      </w:r>
    </w:p>
    <w:p>
      <w:r>
        <w:t xml:space="preserve">Uber toimi, ja pääsin ajoissa töihin.</w:t>
      </w:r>
    </w:p>
    <w:p>
      <w:r>
        <w:rPr>
          <w:b/>
        </w:rPr>
        <w:t xml:space="preserve">Esimerkki 2.4534</w:t>
      </w:r>
    </w:p>
    <w:p>
      <w:r>
        <w:t xml:space="preserve">Lause1: Carla odotti kirjettä. Lause2: Hän tarkisti postin. Lause3: Laatikossa oli kasa tavaraa. Lause4: Kaikki oli roskapostia pinon alareunaan asti.</w:t>
      </w:r>
    </w:p>
    <w:p>
      <w:r>
        <w:rPr>
          <w:b/>
        </w:rPr>
        <w:t xml:space="preserve">Tulos</w:t>
      </w:r>
    </w:p>
    <w:p>
      <w:r>
        <w:t xml:space="preserve">Kirje oli alareunassa.</w:t>
      </w:r>
    </w:p>
    <w:p>
      <w:r>
        <w:rPr>
          <w:b/>
        </w:rPr>
        <w:t xml:space="preserve">Esimerkki 2.4535</w:t>
      </w:r>
    </w:p>
    <w:p>
      <w:r>
        <w:t xml:space="preserve">Lause1: Nita tarvitsi soraa uuteen akvaarioonsa. Lause2: Hän meni rannalle. Lause3: Hän kauhoi pieniä kiviä ja soraa. Lause4: Sitten hän vei ne kotiin ja keitti ne.</w:t>
      </w:r>
    </w:p>
    <w:p>
      <w:r>
        <w:rPr>
          <w:b/>
        </w:rPr>
        <w:t xml:space="preserve">Tulos</w:t>
      </w:r>
    </w:p>
    <w:p>
      <w:r>
        <w:t xml:space="preserve">Kun ne olivat jäähtyneet, hän laittoi ne akvaarioonsa.</w:t>
      </w:r>
    </w:p>
    <w:p>
      <w:r>
        <w:rPr>
          <w:b/>
        </w:rPr>
        <w:t xml:space="preserve">Esimerkki 2.4536</w:t>
      </w:r>
    </w:p>
    <w:p>
      <w:r>
        <w:t xml:space="preserve">Lause1: Jake tunsi itsensä sairaaksi. Lause2: Mikään hänen ottamansa lääke ei parantanut hänen oloaan. Lause3: Lopulta hänet vietiin sairaalaan. Lause4: Jake sai diagnoosin flunssasta.</w:t>
      </w:r>
    </w:p>
    <w:p>
      <w:r>
        <w:rPr>
          <w:b/>
        </w:rPr>
        <w:t xml:space="preserve">Tulos</w:t>
      </w:r>
    </w:p>
    <w:p>
      <w:r>
        <w:t xml:space="preserve">Se oli rankkaa, mutta lopulta hän toipui.</w:t>
      </w:r>
    </w:p>
    <w:p>
      <w:r>
        <w:rPr>
          <w:b/>
        </w:rPr>
        <w:t xml:space="preserve">Esimerkki 2.4537</w:t>
      </w:r>
    </w:p>
    <w:p>
      <w:r>
        <w:t xml:space="preserve">Lause1: Toni rakastaa lukea rikastumisohjelmista. Lause2: Hän selaa internetiä uusimpien ideoiden löytämiseksi. Lause3: Hän kokeili sijoittaa muutamaan. Lause4: Hänen ponnisteluillaan hän tienasi yhteensä 700 dollaria.</w:t>
      </w:r>
    </w:p>
    <w:p>
      <w:r>
        <w:rPr>
          <w:b/>
        </w:rPr>
        <w:t xml:space="preserve">Tulos</w:t>
      </w:r>
    </w:p>
    <w:p>
      <w:r>
        <w:t xml:space="preserve">Toni jatkaa sijoittamista toivoen rikastuvansa nopeasti.</w:t>
      </w:r>
    </w:p>
    <w:p>
      <w:r>
        <w:rPr>
          <w:b/>
        </w:rPr>
        <w:t xml:space="preserve">Esimerkki 2.4538</w:t>
      </w:r>
    </w:p>
    <w:p>
      <w:r>
        <w:t xml:space="preserve">Lause1: Pidän mielelläni päiväkirjaa kirjoituksistani. Lause2: Se auttaa minua tuulettumaan ja lievittää stressiä. Lause3: Viime viikolla kuriton siskoni löysi sen. Lause4: Hän alkoi lukea sitä ja kutsui sitä päiväkirjakseni.</w:t>
      </w:r>
    </w:p>
    <w:p>
      <w:r>
        <w:rPr>
          <w:b/>
        </w:rPr>
        <w:t xml:space="preserve">Tulos</w:t>
      </w:r>
    </w:p>
    <w:p>
      <w:r>
        <w:t xml:space="preserve">Se ärsytti minua niin paljon, että kirjoitin siitä toiseen päiväkirjaani.</w:t>
      </w:r>
    </w:p>
    <w:p>
      <w:r>
        <w:rPr>
          <w:b/>
        </w:rPr>
        <w:t xml:space="preserve">Esimerkki 2.4539</w:t>
      </w:r>
    </w:p>
    <w:p>
      <w:r>
        <w:t xml:space="preserve">Lause1: Ted oli neljäsluokkalainen, kun hänen isänsä sai potkut. Lause2: Hän pakkasi kaikki lempilelunsa laatikkoon ja nukkui lattialla. Lause3: Hän hyppäsi autoon ja matkusti Las Vegasiin. Lause4: Hän nukahti, kun hänen isänsä ajoi Yhdysvaltojen halki.</w:t>
      </w:r>
    </w:p>
    <w:p>
      <w:r>
        <w:rPr>
          <w:b/>
        </w:rPr>
        <w:t xml:space="preserve">Tulos</w:t>
      </w:r>
    </w:p>
    <w:p>
      <w:r>
        <w:t xml:space="preserve">Hän haukkoi henkeään saapuessaan uuteen kotiinsa.</w:t>
      </w:r>
    </w:p>
    <w:p>
      <w:r>
        <w:rPr>
          <w:b/>
        </w:rPr>
        <w:t xml:space="preserve">Esimerkki 2.4540</w:t>
      </w:r>
    </w:p>
    <w:p>
      <w:r>
        <w:t xml:space="preserve">Lause1: Kay meni kauppaan ostamaan elintarvikkeita erityistä illallista varten. Lause2: Kun hän saapui perille, hän huomasi unohtaneensa ostoslistan. Lause3: Hän pohti, pitäisikö hänen palata hakemaan lista vai ei. Lause4: Kay päätti, että hän tarvitsi listan, joten hän meni takaisin hakemaan sitä.</w:t>
      </w:r>
    </w:p>
    <w:p>
      <w:r>
        <w:rPr>
          <w:b/>
        </w:rPr>
        <w:t xml:space="preserve">Tulos</w:t>
      </w:r>
    </w:p>
    <w:p>
      <w:r>
        <w:t xml:space="preserve">Listan avulla hän sai kaiken tarvitsemansa, ja illallinen oli täydellinen.</w:t>
      </w:r>
    </w:p>
    <w:p>
      <w:r>
        <w:rPr>
          <w:b/>
        </w:rPr>
        <w:t xml:space="preserve">Esimerkki 2.4541</w:t>
      </w:r>
    </w:p>
    <w:p>
      <w:r>
        <w:t xml:space="preserve">Lause1: Hannahin 17-vuotissyntymäpäivänä hänellä oli illallisvaraus perheensä kanssa. Lause2: Hän kutsui poikaystävänsä Brianin paikalle, mutta tämä kieltäytyi. Lause3: Mies vaati, että hänen koripallo-ottelunsa oli tärkeämpi kuin hänen päivällisensä. Lause4: Hannah päätti vihaisena kutsua sen sijaan toisen miespuolisen ystävänsä.</w:t>
      </w:r>
    </w:p>
    <w:p>
      <w:r>
        <w:rPr>
          <w:b/>
        </w:rPr>
        <w:t xml:space="preserve">Tulos</w:t>
      </w:r>
    </w:p>
    <w:p>
      <w:r>
        <w:t xml:space="preserve">Hänellä ja hänen miesystävällään oli niin hauskaa, että hän jätti Brianin.</w:t>
      </w:r>
    </w:p>
    <w:p>
      <w:r>
        <w:rPr>
          <w:b/>
        </w:rPr>
        <w:t xml:space="preserve">Esimerkki 2.4542</w:t>
      </w:r>
    </w:p>
    <w:p>
      <w:r>
        <w:t xml:space="preserve">Lause1: Nell leikki mielellään omituisten ystäviensä kanssa. Lause2: Eräänä päivänä hän sai kutsun koulun suositulta tytöltä. Lause3: Nellin äiti vaikutti ylpeältä, kun hän kehotti tytärtään lähtemään. Lause4: Nell oli innoissaan, kun hän käveli tytön talolle.</w:t>
      </w:r>
    </w:p>
    <w:p>
      <w:r>
        <w:rPr>
          <w:b/>
        </w:rPr>
        <w:t xml:space="preserve">Tulos</w:t>
      </w:r>
    </w:p>
    <w:p>
      <w:r>
        <w:t xml:space="preserve">Nell kyllästyi nopeasti, kun tyttö halusi vain katsoa televisiota.</w:t>
      </w:r>
    </w:p>
    <w:p>
      <w:r>
        <w:rPr>
          <w:b/>
        </w:rPr>
        <w:t xml:space="preserve">Esimerkki 2.4543</w:t>
      </w:r>
    </w:p>
    <w:p>
      <w:r>
        <w:t xml:space="preserve">Lause1: Eilen menin ulos ja ostin hapanta karkkia. Lause2: Karkilla tyrmäsin itseni. Lause3: Kun sain karkkia, tajusin, että kieleni oli kipeä. Lause4: Söin liikaa.</w:t>
      </w:r>
    </w:p>
    <w:p>
      <w:r>
        <w:rPr>
          <w:b/>
        </w:rPr>
        <w:t xml:space="preserve">Tulos</w:t>
      </w:r>
    </w:p>
    <w:p>
      <w:r>
        <w:t xml:space="preserve">Minun oli hidastettava sitä.</w:t>
      </w:r>
    </w:p>
    <w:p>
      <w:r>
        <w:rPr>
          <w:b/>
        </w:rPr>
        <w:t xml:space="preserve">Esimerkki 2.4544</w:t>
      </w:r>
    </w:p>
    <w:p>
      <w:r>
        <w:t xml:space="preserve">Lause1: Seth oli suuri maalari, joka halusi oppia soittamaan kitaraa. Lause2: Hänellä ei ollut varaa kitaratunteihin, mutta opettaja tarjosi vaihtokauppaa. Lause3: Jos Seth opettaisi häntä maalaamaan, hän opettaisi Sethiä soittamaan kitaraa! Lause4: Seth suostui iloisesti.</w:t>
      </w:r>
    </w:p>
    <w:p>
      <w:r>
        <w:rPr>
          <w:b/>
        </w:rPr>
        <w:t xml:space="preserve">Tulos</w:t>
      </w:r>
    </w:p>
    <w:p>
      <w:r>
        <w:t xml:space="preserve">Nyt hän on loistava kitaristi ja hänen opettajansa on loistava maalari!</w:t>
      </w:r>
    </w:p>
    <w:p>
      <w:r>
        <w:rPr>
          <w:b/>
        </w:rPr>
        <w:t xml:space="preserve">Esimerkki 2.4545</w:t>
      </w:r>
    </w:p>
    <w:p>
      <w:r>
        <w:t xml:space="preserve">Lause1: Oli helteisen kuuma päivä. Lause2: Ava kaatoi mehua jääkuutioastioihin. Lause3: Kun ne jäätyivät, hän kaivoi ne ulos. Lause4: Hän jakoi pakastepallojaan ystävilleen.</w:t>
      </w:r>
    </w:p>
    <w:p>
      <w:r>
        <w:rPr>
          <w:b/>
        </w:rPr>
        <w:t xml:space="preserve">Tulos</w:t>
      </w:r>
    </w:p>
    <w:p>
      <w:r>
        <w:t xml:space="preserve">He kaikki rakastivat viileää herkkua!</w:t>
      </w:r>
    </w:p>
    <w:p>
      <w:r>
        <w:rPr>
          <w:b/>
        </w:rPr>
        <w:t xml:space="preserve">Esimerkki 2.4546</w:t>
      </w:r>
    </w:p>
    <w:p>
      <w:r>
        <w:t xml:space="preserve">Lause1: Tim piti pizzajuhlat. Lause2: Paikalla oli viisikymmentä ihmistä. Lause3: Mutta Tim unohti tuoda juomia. Lause4: Tim sai idean.</w:t>
      </w:r>
    </w:p>
    <w:p>
      <w:r>
        <w:rPr>
          <w:b/>
        </w:rPr>
        <w:t xml:space="preserve">Tulos</w:t>
      </w:r>
    </w:p>
    <w:p>
      <w:r>
        <w:t xml:space="preserve">Hän löysi vettä, jonka hän oli kätkenyt hätätapauksia varten.</w:t>
      </w:r>
    </w:p>
    <w:p>
      <w:r>
        <w:rPr>
          <w:b/>
        </w:rPr>
        <w:t xml:space="preserve">Esimerkki 2.4547</w:t>
      </w:r>
    </w:p>
    <w:p>
      <w:r>
        <w:t xml:space="preserve">Lause1: May oli suuri Pentatonix-lauluryhmän fani. Lause2: Hänen vanhempansa ostivat Maylle salaa backstagepassin bändin tapaamiseen. Lause3: He antoivat Maylle backstagepassin hänen syntymäpäivänään. Lause4: May alkoi itkeä ilon kyyneleitä.</w:t>
      </w:r>
    </w:p>
    <w:p>
      <w:r>
        <w:rPr>
          <w:b/>
        </w:rPr>
        <w:t xml:space="preserve">Tulos</w:t>
      </w:r>
    </w:p>
    <w:p>
      <w:r>
        <w:t xml:space="preserve">Myöhemmin samassa kuussa May kävi tapaamassa bändin jäseniä!</w:t>
      </w:r>
    </w:p>
    <w:p>
      <w:r>
        <w:rPr>
          <w:b/>
        </w:rPr>
        <w:t xml:space="preserve">Esimerkki 2.4548</w:t>
      </w:r>
    </w:p>
    <w:p>
      <w:r>
        <w:t xml:space="preserve">Lause1: Hannah sai ensimmäisen poikaystävänsä kuudennella luokalla. Lause2: Hannah ei nähnyt poikaa koko kesään lukuvuoden päättymisen jälkeen. Lause3: Kun Hannah näki pojan seitsemännen luokan ensimmäisenä päivänä, hän oli haltioissaan. Lause4: Mies kuitenkin jätti hänet täysin huomiotta.</w:t>
      </w:r>
    </w:p>
    <w:p>
      <w:r>
        <w:rPr>
          <w:b/>
        </w:rPr>
        <w:t xml:space="preserve">Tulos</w:t>
      </w:r>
    </w:p>
    <w:p>
      <w:r>
        <w:t xml:space="preserve">Hannah oli järkyttynyt hänen selittämättömästä kylmyydestään.</w:t>
      </w:r>
    </w:p>
    <w:p>
      <w:r>
        <w:rPr>
          <w:b/>
        </w:rPr>
        <w:t xml:space="preserve">Esimerkki 2.4549</w:t>
      </w:r>
    </w:p>
    <w:p>
      <w:r>
        <w:t xml:space="preserve">Lause1: Fred tuli kotiin pitkän koulupäivän jälkeen. Lause2: Hän vaihtoi vaatteet ja söi jotain. Lause3: Fred pelasi sen jälkeen useita tunteja nettipelejä. Lause4: Hän tajusi, että hänen piti opiskella huomista koetta varten.</w:t>
      </w:r>
    </w:p>
    <w:p>
      <w:r>
        <w:rPr>
          <w:b/>
        </w:rPr>
        <w:t xml:space="preserve">Tulos</w:t>
      </w:r>
    </w:p>
    <w:p>
      <w:r>
        <w:t xml:space="preserve">Hän yritti, mutta nukahti lopulta.</w:t>
      </w:r>
    </w:p>
    <w:p>
      <w:r>
        <w:rPr>
          <w:b/>
        </w:rPr>
        <w:t xml:space="preserve">Esimerkki 2.4550</w:t>
      </w:r>
    </w:p>
    <w:p>
      <w:r>
        <w:t xml:space="preserve">Lause1: Heather oli aina halunnut nähdä Pariisin. Lause2: Hän säästi vihdoin tarpeeksi rahaa päästäkseen lomalle sinne. Lause3: Hän teki kaikki tyypilliset turistijutut. Lause4: Heather otti satoja kuvia dokumentoidakseen matkansa.</w:t>
      </w:r>
    </w:p>
    <w:p>
      <w:r>
        <w:rPr>
          <w:b/>
        </w:rPr>
        <w:t xml:space="preserve">Tulos</w:t>
      </w:r>
    </w:p>
    <w:p>
      <w:r>
        <w:t xml:space="preserve">Hän vietti elämänsä parasta aikaa eikä ollut koskaan ollut onnellisempi.</w:t>
      </w:r>
    </w:p>
    <w:p>
      <w:r>
        <w:rPr>
          <w:b/>
        </w:rPr>
        <w:t xml:space="preserve">Esimerkki 2.4551</w:t>
      </w:r>
    </w:p>
    <w:p>
      <w:r>
        <w:t xml:space="preserve">Lause1: Muutan pian Atlantaan. Lause2: Asun vanhempieni luona säästääkseni rahaa. Lause3: Otan kissani mukaani. Lause4: Uskon, että se pärjää siellä hyvin, kun se tapaa perheeni.</w:t>
      </w:r>
    </w:p>
    <w:p>
      <w:r>
        <w:rPr>
          <w:b/>
        </w:rPr>
        <w:t xml:space="preserve">Tulos</w:t>
      </w:r>
    </w:p>
    <w:p>
      <w:r>
        <w:t xml:space="preserve">Olen innoissani matkasta!</w:t>
      </w:r>
    </w:p>
    <w:p>
      <w:r>
        <w:rPr>
          <w:b/>
        </w:rPr>
        <w:t xml:space="preserve">Esimerkki 2.4552</w:t>
      </w:r>
    </w:p>
    <w:p>
      <w:r>
        <w:t xml:space="preserve">Lause1: Minulla oli ummetus. Lause2: Lääkäri suositteli magnesiumsitraattia. Lause3: Olin hänen kanssaan samaa mieltä. Lause4: Valitettavasti otin kolminkertaisen määrän suositeltuun verrattuna.</w:t>
      </w:r>
    </w:p>
    <w:p>
      <w:r>
        <w:rPr>
          <w:b/>
        </w:rPr>
        <w:t xml:space="preserve">Tulos</w:t>
      </w:r>
    </w:p>
    <w:p>
      <w:r>
        <w:t xml:space="preserve">Minulle kehittyi ripuli.</w:t>
      </w:r>
    </w:p>
    <w:p>
      <w:r>
        <w:rPr>
          <w:b/>
        </w:rPr>
        <w:t xml:space="preserve">Esimerkki 2.4553</w:t>
      </w:r>
    </w:p>
    <w:p>
      <w:r>
        <w:t xml:space="preserve">Lause1: Louis kumartui katsomaan ulos ikkunasta. Lause2: Hän unohti täysin, että siellä oli kaktuskasvi. Lause3: Se siveli hänen kasvojaan. Lause4: Osa neuloista meni hänen ihoonsa.</w:t>
      </w:r>
    </w:p>
    <w:p>
      <w:r>
        <w:rPr>
          <w:b/>
        </w:rPr>
        <w:t xml:space="preserve">Tulos</w:t>
      </w:r>
    </w:p>
    <w:p>
      <w:r>
        <w:t xml:space="preserve">Hänen äitinsä käytti melkein tunnin vetäessään niitä ulos.</w:t>
      </w:r>
    </w:p>
    <w:p>
      <w:r>
        <w:rPr>
          <w:b/>
        </w:rPr>
        <w:t xml:space="preserve">Esimerkki 2.4554</w:t>
      </w:r>
    </w:p>
    <w:p>
      <w:r>
        <w:t xml:space="preserve">Lause1: Louis oli juuri muuttanut Teksasiin. Lause2: Hän ei valitettavasti tajunnut olevansa allerginen setripuulle. Lause3: Kun talvi tuli, setripölyä levisi kaikkialle Teksasiin. Lause4: Louis kärsi setriallergiasta kolme pitkää kuukautta.</w:t>
      </w:r>
    </w:p>
    <w:p>
      <w:r>
        <w:rPr>
          <w:b/>
        </w:rPr>
        <w:t xml:space="preserve">Tulos</w:t>
      </w:r>
    </w:p>
    <w:p>
      <w:r>
        <w:t xml:space="preserve">Louis päätti muuttaa toiseen osavaltioon.</w:t>
      </w:r>
    </w:p>
    <w:p>
      <w:r>
        <w:rPr>
          <w:b/>
        </w:rPr>
        <w:t xml:space="preserve">Esimerkki 2.4555</w:t>
      </w:r>
    </w:p>
    <w:p>
      <w:r>
        <w:t xml:space="preserve">Lause1: Heti kun pääsin kotiin, halusin pelata uutta videopeliäni. Lause2: Kun menin huoneeseeni, huomasin, että videopelini oli kadonnut. Lause3: Etsin sitä melkein kaikkialta löytääkseni sen. Lause4: Menin ulos miettimään, missä se voisi olla.</w:t>
      </w:r>
    </w:p>
    <w:p>
      <w:r>
        <w:rPr>
          <w:b/>
        </w:rPr>
        <w:t xml:space="preserve">Tulos</w:t>
      </w:r>
    </w:p>
    <w:p>
      <w:r>
        <w:t xml:space="preserve">Sitten huomasin, että koirani pureskelee videopeliäni ulkona.</w:t>
      </w:r>
    </w:p>
    <w:p>
      <w:r>
        <w:rPr>
          <w:b/>
        </w:rPr>
        <w:t xml:space="preserve">Esimerkki 2.4556</w:t>
      </w:r>
    </w:p>
    <w:p>
      <w:r>
        <w:t xml:space="preserve">Lause1: Anna ulkoilutti koiraansa aurinkoisena päivänä. Lause2: He ohittivat toisen koiran, joka leikki noutoa omistajansa kanssa. Lause3: Annan koira näytti olevan hyvin kiinnostunut pallosta. Lause4: Anna päätti mennä eläinkauppaan ja ostaa koiralleen keltaisen pallon.</w:t>
      </w:r>
    </w:p>
    <w:p>
      <w:r>
        <w:rPr>
          <w:b/>
        </w:rPr>
        <w:t xml:space="preserve">Tulos</w:t>
      </w:r>
    </w:p>
    <w:p>
      <w:r>
        <w:t xml:space="preserve">Anna pelasi noutoa koiransa kanssa, ja siitä tuli heidän lempileikkinsä.</w:t>
      </w:r>
    </w:p>
    <w:p>
      <w:r>
        <w:rPr>
          <w:b/>
        </w:rPr>
        <w:t xml:space="preserve">Esimerkki 2.4557</w:t>
      </w:r>
    </w:p>
    <w:p>
      <w:r>
        <w:t xml:space="preserve">Lause1: Beth oli juuri muuttanut uuteen kaupunkiin. Lause2: Hän ei tuntenut ketään. Lause3: Hän mietti, saisiko hän ystäviä. Lause4: Sitten hänen naapurinsa tulivat esittäytymään.</w:t>
      </w:r>
    </w:p>
    <w:p>
      <w:r>
        <w:rPr>
          <w:b/>
        </w:rPr>
        <w:t xml:space="preserve">Tulos</w:t>
      </w:r>
    </w:p>
    <w:p>
      <w:r>
        <w:t xml:space="preserve">Beth tajusi, että hänellä oli jo useita sisäänrakennettuja ystäviä!</w:t>
      </w:r>
    </w:p>
    <w:p>
      <w:r>
        <w:rPr>
          <w:b/>
        </w:rPr>
        <w:t xml:space="preserve">Esimerkki 2.4558</w:t>
      </w:r>
    </w:p>
    <w:p>
      <w:r>
        <w:t xml:space="preserve">Lause1: Raul etsi ruohoa kätköstään, mutta se oli tyhjä. Lause2: Sitten hän tutki kaikki taskunsa huumeiden varalta. Lause3: Ainoa, mitä hän löysi, oli aspiriinia hänen farkuistaan. Lause4: Raulilla oli päänsärkyä, joten hän otti aspiriinin.</w:t>
      </w:r>
    </w:p>
    <w:p>
      <w:r>
        <w:rPr>
          <w:b/>
        </w:rPr>
        <w:t xml:space="preserve">Tulos</w:t>
      </w:r>
    </w:p>
    <w:p>
      <w:r>
        <w:t xml:space="preserve">Hän tunsi olonsa paremmaksi, mutta halusi silti päästä pilveen.</w:t>
      </w:r>
    </w:p>
    <w:p>
      <w:r>
        <w:rPr>
          <w:b/>
        </w:rPr>
        <w:t xml:space="preserve">Esimerkki 2.4559</w:t>
      </w:r>
    </w:p>
    <w:p>
      <w:r>
        <w:t xml:space="preserve">Lause1: Devon oli lentäjä, joka näytti haluavan kuolla. Lause2: Devon teki lentonäytöksessä hyvin vaarallisia temppuja, eikä koskaan hätkähtänyt. Lause3: Hän ajoi suoraan maahan ja nousi viime hetkellä ylös. Lause4: Yleisö pauhasi ja puhkesi innostuksesta.</w:t>
      </w:r>
    </w:p>
    <w:p>
      <w:r>
        <w:rPr>
          <w:b/>
        </w:rPr>
        <w:t xml:space="preserve">Tulos</w:t>
      </w:r>
    </w:p>
    <w:p>
      <w:r>
        <w:t xml:space="preserve">Ohjaamossa Deven ei tuntenut mitään.</w:t>
      </w:r>
    </w:p>
    <w:p>
      <w:r>
        <w:rPr>
          <w:b/>
        </w:rPr>
        <w:t xml:space="preserve">Esimerkki 2.4560</w:t>
      </w:r>
    </w:p>
    <w:p>
      <w:r>
        <w:t xml:space="preserve">Lause1: Aloin tapailla erästä henkilöä jokin aika sitten. Lause2: Meillä oli hauskaa, ja teimme kaikkea yhdessä. Lause3: Eräänä päivänä se alkoi tylsistyä. Lause4: Hän syytti minua ja minä syytin itseäni.</w:t>
      </w:r>
    </w:p>
    <w:p>
      <w:r>
        <w:rPr>
          <w:b/>
        </w:rPr>
        <w:t xml:space="preserve">Tulos</w:t>
      </w:r>
    </w:p>
    <w:p>
      <w:r>
        <w:t xml:space="preserve">Emme ole enää yhdessä.</w:t>
      </w:r>
    </w:p>
    <w:p>
      <w:r>
        <w:rPr>
          <w:b/>
        </w:rPr>
        <w:t xml:space="preserve">Esimerkki 2.4561</w:t>
      </w:r>
    </w:p>
    <w:p>
      <w:r>
        <w:t xml:space="preserve">Lause1: Trey halusi saada parhaan ajan mailin juoksussa luokassaan. Lause2: Juoksun aikana hän näki kuitenkin toisen oppilaan vetävän hänen edellään. Lause3: Kun hänen opettajansa ei katsonut, Trey kompastui oppilaaseen. Lause4: Juoksun jälkeen kaikki olivat vaikuttuneita Treyn ajasta.</w:t>
      </w:r>
    </w:p>
    <w:p>
      <w:r>
        <w:rPr>
          <w:b/>
        </w:rPr>
        <w:t xml:space="preserve">Tulos</w:t>
      </w:r>
    </w:p>
    <w:p>
      <w:r>
        <w:t xml:space="preserve">Ja hänen opettajansa antoi hänelle palkinnon koko luokan edessä.</w:t>
      </w:r>
    </w:p>
    <w:p>
      <w:r>
        <w:rPr>
          <w:b/>
        </w:rPr>
        <w:t xml:space="preserve">Esimerkki 2.4562</w:t>
      </w:r>
    </w:p>
    <w:p>
      <w:r>
        <w:t xml:space="preserve">Lause1: Ken myöhästyi tänään töistä. Lause2: Kenin pomo odotti häntä toimiston ovella. Lause3: Hänellä oli laatikko, jossa oli Benin tavaroita. Lause4: Hän ei muutenkaan koskaan pitänyt siellä työskentelystä.</w:t>
      </w:r>
    </w:p>
    <w:p>
      <w:r>
        <w:rPr>
          <w:b/>
        </w:rPr>
        <w:t xml:space="preserve">Tulos</w:t>
      </w:r>
    </w:p>
    <w:p>
      <w:r>
        <w:t xml:space="preserve">Hän ajoi suoraan työnhakumessuille.</w:t>
      </w:r>
    </w:p>
    <w:p>
      <w:r>
        <w:rPr>
          <w:b/>
        </w:rPr>
        <w:t xml:space="preserve">Esimerkki 2.4563</w:t>
      </w:r>
    </w:p>
    <w:p>
      <w:r>
        <w:t xml:space="preserve">Lause1: Enid tarvitsi todella rahaa. Lause2: Enid oli jäänyt maksamatta kaikki laskunsa. Lause3: Hän pelkäsi lainata vanhemmiltaan. Lause4: Hän sai toisen työpaikan tarjoilijana.</w:t>
      </w:r>
    </w:p>
    <w:p>
      <w:r>
        <w:rPr>
          <w:b/>
        </w:rPr>
        <w:t xml:space="preserve">Tulos</w:t>
      </w:r>
    </w:p>
    <w:p>
      <w:r>
        <w:t xml:space="preserve">Kaikki tippien tuoma raha auttoi häntä eteenpäin!</w:t>
      </w:r>
    </w:p>
    <w:p>
      <w:r>
        <w:rPr>
          <w:b/>
        </w:rPr>
        <w:t xml:space="preserve">Esimerkki 2.4564</w:t>
      </w:r>
    </w:p>
    <w:p>
      <w:r>
        <w:t xml:space="preserve">Lause1: Paris oli köyhä nainen. Lause2: Hän halusi olla kuin Paris Hilton. Lause3: Paris varasti hienon mekon ja meni juhliin. Lause4: Hän sai pojat ostamaan hänelle juomia.</w:t>
      </w:r>
    </w:p>
    <w:p>
      <w:r>
        <w:rPr>
          <w:b/>
        </w:rPr>
        <w:t xml:space="preserve">Tulos</w:t>
      </w:r>
    </w:p>
    <w:p>
      <w:r>
        <w:t xml:space="preserve">Hetken aikaa hän tunsi itsensä Paris Hiltoniksi.</w:t>
      </w:r>
    </w:p>
    <w:p>
      <w:r>
        <w:rPr>
          <w:b/>
        </w:rPr>
        <w:t xml:space="preserve">Esimerkki 2.4565</w:t>
      </w:r>
    </w:p>
    <w:p>
      <w:r>
        <w:t xml:space="preserve">Lause1: Helenin äiti ei koskaan antanut hänen katsoa pelottavia elokuvia. Lause2: Helen halusi aina tietää, miksi hänen äitinsä oli kieltänyt ne. Lause3: Kun Helen oli eräänä päivänä ystävänsä luona, hän päätti katsoa yhden elokuvan ennen nukkumaanmenoa. Lause4: Hän ehti katsoa elokuvaa kymmenen minuuttia, ennen kuin hänen oli pakko sammuttaa se.</w:t>
      </w:r>
    </w:p>
    <w:p>
      <w:r>
        <w:rPr>
          <w:b/>
        </w:rPr>
        <w:t xml:space="preserve">Tulos</w:t>
      </w:r>
    </w:p>
    <w:p>
      <w:r>
        <w:t xml:space="preserve">Hän oli niin peloissaan, että heidän oli soitettava vanhemmilleen hakemaan hänet!</w:t>
      </w:r>
    </w:p>
    <w:p>
      <w:r>
        <w:rPr>
          <w:b/>
        </w:rPr>
        <w:t xml:space="preserve">Esimerkki 2.4566</w:t>
      </w:r>
    </w:p>
    <w:p>
      <w:r>
        <w:t xml:space="preserve">Lause1: Maurice valmistautuu juhlimaan kiitospäivän päivällistä kotonaan. Lause2: Tavallisesti hänen tyttöystävänsä perhe isännöi kiitospäivää. Lause3: Hän tuntee olonsa ylivoimaiseksi, mutta valmistaa ystävänsä avustuksella kaiken ruoan. Lause4: Kiitospäivänä hänen ystävänsä ja perheensä ovat vaikuttuneita.</w:t>
      </w:r>
    </w:p>
    <w:p>
      <w:r>
        <w:rPr>
          <w:b/>
        </w:rPr>
        <w:t xml:space="preserve">Tulos</w:t>
      </w:r>
    </w:p>
    <w:p>
      <w:r>
        <w:t xml:space="preserve">Maurice on ylpeä siitä, että hän isännöi kiitospäivän illallista.</w:t>
      </w:r>
    </w:p>
    <w:p>
      <w:r>
        <w:rPr>
          <w:b/>
        </w:rPr>
        <w:t xml:space="preserve">Esimerkki 2.4567</w:t>
      </w:r>
    </w:p>
    <w:p>
      <w:r>
        <w:t xml:space="preserve">Lause1: Sammiella oli lempisukkapari. Lause2: Ne olivat ainoat sukat, joita hän käytti joka päivä. Lause3: Muutaman kuukauden kuluttua sukat alkoivat kulua. Lause4: Sammie tajusi, että hänen oli heitettävä vanhat sukat pois ja ostettava uudet.</w:t>
      </w:r>
    </w:p>
    <w:p>
      <w:r>
        <w:rPr>
          <w:b/>
        </w:rPr>
        <w:t xml:space="preserve">Tulos</w:t>
      </w:r>
    </w:p>
    <w:p>
      <w:r>
        <w:t xml:space="preserve">Sammie hyvästeli vanhat ystävänsä ja osti uudet sukat.</w:t>
      </w:r>
    </w:p>
    <w:p>
      <w:r>
        <w:rPr>
          <w:b/>
        </w:rPr>
        <w:t xml:space="preserve">Esimerkki 2.4568</w:t>
      </w:r>
    </w:p>
    <w:p>
      <w:r>
        <w:t xml:space="preserve">Lause1: Minä ja veljeni päätimme lähteä kalastamaan. Lause2: Kävelimme metsän läpi, kunnes pääsimme purolle. Lause3: Noin tunnin kalastuksen jälkeen oli aika lähteä kotiin. Lause4: Menimme samaa polkua metsän läpi kotiin.</w:t>
      </w:r>
    </w:p>
    <w:p>
      <w:r>
        <w:rPr>
          <w:b/>
        </w:rPr>
        <w:t xml:space="preserve">Tulos</w:t>
      </w:r>
    </w:p>
    <w:p>
      <w:r>
        <w:t xml:space="preserve">Yhtäkkiä putosin kuoppaan ja loukkasin nilkkani.</w:t>
      </w:r>
    </w:p>
    <w:p>
      <w:r>
        <w:rPr>
          <w:b/>
        </w:rPr>
        <w:t xml:space="preserve">Esimerkki 2.4569</w:t>
      </w:r>
    </w:p>
    <w:p>
      <w:r>
        <w:t xml:space="preserve">Lause1: Oli perjantai. Lause2: Niinpä kaikki olivat innoissaan siitä, että kahvilassa oli tarjolla pizzaa. Lause3: Mutta kun Todd sai palansa, hän pettyi. Lause4: Hän ei ymmärtänyt, miksi kaikki olivat niin innoissaan.</w:t>
      </w:r>
    </w:p>
    <w:p>
      <w:r>
        <w:rPr>
          <w:b/>
        </w:rPr>
        <w:t xml:space="preserve">Tulos</w:t>
      </w:r>
    </w:p>
    <w:p>
      <w:r>
        <w:t xml:space="preserve">Todd toi siitä lähtien omat ruokansa kouluun.</w:t>
      </w:r>
    </w:p>
    <w:p>
      <w:r>
        <w:rPr>
          <w:b/>
        </w:rPr>
        <w:t xml:space="preserve">Esimerkki 2.4570</w:t>
      </w:r>
    </w:p>
    <w:p>
      <w:r>
        <w:t xml:space="preserve">Lause1: Bryanilla oli eräänä päivänä tylsää ja hän halusi lähteä ulos. Lause2: Hän soitti ystävälleen, ja he kaikki päättivät mennä observatorioon. Lause3: He menivät sinne ja katselivat kaikkia näyttelyitä. Lause4: He pystyivät yöllä katsomaan tähtiä kaukoputken avulla.</w:t>
      </w:r>
    </w:p>
    <w:p>
      <w:r>
        <w:rPr>
          <w:b/>
        </w:rPr>
        <w:t xml:space="preserve">Tulos</w:t>
      </w:r>
    </w:p>
    <w:p>
      <w:r>
        <w:t xml:space="preserve">Bryanilla oli tuona päivänä hauskaa, ja kotiin päästyään hän oli onnellinen.</w:t>
      </w:r>
    </w:p>
    <w:p>
      <w:r>
        <w:rPr>
          <w:b/>
        </w:rPr>
        <w:t xml:space="preserve">Esimerkki 2.4571</w:t>
      </w:r>
    </w:p>
    <w:p>
      <w:r>
        <w:t xml:space="preserve">Lause1: Joseph tunsi itsensä sairaaksi. Lause2: Hän meni lääkäriin. Lause3: Lääkäri tutki Joosefin. Lause4: Lääkäri määräsi Joosefille lääkettä.</w:t>
      </w:r>
    </w:p>
    <w:p>
      <w:r>
        <w:rPr>
          <w:b/>
        </w:rPr>
        <w:t xml:space="preserve">Tulos</w:t>
      </w:r>
    </w:p>
    <w:p>
      <w:r>
        <w:t xml:space="preserve">Joosef meni kotiin ja otti lääkkeensä.</w:t>
      </w:r>
    </w:p>
    <w:p>
      <w:r>
        <w:rPr>
          <w:b/>
        </w:rPr>
        <w:t xml:space="preserve">Esimerkki 2.4572</w:t>
      </w:r>
    </w:p>
    <w:p>
      <w:r>
        <w:t xml:space="preserve">Lause1: Tina käveli englannin tunnille. Lause2: Opettaja käski laittaa kaiken pois. Lause3: Hän halusi antaa ponnahduslauseen. Lause4: Tina säikähti.</w:t>
      </w:r>
    </w:p>
    <w:p>
      <w:r>
        <w:rPr>
          <w:b/>
        </w:rPr>
        <w:t xml:space="preserve">Tulos</w:t>
      </w:r>
    </w:p>
    <w:p>
      <w:r>
        <w:t xml:space="preserve">Hän ei ollut valmis.</w:t>
      </w:r>
    </w:p>
    <w:p>
      <w:r>
        <w:rPr>
          <w:b/>
        </w:rPr>
        <w:t xml:space="preserve">Esimerkki 2.4573</w:t>
      </w:r>
    </w:p>
    <w:p>
      <w:r>
        <w:t xml:space="preserve">Lause1: Alex sijoitti kaikki rahansa rubiiniosakkeisiin. Lause2: Kun niiden arvo nousi, hänestä tuli rikas. Lause3: Hän valitsi tiistain hyväntekeväisyysjärjestönsä perustamiseen. Lause4: Rubiinien avulla hän pystyi auttamaan maailman köyhtyneitä ihmisiä.</w:t>
      </w:r>
    </w:p>
    <w:p>
      <w:r>
        <w:rPr>
          <w:b/>
        </w:rPr>
        <w:t xml:space="preserve">Tulos</w:t>
      </w:r>
    </w:p>
    <w:p>
      <w:r>
        <w:t xml:space="preserve">Alex kanavoi hyvän onnensa muiden auttamiseen.</w:t>
      </w:r>
    </w:p>
    <w:p>
      <w:r>
        <w:rPr>
          <w:b/>
        </w:rPr>
        <w:t xml:space="preserve">Esimerkki 2.4574</w:t>
      </w:r>
    </w:p>
    <w:p>
      <w:r>
        <w:t xml:space="preserve">Lause1: Varastin suklaapatukan kaupasta. Lause2: Kun yritin lähteä, mies käski minun maksaa. Lause3: Sanoin, ettei minulla ole rahaa, mutta minulla on nälkä. Lause4: Mies osti minulle suklaapatukan.</w:t>
      </w:r>
    </w:p>
    <w:p>
      <w:r>
        <w:rPr>
          <w:b/>
        </w:rPr>
        <w:t xml:space="preserve">Tulos</w:t>
      </w:r>
    </w:p>
    <w:p>
      <w:r>
        <w:t xml:space="preserve">Söin suklaan ja kiitin häntä ystävällisyydestä.</w:t>
      </w:r>
    </w:p>
    <w:p>
      <w:r>
        <w:rPr>
          <w:b/>
        </w:rPr>
        <w:t xml:space="preserve">Esimerkki 2.4575</w:t>
      </w:r>
    </w:p>
    <w:p>
      <w:r>
        <w:t xml:space="preserve">Lause1: Jamesin oli päätettävä urastaan. Lause2: Hän liittyi armeijaan. Lause3: Hänet koulutettiin lääkintämieheksi. Lause4: Hänestä tuli sairaanhoitaja, kun hän pääsi pois.</w:t>
      </w:r>
    </w:p>
    <w:p>
      <w:r>
        <w:rPr>
          <w:b/>
        </w:rPr>
        <w:t xml:space="preserve">Tulos</w:t>
      </w:r>
    </w:p>
    <w:p>
      <w:r>
        <w:t xml:space="preserve">James on ollut sairaanhoitajana jo 30 vuotta.</w:t>
      </w:r>
    </w:p>
    <w:p>
      <w:r>
        <w:rPr>
          <w:b/>
        </w:rPr>
        <w:t xml:space="preserve">Esimerkki 2.4576</w:t>
      </w:r>
    </w:p>
    <w:p>
      <w:r>
        <w:t xml:space="preserve">Lause1: Isoisäni osti helmikuisena aamuna ystävänpäiväkortin. Lause2: Se oli 55. ystävänpäiväkortti, jonka hän oli ostanut isoäidilleni. Lause3: Hän piilotti sen laatikkoonsa antaakseen sen myöhemmin. Lause4: Isoäitini sai sinä yönä sydänkohtauksen.</w:t>
      </w:r>
    </w:p>
    <w:p>
      <w:r>
        <w:rPr>
          <w:b/>
        </w:rPr>
        <w:t xml:space="preserve">Tulos</w:t>
      </w:r>
    </w:p>
    <w:p>
      <w:r>
        <w:t xml:space="preserve">Tämä viimeinen ystävänpäiväkortti on yhä hänen laatikossaan kymmenen vuotta myöhemmin.</w:t>
      </w:r>
    </w:p>
    <w:p>
      <w:r>
        <w:rPr>
          <w:b/>
        </w:rPr>
        <w:t xml:space="preserve">Esimerkki 2.4577</w:t>
      </w:r>
    </w:p>
    <w:p>
      <w:r>
        <w:t xml:space="preserve">Lause1: Daisy rakasti pinota dominopalikoita. Lause2: Daisy päätti eräänä päivänä tehdä dominotornin. Lause3: Hän teki kuitenkin virheen pinotessaan niitä. Lause4: Hän kolhi vahingossa torninsa pohjan polvellaan!</w:t>
      </w:r>
    </w:p>
    <w:p>
      <w:r>
        <w:rPr>
          <w:b/>
        </w:rPr>
        <w:t xml:space="preserve">Tulos</w:t>
      </w:r>
    </w:p>
    <w:p>
      <w:r>
        <w:t xml:space="preserve">Kaikki hänen kova työnsä ja kärsivällisyytensä oli raunioina lattialla.</w:t>
      </w:r>
    </w:p>
    <w:p>
      <w:r>
        <w:rPr>
          <w:b/>
        </w:rPr>
        <w:t xml:space="preserve">Esimerkki 2.4578</w:t>
      </w:r>
    </w:p>
    <w:p>
      <w:r>
        <w:t xml:space="preserve">Lause1: Gina halusi pitää puistosta löytämänsä koiran. Lause2: Mutta hänen äitinsä pelkäsi koiria. Lause3: Hänen äitinsä näki koiran keittiössä ja huusi. Lause4: Koira säikähti ja alkoi hyppiä ja haukkua kovaa.</w:t>
      </w:r>
    </w:p>
    <w:p>
      <w:r>
        <w:rPr>
          <w:b/>
        </w:rPr>
        <w:t xml:space="preserve">Tulos</w:t>
      </w:r>
    </w:p>
    <w:p>
      <w:r>
        <w:t xml:space="preserve">Gina tiesi olevansa suurissa vaikeuksissa.</w:t>
      </w:r>
    </w:p>
    <w:p>
      <w:r>
        <w:rPr>
          <w:b/>
        </w:rPr>
        <w:t xml:space="preserve">Esimerkki 2.4579</w:t>
      </w:r>
    </w:p>
    <w:p>
      <w:r>
        <w:t xml:space="preserve">Lause1: Cay oli ihastunut luokkansa poikaan. Lause2: Cay teki pojalle ystävänpäiväkortin. Lause3: Sitten hän sujautti sen pojan pöydälle. Lause4: Hän katsoi levottomana, kun mies luki sitä.</w:t>
      </w:r>
    </w:p>
    <w:p>
      <w:r>
        <w:rPr>
          <w:b/>
        </w:rPr>
        <w:t xml:space="preserve">Tulos</w:t>
      </w:r>
    </w:p>
    <w:p>
      <w:r>
        <w:t xml:space="preserve">Hän hymyili hänelle sen jälkeen ja sanoi pitävänsä hänestä myös!</w:t>
      </w:r>
    </w:p>
    <w:p>
      <w:r>
        <w:rPr>
          <w:b/>
        </w:rPr>
        <w:t xml:space="preserve">Esimerkki 2.4580</w:t>
      </w:r>
    </w:p>
    <w:p>
      <w:r>
        <w:t xml:space="preserve">Lause1: Joseph oli ihastunut tyttöön. Lause2: Hän pelkäsi lähestyä tyttöä. Lause3: Hän mietti, mitä hänen pitäisi tehdä. Lause4: Hän sai ystävänsä puhumaan tytölle.</w:t>
      </w:r>
    </w:p>
    <w:p>
      <w:r>
        <w:rPr>
          <w:b/>
        </w:rPr>
        <w:t xml:space="preserve">Tulos</w:t>
      </w:r>
    </w:p>
    <w:p>
      <w:r>
        <w:t xml:space="preserve">Josephin ystävä päätyi seurustelemaan tytön kanssa!</w:t>
      </w:r>
    </w:p>
    <w:p>
      <w:r>
        <w:rPr>
          <w:b/>
        </w:rPr>
        <w:t xml:space="preserve">Esimerkki 2.4581</w:t>
      </w:r>
    </w:p>
    <w:p>
      <w:r>
        <w:t xml:space="preserve">Lause1: Luken pihan ruoho kasvoi nopeasti. Lause2: Hänen piti leikata se, mutta hänellä ei ollut ruohonleikkuria. Lause3: Luke hinnoitteli uusia ruohonleikkureita, mutta ne olivat liian kalliita. Lause4: Hän päätti ostaa käytetyn ruohonleikkurin panttilainaamosta.</w:t>
      </w:r>
    </w:p>
    <w:p>
      <w:r>
        <w:rPr>
          <w:b/>
        </w:rPr>
        <w:t xml:space="preserve">Tulos</w:t>
      </w:r>
    </w:p>
    <w:p>
      <w:r>
        <w:t xml:space="preserve">Nyt Luken piha on aina hyvin hoidettu.</w:t>
      </w:r>
    </w:p>
    <w:p>
      <w:r>
        <w:rPr>
          <w:b/>
        </w:rPr>
        <w:t xml:space="preserve">Esimerkki 2.4582</w:t>
      </w:r>
    </w:p>
    <w:p>
      <w:r>
        <w:t xml:space="preserve">Lause1: Margaretille oli varattu ultraäänitutkimus raskauttaan varten. Lause2: Hän saapui toimistoon ajoissa. Lause3: Sitten hän yritti kirjautua sisään. Lause4: Hänen vakuutuksensa kanssa oli ongelmia.</w:t>
      </w:r>
    </w:p>
    <w:p>
      <w:r>
        <w:rPr>
          <w:b/>
        </w:rPr>
        <w:t xml:space="preserve">Tulos</w:t>
      </w:r>
    </w:p>
    <w:p>
      <w:r>
        <w:t xml:space="preserve">Valitettavasti tapaamista jouduttiin lykkäämään.</w:t>
      </w:r>
    </w:p>
    <w:p>
      <w:r>
        <w:rPr>
          <w:b/>
        </w:rPr>
        <w:t xml:space="preserve">Esimerkki 2.4583</w:t>
      </w:r>
    </w:p>
    <w:p>
      <w:r>
        <w:t xml:space="preserve">Lause1: Löysin tänä aamuna uima-altaan täynnä vihreää vettä. Lause2: Vein vesinäytteen paikalliseen allastarvikeliikkeeseen. Lause3: Myyjä teki testejä ja myi minulle melkoisen määrän kemikaaleja. Lause4: Laitoin kemikaalit altaaseen kahden seuraavan päivän aikana.</w:t>
      </w:r>
    </w:p>
    <w:p>
      <w:r>
        <w:rPr>
          <w:b/>
        </w:rPr>
        <w:t xml:space="preserve">Tulos</w:t>
      </w:r>
    </w:p>
    <w:p>
      <w:r>
        <w:t xml:space="preserve">Lauantaiaamuna altaani näyttää vihdoin kristallinkirkkaalta ja puhtaalta.</w:t>
      </w:r>
    </w:p>
    <w:p>
      <w:r>
        <w:rPr>
          <w:b/>
        </w:rPr>
        <w:t xml:space="preserve">Esimerkki 2.4584</w:t>
      </w:r>
    </w:p>
    <w:p>
      <w:r>
        <w:t xml:space="preserve">Lause1: Ulkona puhalsi kova tuuli ja alkoi sataa. Lause2: Lopulta syntyi ukkosmyrsky. Lause3: Olin erittäin hermostunut ja päätin piiloutua sänkyni alle. Lause4: Ukkonen hälveni vasta tänä iltana.</w:t>
      </w:r>
    </w:p>
    <w:p>
      <w:r>
        <w:rPr>
          <w:b/>
        </w:rPr>
        <w:t xml:space="preserve">Tulos</w:t>
      </w:r>
    </w:p>
    <w:p>
      <w:r>
        <w:t xml:space="preserve">Kun heräsin, huomasin, että taivas oli kirkas.</w:t>
      </w:r>
    </w:p>
    <w:p>
      <w:r>
        <w:rPr>
          <w:b/>
        </w:rPr>
        <w:t xml:space="preserve">Esimerkki 2.4585</w:t>
      </w:r>
    </w:p>
    <w:p>
      <w:r>
        <w:t xml:space="preserve">Lause1: Lady Wickshire siemailee teetä odottaen toisen valesiskontytön vierailua. Lause2: Lady on kuitenkin oppinut käsittelemään näitä valesukulaisia. Lause3: Ladyn hovimestari johdattaa tytön ladyn salonkiin. Lause4: Veljentytär kuplii innostuksesta tavatessaan tätinsä.</w:t>
      </w:r>
    </w:p>
    <w:p>
      <w:r>
        <w:rPr>
          <w:b/>
        </w:rPr>
        <w:t xml:space="preserve">Tulos</w:t>
      </w:r>
    </w:p>
    <w:p>
      <w:r>
        <w:t xml:space="preserve">Sisarentytär ei odota, että sheriffi odottaa häntä.</w:t>
      </w:r>
    </w:p>
    <w:p>
      <w:r>
        <w:rPr>
          <w:b/>
        </w:rPr>
        <w:t xml:space="preserve">Esimerkki 2.4586</w:t>
      </w:r>
    </w:p>
    <w:p>
      <w:r>
        <w:t xml:space="preserve">Lause1: Beckyn vaatekaappi oli hyvin sotkuinen. Lause2: Hän tarvitsi suuren siivouksen. Lause3: Becky kutsui ystävänsä auttamaan. Lause4: Kesti kolme tuntia saada kaikki tehtyä.</w:t>
      </w:r>
    </w:p>
    <w:p>
      <w:r>
        <w:rPr>
          <w:b/>
        </w:rPr>
        <w:t xml:space="preserve">Tulos</w:t>
      </w:r>
    </w:p>
    <w:p>
      <w:r>
        <w:t xml:space="preserve">Lopulta hän tunsi olonsa paremmaksi.</w:t>
      </w:r>
    </w:p>
    <w:p>
      <w:r>
        <w:rPr>
          <w:b/>
        </w:rPr>
        <w:t xml:space="preserve">Esimerkki 2.4587</w:t>
      </w:r>
    </w:p>
    <w:p>
      <w:r>
        <w:t xml:space="preserve">Lause1: Bill meni ostoskeskukseen ostamaan vaatteita. Lause2: Kauppakeskuksen myyjä pysäytti Billin, kun tämä meni vaatekauppaan. Lause3: Hän yritti myydä Billille kynttilän, mutta Bill vastusti häntä. Lause4: Bill lähti ja osti vaatteensa.</w:t>
      </w:r>
    </w:p>
    <w:p>
      <w:r>
        <w:rPr>
          <w:b/>
        </w:rPr>
        <w:t xml:space="preserve">Tulos</w:t>
      </w:r>
    </w:p>
    <w:p>
      <w:r>
        <w:t xml:space="preserve">Hän tunsi huonoa omaatuntoa myyjästä, joten hän palasi ja osti kynttilän.</w:t>
      </w:r>
    </w:p>
    <w:p>
      <w:r>
        <w:rPr>
          <w:b/>
        </w:rPr>
        <w:t xml:space="preserve">Esimerkki 2.4588</w:t>
      </w:r>
    </w:p>
    <w:p>
      <w:r>
        <w:t xml:space="preserve">Lause1: Menimme pelaamaan biljardia kokeiden jälkeen. Lause2: Siellä oli paikallinen baari, jossa oli joukko pöytiä. Lause3: Vuokrasimme pöydän ja saimme olutta. Lause4: Pelasimme muutaman pelin tunnin ajan.</w:t>
      </w:r>
    </w:p>
    <w:p>
      <w:r>
        <w:rPr>
          <w:b/>
        </w:rPr>
        <w:t xml:space="preserve">Tulos</w:t>
      </w:r>
    </w:p>
    <w:p>
      <w:r>
        <w:t xml:space="preserve">Se oli hauskaa, meidän on tehtävä sitä enemmän.</w:t>
      </w:r>
    </w:p>
    <w:p>
      <w:r>
        <w:rPr>
          <w:b/>
        </w:rPr>
        <w:t xml:space="preserve">Esimerkki 2.4589</w:t>
      </w:r>
    </w:p>
    <w:p>
      <w:r>
        <w:t xml:space="preserve">Lause1: Lauren vei lapsensa museon erityislasten tilaisuuteen. Lause2: Heille tarjottiin välipalaa ja juomia. Lause3: He oppivat käärmeistä. Lause4: Jokainen lähti matkamuisto mukanaan.</w:t>
      </w:r>
    </w:p>
    <w:p>
      <w:r>
        <w:rPr>
          <w:b/>
        </w:rPr>
        <w:t xml:space="preserve">Tulos</w:t>
      </w:r>
    </w:p>
    <w:p>
      <w:r>
        <w:t xml:space="preserve">Lapset pitivät museosta.</w:t>
      </w:r>
    </w:p>
    <w:p>
      <w:r>
        <w:rPr>
          <w:b/>
        </w:rPr>
        <w:t xml:space="preserve">Esimerkki 2.4590</w:t>
      </w:r>
    </w:p>
    <w:p>
      <w:r>
        <w:t xml:space="preserve">Lause1: Kay oli suuri runoilija ja hänellä oli musiikin korva. Lause2: Hänen perheensä kannusti häntä ryhtymään laulajaksi. Lause3: Mutta Kay häpeili ja sanoi olevansa aivan liian ujo! Lause4: Pitkän pohdinnan jälkeen hän löysi täydellisen kompromissin.</w:t>
      </w:r>
    </w:p>
    <w:p>
      <w:r>
        <w:rPr>
          <w:b/>
        </w:rPr>
        <w:t xml:space="preserve">Tulos</w:t>
      </w:r>
    </w:p>
    <w:p>
      <w:r>
        <w:t xml:space="preserve">Hänestä tuli lauluntekijä ja hänen sanansa auttoivat muita!</w:t>
      </w:r>
    </w:p>
    <w:p>
      <w:r>
        <w:rPr>
          <w:b/>
        </w:rPr>
        <w:t xml:space="preserve">Esimerkki 2.4591</w:t>
      </w:r>
    </w:p>
    <w:p>
      <w:r>
        <w:t xml:space="preserve">Lause1: Sahara kaiveli autoa. Lause2: Hän huomasi yhtäkkiä laukussa olevan lautapelin. Lause3: Hän ja hänen veljensä olivat innoissaan ja alkoivat pelata sitä. Lause4: Yhtäkkiä hänen äitinsä tuli ulos.</w:t>
      </w:r>
    </w:p>
    <w:p>
      <w:r>
        <w:rPr>
          <w:b/>
        </w:rPr>
        <w:t xml:space="preserve">Tulos</w:t>
      </w:r>
    </w:p>
    <w:p>
      <w:r>
        <w:t xml:space="preserve">Hän oli niin vihainen heille pelin avaamisesta, että hän otti sen takaisin.</w:t>
      </w:r>
    </w:p>
    <w:p>
      <w:r>
        <w:rPr>
          <w:b/>
        </w:rPr>
        <w:t xml:space="preserve">Esimerkki 2.4592</w:t>
      </w:r>
    </w:p>
    <w:p>
      <w:r>
        <w:t xml:space="preserve">Lause1: Ginan luokka oli kirjastossa. Lause2: Hän palasi luokkahuoneeseensa etuajassa. Lause3: Opettaja ei ollut huoneessa. Lause4: Joku hänen luokallaan oli vienyt häneltä kyniä.</w:t>
      </w:r>
    </w:p>
    <w:p>
      <w:r>
        <w:rPr>
          <w:b/>
        </w:rPr>
        <w:t xml:space="preserve">Tulos</w:t>
      </w:r>
    </w:p>
    <w:p>
      <w:r>
        <w:t xml:space="preserve">Gina päätti etsiä varastettuja kyniään.</w:t>
      </w:r>
    </w:p>
    <w:p>
      <w:r>
        <w:rPr>
          <w:b/>
        </w:rPr>
        <w:t xml:space="preserve">Esimerkki 2.4593</w:t>
      </w:r>
    </w:p>
    <w:p>
      <w:r>
        <w:t xml:space="preserve">Lause1: Jeb näki netissä videon, joka oli hyvin graafinen ja järkyttävä. Lause2: Hän kertoi näkemästään ystävilleen. Lause3: Hänen ystävänsä eivät uskoneet häntä. Lause4: Jeb näytti heille videon.</w:t>
      </w:r>
    </w:p>
    <w:p>
      <w:r>
        <w:rPr>
          <w:b/>
        </w:rPr>
        <w:t xml:space="preserve">Tulos</w:t>
      </w:r>
    </w:p>
    <w:p>
      <w:r>
        <w:t xml:space="preserve">He järkyttyivät nähdessään, että se oli totta.</w:t>
      </w:r>
    </w:p>
    <w:p>
      <w:r>
        <w:rPr>
          <w:b/>
        </w:rPr>
        <w:t xml:space="preserve">Esimerkki 2.4594</w:t>
      </w:r>
    </w:p>
    <w:p>
      <w:r>
        <w:t xml:space="preserve">Lause1: Rex ja hänen veljensä Drake ostivat uuden videopelin. Lause2: Yleensä he voittivat koko pelin päivässä sen hankkimisen jälkeen. Lause3: Tämä peli oli hieman erilainen kuin muut. Lause4: Siitä oli kulunut viikkoja, eivätkä pojat vieläkään päässeet tasolle 2.</w:t>
      </w:r>
    </w:p>
    <w:p>
      <w:r>
        <w:rPr>
          <w:b/>
        </w:rPr>
        <w:t xml:space="preserve">Tulos</w:t>
      </w:r>
    </w:p>
    <w:p>
      <w:r>
        <w:t xml:space="preserve">Sen sijaan he veivät pelin ulos ja pelasivat sillä frisbeekiekkoa.</w:t>
      </w:r>
    </w:p>
    <w:p>
      <w:r>
        <w:rPr>
          <w:b/>
        </w:rPr>
        <w:t xml:space="preserve">Esimerkki 2.4595</w:t>
      </w:r>
    </w:p>
    <w:p>
      <w:r>
        <w:t xml:space="preserve">Lause1: Luokassa poika löysi lattialta kuminauhan. Lause2: Hän venytti sen sormiensa yli kuin aseen. Lause3: Poika uhkasi opettajaa kuminauhalla. Lause4: Opettaja piti pintansa eikä hätkähtänyt.</w:t>
      </w:r>
    </w:p>
    <w:p>
      <w:r>
        <w:rPr>
          <w:b/>
        </w:rPr>
        <w:t xml:space="preserve">Tulos</w:t>
      </w:r>
    </w:p>
    <w:p>
      <w:r>
        <w:t xml:space="preserve">Poika ampui opettajaa, ja opettaja sai sen kiinni.</w:t>
      </w:r>
    </w:p>
    <w:p>
      <w:r>
        <w:rPr>
          <w:b/>
        </w:rPr>
        <w:t xml:space="preserve">Esimerkki 2.4596</w:t>
      </w:r>
    </w:p>
    <w:p>
      <w:r>
        <w:t xml:space="preserve">Lause1: Amy päätti alkaa juosta saadakseen vartalonsa takaisin. Lause2: Amy osti uudet juoksukengät ja juoksuvaatteet. Lause3: Amy oli innoissaan ensimmäisenä päivänä, kun hän aloitti juoksemisen. Lause4: Ensimmäisen lenkin jälkeen Amy oli väsynyt ja hänen oli vaikea juosta.</w:t>
      </w:r>
    </w:p>
    <w:p>
      <w:r>
        <w:rPr>
          <w:b/>
        </w:rPr>
        <w:t xml:space="preserve">Tulos</w:t>
      </w:r>
    </w:p>
    <w:p>
      <w:r>
        <w:t xml:space="preserve">Hän päätyi kävelemään takaisin kotiin.</w:t>
      </w:r>
    </w:p>
    <w:p>
      <w:r>
        <w:rPr>
          <w:b/>
        </w:rPr>
        <w:t xml:space="preserve">Esimerkki 2.4597</w:t>
      </w:r>
    </w:p>
    <w:p>
      <w:r>
        <w:t xml:space="preserve">Lause1: Lenny työskenteli museossa. Lause2: Hän rakasti työtään ja oli onnellinen ollessaan siellä. Lause3: Eräänä päivänä hänelle kerrottiin, että hänet oli irtisanottava. Lause4: Tämä musersi Lennyn, mutta hän oli päättänyt löytää uuden työpaikan.</w:t>
      </w:r>
    </w:p>
    <w:p>
      <w:r>
        <w:rPr>
          <w:b/>
        </w:rPr>
        <w:t xml:space="preserve">Tulos</w:t>
      </w:r>
    </w:p>
    <w:p>
      <w:r>
        <w:t xml:space="preserve">Lenny löysi uuden työpaikan paremmasta museosta ja on entistä onnellisempi.</w:t>
      </w:r>
    </w:p>
    <w:p>
      <w:r>
        <w:rPr>
          <w:b/>
        </w:rPr>
        <w:t xml:space="preserve">Esimerkki 2.4598</w:t>
      </w:r>
    </w:p>
    <w:p>
      <w:r>
        <w:t xml:space="preserve">Lause1: Gina halusi soittaa ystävälleen Tamille. Lause2: Mutta hänen veljensä oli puhelimessa. Lause3: Mies vain tuijotti häntä, kun Gina yritti saada selville, milloin hän lopettaisi. Lause4: Gina istui kärsivällisesti ja odotti, että mies lopettaisi.</w:t>
      </w:r>
    </w:p>
    <w:p>
      <w:r>
        <w:rPr>
          <w:b/>
        </w:rPr>
        <w:t xml:space="preserve">Tulos</w:t>
      </w:r>
    </w:p>
    <w:p>
      <w:r>
        <w:t xml:space="preserve">Heti kun hän oli tehnyt sen, hän tarttui puhelimeen ja alkoi soittaa.</w:t>
      </w:r>
    </w:p>
    <w:p>
      <w:r>
        <w:rPr>
          <w:b/>
        </w:rPr>
        <w:t xml:space="preserve">Esimerkki 2.4599</w:t>
      </w:r>
    </w:p>
    <w:p>
      <w:r>
        <w:t xml:space="preserve">Lause1: Lexi ja hänen perheensä söivät hampurilaisia lounaaksi. Lause2: Mutta Lexi söi hampurilaisensa nopeasti loppuun ja halusi toisen. Lause3: Lexin äiti löysi hänet varastamasta veljensä lautaselta. Lause4: Ja hän ei saanut syödä enää hampurilaisia sinä iltana.</w:t>
      </w:r>
    </w:p>
    <w:p>
      <w:r>
        <w:rPr>
          <w:b/>
        </w:rPr>
        <w:t xml:space="preserve">Tulos</w:t>
      </w:r>
    </w:p>
    <w:p>
      <w:r>
        <w:t xml:space="preserve">Seuraavalla kerralla, kun he söivät hampurilaisia, Lexi oli liian nolo syömään yhtään.</w:t>
      </w:r>
    </w:p>
    <w:p>
      <w:r>
        <w:rPr>
          <w:b/>
        </w:rPr>
        <w:t xml:space="preserve">Esimerkki 2.4600</w:t>
      </w:r>
    </w:p>
    <w:p>
      <w:r>
        <w:t xml:space="preserve">Lause1: Dante on aina halunnut ajaa Ferrarilla. Lause2: Hän meni paikalliseen autovuokraamoon. Lause3: Hän vuokrasi Ferrarin pariksi tunniksi. Lause4: Hän vei auton tyhjälle kilparadalle.</w:t>
      </w:r>
    </w:p>
    <w:p>
      <w:r>
        <w:rPr>
          <w:b/>
        </w:rPr>
        <w:t xml:space="preserve">Tulos</w:t>
      </w:r>
    </w:p>
    <w:p>
      <w:r>
        <w:t xml:space="preserve">Hän ajoi sillä täydellä vauhdilla päivän loppuun asti.</w:t>
      </w:r>
    </w:p>
    <w:p>
      <w:r>
        <w:rPr>
          <w:b/>
        </w:rPr>
        <w:t xml:space="preserve">Esimerkki 2.4601</w:t>
      </w:r>
    </w:p>
    <w:p>
      <w:r>
        <w:t xml:space="preserve">Lause1: Erin rakasti nukkua kynttilöiden kanssa. Lause2: Eräänä päivänä hän nukkui päiväunet kynttilän palaessa. Lause3: Kissa kaatoi sen. Lause4: Hän heräsi siihen, että talo oli täynnä savua.</w:t>
      </w:r>
    </w:p>
    <w:p>
      <w:r>
        <w:rPr>
          <w:b/>
        </w:rPr>
        <w:t xml:space="preserve">Tulos</w:t>
      </w:r>
    </w:p>
    <w:p>
      <w:r>
        <w:t xml:space="preserve">Sekä Erin että kissa pääsivät turvallisesti ulos.</w:t>
      </w:r>
    </w:p>
    <w:p>
      <w:r>
        <w:rPr>
          <w:b/>
        </w:rPr>
        <w:t xml:space="preserve">Esimerkki 2.4602</w:t>
      </w:r>
    </w:p>
    <w:p>
      <w:r>
        <w:t xml:space="preserve">Lause1: Billy haastoi ystävänsä Johnnyn osallistumaan rodeoon. Lause2: Johnny osallistui rodeon härkäratsastuskilpailuun. Lause3: Johnnyn härkä vääntyi ja kääntyi ja tönäisi hänet pois. Lause4: Johnny laskeutui päällään areenan multaan.</w:t>
      </w:r>
    </w:p>
    <w:p>
      <w:r>
        <w:rPr>
          <w:b/>
        </w:rPr>
        <w:t xml:space="preserve">Tulos</w:t>
      </w:r>
    </w:p>
    <w:p>
      <w:r>
        <w:t xml:space="preserve">Johnny päätti, ettei hän osallistuisi enää rodeoihin.</w:t>
      </w:r>
    </w:p>
    <w:p>
      <w:r>
        <w:rPr>
          <w:b/>
        </w:rPr>
        <w:t xml:space="preserve">Esimerkki 2.4603</w:t>
      </w:r>
    </w:p>
    <w:p>
      <w:r>
        <w:t xml:space="preserve">Lause1: Sunny toi poikansa Yankeesin peliin. Lause2: Poika halusi nähdä suosikkipelaajansa Mark Teixeiran. Lause3: Yankees oli sisävuoro toisensa jälkeen yhä enemmän ja enemmän tappiolla. Lause4: Yhtäkkiä poika tunsi innostuksen ja riemun kipinän.</w:t>
      </w:r>
    </w:p>
    <w:p>
      <w:r>
        <w:rPr>
          <w:b/>
        </w:rPr>
        <w:t xml:space="preserve">Tulos</w:t>
      </w:r>
    </w:p>
    <w:p>
      <w:r>
        <w:t xml:space="preserve">Teixeira johti Yankeesin voittoon!</w:t>
      </w:r>
    </w:p>
    <w:p>
      <w:r>
        <w:rPr>
          <w:b/>
        </w:rPr>
        <w:t xml:space="preserve">Esimerkki 2.4604</w:t>
      </w:r>
    </w:p>
    <w:p>
      <w:r>
        <w:t xml:space="preserve">Lause1: Sara oli innoissaan siitä, että hän saisi pikkusiskon. Lause2: Saran äiti sanoi, että heillä kaikilla olisi hauskaa. Lause3: Saran äiti tuli sairaalasta kotiin vauvan kanssa. Lause4: Sara näki vihdoin pikkusiskonsa äitinsä sylissä.</w:t>
      </w:r>
    </w:p>
    <w:p>
      <w:r>
        <w:rPr>
          <w:b/>
        </w:rPr>
        <w:t xml:space="preserve">Tulos</w:t>
      </w:r>
    </w:p>
    <w:p>
      <w:r>
        <w:t xml:space="preserve">Sara oli pettynyt siihen, että vauva näytti oudolta ja haisi pahalle.</w:t>
      </w:r>
    </w:p>
    <w:p>
      <w:r>
        <w:rPr>
          <w:b/>
        </w:rPr>
        <w:t xml:space="preserve">Esimerkki 2.4605</w:t>
      </w:r>
    </w:p>
    <w:p>
      <w:r>
        <w:t xml:space="preserve">Lause1: Rob yritti olla kärsivällinen jonottaessaan. Lause2: Lause3: Jonossa oli paljon muitakin lapsia, jotka halusivat mennä pomppulinnaan: Kun hän vihdoin pääsi sisään, hän hyppäsi niin korkealle kuin pystyi. Lause4: Hän kosketti jopa kattoa!</w:t>
      </w:r>
    </w:p>
    <w:p>
      <w:r>
        <w:rPr>
          <w:b/>
        </w:rPr>
        <w:t xml:space="preserve">Tulos</w:t>
      </w:r>
    </w:p>
    <w:p>
      <w:r>
        <w:t xml:space="preserve">Kun hänen vuoronsa oli ohi, hän palasi heti takaisin jonoon.</w:t>
      </w:r>
    </w:p>
    <w:p>
      <w:r>
        <w:rPr>
          <w:b/>
        </w:rPr>
        <w:t xml:space="preserve">Esimerkki 2.4606</w:t>
      </w:r>
    </w:p>
    <w:p>
      <w:r>
        <w:t xml:space="preserve">Lause1: Bob oli metsuri aivan kuten isänsä. Lause2: Bob ei halunnut poikiensa ryhtyvän hänen vaaralliseen ammattiinsa. Lause3: Kun hänen poikansa anelivat päästä mukaan työhön, Bob taipui. Lause4: Hän antoi heille vaikeimmat työt ja huusi heille koko ajan.</w:t>
      </w:r>
    </w:p>
    <w:p>
      <w:r>
        <w:rPr>
          <w:b/>
        </w:rPr>
        <w:t xml:space="preserve">Tulos</w:t>
      </w:r>
    </w:p>
    <w:p>
      <w:r>
        <w:t xml:space="preserve">Bob oli iloinen, kun hänen poikansa puhuivat yhtäkkiä yliopistoon menosta.</w:t>
      </w:r>
    </w:p>
    <w:p>
      <w:r>
        <w:rPr>
          <w:b/>
        </w:rPr>
        <w:t xml:space="preserve">Esimerkki 2.4607</w:t>
      </w:r>
    </w:p>
    <w:p>
      <w:r>
        <w:t xml:space="preserve">Lause1: Dan ja Rob söivät maissintähkän yksin. Lause2: He molemmat nauroivat, kun Dan liukastui voihin. Lause3: He päättivät yrittää luistella voin kanssa. Lause4: He laittoivat voita lattialle ja liukastelivat nauraen.</w:t>
      </w:r>
    </w:p>
    <w:p>
      <w:r>
        <w:rPr>
          <w:b/>
        </w:rPr>
        <w:t xml:space="preserve">Tulos</w:t>
      </w:r>
    </w:p>
    <w:p>
      <w:r>
        <w:t xml:space="preserve">Heidän äitinsä raivostui nähdessään sotkun.</w:t>
      </w:r>
    </w:p>
    <w:p>
      <w:r>
        <w:rPr>
          <w:b/>
        </w:rPr>
        <w:t xml:space="preserve">Esimerkki 2.4608</w:t>
      </w:r>
    </w:p>
    <w:p>
      <w:r>
        <w:t xml:space="preserve">Lause1: Erinin jalkapallojoukkue oli viime pelissä tasapisteissä vastustajajoukkueen kanssa. Lause2: Tämän seurauksena joukkueet joutuivat pelaamaan uudelleen. Lause3: Tällä kertaa Erinin joukkue voitti. Lause4: He saivat kumpikin kultaiset pokaalit.</w:t>
      </w:r>
    </w:p>
    <w:p>
      <w:r>
        <w:rPr>
          <w:b/>
        </w:rPr>
        <w:t xml:space="preserve">Tulos</w:t>
      </w:r>
    </w:p>
    <w:p>
      <w:r>
        <w:t xml:space="preserve">Erin ja hänen tiiminsä hurrasivat.</w:t>
      </w:r>
    </w:p>
    <w:p>
      <w:r>
        <w:rPr>
          <w:b/>
        </w:rPr>
        <w:t xml:space="preserve">Esimerkki 2.4609</w:t>
      </w:r>
    </w:p>
    <w:p>
      <w:r>
        <w:t xml:space="preserve">Lause1: Kenny ei halunnut lähteä metsästämään. Lause2: Hänen isänsä mielestä se oli hyvä oppitunti. Lause3: He lähtivät päiväksi sorsanmetsästykseen. Lause4: Kenny pudotti vahingossa aseensa ja ampui isäänsä.</w:t>
      </w:r>
    </w:p>
    <w:p>
      <w:r>
        <w:rPr>
          <w:b/>
        </w:rPr>
        <w:t xml:space="preserve">Tulos</w:t>
      </w:r>
    </w:p>
    <w:p>
      <w:r>
        <w:t xml:space="preserve">Hän ei loukkaantunut vakavasti, mutta he eivät enää koskaan lähteneet metsästämään.</w:t>
      </w:r>
    </w:p>
    <w:p>
      <w:r>
        <w:rPr>
          <w:b/>
        </w:rPr>
        <w:t xml:space="preserve">Esimerkki 2.4610</w:t>
      </w:r>
    </w:p>
    <w:p>
      <w:r>
        <w:t xml:space="preserve">Lause1: Marian oli aika saada influenssarokotus. Lause2: Mary pelkäsi kovasti neuloja. Lause3: Hän mietti, oliko influenssarokotus todella tarpeen. Lause4: Hän päätti olla ottamatta rokotusta.</w:t>
      </w:r>
    </w:p>
    <w:p>
      <w:r>
        <w:rPr>
          <w:b/>
        </w:rPr>
        <w:t xml:space="preserve">Tulos</w:t>
      </w:r>
    </w:p>
    <w:p>
      <w:r>
        <w:t xml:space="preserve">Mary sai flunssan seuraavalla viikolla.</w:t>
      </w:r>
    </w:p>
    <w:p>
      <w:r>
        <w:rPr>
          <w:b/>
        </w:rPr>
        <w:t xml:space="preserve">Esimerkki 2.4611</w:t>
      </w:r>
    </w:p>
    <w:p>
      <w:r>
        <w:t xml:space="preserve">Lause1: Anita halusi suututtaa poikansa isän. Lause2: Anita pyysi isää tulemaan hakemaan heidän lapsensa. Lause3: Kun mies saapui, Anita sanoi ottavansa vauvan treffeilleen. Lause4: Isä oli järkyttynyt ja pyysi poikaansa.</w:t>
      </w:r>
    </w:p>
    <w:p>
      <w:r>
        <w:rPr>
          <w:b/>
        </w:rPr>
        <w:t xml:space="preserve">Tulos</w:t>
      </w:r>
    </w:p>
    <w:p>
      <w:r>
        <w:t xml:space="preserve">Anita lähti seuralaisensa ja poikansa kanssa, ja hänen isänsä ajoi heidän perässään.</w:t>
      </w:r>
    </w:p>
    <w:p>
      <w:r>
        <w:rPr>
          <w:b/>
        </w:rPr>
        <w:t xml:space="preserve">Esimerkki 2.4612</w:t>
      </w:r>
    </w:p>
    <w:p>
      <w:r>
        <w:t xml:space="preserve">Lause1: Randy oli kuuluisa koripalloilija. Lause2: Randy: Yhtäkkiä ihmiset paljastivat, että hänellä oli suhde. Lause3: Tämä aiheutti paljon ongelmia. Lause4: Hänet erotettiin joukkueesta.</w:t>
      </w:r>
    </w:p>
    <w:p>
      <w:r>
        <w:rPr>
          <w:b/>
        </w:rPr>
        <w:t xml:space="preserve">Tulos</w:t>
      </w:r>
    </w:p>
    <w:p>
      <w:r>
        <w:t xml:space="preserve">Hänen on nyt löydettävä uusi työpaikka.</w:t>
      </w:r>
    </w:p>
    <w:p>
      <w:r>
        <w:rPr>
          <w:b/>
        </w:rPr>
        <w:t xml:space="preserve">Esimerkki 2.4613</w:t>
      </w:r>
    </w:p>
    <w:p>
      <w:r>
        <w:t xml:space="preserve">Lause1: Bob oli hyvin köyhästä perheestä. Lause2: Hän halusi mennä yliopistoon, mutta hänellä ei ollut varaa siihen. Lause3: Hän haki monia stipendejä verkossa. Lause4: Hänen ahkeruutensa koulussa kannatti.</w:t>
      </w:r>
    </w:p>
    <w:p>
      <w:r>
        <w:rPr>
          <w:b/>
        </w:rPr>
        <w:t xml:space="preserve">Tulos</w:t>
      </w:r>
    </w:p>
    <w:p>
      <w:r>
        <w:t xml:space="preserve">Bob oli iloinen, että hän sai täyden stipendin.</w:t>
      </w:r>
    </w:p>
    <w:p>
      <w:r>
        <w:rPr>
          <w:b/>
        </w:rPr>
        <w:t xml:space="preserve">Esimerkki 2.4614</w:t>
      </w:r>
    </w:p>
    <w:p>
      <w:r>
        <w:t xml:space="preserve">Lause1: Sandy joutui opiskelemaan erittäin vaikeaa matematiikan koetta varten. Lause2: Sandy päätti, että olisi parasta mennä kirjastoon opiskelemaan. Lause3: Kirjastossa Sandy näki entisen matematiikan opettajansa. Lause4: Sandy päätti pyytää apua entiseltä opettajaltaan.</w:t>
      </w:r>
    </w:p>
    <w:p>
      <w:r>
        <w:rPr>
          <w:b/>
        </w:rPr>
        <w:t xml:space="preserve">Tulos</w:t>
      </w:r>
    </w:p>
    <w:p>
      <w:r>
        <w:t xml:space="preserve">Sandyn tukiopettajalta saama apu auttoi häntä läpäisemään kokeen.</w:t>
      </w:r>
    </w:p>
    <w:p>
      <w:r>
        <w:rPr>
          <w:b/>
        </w:rPr>
        <w:t xml:space="preserve">Esimerkki 2.4615</w:t>
      </w:r>
    </w:p>
    <w:p>
      <w:r>
        <w:t xml:space="preserve">Lause1: Peri saa töitä tarjoilijana urheilubaarista. Lause2: Peri on hyvin hermostunut ensimmäisenä iltanaan. Lause3: Hän päättää ottaa pari drinkkiä ennen työvuoroaan. Lause4: Kun hän kantaa ensimmäisen tarjottimensa ulos, hän kompastuu ja kaatuu.</w:t>
      </w:r>
    </w:p>
    <w:p>
      <w:r>
        <w:rPr>
          <w:b/>
        </w:rPr>
        <w:t xml:space="preserve">Tulos</w:t>
      </w:r>
    </w:p>
    <w:p>
      <w:r>
        <w:t xml:space="preserve">Hän kaataa ruokaa pöydässä istuvien päälle.</w:t>
      </w:r>
    </w:p>
    <w:p>
      <w:r>
        <w:rPr>
          <w:b/>
        </w:rPr>
        <w:t xml:space="preserve">Esimerkki 2.4616</w:t>
      </w:r>
    </w:p>
    <w:p>
      <w:r>
        <w:t xml:space="preserve">Lause1: Karl sai puhelun kirjastosta. Lause2: He väittivät, että hänellä oli kirja ulkona. Lause3: Hän muisti palauttaneensa sen. Lause4: Etsittyään hän löysi sen sohvan takaa.</w:t>
      </w:r>
    </w:p>
    <w:p>
      <w:r>
        <w:rPr>
          <w:b/>
        </w:rPr>
        <w:t xml:space="preserve">Tulos</w:t>
      </w:r>
    </w:p>
    <w:p>
      <w:r>
        <w:t xml:space="preserve">Hän pyysi anteeksi ja palautti sen.</w:t>
      </w:r>
    </w:p>
    <w:p>
      <w:r>
        <w:rPr>
          <w:b/>
        </w:rPr>
        <w:t xml:space="preserve">Esimerkki 2.4617</w:t>
      </w:r>
    </w:p>
    <w:p>
      <w:r>
        <w:t xml:space="preserve">Lause1: Lause2: Hän teki risteilyllä kaikenlaista hauskaa Lause3: Hän kävi snorklaamassa, laskuvarjouralla, tanssimassa ja karaokessa. Lause4: Hänellä oli niin hauskaa, ettei hän halunnut lähteä kotiin.</w:t>
      </w:r>
    </w:p>
    <w:p>
      <w:r>
        <w:rPr>
          <w:b/>
        </w:rPr>
        <w:t xml:space="preserve">Tulos</w:t>
      </w:r>
    </w:p>
    <w:p>
      <w:r>
        <w:t xml:space="preserve">Kahden viikon jälkeen hän oli surullinen, että se oli ohi.</w:t>
      </w:r>
    </w:p>
    <w:p>
      <w:r>
        <w:rPr>
          <w:b/>
        </w:rPr>
        <w:t xml:space="preserve">Esimerkki 2.4618</w:t>
      </w:r>
    </w:p>
    <w:p>
      <w:r>
        <w:t xml:space="preserve">Lause1: Ana kuuli ilmahyökkäyssireenit, kun hän ajoi ruokakauppaan myrskyssä. Lause2: Tuulilasin läpi hän näki lähestyvän tornadon. Lause3: Pelästyneenä Ana pysähtyi nopeasti kaupan eteen ja ryntäsi sisään. Lause4: Johtajat johdattivat asiakkaat kellariin turvaan.</w:t>
      </w:r>
    </w:p>
    <w:p>
      <w:r>
        <w:rPr>
          <w:b/>
        </w:rPr>
        <w:t xml:space="preserve">Tulos</w:t>
      </w:r>
    </w:p>
    <w:p>
      <w:r>
        <w:t xml:space="preserve">Myrskyä odotellessaan Ana oli kiitollinen siitä, että oli löytänyt suojan.</w:t>
      </w:r>
    </w:p>
    <w:p>
      <w:r>
        <w:rPr>
          <w:b/>
        </w:rPr>
        <w:t xml:space="preserve">Esimerkki 2.4619</w:t>
      </w:r>
    </w:p>
    <w:p>
      <w:r>
        <w:t xml:space="preserve">Lause1: Tyttäreni opiskelukaveri Ellen asuu Kaliforniassa. Lause2: Asumme Bostonissa. Lause3: Tänä kesänä Ellen ja hänen vanhempansa vierailivat luonamme Bostonissa. Lause4: Ellenin isä, Mike, on ryysyistä rikastunut miljonääri.</w:t>
      </w:r>
    </w:p>
    <w:p>
      <w:r>
        <w:rPr>
          <w:b/>
        </w:rPr>
        <w:t xml:space="preserve">Tulos</w:t>
      </w:r>
    </w:p>
    <w:p>
      <w:r>
        <w:t xml:space="preserve">Mike kehuskeli niin paljon rahoillaan, että pilasi vierailun.</w:t>
      </w:r>
    </w:p>
    <w:p>
      <w:r>
        <w:rPr>
          <w:b/>
        </w:rPr>
        <w:t xml:space="preserve">Esimerkki 2.4620</w:t>
      </w:r>
    </w:p>
    <w:p>
      <w:r>
        <w:t xml:space="preserve">Lause1: Kävelin katua pitkin, kun koira tervehti minua. Lause2: Koira katsoi minua ilkeästi. Lause3: Seisoin hetken aikaa jähmettyneenä. Lause4: Sitten koira alkoi jahdata minua.</w:t>
      </w:r>
    </w:p>
    <w:p>
      <w:r>
        <w:rPr>
          <w:b/>
        </w:rPr>
        <w:t xml:space="preserve">Tulos</w:t>
      </w:r>
    </w:p>
    <w:p>
      <w:r>
        <w:t xml:space="preserve">Juoksin niin nopeasti kuin pystyin, ja lopulta koira lopetti jahtaamiseni.</w:t>
      </w:r>
    </w:p>
    <w:p>
      <w:r>
        <w:rPr>
          <w:b/>
        </w:rPr>
        <w:t xml:space="preserve">Esimerkki 2.4621</w:t>
      </w:r>
    </w:p>
    <w:p>
      <w:r>
        <w:t xml:space="preserve">Lause1: Henry on viettänyt kuukausia kuntosalilla yrittäen laihtua. Lause2: Hän haluaa nyt, kun hän on laihtunut, esitellä itseään uudessa puvussa. Lause3: Hän lähtee ostoksille etsimään hyvin istuvaa pukua, joka näyttää hänen vartalonsa. Lause4: Henry käyttää uutta pukuaan töissä seuraavana päivänä.</w:t>
      </w:r>
    </w:p>
    <w:p>
      <w:r>
        <w:rPr>
          <w:b/>
        </w:rPr>
        <w:t xml:space="preserve">Tulos</w:t>
      </w:r>
    </w:p>
    <w:p>
      <w:r>
        <w:t xml:space="preserve">Valitettavasti kukaan hänen työtovereistaan ei huomaa hänen laihtumistaan tai pukuaan.</w:t>
      </w:r>
    </w:p>
    <w:p>
      <w:r>
        <w:rPr>
          <w:b/>
        </w:rPr>
        <w:t xml:space="preserve">Esimerkki 2.4622</w:t>
      </w:r>
    </w:p>
    <w:p>
      <w:r>
        <w:t xml:space="preserve">Lause1: Munajahtiin tuli paljon lapsia. Lause2: Johtaja antoi heille ohjeita. Lause3: Lapset lähtivät juoksemaan. Lause4: He juoksivat ympäri puistoa löytääkseen munat.</w:t>
      </w:r>
    </w:p>
    <w:p>
      <w:r>
        <w:rPr>
          <w:b/>
        </w:rPr>
        <w:t xml:space="preserve">Tulos</w:t>
      </w:r>
    </w:p>
    <w:p>
      <w:r>
        <w:t xml:space="preserve">Lapsilla oli hauskaa etsiä munia.</w:t>
      </w:r>
    </w:p>
    <w:p>
      <w:r>
        <w:rPr>
          <w:b/>
        </w:rPr>
        <w:t xml:space="preserve">Esimerkki 2.4623</w:t>
      </w:r>
    </w:p>
    <w:p>
      <w:r>
        <w:t xml:space="preserve">Lause1: Bridget on aina unelias. Lause2: Bridget yritti mennä aikaisin nukkumaan. Lause3: Bridget oli silti unelias, vaikka hän meni kuinka aikaisin nukkumaan. Lause4: Bridget alkoi ottaa melatoniinia nukkumaan mennessä.</w:t>
      </w:r>
    </w:p>
    <w:p>
      <w:r>
        <w:rPr>
          <w:b/>
        </w:rPr>
        <w:t xml:space="preserve">Tulos</w:t>
      </w:r>
    </w:p>
    <w:p>
      <w:r>
        <w:t xml:space="preserve">Bridget alkoi nukkua paremmin, joten hän ei ollut väsynyt.</w:t>
      </w:r>
    </w:p>
    <w:p>
      <w:r>
        <w:rPr>
          <w:b/>
        </w:rPr>
        <w:t xml:space="preserve">Esimerkki 2.4624</w:t>
      </w:r>
    </w:p>
    <w:p>
      <w:r>
        <w:t xml:space="preserve">Lause1: Baarimikko käveli kotiin pitkän päivän jälkeen. Lause2: Hän oli hyvin lähellä asuntoaan. Lause3: Yhtäkkiä mies tulee vastaan ja käy hänen kimppuunsa. Lause4: Hän oli liian heikko taistelemaan vastaan.</w:t>
      </w:r>
    </w:p>
    <w:p>
      <w:r>
        <w:rPr>
          <w:b/>
        </w:rPr>
        <w:t xml:space="preserve">Tulos</w:t>
      </w:r>
    </w:p>
    <w:p>
      <w:r>
        <w:t xml:space="preserve">Hän päätyi kuolemaan.</w:t>
      </w:r>
    </w:p>
    <w:p>
      <w:r>
        <w:rPr>
          <w:b/>
        </w:rPr>
        <w:t xml:space="preserve">Esimerkki 2.4625</w:t>
      </w:r>
    </w:p>
    <w:p>
      <w:r>
        <w:t xml:space="preserve">Lause1: Sam yritti nukkua. Lause2: Hänen yläkerran naapurinsa olivat äänekkäitä. Lause3: Hän lähetti heille tekstiviestin, jossa hän pyysi heitä lopettamaan. Lause4: He pyysivät anteeksi ja suostuivat.</w:t>
      </w:r>
    </w:p>
    <w:p>
      <w:r>
        <w:rPr>
          <w:b/>
        </w:rPr>
        <w:t xml:space="preserve">Tulos</w:t>
      </w:r>
    </w:p>
    <w:p>
      <w:r>
        <w:t xml:space="preserve">Sam pääsi nukahtamaan.</w:t>
      </w:r>
    </w:p>
    <w:p>
      <w:r>
        <w:rPr>
          <w:b/>
        </w:rPr>
        <w:t xml:space="preserve">Esimerkki 2.4626</w:t>
      </w:r>
    </w:p>
    <w:p>
      <w:r>
        <w:t xml:space="preserve">Lause1: Jess etsi uutta laulua opeteltavaksi. Lause2: Hän etsi ja etsi inspiraatiota. Lause3: Jessin paras ystävä kuoli äkillisesti. Lause4: Jess oli hyvin surullinen ja sävelsi siitä laulun.</w:t>
      </w:r>
    </w:p>
    <w:p>
      <w:r>
        <w:rPr>
          <w:b/>
        </w:rPr>
        <w:t xml:space="preserve">Tulos</w:t>
      </w:r>
    </w:p>
    <w:p>
      <w:r>
        <w:t xml:space="preserve">Hän soitti sitä parhaan ystävänsä hautajaisissa.</w:t>
      </w:r>
    </w:p>
    <w:p>
      <w:r>
        <w:rPr>
          <w:b/>
        </w:rPr>
        <w:t xml:space="preserve">Esimerkki 2.4627</w:t>
      </w:r>
    </w:p>
    <w:p>
      <w:r>
        <w:t xml:space="preserve">Lause1: Dianan tytär oli balettitunnilla. Lause2: Opettaja oli palkannut ammattilaisen ottamaan valokuvia. Lause3: Tyttären kuvauksen aikana Diana yritti ottaa valokuvan. Lause4: Valokuvaaja suuttui ja sanoi hänelle, ettei se ollut sallittua.</w:t>
      </w:r>
    </w:p>
    <w:p>
      <w:r>
        <w:rPr>
          <w:b/>
        </w:rPr>
        <w:t xml:space="preserve">Tulos</w:t>
      </w:r>
    </w:p>
    <w:p>
      <w:r>
        <w:t xml:space="preserve">Diana pyysi anteeksi ja laittoi puhelimensa pois.</w:t>
      </w:r>
    </w:p>
    <w:p>
      <w:r>
        <w:rPr>
          <w:b/>
        </w:rPr>
        <w:t xml:space="preserve">Esimerkki 2.4628</w:t>
      </w:r>
    </w:p>
    <w:p>
      <w:r>
        <w:t xml:space="preserve">Lause1: Timothy oli puhelinguru, joka tunsi positiivisten neuvojen voiman. Lause2: Hän otti maksuja saadakseen hyviä asioita tapahtumaan. Lause3: Jos hänen rukouksensa eivät onnistuneet, pelaajalla ei ollut tarpeeksi uskoa. Lause4: Jos ne onnistuivat, se oli hänen väliintulonsa.</w:t>
      </w:r>
    </w:p>
    <w:p>
      <w:r>
        <w:rPr>
          <w:b/>
        </w:rPr>
        <w:t xml:space="preserve">Tulos</w:t>
      </w:r>
    </w:p>
    <w:p>
      <w:r>
        <w:t xml:space="preserve">Timothy on tullut hyvin rikkaaksi levittämällä brändinsä maailmalle.</w:t>
      </w:r>
    </w:p>
    <w:p>
      <w:r>
        <w:rPr>
          <w:b/>
        </w:rPr>
        <w:t xml:space="preserve">Esimerkki 2.4629</w:t>
      </w:r>
    </w:p>
    <w:p>
      <w:r>
        <w:t xml:space="preserve">Lause1: Omistan rivitaloasunnon, mutta muutin kihlattuni taloon. Lause2: Me aiomme asua siellä yhdessä tästä lähtien. Lause3: Sen sijaan, että olisin myynyt rivitaloni, vuokrasin sen mukavalle perheelle. Lause4: He maksavat minulle kuukausittain muutaman sata dollaria enemmän kuin asuntolainani oli.</w:t>
      </w:r>
    </w:p>
    <w:p>
      <w:r>
        <w:rPr>
          <w:b/>
        </w:rPr>
        <w:t xml:space="preserve">Tulos</w:t>
      </w:r>
    </w:p>
    <w:p>
      <w:r>
        <w:t xml:space="preserve">Se on mukava pieni lisätulonlähde kihlatulleni ja itselleni.</w:t>
      </w:r>
    </w:p>
    <w:p>
      <w:r>
        <w:rPr>
          <w:b/>
        </w:rPr>
        <w:t xml:space="preserve">Esimerkki 2.4630</w:t>
      </w:r>
    </w:p>
    <w:p>
      <w:r>
        <w:t xml:space="preserve">Lause1: Maxilla oli suunnitelma vangitsemansa sammakon varalle. Lause2: Hän ajatteli, että olisi hauskaa työntää se naapurin postilaatikkoon. Lause3: Hän piiloutui pusikkoon odottamaan sammakon reaktiota. Lause4: Kun hän avasi postilaatikon, sammakko hyppäsi ulos!</w:t>
      </w:r>
    </w:p>
    <w:p>
      <w:r>
        <w:rPr>
          <w:b/>
        </w:rPr>
        <w:t xml:space="preserve">Tulos</w:t>
      </w:r>
    </w:p>
    <w:p>
      <w:r>
        <w:t xml:space="preserve">Tytön kimeä huuto sai Maxin katumaan tekoaan.</w:t>
      </w:r>
    </w:p>
    <w:p>
      <w:r>
        <w:rPr>
          <w:b/>
        </w:rPr>
        <w:t xml:space="preserve">Esimerkki 2.4631</w:t>
      </w:r>
    </w:p>
    <w:p>
      <w:r>
        <w:t xml:space="preserve">Lause1: Malia otti ensiksi taidetarvikkeensa pois. Lause2: Hän visualisoi kauniin perhosen, joka hänen oli määrä piirtää. Lause3: Hän pyysi äitiään antamaan hänelle valtavan palan pahvia. Lause4: Hän oli muuttanut suunnitelmansa seinämaalaukseksi ja työsti sitä iloisesti.</w:t>
      </w:r>
    </w:p>
    <w:p>
      <w:r>
        <w:rPr>
          <w:b/>
        </w:rPr>
        <w:t xml:space="preserve">Tulos</w:t>
      </w:r>
    </w:p>
    <w:p>
      <w:r>
        <w:t xml:space="preserve">Kun hän oli valmis, hänen äitinsä ripusti seinämaalauksen olohuoneen seinälle.</w:t>
      </w:r>
    </w:p>
    <w:p>
      <w:r>
        <w:rPr>
          <w:b/>
        </w:rPr>
        <w:t xml:space="preserve">Esimerkki 2.4632</w:t>
      </w:r>
    </w:p>
    <w:p>
      <w:r>
        <w:t xml:space="preserve">Lause1: Olin todella hermostunut ensimmäisenä iltana, kun menin ulos tyttöystäväni kanssa. Lause2: Pelkäsin, että sanoisin tai tekisin jotain tyhmää. Lause3: Olin oikeassa. Lause4: Tein paljon virheitä.</w:t>
      </w:r>
    </w:p>
    <w:p>
      <w:r>
        <w:rPr>
          <w:b/>
        </w:rPr>
        <w:t xml:space="preserve">Tulos</w:t>
      </w:r>
    </w:p>
    <w:p>
      <w:r>
        <w:t xml:space="preserve">Hän kuitenkin piti minusta edelleen.</w:t>
      </w:r>
    </w:p>
    <w:p>
      <w:r>
        <w:rPr>
          <w:b/>
        </w:rPr>
        <w:t xml:space="preserve">Esimerkki 2.4633</w:t>
      </w:r>
    </w:p>
    <w:p>
      <w:r>
        <w:t xml:space="preserve">Lause1: Kaikki kokoontuivat yhteen rukoilemaan. Lause2: Tätini antoi kuitenkin lipevän kommentin toisesta tädistäni. Lause3: He alkoivat heti haukkua toisiaan. Lause4: Lopulta he molemmat päätyivät laskeutumaan ruoan päälle.</w:t>
      </w:r>
    </w:p>
    <w:p>
      <w:r>
        <w:rPr>
          <w:b/>
        </w:rPr>
        <w:t xml:space="preserve">Tulos</w:t>
      </w:r>
    </w:p>
    <w:p>
      <w:r>
        <w:t xml:space="preserve">Meidän oli heitettävä suurin osa tavaroista pois.</w:t>
      </w:r>
    </w:p>
    <w:p>
      <w:r>
        <w:rPr>
          <w:b/>
        </w:rPr>
        <w:t xml:space="preserve">Esimerkki 2.4634</w:t>
      </w:r>
    </w:p>
    <w:p>
      <w:r>
        <w:t xml:space="preserve">Lause1: Jessica vietti liian suuren osan lapsuudestaan kirkossa. Lause2: Hänen vanhempansa antoivat hänelle kaiken, mitä hän koskaan halusi. Lause3: Hän oli hemmoteltu ja kakara. Lause4: Hän päätyi lopulta Christian Mingleen ja meni naimisiin miehen kanssa.</w:t>
      </w:r>
    </w:p>
    <w:p>
      <w:r>
        <w:rPr>
          <w:b/>
        </w:rPr>
        <w:t xml:space="preserve">Tulos</w:t>
      </w:r>
    </w:p>
    <w:p>
      <w:r>
        <w:t xml:space="preserve">Hän on nyt 20-vuotiaana kolmen lapsen äiti.</w:t>
      </w:r>
    </w:p>
    <w:p>
      <w:r>
        <w:rPr>
          <w:b/>
        </w:rPr>
        <w:t xml:space="preserve">Esimerkki 2.4635</w:t>
      </w:r>
    </w:p>
    <w:p>
      <w:r>
        <w:t xml:space="preserve">Lause1: Donna tajusi, että oli vihdoin aika kouluttaa poikansa potalle. Lause2: Hän meni ja osti pojalle harjoitteluvessan ja alushousut. Lause3: Hän työskenteli pojan kanssa näyttämällä hänelle, miten pottaa käytetään. Lause4: Poika todella ponnisteli eikä näyttänyt ymmärtävän.</w:t>
      </w:r>
    </w:p>
    <w:p>
      <w:r>
        <w:rPr>
          <w:b/>
        </w:rPr>
        <w:t xml:space="preserve">Tulos</w:t>
      </w:r>
    </w:p>
    <w:p>
      <w:r>
        <w:t xml:space="preserve">Eräänä päivänä Donna näki poikansa käyttävän pottaa yksin.</w:t>
      </w:r>
    </w:p>
    <w:p>
      <w:r>
        <w:rPr>
          <w:b/>
        </w:rPr>
        <w:t xml:space="preserve">Esimerkki 2.4636</w:t>
      </w:r>
    </w:p>
    <w:p>
      <w:r>
        <w:t xml:space="preserve">Lause1: Charles nauroi ystävilleen, jotka joutuivat vankilaan. Lause2: Hän luuli olevansa tiedemies, ei vankilan vanki. Lause3: Mutta kun hän näki x-tyttöystävänsä toisen miehen kanssa, hän menetti malttinsa. Lause4: Charles ajoi heitä takaa autollaan.</w:t>
      </w:r>
    </w:p>
    <w:p>
      <w:r>
        <w:rPr>
          <w:b/>
        </w:rPr>
        <w:t xml:space="preserve">Tulos</w:t>
      </w:r>
    </w:p>
    <w:p>
      <w:r>
        <w:t xml:space="preserve">Hänen tyttöystävänsä soitti poliisille, ja Charles pidätettiin.</w:t>
      </w:r>
    </w:p>
    <w:p>
      <w:r>
        <w:rPr>
          <w:b/>
        </w:rPr>
        <w:t xml:space="preserve">Esimerkki 2.4637</w:t>
      </w:r>
    </w:p>
    <w:p>
      <w:r>
        <w:t xml:space="preserve">Lause1: Kris päätti pilailla ystävälleen. Lause2: Kris päätti ostaa niin paljon vessapaperia kuin mahdollista. Lause3: Kris ja hänen ystävänsä peittivät toisen ystävänsä talon vessapaperilla. Lause4: Krisin mielestä se oli hauskaa.</w:t>
      </w:r>
    </w:p>
    <w:p>
      <w:r>
        <w:rPr>
          <w:b/>
        </w:rPr>
        <w:t xml:space="preserve">Tulos</w:t>
      </w:r>
    </w:p>
    <w:p>
      <w:r>
        <w:t xml:space="preserve">Kris suututti ystävänsä, jonka talon hän peitti vessapaperilla.</w:t>
      </w:r>
    </w:p>
    <w:p>
      <w:r>
        <w:rPr>
          <w:b/>
        </w:rPr>
        <w:t xml:space="preserve">Esimerkki 2.4638</w:t>
      </w:r>
    </w:p>
    <w:p>
      <w:r>
        <w:t xml:space="preserve">Lause1: Tuomari astui oikeussaliin hiljaisuudessa. Lause2: Hän asettui paikalleen kaikkien katsellessa. Lause3: Hänen tuolillaan oli kirjekuori. Lause4: Hän avasi sen ja näki paljon rahaa.</w:t>
      </w:r>
    </w:p>
    <w:p>
      <w:r>
        <w:rPr>
          <w:b/>
        </w:rPr>
        <w:t xml:space="preserve">Tulos</w:t>
      </w:r>
    </w:p>
    <w:p>
      <w:r>
        <w:t xml:space="preserve">Tuomari kätki kirjekuoren pois näkyvistä ja esitti, ettei nähnyt sitä.</w:t>
      </w:r>
    </w:p>
    <w:p>
      <w:r>
        <w:rPr>
          <w:b/>
        </w:rPr>
        <w:t xml:space="preserve">Esimerkki 2.4639</w:t>
      </w:r>
    </w:p>
    <w:p>
      <w:r>
        <w:t xml:space="preserve">Lause1: Francisco ei voinut kovin hyvin, vaikka hänellä oli töitä. Lause2: Hän ilmoittautui sairaaksi. Lause3: Hän ei saanut unta, joten hän yritti katsoa televisiota. Lause4: Kun hän huomasi, ettei televisiosta näkynyt mitään, hän päätti pelata nettipeliä.</w:t>
      </w:r>
    </w:p>
    <w:p>
      <w:r>
        <w:rPr>
          <w:b/>
        </w:rPr>
        <w:t xml:space="preserve">Tulos</w:t>
      </w:r>
    </w:p>
    <w:p>
      <w:r>
        <w:t xml:space="preserve">Hän pelasi, kun hänen pomonsa kirjautui sisään töistä.</w:t>
      </w:r>
    </w:p>
    <w:p>
      <w:r>
        <w:rPr>
          <w:b/>
        </w:rPr>
        <w:t xml:space="preserve">Esimerkki 2.4640</w:t>
      </w:r>
    </w:p>
    <w:p>
      <w:r>
        <w:t xml:space="preserve">Lause1: Postinkantaja toi laatikon Billyn kotiin. Lause2: Laatikko oli osoitettu Billyn kämppikselle Jeffille. Lause3: Billy yritti kuvitella, mitä laatikossa oli. Lause4: Kun Jeff tuli kotiin, hän ei vaivautunut avaamaan laatikkoa.</w:t>
      </w:r>
    </w:p>
    <w:p>
      <w:r>
        <w:rPr>
          <w:b/>
        </w:rPr>
        <w:t xml:space="preserve">Tulos</w:t>
      </w:r>
    </w:p>
    <w:p>
      <w:r>
        <w:t xml:space="preserve">Billy ihmetteli, miksei Jeff ollut yhtä innoissaan paketeista kuin hän.</w:t>
      </w:r>
    </w:p>
    <w:p>
      <w:r>
        <w:rPr>
          <w:b/>
        </w:rPr>
        <w:t xml:space="preserve">Esimerkki 2.4641</w:t>
      </w:r>
    </w:p>
    <w:p>
      <w:r>
        <w:t xml:space="preserve">Lause1: Gina ajoi moottoritiellä. Lause2: Kun hän yritti vaihtaa kaistaa, hänen eturenkaansa puhkesi. Lause3: Hänen autonsa alkoi pyöriä. Lause4: Se päätyi nurmikolle, pois muiden autojen luota.</w:t>
      </w:r>
    </w:p>
    <w:p>
      <w:r>
        <w:rPr>
          <w:b/>
        </w:rPr>
        <w:t xml:space="preserve">Tulos</w:t>
      </w:r>
    </w:p>
    <w:p>
      <w:r>
        <w:t xml:space="preserve">Hän pääsi ulos ja soitti hinauspalvelulle.</w:t>
      </w:r>
    </w:p>
    <w:p>
      <w:r>
        <w:rPr>
          <w:b/>
        </w:rPr>
        <w:t xml:space="preserve">Esimerkki 2.4642</w:t>
      </w:r>
    </w:p>
    <w:p>
      <w:r>
        <w:t xml:space="preserve">Lause1: Sky tarvitsi viitan pukuaan varten. Lause2: Hänellä ei ollut varaa ostaa sellaista. Lause3: Sitten hän sai idean. Lause4: Hän otti vanhan lakanan ja sitoi sen kaulansa ympärille.</w:t>
      </w:r>
    </w:p>
    <w:p>
      <w:r>
        <w:rPr>
          <w:b/>
        </w:rPr>
        <w:t xml:space="preserve">Tulos</w:t>
      </w:r>
    </w:p>
    <w:p>
      <w:r>
        <w:t xml:space="preserve">Sky sai viittansa ilmaiseksi!</w:t>
      </w:r>
    </w:p>
    <w:p>
      <w:r>
        <w:rPr>
          <w:b/>
        </w:rPr>
        <w:t xml:space="preserve">Esimerkki 2.4643</w:t>
      </w:r>
    </w:p>
    <w:p>
      <w:r>
        <w:t xml:space="preserve">Lause1: Ana ja hänen äitinsä menivät lelukauppaan. Lause2: Ana sai valita yhden uuden pehmolelun. Lause3: Ana katseli ja halasi kymmeniä pehmoleluja. Lause4: Hän ei voinut valita vain yhtä!</w:t>
      </w:r>
    </w:p>
    <w:p>
      <w:r>
        <w:rPr>
          <w:b/>
        </w:rPr>
        <w:t xml:space="preserve">Tulos</w:t>
      </w:r>
    </w:p>
    <w:p>
      <w:r>
        <w:t xml:space="preserve">Lopulta hän valitsi vaaleanpunaisen nallen.</w:t>
      </w:r>
    </w:p>
    <w:p>
      <w:r>
        <w:rPr>
          <w:b/>
        </w:rPr>
        <w:t xml:space="preserve">Esimerkki 2.4644</w:t>
      </w:r>
    </w:p>
    <w:p>
      <w:r>
        <w:t xml:space="preserve">Lause1: Ella kävi mummonsa luona Buffalossa. Lause2: Mutta oli tammikuun loppu, ja tuli suuri myrsky! Lause3: Ellan lento kotiin peruttiin. Lause4: Ella ja hänen isoäitinsä jäivät lumeen taloonsa!</w:t>
      </w:r>
    </w:p>
    <w:p>
      <w:r>
        <w:rPr>
          <w:b/>
        </w:rPr>
        <w:t xml:space="preserve">Tulos</w:t>
      </w:r>
    </w:p>
    <w:p>
      <w:r>
        <w:t xml:space="preserve">Ella pääsi kotiin vasta lähes viikkoa myöhemmin.</w:t>
      </w:r>
    </w:p>
    <w:p>
      <w:r>
        <w:rPr>
          <w:b/>
        </w:rPr>
        <w:t xml:space="preserve">Esimerkki 2.4645</w:t>
      </w:r>
    </w:p>
    <w:p>
      <w:r>
        <w:t xml:space="preserve">Lause1: Dean oli vieraantunut perheestään. Lause2: Eräänä päivänä hänen veljensä ilmestyi paikalle. Lause3: He lähtivät yhdessä matkalle. Lause4: He etsivät isäänsä.</w:t>
      </w:r>
    </w:p>
    <w:p>
      <w:r>
        <w:rPr>
          <w:b/>
        </w:rPr>
        <w:t xml:space="preserve">Tulos</w:t>
      </w:r>
    </w:p>
    <w:p>
      <w:r>
        <w:t xml:space="preserve">Pitkän ajan kuluttua he vihdoin löysivät hänet.</w:t>
      </w:r>
    </w:p>
    <w:p>
      <w:r>
        <w:rPr>
          <w:b/>
        </w:rPr>
        <w:t xml:space="preserve">Esimerkki 2.4646</w:t>
      </w:r>
    </w:p>
    <w:p>
      <w:r>
        <w:t xml:space="preserve">Lause1: Brayn isoisä oli saanut aivohalvauksen. Lause2: Bray kävi katsomassa häntä sairaalassa. Lause3: Hän pelkäsi, että hänen isoisänsä olisi heikentynyt ja sairas. Lause4: Mutta sitten hän näki, että hänen isoisänsä oli yhä entisensä, vain heikompi.</w:t>
      </w:r>
    </w:p>
    <w:p>
      <w:r>
        <w:rPr>
          <w:b/>
        </w:rPr>
        <w:t xml:space="preserve">Tulos</w:t>
      </w:r>
    </w:p>
    <w:p>
      <w:r>
        <w:t xml:space="preserve">Bray oli helpottunut, että hänen isoisänsä oli kunnossa.</w:t>
      </w:r>
    </w:p>
    <w:p>
      <w:r>
        <w:rPr>
          <w:b/>
        </w:rPr>
        <w:t xml:space="preserve">Esimerkki 2.4647</w:t>
      </w:r>
    </w:p>
    <w:p>
      <w:r>
        <w:t xml:space="preserve">Lause1: Oswald päätti ottaa reppunsa mukaan kouluun. Lause2: Hän laittoi kirjat ja eväät reppuunsa. Lause3: Kun hän käveli kouluun, hänen reppunsa repesi. Lause4: Hänen kirjansa ja lounaansa valuivat maahan.</w:t>
      </w:r>
    </w:p>
    <w:p>
      <w:r>
        <w:rPr>
          <w:b/>
        </w:rPr>
        <w:t xml:space="preserve">Tulos</w:t>
      </w:r>
    </w:p>
    <w:p>
      <w:r>
        <w:t xml:space="preserve">Oswaldin oli ostettava uusia kirjoja, lisää ruokaa ja uusi reppu.</w:t>
      </w:r>
    </w:p>
    <w:p>
      <w:r>
        <w:rPr>
          <w:b/>
        </w:rPr>
        <w:t xml:space="preserve">Esimerkki 2.4648</w:t>
      </w:r>
    </w:p>
    <w:p>
      <w:r>
        <w:t xml:space="preserve">Lause1: Ivy ja hänen lapsensa olivat telttailemassa metsässä. Lause2: Ivy valmisti päivällistä, kun lapset poimivat ja söivät marjoja. Lause3: Kun hän näki marjat, hän joutui paniikkiin ja luuli, että ne olivat myrkytettyjä! Lause4: Kiireesti hän kaivoi puhelimensa esiin tutkiakseen pieniä marjoja.</w:t>
      </w:r>
    </w:p>
    <w:p>
      <w:r>
        <w:rPr>
          <w:b/>
        </w:rPr>
        <w:t xml:space="preserve">Tulos</w:t>
      </w:r>
    </w:p>
    <w:p>
      <w:r>
        <w:t xml:space="preserve">Sitten hän notkahti helpotuksesta - marjat olivat vaarattomia mulperinmarjoja!</w:t>
      </w:r>
    </w:p>
    <w:p>
      <w:r>
        <w:rPr>
          <w:b/>
        </w:rPr>
        <w:t xml:space="preserve">Esimerkki 2.4649</w:t>
      </w:r>
    </w:p>
    <w:p>
      <w:r>
        <w:t xml:space="preserve">Lause1: Bob saa tietää, että hän menettää perintönsä, jos hän ei ole naimisissa. Lause2: Hänellä on vain 24 tuntia aikaa. Lause3: Niinpä hän menee nopeasti naimisiin parhaan ystävänsä kanssa. Lause4: Kun hän saa rahat, he eroavat.</w:t>
      </w:r>
    </w:p>
    <w:p>
      <w:r>
        <w:rPr>
          <w:b/>
        </w:rPr>
        <w:t xml:space="preserve">Tulos</w:t>
      </w:r>
    </w:p>
    <w:p>
      <w:r>
        <w:t xml:space="preserve">Bob on niin kiitollinen, että hän antaa ystävälleen palkinnon.</w:t>
      </w:r>
    </w:p>
    <w:p>
      <w:r>
        <w:rPr>
          <w:b/>
        </w:rPr>
        <w:t xml:space="preserve">Esimerkki 2.4650</w:t>
      </w:r>
    </w:p>
    <w:p>
      <w:r>
        <w:t xml:space="preserve">Lause1: Don oli sekoittunut black tie -juhlissa toimistoväen joukkoon. Lause2: Hän seurusteli yleisön kanssa, kun hän päätti istuutua. Lause3: Hän unohti sujauttaneensa samppanjaluukun takataskuunsa. Lause4: Kun hän istuutui, lasi särkyi ja sirpaloitui hänen pakaraansa.</w:t>
      </w:r>
    </w:p>
    <w:p>
      <w:r>
        <w:rPr>
          <w:b/>
        </w:rPr>
        <w:t xml:space="preserve">Tulos</w:t>
      </w:r>
    </w:p>
    <w:p>
      <w:r>
        <w:t xml:space="preserve">Don kannettiin paareilla ulos tasokkaasta juhlasta.</w:t>
      </w:r>
    </w:p>
    <w:p>
      <w:r>
        <w:rPr>
          <w:b/>
        </w:rPr>
        <w:t xml:space="preserve">Esimerkki 2.4651</w:t>
      </w:r>
    </w:p>
    <w:p>
      <w:r>
        <w:t xml:space="preserve">Lause1: Saran puhelin hajosi. Lause2: Hän huomasi, että akku oli mennyt rikki. Lause3: Hän kokeili netissä joitakin menetelmiä, mutta mikään ei toiminut. Lause4: Lopulta hän yritti tilata uuden akun netistä.</w:t>
      </w:r>
    </w:p>
    <w:p>
      <w:r>
        <w:rPr>
          <w:b/>
        </w:rPr>
        <w:t xml:space="preserve">Tulos</w:t>
      </w:r>
    </w:p>
    <w:p>
      <w:r>
        <w:t xml:space="preserve">Uusi akku ei toiminut, joten hän joutui hankkiutumaan puhelimesta eroon.</w:t>
      </w:r>
    </w:p>
    <w:p>
      <w:r>
        <w:rPr>
          <w:b/>
        </w:rPr>
        <w:t xml:space="preserve">Esimerkki 2.4652</w:t>
      </w:r>
    </w:p>
    <w:p>
      <w:r>
        <w:t xml:space="preserve">Lause1: Joella oli hyvä päivä koulussa. Lause2: Hän sai hyvät arvosanat kaikista kokeistaan. Lause3: Mutta hänellä oli vielä yksi tunti jäljellä. Lause4: Hän oli järkyttynyt, kun hän reputti kokeen.</w:t>
      </w:r>
    </w:p>
    <w:p>
      <w:r>
        <w:rPr>
          <w:b/>
        </w:rPr>
        <w:t xml:space="preserve">Tulos</w:t>
      </w:r>
    </w:p>
    <w:p>
      <w:r>
        <w:t xml:space="preserve">Hän ei voinut ajatella muuta kuin viimeistä oppituntiaan.</w:t>
      </w:r>
    </w:p>
    <w:p>
      <w:r>
        <w:rPr>
          <w:b/>
        </w:rPr>
        <w:t xml:space="preserve">Esimerkki 2.4653</w:t>
      </w:r>
    </w:p>
    <w:p>
      <w:r>
        <w:t xml:space="preserve">Lause1: Bill oli innoissaan pääsiäissunnuntaista. Lause2: Hän päätti leipoa kinkun perheelleen. Lause3: Bill lähti ruokakauppaan. Lause4: Hän osti suurimman kinkun, jonka hän löysi.</w:t>
      </w:r>
    </w:p>
    <w:p>
      <w:r>
        <w:rPr>
          <w:b/>
        </w:rPr>
        <w:t xml:space="preserve">Tulos</w:t>
      </w:r>
    </w:p>
    <w:p>
      <w:r>
        <w:t xml:space="preserve">Bill oli erittäin tyytyväinen siihen, millainen hänen kinkustaan tuli!</w:t>
      </w:r>
    </w:p>
    <w:p>
      <w:r>
        <w:rPr>
          <w:b/>
        </w:rPr>
        <w:t xml:space="preserve">Esimerkki 2.4654</w:t>
      </w:r>
    </w:p>
    <w:p>
      <w:r>
        <w:t xml:space="preserve">Lause1: Amy oli siirtymässä kotinsa lähellä sijaitsevaan kauppaan. Lause2: Uusi myymälä päätti olla palkkaamatta Amya. Lause3: Amy oli järkyttynyt siitä, että hän jäi ilman työtä. Lause4: Hän soitti vanhaan myymäläänsä ja pyysi, että hänet palkattaisiin uudelleen.</w:t>
      </w:r>
    </w:p>
    <w:p>
      <w:r>
        <w:rPr>
          <w:b/>
        </w:rPr>
        <w:t xml:space="preserve">Tulos</w:t>
      </w:r>
    </w:p>
    <w:p>
      <w:r>
        <w:t xml:space="preserve">Amy oli surullinen kuullessaan, että hänet oli jo korvattu.</w:t>
      </w:r>
    </w:p>
    <w:p>
      <w:r>
        <w:rPr>
          <w:b/>
        </w:rPr>
        <w:t xml:space="preserve">Esimerkki 2.4655</w:t>
      </w:r>
    </w:p>
    <w:p>
      <w:r>
        <w:t xml:space="preserve">Lause1: Emily muisteli kaihoisasti päiviään, jolloin hän ohjelmoi Delphillä. Lause2: Emily tunsi yhä erityistä kiintymystä Pascaliin. Lause3: Hän oli yllättynyt löytäessään nykyaikaisen IDE:n sitä varten. Lause4: Emily latasi ja asensi Lazaruksen tietokoneilleen.</w:t>
      </w:r>
    </w:p>
    <w:p>
      <w:r>
        <w:rPr>
          <w:b/>
        </w:rPr>
        <w:t xml:space="preserve">Tulos</w:t>
      </w:r>
    </w:p>
    <w:p>
      <w:r>
        <w:t xml:space="preserve">Hän inspiroitui luomaan monia monialustaisia sovelluksia.</w:t>
      </w:r>
    </w:p>
    <w:p>
      <w:r>
        <w:rPr>
          <w:b/>
        </w:rPr>
        <w:t xml:space="preserve">Esimerkki 2.4656</w:t>
      </w:r>
    </w:p>
    <w:p>
      <w:r>
        <w:t xml:space="preserve">Lause1: Mike kävi koko ikänsä samassa parturissa. Lause2: Mutta kun hän alkoi vanheta, hän huomasi, että leikkaus ei ollut enää yhtä hyvä. Lause3: Mutta hänestä tuntui, että hänen pitäisi jatkaa pitkäaikaisen parturinsa tapaamista. Lause4: Niinpä hän yritti tehdä parhaansa ja käydä edelleen parturissa.</w:t>
      </w:r>
    </w:p>
    <w:p>
      <w:r>
        <w:rPr>
          <w:b/>
        </w:rPr>
        <w:t xml:space="preserve">Tulos</w:t>
      </w:r>
    </w:p>
    <w:p>
      <w:r>
        <w:t xml:space="preserve">Parturi ilahtui siitä, että hän yhä kävi.</w:t>
      </w:r>
    </w:p>
    <w:p>
      <w:r>
        <w:rPr>
          <w:b/>
        </w:rPr>
        <w:t xml:space="preserve">Esimerkki 2.4657</w:t>
      </w:r>
    </w:p>
    <w:p>
      <w:r>
        <w:t xml:space="preserve">Lause1: Ken muutti autoaan. Lause2: Hän laski sen matalammaksi. Lause3: Eräänä päivänä hänen oli päästävä ulos jyrkästä ajotieltä. Lause4: Hänen autonsa juuttui puoliväliin.</w:t>
      </w:r>
    </w:p>
    <w:p>
      <w:r>
        <w:rPr>
          <w:b/>
        </w:rPr>
        <w:t xml:space="preserve">Tulos</w:t>
      </w:r>
    </w:p>
    <w:p>
      <w:r>
        <w:t xml:space="preserve">Ken nolostui ja päätti nostaa ajokorkeutta.</w:t>
      </w:r>
    </w:p>
    <w:p>
      <w:r>
        <w:rPr>
          <w:b/>
        </w:rPr>
        <w:t xml:space="preserve">Esimerkki 2.4658</w:t>
      </w:r>
    </w:p>
    <w:p>
      <w:r>
        <w:t xml:space="preserve">Lause1: Kävin ystäväni järvitalolla New Yorkissa. Lause2: Hänen talonsa luona monet ihmiset hyppäävät kalliohyppyjä. Lause3: Päätimme ystäväni kanssa liittyä mukaan hauskanpitoon. Lause4: Kiipesin kallion huipulle ja olin kauhuissani.</w:t>
      </w:r>
    </w:p>
    <w:p>
      <w:r>
        <w:rPr>
          <w:b/>
        </w:rPr>
        <w:t xml:space="preserve">Tulos</w:t>
      </w:r>
    </w:p>
    <w:p>
      <w:r>
        <w:t xml:space="preserve">Lopulta hyppäsin jyrkänteeltä, ja se oli niin hauskaa!</w:t>
      </w:r>
    </w:p>
    <w:p>
      <w:r>
        <w:rPr>
          <w:b/>
        </w:rPr>
        <w:t xml:space="preserve">Esimerkki 2.4659</w:t>
      </w:r>
    </w:p>
    <w:p>
      <w:r>
        <w:t xml:space="preserve">Lause1: Nate osti juuri kaupasta uuden lipaston. Lause2: Hänen täytyi koota lipasto itse. Lause3: Hänellä oli ongelmia, ja laatikot eivät olleet kohdakkain. Lause4: Hän kutsui ystävänsä auttamaan häntä.</w:t>
      </w:r>
    </w:p>
    <w:p>
      <w:r>
        <w:rPr>
          <w:b/>
        </w:rPr>
        <w:t xml:space="preserve">Tulos</w:t>
      </w:r>
    </w:p>
    <w:p>
      <w:r>
        <w:t xml:space="preserve">Yhdessä he pystyivät kokoamaan lipaston oikein.</w:t>
      </w:r>
    </w:p>
    <w:p>
      <w:r>
        <w:rPr>
          <w:b/>
        </w:rPr>
        <w:t xml:space="preserve">Esimerkki 2.4660</w:t>
      </w:r>
    </w:p>
    <w:p>
      <w:r>
        <w:t xml:space="preserve">Lause1: Donald huusi kovaa. Lause2: Vauvanvahti oli järkyttynyt kaikesta metelistä. Lause3: Lastenvahti sanoi Donaldille, että hän saisi donitsin, jos hän rauhoittuisi. Lause4: Donald päätti lopettaa huutamisen.</w:t>
      </w:r>
    </w:p>
    <w:p>
      <w:r>
        <w:rPr>
          <w:b/>
        </w:rPr>
        <w:t xml:space="preserve">Tulos</w:t>
      </w:r>
    </w:p>
    <w:p>
      <w:r>
        <w:t xml:space="preserve">Hänet palkittiin hyvästä käytöksestään.</w:t>
      </w:r>
    </w:p>
    <w:p>
      <w:r>
        <w:rPr>
          <w:b/>
        </w:rPr>
        <w:t xml:space="preserve">Esimerkki 2.4661</w:t>
      </w:r>
    </w:p>
    <w:p>
      <w:r>
        <w:t xml:space="preserve">Lause1: Sammy teki luokassa käsityötä. Lause2: Hän taitteli rakennuspaperia. Lause3: Yhtäkkiä hän tunsi terävän kivun. Lause4: Hän katsoi ja näki, että hänellä oli paperihaava.</w:t>
      </w:r>
    </w:p>
    <w:p>
      <w:r>
        <w:rPr>
          <w:b/>
        </w:rPr>
        <w:t xml:space="preserve">Tulos</w:t>
      </w:r>
    </w:p>
    <w:p>
      <w:r>
        <w:t xml:space="preserve">Hän meni opettajansa luokse ja sai siteen.</w:t>
      </w:r>
    </w:p>
    <w:p>
      <w:r>
        <w:rPr>
          <w:b/>
        </w:rPr>
        <w:t xml:space="preserve">Esimerkki 2.4662</w:t>
      </w:r>
    </w:p>
    <w:p>
      <w:r>
        <w:t xml:space="preserve">Lause1: Ajoin kotiin lääkärin vastaanotolta, kun näin koiran. Lause2: Pysähdyin ja avasin auton oven. Lause3: Koira hyppäsi suoraan sisään. Lause4: Toin sen kotiin ja laitoin sen kuvan nettiin.</w:t>
      </w:r>
    </w:p>
    <w:p>
      <w:r>
        <w:rPr>
          <w:b/>
        </w:rPr>
        <w:t xml:space="preserve">Tulos</w:t>
      </w:r>
    </w:p>
    <w:p>
      <w:r>
        <w:t xml:space="preserve">Kukaan ei hakenut sitä, joten se on nyt minun koirani.</w:t>
      </w:r>
    </w:p>
    <w:p>
      <w:r>
        <w:rPr>
          <w:b/>
        </w:rPr>
        <w:t xml:space="preserve">Esimerkki 2.4663</w:t>
      </w:r>
    </w:p>
    <w:p>
      <w:r>
        <w:t xml:space="preserve">Lause1: Jeff ja muutama ystävä lähtivät viikonloppuretkelle vuoristoon. Lause2: Jeff ajoi heidät kaikki vuorelle pickupillaan. Lause3: Kun Jeff pakkasi tavaroitaan kotiinpaluuta varten, hän huomasi, että rengas oli puhjennut. Lause4: Oli sunnuntai, joten sitä ei voinut saada korjattua.</w:t>
      </w:r>
    </w:p>
    <w:p>
      <w:r>
        <w:rPr>
          <w:b/>
        </w:rPr>
        <w:t xml:space="preserve">Tulos</w:t>
      </w:r>
    </w:p>
    <w:p>
      <w:r>
        <w:t xml:space="preserve">Jeff sai kaikki varovasti ja turvallisesti alas vuorelta.</w:t>
      </w:r>
    </w:p>
    <w:p>
      <w:r>
        <w:rPr>
          <w:b/>
        </w:rPr>
        <w:t xml:space="preserve">Esimerkki 2.4664</w:t>
      </w:r>
    </w:p>
    <w:p>
      <w:r>
        <w:t xml:space="preserve">Lause1: Lou halusi todella lemmikin joululahjaksi. Lause2: Hän rukoili ja rukoili vanhempiaan hankkimaan hänelle lemmikin. Lause3: Joulupäivänä hän pettyi, kun lemmikkiä ei näkynyt. Lause4: Hän avasi surullisena ensimmäisen, kiemurtelevan lahjapakkauksen.</w:t>
      </w:r>
    </w:p>
    <w:p>
      <w:r>
        <w:rPr>
          <w:b/>
        </w:rPr>
        <w:t xml:space="preserve">Tulos</w:t>
      </w:r>
    </w:p>
    <w:p>
      <w:r>
        <w:t xml:space="preserve">Pentu ponnahti ulos ja alkoi nuolla hänen kasvojaan!</w:t>
      </w:r>
    </w:p>
    <w:p>
      <w:r>
        <w:rPr>
          <w:b/>
        </w:rPr>
        <w:t xml:space="preserve">Esimerkki 2.4665</w:t>
      </w:r>
    </w:p>
    <w:p>
      <w:r>
        <w:t xml:space="preserve">Lause1: Corey rakasti pelata koripalloa. Lause2: Hän pelasi koripalloa joka päivä nuorempana. Lause3: Coreyn joukkue pääsi mestaruuteen. Lause4: Hänen joukkueensa oli häviöllä yhdellä pisteellä, kun jäljellä oli kaksi sekuntia.</w:t>
      </w:r>
    </w:p>
    <w:p>
      <w:r>
        <w:rPr>
          <w:b/>
        </w:rPr>
        <w:t xml:space="preserve">Tulos</w:t>
      </w:r>
    </w:p>
    <w:p>
      <w:r>
        <w:t xml:space="preserve">Corey otti pallon ja teki maalin voittaakseen pelin!</w:t>
      </w:r>
    </w:p>
    <w:p>
      <w:r>
        <w:rPr>
          <w:b/>
        </w:rPr>
        <w:t xml:space="preserve">Esimerkki 2.4666</w:t>
      </w:r>
    </w:p>
    <w:p>
      <w:r>
        <w:t xml:space="preserve">Lause1: Marcuksen piti mennä kauppaan, mutta hänellä ei ollut autoa. Lause2: Hän harkitsi bussilla kulkemista tai kävelemistä. Lause3: Koska hän päätti pelata koripalloa myöhemmin, hän päätti kävellä. Lause4: Kävelyn aikana hän sai nauttia luonnon kauneudesta.</w:t>
      </w:r>
    </w:p>
    <w:p>
      <w:r>
        <w:rPr>
          <w:b/>
        </w:rPr>
        <w:t xml:space="preserve">Tulos</w:t>
      </w:r>
    </w:p>
    <w:p>
      <w:r>
        <w:t xml:space="preserve">Kokemuksensa vuoksi hän päätti kävellä joka aamu.</w:t>
      </w:r>
    </w:p>
    <w:p>
      <w:r>
        <w:rPr>
          <w:b/>
        </w:rPr>
        <w:t xml:space="preserve">Esimerkki 2.4667</w:t>
      </w:r>
    </w:p>
    <w:p>
      <w:r>
        <w:t xml:space="preserve">Lause1: Bob ei ollut koskaan kokeillut kahvia. Lause2: Hänen ystävänsä vaati häntä menemään kahvilaan ja maistamaan sitä. Lause3: Bob suostui ja meni kahvilaan. Lause4: Hän katseli kahvivalikoimaa, mutta ei tiennyt, mitä tilaisi.</w:t>
      </w:r>
    </w:p>
    <w:p>
      <w:r>
        <w:rPr>
          <w:b/>
        </w:rPr>
        <w:t xml:space="preserve">Tulos</w:t>
      </w:r>
    </w:p>
    <w:p>
      <w:r>
        <w:t xml:space="preserve">Hän päätti ottaa mustan kahvin yhdellä sokerilla.</w:t>
      </w:r>
    </w:p>
    <w:p>
      <w:r>
        <w:rPr>
          <w:b/>
        </w:rPr>
        <w:t xml:space="preserve">Esimerkki 2.4668</w:t>
      </w:r>
    </w:p>
    <w:p>
      <w:r>
        <w:t xml:space="preserve">Lause1: Debran kaksoset olivat puhuneet hiekkalinnan rakentamisesta viikon ajan. Lause2: Debra päätti yllättää heidät retkellä rannalle vapaapäivänään. Lause3: Hän osti erikokoisia muoviämpäreitä muotteja varten. Lause4: Debra opetti heitä täyttämään ämpärin hiekalla, jotta he voisivat varovasti käännellä niitä.</w:t>
      </w:r>
    </w:p>
    <w:p>
      <w:r>
        <w:rPr>
          <w:b/>
        </w:rPr>
        <w:t xml:space="preserve">Tulos</w:t>
      </w:r>
    </w:p>
    <w:p>
      <w:r>
        <w:t xml:space="preserve">He ottivat linnasta kuvia leikekirjaansa, kun se oli valmis.</w:t>
      </w:r>
    </w:p>
    <w:p>
      <w:r>
        <w:rPr>
          <w:b/>
        </w:rPr>
        <w:t xml:space="preserve">Esimerkki 2.4669</w:t>
      </w:r>
    </w:p>
    <w:p>
      <w:r>
        <w:t xml:space="preserve">Lause1: Painotalon johtaja vastasi puhelimeen. Lause2: Asiakas kysyi, voisiko hän tehdä kiireellisen työn päivän loppuun mennessä. Lause3: Työn laajuus oli hyvin suuri, joten johtaja kieltäytyi. Lause4: Asiakas sanoi, että jos kyse on rahasta, hän maksaisi minkä tahansa hinnan.</w:t>
      </w:r>
    </w:p>
    <w:p>
      <w:r>
        <w:rPr>
          <w:b/>
        </w:rPr>
        <w:t xml:space="preserve">Tulos</w:t>
      </w:r>
    </w:p>
    <w:p>
      <w:r>
        <w:t xml:space="preserve">Johtaja mietti hetken ja suostui sitten tekemään työn.</w:t>
      </w:r>
    </w:p>
    <w:p>
      <w:r>
        <w:rPr>
          <w:b/>
        </w:rPr>
        <w:t xml:space="preserve">Esimerkki 2.4670</w:t>
      </w:r>
    </w:p>
    <w:p>
      <w:r>
        <w:t xml:space="preserve">Lause1: Perheen vuosiloma lähestyi. Lause2: Isä varmisti, että auto oli täynnä bensaa. Lause3: Äiti varmisti, että kaikki olimme pakanneet ja valmiita. Lause4: Otin veljeäni kädestä kiinni ja kävelin autolle.</w:t>
      </w:r>
    </w:p>
    <w:p>
      <w:r>
        <w:rPr>
          <w:b/>
        </w:rPr>
        <w:t xml:space="preserve">Tulos</w:t>
      </w:r>
    </w:p>
    <w:p>
      <w:r>
        <w:t xml:space="preserve">Nousin hänen perässään, ja sitten odotimme seikkailua.</w:t>
      </w:r>
    </w:p>
    <w:p>
      <w:r>
        <w:rPr>
          <w:b/>
        </w:rPr>
        <w:t xml:space="preserve">Esimerkki 2.4671</w:t>
      </w:r>
    </w:p>
    <w:p>
      <w:r>
        <w:t xml:space="preserve">Lause1: Kelly tarvitsi uuden suoristusraudan. Lause2: Hänen nykyinen suoristusrauta meni rikki. Lause3: Onneksi hän osti halvan. Lause4: Se teki ihmeitä.</w:t>
      </w:r>
    </w:p>
    <w:p>
      <w:r>
        <w:rPr>
          <w:b/>
        </w:rPr>
        <w:t xml:space="preserve">Tulos</w:t>
      </w:r>
    </w:p>
    <w:p>
      <w:r>
        <w:t xml:space="preserve">Kelly oli tyytyväinen tuloksiin.</w:t>
      </w:r>
    </w:p>
    <w:p>
      <w:r>
        <w:rPr>
          <w:b/>
        </w:rPr>
        <w:t xml:space="preserve">Esimerkki 2.4672</w:t>
      </w:r>
    </w:p>
    <w:p>
      <w:r>
        <w:t xml:space="preserve">Lause1: Mary tarvitsi kiireellistä hammaslääkäriä. Lause2: Hänen hammaslääkärinsä suositteli hänelle hammaslääkäriä. Lause3: Se ei ollut lähelläkään hänen kotiaan. Lause4: Mary ajoi sinne 30 minuutin matkan kivuissa koko ajan.</w:t>
      </w:r>
    </w:p>
    <w:p>
      <w:r>
        <w:rPr>
          <w:b/>
        </w:rPr>
        <w:t xml:space="preserve">Tulos</w:t>
      </w:r>
    </w:p>
    <w:p>
      <w:r>
        <w:t xml:space="preserve">Hän saapui paikalle ja löysi oven lukittuna.</w:t>
      </w:r>
    </w:p>
    <w:p>
      <w:r>
        <w:rPr>
          <w:b/>
        </w:rPr>
        <w:t xml:space="preserve">Esimerkki 2.4673</w:t>
      </w:r>
    </w:p>
    <w:p>
      <w:r>
        <w:t xml:space="preserve">Lause1: Kaikki yskivät kampuksella. Lause2: He eivät myöskään koskaan vaivautuneet peittämään suutaan aivastellessaan. Lause3: Koska en halunnut sairastua, yritin välttää kontaktia. Lause4: Käytin koulussa kasvosuojusta ja minulla oli mukanani käsihuuhdeainetta.</w:t>
      </w:r>
    </w:p>
    <w:p>
      <w:r>
        <w:rPr>
          <w:b/>
        </w:rPr>
        <w:t xml:space="preserve">Tulos</w:t>
      </w:r>
    </w:p>
    <w:p>
      <w:r>
        <w:t xml:space="preserve">Loppujen lopuksi en ollut sairas.</w:t>
      </w:r>
    </w:p>
    <w:p>
      <w:r>
        <w:rPr>
          <w:b/>
        </w:rPr>
        <w:t xml:space="preserve">Esimerkki 2.4674</w:t>
      </w:r>
    </w:p>
    <w:p>
      <w:r>
        <w:t xml:space="preserve">Lause1: Colleen halusi päästä kuntoon. Lause2: Hänen oli kuitenkin vaikea tuntea itsensä motivoituneeksi. Lause3: Hän päätti tehdä julisteen, jossa oli inspiroivia sanontoja. Lause4: Hän ripusti sen huoneeseensa ja katseli sitä joka päivä.</w:t>
      </w:r>
    </w:p>
    <w:p>
      <w:r>
        <w:rPr>
          <w:b/>
        </w:rPr>
        <w:t xml:space="preserve">Tulos</w:t>
      </w:r>
    </w:p>
    <w:p>
      <w:r>
        <w:t xml:space="preserve">Se auttoi häntä pysymään motivoituneena, kun hän tunsi itsensä lyödyksi.</w:t>
      </w:r>
    </w:p>
    <w:p>
      <w:r>
        <w:rPr>
          <w:b/>
        </w:rPr>
        <w:t xml:space="preserve">Esimerkki 2.4675</w:t>
      </w:r>
    </w:p>
    <w:p>
      <w:r>
        <w:t xml:space="preserve">Lause1: He sanovat, että tietyt videopelit yllyttävät väkivaltaan. Lause2: Minä olen samaa mieltä. Lause3: Kaverini voitti minut taannoin Mario Kartissa. Lause4: Suutuin niin, että jouduimme siitä fyysiseen tappeluun.</w:t>
      </w:r>
    </w:p>
    <w:p>
      <w:r>
        <w:rPr>
          <w:b/>
        </w:rPr>
        <w:t xml:space="preserve">Tulos</w:t>
      </w:r>
    </w:p>
    <w:p>
      <w:r>
        <w:t xml:space="preserve">Tuo peli on nyt kielletty kotonani.</w:t>
      </w:r>
    </w:p>
    <w:p>
      <w:r>
        <w:rPr>
          <w:b/>
        </w:rPr>
        <w:t xml:space="preserve">Esimerkki 2.4676</w:t>
      </w:r>
    </w:p>
    <w:p>
      <w:r>
        <w:t xml:space="preserve">Lause1: Mason rakastaa television katsomista. Lause2: Eräänä päivänä hänen sähköt katkesivat hänen suosikkiohjelmansa aikana. Lause3: Hän odotti, että sähköt palaisivat, mutta hän jäi paitsi ohjelmastaan. Lause4: Mason päätti odottamisen sijaan leikkiä ulkona.</w:t>
      </w:r>
    </w:p>
    <w:p>
      <w:r>
        <w:rPr>
          <w:b/>
        </w:rPr>
        <w:t xml:space="preserve">Tulos</w:t>
      </w:r>
    </w:p>
    <w:p>
      <w:r>
        <w:t xml:space="preserve">Nyt Mason tykkää leikkiä ulkona enemmän kuin katsoa televisiota!</w:t>
      </w:r>
    </w:p>
    <w:p>
      <w:r>
        <w:rPr>
          <w:b/>
        </w:rPr>
        <w:t xml:space="preserve">Esimerkki 2.4677</w:t>
      </w:r>
    </w:p>
    <w:p>
      <w:r>
        <w:t xml:space="preserve">Lause1: Tim oli juuri oppinut käyttämään puhelinta kotona. Lause2: Hänen äitinsä oli kieltänyt Timiä leikkimästä puhelimella. Lause3: Kun hänen äitinsä oli mennyt takapihalle, Tim otti puhelimen käteensä. Lause4: Hän soitti kasan satunnaisia numeroita ja löi luurin korvaan monta kertaa.</w:t>
      </w:r>
    </w:p>
    <w:p>
      <w:r>
        <w:rPr>
          <w:b/>
        </w:rPr>
        <w:t xml:space="preserve">Tulos</w:t>
      </w:r>
    </w:p>
    <w:p>
      <w:r>
        <w:t xml:space="preserve">Tim palasi jo leikkimään leluillaan, kun hänen äitinsä palasi.</w:t>
      </w:r>
    </w:p>
    <w:p>
      <w:r>
        <w:rPr>
          <w:b/>
        </w:rPr>
        <w:t xml:space="preserve">Esimerkki 2.4678</w:t>
      </w:r>
    </w:p>
    <w:p>
      <w:r>
        <w:t xml:space="preserve">Lause1: Leiriydyimme joen rannalle ja viihdyimme hyvin. Lause2: Menimme myös seuraavalla viikolla, ja se oli hauskaa. Lause3: Kolmannella viikolla kutsuimme muita ystäviä, ja se oli hauskaa. Lause4: Sinä iltana yksi ystävistämme sai sydänkohtauksen ja kuoli.</w:t>
      </w:r>
    </w:p>
    <w:p>
      <w:r>
        <w:rPr>
          <w:b/>
        </w:rPr>
        <w:t xml:space="preserve">Tulos</w:t>
      </w:r>
    </w:p>
    <w:p>
      <w:r>
        <w:t xml:space="preserve">Emme enää koskaan leiriytyneet joen rannalle.</w:t>
      </w:r>
    </w:p>
    <w:p>
      <w:r>
        <w:rPr>
          <w:b/>
        </w:rPr>
        <w:t xml:space="preserve">Esimerkki 2.4679</w:t>
      </w:r>
    </w:p>
    <w:p>
      <w:r>
        <w:t xml:space="preserve">Lause1: Laitoin lihaa tyttöystävälleni. Lause2: Valitettavasti se oli liian vähän kypsennettyä. Lause3: Hän sairastui ja joutui sairaalaan. Lause4: En voinut uskoa, että olin sairastuttanut hänet.</w:t>
      </w:r>
    </w:p>
    <w:p>
      <w:r>
        <w:rPr>
          <w:b/>
        </w:rPr>
        <w:t xml:space="preserve">Tulos</w:t>
      </w:r>
    </w:p>
    <w:p>
      <w:r>
        <w:t xml:space="preserve">Minusta tuli kasvissyöjä, jotta en enää koskaan vaarantaisi kenenkään henkeä.</w:t>
      </w:r>
    </w:p>
    <w:p>
      <w:r>
        <w:rPr>
          <w:b/>
        </w:rPr>
        <w:t xml:space="preserve">Esimerkki 2.4680</w:t>
      </w:r>
    </w:p>
    <w:p>
      <w:r>
        <w:t xml:space="preserve">Lause1: Isäni osti minulle koiranpennun syntymäpäivälahjaksi. Lause2: Minun vastuullani oli hankkia pennulle sen rokotukset. Lause3: Mutta unohdin antaa pennulle yhden rokotuksen. Lause4: Pentu sairastui.</w:t>
      </w:r>
    </w:p>
    <w:p>
      <w:r>
        <w:rPr>
          <w:b/>
        </w:rPr>
        <w:t xml:space="preserve">Tulos</w:t>
      </w:r>
    </w:p>
    <w:p>
      <w:r>
        <w:t xml:space="preserve">Pentu kuoli, koska en saanut sille rokotuksia.</w:t>
      </w:r>
    </w:p>
    <w:p>
      <w:r>
        <w:rPr>
          <w:b/>
        </w:rPr>
        <w:t xml:space="preserve">Esimerkki 2.4681</w:t>
      </w:r>
    </w:p>
    <w:p>
      <w:r>
        <w:t xml:space="preserve">Lause1: Lucy ja hänen ystävänsä rakastivat kutsua ystävänsä yhteen juhliin. Lause2: Tänä iltana he päättivät pitää pizzajuhlat. Lause3: Tytöt kokosivat ainekset yhteen piirakoiden tekemistä varten. Lause4: Kun ne olivat valmiita, he laittoivat ne uuniin.</w:t>
      </w:r>
    </w:p>
    <w:p>
      <w:r>
        <w:rPr>
          <w:b/>
        </w:rPr>
        <w:t xml:space="preserve">Tulos</w:t>
      </w:r>
    </w:p>
    <w:p>
      <w:r>
        <w:t xml:space="preserve">Puolen tunnin kuluttua pizzat olivat kullanruskeita.</w:t>
      </w:r>
    </w:p>
    <w:p>
      <w:r>
        <w:rPr>
          <w:b/>
        </w:rPr>
        <w:t xml:space="preserve">Esimerkki 2.4682</w:t>
      </w:r>
    </w:p>
    <w:p>
      <w:r>
        <w:t xml:space="preserve">Lause1: Helga oli ostanut upouuden auton monta vuotta sitten. Lause2: Se oli tuolloin erittäin hieno auto. Lause3: Vuosikymmeniä myöhemmin se on kuitenkin alkanut hajota. Lause4: Lattialevyssä on reikiä ja ruostetta kaikkialla.</w:t>
      </w:r>
    </w:p>
    <w:p>
      <w:r>
        <w:rPr>
          <w:b/>
        </w:rPr>
        <w:t xml:space="preserve">Tulos</w:t>
      </w:r>
    </w:p>
    <w:p>
      <w:r>
        <w:t xml:space="preserve">Helga päätti lopulta päästää irti autosta.</w:t>
      </w:r>
    </w:p>
    <w:p>
      <w:r>
        <w:rPr>
          <w:b/>
        </w:rPr>
        <w:t xml:space="preserve">Esimerkki 2.4683</w:t>
      </w:r>
    </w:p>
    <w:p>
      <w:r>
        <w:t xml:space="preserve">Lause1: Odotin pakettia koko päivän. Lause2: Odotin tuntikausia, mutta paketti ei koskaan saapunut. Lause3: Soitin postiin, ja he sanoivat, että heillä oli pakettini. Lause4: Ajoin postiin niin nopeasti kuin pystyin.</w:t>
      </w:r>
    </w:p>
    <w:p>
      <w:r>
        <w:rPr>
          <w:b/>
        </w:rPr>
        <w:t xml:space="preserve">Tulos</w:t>
      </w:r>
    </w:p>
    <w:p>
      <w:r>
        <w:t xml:space="preserve">Kun saavuin paikalle, he antoivat minulle pakettini ja sitten lähdin.</w:t>
      </w:r>
    </w:p>
    <w:p>
      <w:r>
        <w:rPr>
          <w:b/>
        </w:rPr>
        <w:t xml:space="preserve">Esimerkki 2.4684</w:t>
      </w:r>
    </w:p>
    <w:p>
      <w:r>
        <w:t xml:space="preserve">Lause1: Cindy pelkäsi vuoristoratoja. Lause2: Mutta hänen ystävänsä rohkaisivat häntä menemään vuoristoradalle. Lause3: Ja hän ratsasti vastahakoisesti sillä. Lause4: Cindy tunsi sen jälkeen jalkojaan ja niskaansa.</w:t>
      </w:r>
    </w:p>
    <w:p>
      <w:r>
        <w:rPr>
          <w:b/>
        </w:rPr>
        <w:t xml:space="preserve">Tulos</w:t>
      </w:r>
    </w:p>
    <w:p>
      <w:r>
        <w:t xml:space="preserve">Mutta hänen ystävänsä kertoivat, että kipu ei ollut mitään.</w:t>
      </w:r>
    </w:p>
    <w:p>
      <w:r>
        <w:rPr>
          <w:b/>
        </w:rPr>
        <w:t xml:space="preserve">Esimerkki 2.4685</w:t>
      </w:r>
    </w:p>
    <w:p>
      <w:r>
        <w:t xml:space="preserve">Lause1: Mike ei löytänyt työtä mistään. Lause2: Hän alkoi etsiä avoimia työpaikkoja ja muita hänelle sopivia paikkoja. Lause3: Mike jätti ansioluettelonsa muutamaan yritykseen ja odotti sitten. Lause4: Muutamaa päivää myöhemmin Mike ei saanut yhtään puhelua ja alkoi huolestua.</w:t>
      </w:r>
    </w:p>
    <w:p>
      <w:r>
        <w:rPr>
          <w:b/>
        </w:rPr>
        <w:t xml:space="preserve">Tulos</w:t>
      </w:r>
    </w:p>
    <w:p>
      <w:r>
        <w:t xml:space="preserve">Kuukausien kuluttua Mike päätti, ettei hän löytänyt työtä kaupungistaan.</w:t>
      </w:r>
    </w:p>
    <w:p>
      <w:r>
        <w:rPr>
          <w:b/>
        </w:rPr>
        <w:t xml:space="preserve">Esimerkki 2.4686</w:t>
      </w:r>
    </w:p>
    <w:p>
      <w:r>
        <w:t xml:space="preserve">Lause1: Kävelin innokkaasti kohti Vanessaa. Lause2: Hän vahvisti treffimme täksi illaksi. Lause3: Valitettavasti hän soitti minulle yöllä peruakseen suunnitelmamme. Lause4: Kun kävelin ulos, näin hänet.</w:t>
      </w:r>
    </w:p>
    <w:p>
      <w:r>
        <w:rPr>
          <w:b/>
        </w:rPr>
        <w:t xml:space="preserve">Tulos</w:t>
      </w:r>
    </w:p>
    <w:p>
      <w:r>
        <w:t xml:space="preserve">Hän oli toisen ystävän kanssa.</w:t>
      </w:r>
    </w:p>
    <w:p>
      <w:r>
        <w:rPr>
          <w:b/>
        </w:rPr>
        <w:t xml:space="preserve">Esimerkki 2.4687</w:t>
      </w:r>
    </w:p>
    <w:p>
      <w:r>
        <w:t xml:space="preserve">Lause1: Pilvet peittävät taivaan tänään. Lause2: Se tekee minut hieman synkäksi ja surulliseksi. Lause3: Sade alkoi valua ikkunoille. Lause4: Jään pyjamaani ja käpistelen peiton alle.</w:t>
      </w:r>
    </w:p>
    <w:p>
      <w:r>
        <w:rPr>
          <w:b/>
        </w:rPr>
        <w:t xml:space="preserve">Tulos</w:t>
      </w:r>
    </w:p>
    <w:p>
      <w:r>
        <w:t xml:space="preserve">Sadepäivä ei ole hauska.</w:t>
      </w:r>
    </w:p>
    <w:p>
      <w:r>
        <w:rPr>
          <w:b/>
        </w:rPr>
        <w:t xml:space="preserve">Esimerkki 2.4688</w:t>
      </w:r>
    </w:p>
    <w:p>
      <w:r>
        <w:t xml:space="preserve">Lause1: Joanie valittiin tosi-tv-ohjelmaan. Lause2: Häntä komennettiin paljon, kun hän oli mukana ohjelmassa. Lause3: Ohjelma oli käsikirjoitettu eikä lainkaan todellisuutta, Joanie harmikseen. Lause4: Joanie päätti mennä kameran taakse eikä eteen.</w:t>
      </w:r>
    </w:p>
    <w:p>
      <w:r>
        <w:rPr>
          <w:b/>
        </w:rPr>
        <w:t xml:space="preserve">Tulos</w:t>
      </w:r>
    </w:p>
    <w:p>
      <w:r>
        <w:t xml:space="preserve">Hänestä tuli menestyvä tuottaja ja ohjaaja.</w:t>
      </w:r>
    </w:p>
    <w:p>
      <w:r>
        <w:rPr>
          <w:b/>
        </w:rPr>
        <w:t xml:space="preserve">Esimerkki 2.4689</w:t>
      </w:r>
    </w:p>
    <w:p>
      <w:r>
        <w:t xml:space="preserve">Lause1: John halusi jotain tekemistä. Lause2: John päätti harrastaa urheilua. Lause3: Katsellessaan ympärilleen John huomasi golfmailansa. Lause4: John kutsui ystävänsä pelaamaan.</w:t>
      </w:r>
    </w:p>
    <w:p>
      <w:r>
        <w:rPr>
          <w:b/>
        </w:rPr>
        <w:t xml:space="preserve">Tulos</w:t>
      </w:r>
    </w:p>
    <w:p>
      <w:r>
        <w:t xml:space="preserve">Johnilla oli jännittävä päivä golfia pelatessaan.</w:t>
      </w:r>
    </w:p>
    <w:p>
      <w:r>
        <w:rPr>
          <w:b/>
        </w:rPr>
        <w:t xml:space="preserve">Esimerkki 2.4690</w:t>
      </w:r>
    </w:p>
    <w:p>
      <w:r>
        <w:t xml:space="preserve">Lause1: Hal on asianajaja New Yorkissa. Lause2: Halilla on monia varakkaita asiakkaita. Lause3: Hal voitti eräänä päivänä jutun suurta yritystä vastaan. Lause4: Hal ja hänen asiakkaansa voittivat miljoonia dollareita.</w:t>
      </w:r>
    </w:p>
    <w:p>
      <w:r>
        <w:rPr>
          <w:b/>
        </w:rPr>
        <w:t xml:space="preserve">Tulos</w:t>
      </w:r>
    </w:p>
    <w:p>
      <w:r>
        <w:t xml:space="preserve">Hal palkittiin ylennyksellä.</w:t>
      </w:r>
    </w:p>
    <w:p>
      <w:r>
        <w:rPr>
          <w:b/>
        </w:rPr>
        <w:t xml:space="preserve">Esimerkki 2.4691</w:t>
      </w:r>
    </w:p>
    <w:p>
      <w:r>
        <w:t xml:space="preserve">Lause1: Pikkupallo on ystäväni lempipeli. Lause2: Hän puhuu siitä koko ajan. Lause3: Tänään hän todella suututti minut, koska hän ei lopettanut puhumista siitä. Lause4: Meidän piti työskennellä tiedemessuprojektimme parissa.</w:t>
      </w:r>
    </w:p>
    <w:p>
      <w:r>
        <w:rPr>
          <w:b/>
        </w:rPr>
        <w:t xml:space="preserve">Tulos</w:t>
      </w:r>
    </w:p>
    <w:p>
      <w:r>
        <w:t xml:space="preserve">Minun on kai tehtävä se yksin.</w:t>
      </w:r>
    </w:p>
    <w:p>
      <w:r>
        <w:rPr>
          <w:b/>
        </w:rPr>
        <w:t xml:space="preserve">Esimerkki 2.4692</w:t>
      </w:r>
    </w:p>
    <w:p>
      <w:r>
        <w:t xml:space="preserve">Lause1: Koulu oli niin normaali kuin vain voi olla. Lause2: Opettaja antoi meille kellonsoittajatehtävän, kun tunti oli alkanut. Lause3: Kun menimme kahvilaan lounaalle, siellä tarjoiltiin pizzaa. Lause4: Lisäksi menimme välitunnille.</w:t>
      </w:r>
    </w:p>
    <w:p>
      <w:r>
        <w:rPr>
          <w:b/>
        </w:rPr>
        <w:t xml:space="preserve">Tulos</w:t>
      </w:r>
    </w:p>
    <w:p>
      <w:r>
        <w:t xml:space="preserve">Näen yhä Samin pysyvän lähellä liukumäkeä.</w:t>
      </w:r>
    </w:p>
    <w:p>
      <w:r>
        <w:rPr>
          <w:b/>
        </w:rPr>
        <w:t xml:space="preserve">Esimerkki 2.4693</w:t>
      </w:r>
    </w:p>
    <w:p>
      <w:r>
        <w:t xml:space="preserve">Lause1: Oli hämärä, ja varjot putoilivat jalkakäytävälle, kun kävelin kotiin. Lause2: Katu oli oudon autio, ja tunsin oloni levottomaksi hämärän laskeutuessa. Lause3: Yhtäkkiä joku tarttui minuun takaapäin ja huusin! Lause4: Ystäväni Keith nauroi niin, että hän melkein itki.</w:t>
      </w:r>
    </w:p>
    <w:p>
      <w:r>
        <w:rPr>
          <w:b/>
        </w:rPr>
        <w:t xml:space="preserve">Tulos</w:t>
      </w:r>
    </w:p>
    <w:p>
      <w:r>
        <w:t xml:space="preserve">Annoin hänelle kunnon selkäsaunan osoittaakseni, etten välittänyt hänen vitsistään.</w:t>
      </w:r>
    </w:p>
    <w:p>
      <w:r>
        <w:rPr>
          <w:b/>
        </w:rPr>
        <w:t xml:space="preserve">Esimerkki 2.4694</w:t>
      </w:r>
    </w:p>
    <w:p>
      <w:r>
        <w:t xml:space="preserve">Lause1: Olipa kerran pariskunta. Lause2: He halusivat piristää suhdettaan. Lause3: Niinpä he menivät vuorelle patikoimaan. Lause4: He vaelsivat aina huipulle asti.</w:t>
      </w:r>
    </w:p>
    <w:p>
      <w:r>
        <w:rPr>
          <w:b/>
        </w:rPr>
        <w:t xml:space="preserve">Tulos</w:t>
      </w:r>
    </w:p>
    <w:p>
      <w:r>
        <w:t xml:space="preserve">Ja sitten pohja hyppäsi pohjaan.</w:t>
      </w:r>
    </w:p>
    <w:p>
      <w:r>
        <w:rPr>
          <w:b/>
        </w:rPr>
        <w:t xml:space="preserve">Esimerkki 2.4695</w:t>
      </w:r>
    </w:p>
    <w:p>
      <w:r>
        <w:t xml:space="preserve">Lause1: Pablo halusi lelukarhun. Lause2: Hän haaveili joka ikinen päivä sellaisesta. Lause3: Eräänä päivänä hänen vanhempansa veivät hänet kauppaan. Lause4: Hän löysi sieltä useita lelukarhuja.</w:t>
      </w:r>
    </w:p>
    <w:p>
      <w:r>
        <w:rPr>
          <w:b/>
        </w:rPr>
        <w:t xml:space="preserve">Tulos</w:t>
      </w:r>
    </w:p>
    <w:p>
      <w:r>
        <w:t xml:space="preserve">Pablo sai vihdoin lelukarhun.</w:t>
      </w:r>
    </w:p>
    <w:p>
      <w:r>
        <w:rPr>
          <w:b/>
        </w:rPr>
        <w:t xml:space="preserve">Esimerkki 2.4696</w:t>
      </w:r>
    </w:p>
    <w:p>
      <w:r>
        <w:t xml:space="preserve">Lause1: Mian syntymäpäivälahja vanhemmilta oli liput musikaaliin. Lause2: He olivat jopa onnistuneet valitsemaan Mian suosikkinäytelmän. Lause3: Hän odotti esityspäivää innokkaasti. Lause4: Kun esitys tuli, se oli jopa parempi kuin hän odotti.</w:t>
      </w:r>
    </w:p>
    <w:p>
      <w:r>
        <w:rPr>
          <w:b/>
        </w:rPr>
        <w:t xml:space="preserve">Tulos</w:t>
      </w:r>
    </w:p>
    <w:p>
      <w:r>
        <w:t xml:space="preserve">Se oli paras lahja, mitä hän olisi voinut ikinä pyytää.</w:t>
      </w:r>
    </w:p>
    <w:p>
      <w:r>
        <w:rPr>
          <w:b/>
        </w:rPr>
        <w:t xml:space="preserve">Esimerkki 2.4697</w:t>
      </w:r>
    </w:p>
    <w:p>
      <w:r>
        <w:t xml:space="preserve">Lause1: Keittiömestari tiesi, että tänään olisi kiireinen ilta. Lause2: Ravintolassa kävi sata ruokailijaa. Lause3: Keittiömestari teki kovasti töitä apulaisilleen. Lause4: He tarjoilivat kaikille vierailleen herkullista ruokaa ajallaan.</w:t>
      </w:r>
    </w:p>
    <w:p>
      <w:r>
        <w:rPr>
          <w:b/>
        </w:rPr>
        <w:t xml:space="preserve">Tulos</w:t>
      </w:r>
    </w:p>
    <w:p>
      <w:r>
        <w:t xml:space="preserve">Kaikille tuli hyvä mieli hyvin tehdystä työstä.</w:t>
      </w:r>
    </w:p>
    <w:p>
      <w:r>
        <w:rPr>
          <w:b/>
        </w:rPr>
        <w:t xml:space="preserve">Esimerkki 2.4698</w:t>
      </w:r>
    </w:p>
    <w:p>
      <w:r>
        <w:t xml:space="preserve">Lause1: Menin ostamaan limsaa limsa-automaatista. Lause2: Minulla ei kuitenkaan ollut tarpeeksi rahaa. Lause3: Kun kävelin pois, löysin lattialta toisen kolikon. Lause4: Poimin sen ja ostin sillä limsani.</w:t>
      </w:r>
    </w:p>
    <w:p>
      <w:r>
        <w:rPr>
          <w:b/>
        </w:rPr>
        <w:t xml:space="preserve">Tulos</w:t>
      </w:r>
    </w:p>
    <w:p>
      <w:r>
        <w:t xml:space="preserve">Mikä onni!</w:t>
      </w:r>
    </w:p>
    <w:p>
      <w:r>
        <w:rPr>
          <w:b/>
        </w:rPr>
        <w:t xml:space="preserve">Esimerkki 2.4699</w:t>
      </w:r>
    </w:p>
    <w:p>
      <w:r>
        <w:t xml:space="preserve">Lause1: Belle peri kellon edesmenneeltä isoäidiltään. Lause2: Se merkitsi hänelle paljon. Lause3: Belle meni eräänä päivänä uimaan. Lause4: Hän jätti kellon uima-altaan reunalle, jotta se ei kastuisi.</w:t>
      </w:r>
    </w:p>
    <w:p>
      <w:r>
        <w:rPr>
          <w:b/>
        </w:rPr>
        <w:t xml:space="preserve">Tulos</w:t>
      </w:r>
    </w:p>
    <w:p>
      <w:r>
        <w:t xml:space="preserve">Joku varasti hänen kellonsa, kun hän oli uimassa.</w:t>
      </w:r>
    </w:p>
    <w:p>
      <w:r>
        <w:rPr>
          <w:b/>
        </w:rPr>
        <w:t xml:space="preserve">Esimerkki 2.4700</w:t>
      </w:r>
    </w:p>
    <w:p>
      <w:r>
        <w:t xml:space="preserve">Lause1: Alec heräsi jatkuvasti vatsakipuun. Lause2: Hän tajusi, että hänen oli muutettava ruokavaliotaan. Lause3: Aluksi hänen oli todella vaikea muuttaa ruokailutottumuksiaan. Lause4: Hän keksi palkitsemisjärjestelmän.</w:t>
      </w:r>
    </w:p>
    <w:p>
      <w:r>
        <w:rPr>
          <w:b/>
        </w:rPr>
        <w:t xml:space="preserve">Tulos</w:t>
      </w:r>
    </w:p>
    <w:p>
      <w:r>
        <w:t xml:space="preserve">Kun tämä oli kunnossa, hän pärjäsi hyvin.</w:t>
      </w:r>
    </w:p>
    <w:p>
      <w:r>
        <w:rPr>
          <w:b/>
        </w:rPr>
        <w:t xml:space="preserve">Esimerkki 2.4701</w:t>
      </w:r>
    </w:p>
    <w:p>
      <w:r>
        <w:t xml:space="preserve">Lause1: Kay oli töissä, kun päänsärky alkoi. Lause2: Hän ei normaalisti ottanut särkylääkkeitä ja päätti olla ottamatta niitä tällä kertaa. Lause3: Kun hän istui työpöytänsä ääressä, kipu voimistui. Lause4: Pian kipuun liittyi pahoinvointia.</w:t>
      </w:r>
    </w:p>
    <w:p>
      <w:r>
        <w:rPr>
          <w:b/>
        </w:rPr>
        <w:t xml:space="preserve">Tulos</w:t>
      </w:r>
    </w:p>
    <w:p>
      <w:r>
        <w:t xml:space="preserve">Kay ponnisteli päivän läpi ja meni kotiin nukkumaan.</w:t>
      </w:r>
    </w:p>
    <w:p>
      <w:r>
        <w:rPr>
          <w:b/>
        </w:rPr>
        <w:t xml:space="preserve">Esimerkki 2.4702</w:t>
      </w:r>
    </w:p>
    <w:p>
      <w:r>
        <w:t xml:space="preserve">Lause1: Mildred opetti veljentyttärelleen paljon asioita. Lause2: Mutta hänen ei olisi pitänyt opettaa veljentyttärelleen, miten kasvattaa flunssaa. Lause3: Kuten Mildred osoitti, Anita antoi mukavia asioita kaikille muille paitsi pojalleen. Lause4: Hän kuritti poikaansa enemmän kuin muita lapsia hänen ympärillään.</w:t>
      </w:r>
    </w:p>
    <w:p>
      <w:r>
        <w:rPr>
          <w:b/>
        </w:rPr>
        <w:t xml:space="preserve">Tulos</w:t>
      </w:r>
    </w:p>
    <w:p>
      <w:r>
        <w:t xml:space="preserve">41-vuotiaana Anitan poika oli koditon ja nälkäinen.</w:t>
      </w:r>
    </w:p>
    <w:p>
      <w:r>
        <w:rPr>
          <w:b/>
        </w:rPr>
        <w:t xml:space="preserve">Esimerkki 2.4703</w:t>
      </w:r>
    </w:p>
    <w:p>
      <w:r>
        <w:t xml:space="preserve">Lause1: Hannah lähetti lapsensa rantaan. Lause2: He olivat meressä uimassa useita tunteja. Lause3: Hannah muisti, kuinka kauan he olivat poissa, ja lähti hakemaan heitä. Lause4: Kun hän katsoi heitä, he olivat täynnä auringonpolttamia.</w:t>
      </w:r>
    </w:p>
    <w:p>
      <w:r>
        <w:rPr>
          <w:b/>
        </w:rPr>
        <w:t xml:space="preserve">Tulos</w:t>
      </w:r>
    </w:p>
    <w:p>
      <w:r>
        <w:t xml:space="preserve">Tämän vuoksi heidän oli noustava vedestä ja laitettava aurinkovoidetta.</w:t>
      </w:r>
    </w:p>
    <w:p>
      <w:r>
        <w:rPr>
          <w:b/>
        </w:rPr>
        <w:t xml:space="preserve">Esimerkki 2.4704</w:t>
      </w:r>
    </w:p>
    <w:p>
      <w:r>
        <w:t xml:space="preserve">Lause1: Jennyn vauva rakasti roiskia kylvyssä. Lause2: Jenny yritti laittaa ammeeseen vähemmän vettä, mutta vauva roiskui silti. Lause3: Jenny oli kyllästynyt siihen, että hän kastui joka kerta, kun hän kylvetti poikaa. Lause4: Turhautuneena Jenny tajusi, että hänen pitäisi ostaa taiteilijan hame.</w:t>
      </w:r>
    </w:p>
    <w:p>
      <w:r>
        <w:rPr>
          <w:b/>
        </w:rPr>
        <w:t xml:space="preserve">Tulos</w:t>
      </w:r>
    </w:p>
    <w:p>
      <w:r>
        <w:t xml:space="preserve">Koska muovinen puku piti hänet kuivana, kylpyaika oli taas hauskaa!</w:t>
      </w:r>
    </w:p>
    <w:p>
      <w:r>
        <w:rPr>
          <w:b/>
        </w:rPr>
        <w:t xml:space="preserve">Esimerkki 2.4705</w:t>
      </w:r>
    </w:p>
    <w:p>
      <w:r>
        <w:t xml:space="preserve">Lause1: Matt katselee mielellään videoita verkossa. Lause2: Matt avasi YouTuben katsellakseen kissavideoita. Lause3: Matt katsoi mainoksen ennen videota. Lause4: Hän katsoi kaksiminuuttisen videon ja nauroi paljon.</w:t>
      </w:r>
    </w:p>
    <w:p>
      <w:r>
        <w:rPr>
          <w:b/>
        </w:rPr>
        <w:t xml:space="preserve">Tulos</w:t>
      </w:r>
    </w:p>
    <w:p>
      <w:r>
        <w:t xml:space="preserve">Matt sammutti tietokoneensa ja meni ulos.</w:t>
      </w:r>
    </w:p>
    <w:p>
      <w:r>
        <w:rPr>
          <w:b/>
        </w:rPr>
        <w:t xml:space="preserve">Esimerkki 2.4706</w:t>
      </w:r>
    </w:p>
    <w:p>
      <w:r>
        <w:t xml:space="preserve">Lause1: Lucy löysi isoisänsä luolasta suuren purkin kolikoita. Lause2: Lucy kysyi isoisältään, saisiko hän saada sisällä olevat rahat. Lause3: Isoisä suostui jakamaan rahat hänen kanssaan, jos hän laskee kolikot. Lause4: Lucy vietti koko iltapäivän laskemalla ja järjestelemällä kolikoita.</w:t>
      </w:r>
    </w:p>
    <w:p>
      <w:r>
        <w:rPr>
          <w:b/>
        </w:rPr>
        <w:t xml:space="preserve">Tulos</w:t>
      </w:r>
    </w:p>
    <w:p>
      <w:r>
        <w:t xml:space="preserve">Isoisä antoi Lucylle 35 dollaria hänen vaivannäöstään.</w:t>
      </w:r>
    </w:p>
    <w:p>
      <w:r>
        <w:rPr>
          <w:b/>
        </w:rPr>
        <w:t xml:space="preserve">Esimerkki 2.4707</w:t>
      </w:r>
    </w:p>
    <w:p>
      <w:r>
        <w:t xml:space="preserve">Lause1: Kaikki Alin luokassa puhuivat kiusaajasta Valista. Lause2: Hän oli vihdoin joutunut vaikeuksiin. Lause3: Kaikki olivat iloisia, ettei hän enää häiritsisi heitä. Lause4: Ali oli erityisen onnellinen kestettyään pahoinpitelyä kuukausia.</w:t>
      </w:r>
    </w:p>
    <w:p>
      <w:r>
        <w:rPr>
          <w:b/>
        </w:rPr>
        <w:t xml:space="preserve">Tulos</w:t>
      </w:r>
    </w:p>
    <w:p>
      <w:r>
        <w:t xml:space="preserve">Luokka nauroi, kun Ali tanssi iloisesti keskellä huonetta.</w:t>
      </w:r>
    </w:p>
    <w:p>
      <w:r>
        <w:rPr>
          <w:b/>
        </w:rPr>
        <w:t xml:space="preserve">Esimerkki 2.4708</w:t>
      </w:r>
    </w:p>
    <w:p>
      <w:r>
        <w:t xml:space="preserve">Lause1: Joe lähti retkelle mökilleen. Lause2: Kun hän pääsi sinne ja se oli auki. Lause3: Hän käveli pois peläten, mitä siellä voisi olla. Lause4: Hän juoksi autolleen, kun hän kuuli mökistä kovaa naurua.</w:t>
      </w:r>
    </w:p>
    <w:p>
      <w:r>
        <w:rPr>
          <w:b/>
        </w:rPr>
        <w:t xml:space="preserve">Tulos</w:t>
      </w:r>
    </w:p>
    <w:p>
      <w:r>
        <w:t xml:space="preserve">Joe ei enää koskaan palannut sinne.</w:t>
      </w:r>
    </w:p>
    <w:p>
      <w:r>
        <w:rPr>
          <w:b/>
        </w:rPr>
        <w:t xml:space="preserve">Esimerkki 2.4709</w:t>
      </w:r>
    </w:p>
    <w:p>
      <w:r>
        <w:t xml:space="preserve">Lause1: Afrikkalainen juoksija oli lähdössä kilpailuun. Lause2: Hänen nimensä oli Abdul, ja hän harjoitteli ahkerasti. Lause3: Yötä päivää vuosien ajan. Lause4: Hän osallistui kilpailuun, jossa oli 500 osallistujaa.</w:t>
      </w:r>
    </w:p>
    <w:p>
      <w:r>
        <w:rPr>
          <w:b/>
        </w:rPr>
        <w:t xml:space="preserve">Tulos</w:t>
      </w:r>
    </w:p>
    <w:p>
      <w:r>
        <w:t xml:space="preserve">Kilpailu käytiin, eikä Abdul voittanut.</w:t>
      </w:r>
    </w:p>
    <w:p>
      <w:r>
        <w:rPr>
          <w:b/>
        </w:rPr>
        <w:t xml:space="preserve">Esimerkki 2.4710</w:t>
      </w:r>
    </w:p>
    <w:p>
      <w:r>
        <w:t xml:space="preserve">Lause1: Billillä oli vaikeuksia nukkua yöllä. Lause2: Hän pyysi ystävältään neuvoa. Lause3: Hänen ystävänsä suositteli makaamaan sängyssä samat tunnit joka yö. Lause4: Bill kokeili ystävänsä suositusta.</w:t>
      </w:r>
    </w:p>
    <w:p>
      <w:r>
        <w:rPr>
          <w:b/>
        </w:rPr>
        <w:t xml:space="preserve">Tulos</w:t>
      </w:r>
    </w:p>
    <w:p>
      <w:r>
        <w:t xml:space="preserve">Bill huomasi pian nukkuvansa syvää unta.</w:t>
      </w:r>
    </w:p>
    <w:p>
      <w:r>
        <w:rPr>
          <w:b/>
        </w:rPr>
        <w:t xml:space="preserve">Esimerkki 2.4711</w:t>
      </w:r>
    </w:p>
    <w:p>
      <w:r>
        <w:t xml:space="preserve">Lause1: Rudy oli työskennellyt toimistossaan neljäkymmentäkaksi vuotta. Lause2: Hän oli iloinen, kun hänen pomonsa sanoi, että hänelle oli sovittu kokous kyseiselle päivälle. Lause3: Koko yritys oli tullut juhlimaan Rudyn palvelusvuotta. Lause4: Sitten hänelle ojennettiin todistus, jossa luki "Lifetime Service Award".</w:t>
      </w:r>
    </w:p>
    <w:p>
      <w:r>
        <w:rPr>
          <w:b/>
        </w:rPr>
        <w:t xml:space="preserve">Tulos</w:t>
      </w:r>
    </w:p>
    <w:p>
      <w:r>
        <w:t xml:space="preserve">Rudy oli niin otettu ja ylpeä, että hän melkein itki!</w:t>
      </w:r>
    </w:p>
    <w:p>
      <w:r>
        <w:rPr>
          <w:b/>
        </w:rPr>
        <w:t xml:space="preserve">Esimerkki 2.4712</w:t>
      </w:r>
    </w:p>
    <w:p>
      <w:r>
        <w:t xml:space="preserve">Lause1: Joulu lähestyi. Lause2: Rachelilla ei ollut paljon rahaa. Lause3: Hänellä oli kaksi pientä poikaa, jotka toivoivat kuitenkin lahjoja. Lause4: Hän ei uskonut, että hän saisi tänä vuonna lahjoja.</w:t>
      </w:r>
    </w:p>
    <w:p>
      <w:r>
        <w:rPr>
          <w:b/>
        </w:rPr>
        <w:t xml:space="preserve">Tulos</w:t>
      </w:r>
    </w:p>
    <w:p>
      <w:r>
        <w:t xml:space="preserve">Onneksi jouluaamuna naapurit toivat pojille lahjoja.</w:t>
      </w:r>
    </w:p>
    <w:p>
      <w:r>
        <w:rPr>
          <w:b/>
        </w:rPr>
        <w:t xml:space="preserve">Esimerkki 2.4713</w:t>
      </w:r>
    </w:p>
    <w:p>
      <w:r>
        <w:t xml:space="preserve">Lause1: Joe ajoi eräänä aamuna töihin. Lause2: Hän ajoi mutkaan, kun hirvi hyppäsi hänen eteensä. Lause3: Hän yritti väistää sitä, mutta törmäsi peuraan. Lause4: Hänen autonsa romuttui.</w:t>
      </w:r>
    </w:p>
    <w:p>
      <w:r>
        <w:rPr>
          <w:b/>
        </w:rPr>
        <w:t xml:space="preserve">Tulos</w:t>
      </w:r>
    </w:p>
    <w:p>
      <w:r>
        <w:t xml:space="preserve">Valitettavasti Joen oli ostettava uusi auto.</w:t>
      </w:r>
    </w:p>
    <w:p>
      <w:r>
        <w:rPr>
          <w:b/>
        </w:rPr>
        <w:t xml:space="preserve">Esimerkki 2.4714</w:t>
      </w:r>
    </w:p>
    <w:p>
      <w:r>
        <w:t xml:space="preserve">Lause1: Beth oli mallina koulunsa muotinäytöksessä. Lause2: Hän harjoitteli peilin edessä viikkoja valmistautuakseen. Lause3: Hän odotti näytöspäivänä bussipysäkillä sateessa. Lause4: Kuorma-auto ajoi lätäkön läpi ja kasteli Bethin, joka piti puhelinta kädessään.</w:t>
      </w:r>
    </w:p>
    <w:p>
      <w:r>
        <w:rPr>
          <w:b/>
        </w:rPr>
        <w:t xml:space="preserve">Tulos</w:t>
      </w:r>
    </w:p>
    <w:p>
      <w:r>
        <w:t xml:space="preserve">Beth ei päässyt näytökseen, eikä voinut kertoa kenellekään, ettei ollut tulossa.</w:t>
      </w:r>
    </w:p>
    <w:p>
      <w:r>
        <w:rPr>
          <w:b/>
        </w:rPr>
        <w:t xml:space="preserve">Esimerkki 2.4715</w:t>
      </w:r>
    </w:p>
    <w:p>
      <w:r>
        <w:t xml:space="preserve">Lause1: Ray yritti voittaa risteilylippuja paikalliselta radioasemalta. Lause2: Hän soitti jatkuvasti toivoen olevansa onnekas soittaja. Lause3: Sitten hänelle kerrottiin, että hän oli voittanut soittaja! Lause4: Hän oli innoissaan!</w:t>
      </w:r>
    </w:p>
    <w:p>
      <w:r>
        <w:rPr>
          <w:b/>
        </w:rPr>
        <w:t xml:space="preserve">Tulos</w:t>
      </w:r>
    </w:p>
    <w:p>
      <w:r>
        <w:t xml:space="preserve">Hän voitti kaksi lippua viikon mittaiselle risteilylle!</w:t>
      </w:r>
    </w:p>
    <w:p>
      <w:r>
        <w:rPr>
          <w:b/>
        </w:rPr>
        <w:t xml:space="preserve">Esimerkki 2.4716</w:t>
      </w:r>
    </w:p>
    <w:p>
      <w:r>
        <w:t xml:space="preserve">Lause1: Bill söi kiitospäivänä niin paljon kalkkunaa. Lause2: Hän kyllästyi siihen joulukuuhun mennessä. Lause3: Niinpä hän päätti joulupäivänä vaihtaa sitä. Lause4: Ja sai sen sijaan kinkkua ensimmäistä kertaa.</w:t>
      </w:r>
    </w:p>
    <w:p>
      <w:r>
        <w:rPr>
          <w:b/>
        </w:rPr>
        <w:t xml:space="preserve">Tulos</w:t>
      </w:r>
    </w:p>
    <w:p>
      <w:r>
        <w:t xml:space="preserve">Se oli hänen paras joulunsa ikinä.</w:t>
      </w:r>
    </w:p>
    <w:p>
      <w:r>
        <w:rPr>
          <w:b/>
        </w:rPr>
        <w:t xml:space="preserve">Esimerkki 2.4717</w:t>
      </w:r>
    </w:p>
    <w:p>
      <w:r>
        <w:t xml:space="preserve">Lause1: Tanssin ennen strippiklubilla. Lause2: Siitä lähtien kun lopetin, minulla on ollut painajaismaisia muistoja siitä. Lause3: Kävin vihdoin psykologilla selvittämässä tunteitani. Lause4: Hän todella auttoi minua käsittelemään painajaisia.</w:t>
      </w:r>
    </w:p>
    <w:p>
      <w:r>
        <w:rPr>
          <w:b/>
        </w:rPr>
        <w:t xml:space="preserve">Tulos</w:t>
      </w:r>
    </w:p>
    <w:p>
      <w:r>
        <w:t xml:space="preserve">Minulla ei ole ollut näitä muistoja sen jälkeen.</w:t>
      </w:r>
    </w:p>
    <w:p>
      <w:r>
        <w:rPr>
          <w:b/>
        </w:rPr>
        <w:t xml:space="preserve">Esimerkki 2.4718</w:t>
      </w:r>
    </w:p>
    <w:p>
      <w:r>
        <w:t xml:space="preserve">Lause1: Kellyn kannettava tietokone hajosi eilen. Lause2: Kelly oli järkyttynyt. Lause3: Hän sai uuden tänään. Lause4: Onneksi uusi toimii.</w:t>
      </w:r>
    </w:p>
    <w:p>
      <w:r>
        <w:rPr>
          <w:b/>
        </w:rPr>
        <w:t xml:space="preserve">Tulos</w:t>
      </w:r>
    </w:p>
    <w:p>
      <w:r>
        <w:t xml:space="preserve">Hän tietää nyt, ettei hän enää koskaan pudota sitä.</w:t>
      </w:r>
    </w:p>
    <w:p>
      <w:r>
        <w:rPr>
          <w:b/>
        </w:rPr>
        <w:t xml:space="preserve">Esimerkki 2.4719</w:t>
      </w:r>
    </w:p>
    <w:p>
      <w:r>
        <w:t xml:space="preserve">Lause1: Terryn ravintolassa oli valtava laatikko mangoja. Lause2: Mangot olivat hyvin kypsiä, ja ne oli käytettävä nopeasti. Lause3: Terry mietti, miten saisi asiakkaat ostamaan niitä. Lause4: Hän teki mangoista herkullista sorbettia.</w:t>
      </w:r>
    </w:p>
    <w:p>
      <w:r>
        <w:rPr>
          <w:b/>
        </w:rPr>
        <w:t xml:space="preserve">Tulos</w:t>
      </w:r>
    </w:p>
    <w:p>
      <w:r>
        <w:t xml:space="preserve">Asiakkaat pitivät Terryn mangosorbetista niin paljon, että se myytiin loppuun.</w:t>
      </w:r>
    </w:p>
    <w:p>
      <w:r>
        <w:rPr>
          <w:b/>
        </w:rPr>
        <w:t xml:space="preserve">Esimerkki 2.4720</w:t>
      </w:r>
    </w:p>
    <w:p>
      <w:r>
        <w:t xml:space="preserve">Lause1: Andre potki kukkia pihalla. Lause2: Hänen isänsä tuli ulos ja varoitti häntä tekemästä niin. Lause3: Andre potkaisi kukkia kuitenkin. Lause4: Andre sai 3 kuukautta kotiarestia.</w:t>
      </w:r>
    </w:p>
    <w:p>
      <w:r>
        <w:rPr>
          <w:b/>
        </w:rPr>
        <w:t xml:space="preserve">Tulos</w:t>
      </w:r>
    </w:p>
    <w:p>
      <w:r>
        <w:t xml:space="preserve">Hän ei enää koskaan jättänyt varoitusta huomiotta.</w:t>
      </w:r>
    </w:p>
    <w:p>
      <w:r>
        <w:rPr>
          <w:b/>
        </w:rPr>
        <w:t xml:space="preserve">Esimerkki 2.4721</w:t>
      </w:r>
    </w:p>
    <w:p>
      <w:r>
        <w:t xml:space="preserve">Lause1: Gina heräsi kello 10 aamulla ja katsoi ulos. Lause2: Hän nukahti takaisin, kun hän näki, että taivas oli harmaa. Lause3: 2 tuntia myöhemmin hän heräsi. Lause4: Hän käveli olohuoneen ikkunoiden ohi.</w:t>
      </w:r>
    </w:p>
    <w:p>
      <w:r>
        <w:rPr>
          <w:b/>
        </w:rPr>
        <w:t xml:space="preserve">Tulos</w:t>
      </w:r>
    </w:p>
    <w:p>
      <w:r>
        <w:t xml:space="preserve">Hän jähmettyi paikoilleen tajutessaan, että kaikki oli valkoista.</w:t>
      </w:r>
    </w:p>
    <w:p>
      <w:r>
        <w:rPr>
          <w:b/>
        </w:rPr>
        <w:t xml:space="preserve">Esimerkki 2.4722</w:t>
      </w:r>
    </w:p>
    <w:p>
      <w:r>
        <w:t xml:space="preserve">Lause1: Cindy oli ostoskeskuksessa ystäviensä kanssa. Lause2: Hän toivoi löytävänsä hyvän lahjan poikaystävälleen. Lause3: Cindy ei löytänyt koko päivänä mitään, mistä hän uskoisi miehen pitävän. Lause4: Lopulta hän näki täydellisen lahjan.</w:t>
      </w:r>
    </w:p>
    <w:p>
      <w:r>
        <w:rPr>
          <w:b/>
        </w:rPr>
        <w:t xml:space="preserve">Tulos</w:t>
      </w:r>
    </w:p>
    <w:p>
      <w:r>
        <w:t xml:space="preserve">Se oli puinen kello, ja hän osti sen heti.</w:t>
      </w:r>
    </w:p>
    <w:p>
      <w:r>
        <w:rPr>
          <w:b/>
        </w:rPr>
        <w:t xml:space="preserve">Esimerkki 2.4723</w:t>
      </w:r>
    </w:p>
    <w:p>
      <w:r>
        <w:t xml:space="preserve">Lause1: Äitini sairastui Alzheimerin tautiin 80-vuotiaana. Lause2: Hän piilotti eräänä päivänä asuntoon paljon käteistä rahaa. Lause3: Isäni löysi sängyn ja sohvan alle piilotettua käteistä. Lause4: Äitini ei edes muistanut tehneensä sitä.</w:t>
      </w:r>
    </w:p>
    <w:p>
      <w:r>
        <w:rPr>
          <w:b/>
        </w:rPr>
        <w:t xml:space="preserve">Tulos</w:t>
      </w:r>
    </w:p>
    <w:p>
      <w:r>
        <w:t xml:space="preserve">Hän joutui hoitokotiin ja kuoli pian sen jälkeen.</w:t>
      </w:r>
    </w:p>
    <w:p>
      <w:r>
        <w:rPr>
          <w:b/>
        </w:rPr>
        <w:t xml:space="preserve">Esimerkki 2.4724</w:t>
      </w:r>
    </w:p>
    <w:p>
      <w:r>
        <w:t xml:space="preserve">Lause1: Susan meni kuppilaan hakemaan hot dogia. Lause2: Susan huomasi koiran kuppilassa. Lause3: Hän kysyi tarjoilijalta, miksi siellä oli koira. Lause4: Tarjoilija kertoi, että koira oli omistajan lemmikki.</w:t>
      </w:r>
    </w:p>
    <w:p>
      <w:r>
        <w:rPr>
          <w:b/>
        </w:rPr>
        <w:t xml:space="preserve">Tulos</w:t>
      </w:r>
    </w:p>
    <w:p>
      <w:r>
        <w:t xml:space="preserve">Susan lähti sitten kahvilasta vihaisena koiran takia.</w:t>
      </w:r>
    </w:p>
    <w:p>
      <w:r>
        <w:rPr>
          <w:b/>
        </w:rPr>
        <w:t xml:space="preserve">Esimerkki 2.4725</w:t>
      </w:r>
    </w:p>
    <w:p>
      <w:r>
        <w:t xml:space="preserve">Lause1: Kävin eilen ostamassa uudet kengät. Lause2: Vihasin alkuperäistä kenkäpariani. Lause3: Kun astuin kauppaan, näin heti mustat kengät. Lause4: Mustat kengät kiinnittivät huomioni.</w:t>
      </w:r>
    </w:p>
    <w:p>
      <w:r>
        <w:rPr>
          <w:b/>
        </w:rPr>
        <w:t xml:space="preserve">Tulos</w:t>
      </w:r>
    </w:p>
    <w:p>
      <w:r>
        <w:t xml:space="preserve">Poimin ne heti ja ostin ne.</w:t>
      </w:r>
    </w:p>
    <w:p>
      <w:r>
        <w:rPr>
          <w:b/>
        </w:rPr>
        <w:t xml:space="preserve">Esimerkki 2.4726</w:t>
      </w:r>
    </w:p>
    <w:p>
      <w:r>
        <w:t xml:space="preserve">Lause1: Franciscon täytyy siivota kotinsa ennen vanhempiensa vierailua. Lause2: Hän odottaa siivoamisen aloittamista vanhempien saapumista edeltävään iltaan. Lause3: Francisco siivoaa koko yön, kunnes hänen talonsa on tahraton. Lause4: Kun he saapuvat, hän on niin väsynyt, ettei pysy hereillä.</w:t>
      </w:r>
    </w:p>
    <w:p>
      <w:r>
        <w:rPr>
          <w:b/>
        </w:rPr>
        <w:t xml:space="preserve">Tulos</w:t>
      </w:r>
    </w:p>
    <w:p>
      <w:r>
        <w:t xml:space="preserve">Francisco toivoo, että hän olisi palkannut siivoojan.</w:t>
      </w:r>
    </w:p>
    <w:p>
      <w:r>
        <w:rPr>
          <w:b/>
        </w:rPr>
        <w:t xml:space="preserve">Esimerkki 2.4727</w:t>
      </w:r>
    </w:p>
    <w:p>
      <w:r>
        <w:t xml:space="preserve">Lause1: Tom oli iloinen luokkaklovni. Lause2: Hän yritti aina naurattaa ihmisiä. Lause3: Hän tutki internetistä juhlatemppuja. Lause4: Hän oppi tekemään ainutlaatuisia muotoja kielellään.</w:t>
      </w:r>
    </w:p>
    <w:p>
      <w:r>
        <w:rPr>
          <w:b/>
        </w:rPr>
        <w:t xml:space="preserve">Tulos</w:t>
      </w:r>
    </w:p>
    <w:p>
      <w:r>
        <w:t xml:space="preserve">Hän esitti näitä uusia temppuja juhlissa ja sai aplodit.</w:t>
      </w:r>
    </w:p>
    <w:p>
      <w:r>
        <w:rPr>
          <w:b/>
        </w:rPr>
        <w:t xml:space="preserve">Esimerkki 2.4728</w:t>
      </w:r>
    </w:p>
    <w:p>
      <w:r>
        <w:t xml:space="preserve">Lause1: Don ja hänen isänsä kävivät aina puistossa. Lause2: Hän antoi pojalleen pehmolelun, jolla hän sai leikkiä nurmikolla. Lause3: Toinen pikkupoika lähestyi Donia ja pyysi päästä leikkimään. Lause4: Pojat leikkivät pehmolelulla tuntikausia.</w:t>
      </w:r>
    </w:p>
    <w:p>
      <w:r>
        <w:rPr>
          <w:b/>
        </w:rPr>
        <w:t xml:space="preserve">Tulos</w:t>
      </w:r>
    </w:p>
    <w:p>
      <w:r>
        <w:t xml:space="preserve">Don antoi pikkupojalle lelunsa ja lähti kotiin.</w:t>
      </w:r>
    </w:p>
    <w:p>
      <w:r>
        <w:rPr>
          <w:b/>
        </w:rPr>
        <w:t xml:space="preserve">Esimerkki 2.4729</w:t>
      </w:r>
    </w:p>
    <w:p>
      <w:r>
        <w:t xml:space="preserve">Lause1: En ollut puhunut vanhemmilleni vähään aikaan. Lause2: Soitin heille. Lause3: Se oli kiusallista, mutta oli hyvä kuulla heistä. Lause4: Puhuin heidän kanssaan tavallisista elämänasioista.</w:t>
      </w:r>
    </w:p>
    <w:p>
      <w:r>
        <w:rPr>
          <w:b/>
        </w:rPr>
        <w:t xml:space="preserve">Tulos</w:t>
      </w:r>
    </w:p>
    <w:p>
      <w:r>
        <w:t xml:space="preserve">Lopetin puhelun myöhemmin ja katsoin televisiota.</w:t>
      </w:r>
    </w:p>
    <w:p>
      <w:r>
        <w:rPr>
          <w:b/>
        </w:rPr>
        <w:t xml:space="preserve">Esimerkki 2.4730</w:t>
      </w:r>
    </w:p>
    <w:p>
      <w:r>
        <w:t xml:space="preserve">Lause1: Lisa oli kaksikymmenvuotias ja kaunis. Lause2: Marcus oli automekaanikko, joka lupasi hänelle hyvän elämän. Lause3: Marcus kosi tyttöä. Lause4: Hän kieltäytyi, koska ajatteli löytävänsä varakkaamman miehen.</w:t>
      </w:r>
    </w:p>
    <w:p>
      <w:r>
        <w:rPr>
          <w:b/>
        </w:rPr>
        <w:t xml:space="preserve">Tulos</w:t>
      </w:r>
    </w:p>
    <w:p>
      <w:r>
        <w:t xml:space="preserve">Lisa on nyt viisikymmenvuotias, eikä ole koskaan ollut naimisissa.</w:t>
      </w:r>
    </w:p>
    <w:p>
      <w:r>
        <w:rPr>
          <w:b/>
        </w:rPr>
        <w:t xml:space="preserve">Esimerkki 2.4731</w:t>
      </w:r>
    </w:p>
    <w:p>
      <w:r>
        <w:t xml:space="preserve">Lause1: Stacey pelkäsi kompastuvansa lavalla valmistujaisissa. Lause2: Hän harjoitteli kävelyä korkokengillä. Lause3: Hän käveli niillä portaita ylös ja alas. Lause4: Hän käveli lavan yli.</w:t>
      </w:r>
    </w:p>
    <w:p>
      <w:r>
        <w:rPr>
          <w:b/>
        </w:rPr>
        <w:t xml:space="preserve">Tulos</w:t>
      </w:r>
    </w:p>
    <w:p>
      <w:r>
        <w:t xml:space="preserve">Hän sai tutkintotodistuksensa ilman yhtään horjahdusta.</w:t>
      </w:r>
    </w:p>
    <w:p>
      <w:r>
        <w:rPr>
          <w:b/>
        </w:rPr>
        <w:t xml:space="preserve">Esimerkki 2.4732</w:t>
      </w:r>
    </w:p>
    <w:p>
      <w:r>
        <w:t xml:space="preserve">Lause1: Maalaus ei ole niin vaikeaa kuin ihmiset antavat ymmärtää. Lause2: Viime viikolla ostin kankaita ja kokeilin maalaamista. Lause3: Ystäväni lainasi minulle maaleja, ja lähdin liikkeelle. Lause4: Tein kauniin maiseman.</w:t>
      </w:r>
    </w:p>
    <w:p>
      <w:r>
        <w:rPr>
          <w:b/>
        </w:rPr>
        <w:t xml:space="preserve">Tulos</w:t>
      </w:r>
    </w:p>
    <w:p>
      <w:r>
        <w:t xml:space="preserve">Se on esillä taidegalleriassa ensi kuussa.</w:t>
      </w:r>
    </w:p>
    <w:p>
      <w:r>
        <w:rPr>
          <w:b/>
        </w:rPr>
        <w:t xml:space="preserve">Esimerkki 2.4733</w:t>
      </w:r>
    </w:p>
    <w:p>
      <w:r>
        <w:t xml:space="preserve">Lause1: Marge soitti puhelimeen kertoakseen mehukkaasta juorusta. Lause2: Sitten hän alkoi tehdä kotitöitä. Lause3: Puhelin soi sinä iltana. Lause4: Naapuri soitti ja kertoi mehukkaita juoruja.</w:t>
      </w:r>
    </w:p>
    <w:p>
      <w:r>
        <w:rPr>
          <w:b/>
        </w:rPr>
        <w:t xml:space="preserve">Tulos</w:t>
      </w:r>
    </w:p>
    <w:p>
      <w:r>
        <w:t xml:space="preserve">Marge nauroi kuullessaan, miten viesti oli muuttunut.</w:t>
      </w:r>
    </w:p>
    <w:p>
      <w:r>
        <w:rPr>
          <w:b/>
        </w:rPr>
        <w:t xml:space="preserve">Esimerkki 2.4734</w:t>
      </w:r>
    </w:p>
    <w:p>
      <w:r>
        <w:t xml:space="preserve">Lause1: Kirjoitin kirjoituspöydän ääressä. Lause2: Tuntui, että huoneessani oli hyvin kuuma. Lause3: Nousin ylös ja laitoin tuulettimen päälle. Lause4: Tuuletin alkoi viilentää huonettani.</w:t>
      </w:r>
    </w:p>
    <w:p>
      <w:r>
        <w:rPr>
          <w:b/>
        </w:rPr>
        <w:t xml:space="preserve">Tulos</w:t>
      </w:r>
    </w:p>
    <w:p>
      <w:r>
        <w:t xml:space="preserve">Tunsin oloni paljon mukavammaksi.</w:t>
      </w:r>
    </w:p>
    <w:p>
      <w:r>
        <w:rPr>
          <w:b/>
        </w:rPr>
        <w:t xml:space="preserve">Esimerkki 2.4735</w:t>
      </w:r>
    </w:p>
    <w:p>
      <w:r>
        <w:t xml:space="preserve">Lause1: Gina etsi paikkaa, jossa voisi olla yksin. Lause2: Hän halusi vain rauhaa ja hiljaisuutta. Lause3: Hänen isänsä antoi hänelle avaimensa, jotta hän voisi rentoutua autossaan. Lause4: Hän odotti, kunnes hänen sisaruksensa eivät olleet paikalla, ja nousi sitten autoon.</w:t>
      </w:r>
    </w:p>
    <w:p>
      <w:r>
        <w:rPr>
          <w:b/>
        </w:rPr>
        <w:t xml:space="preserve">Tulos</w:t>
      </w:r>
    </w:p>
    <w:p>
      <w:r>
        <w:t xml:space="preserve">Hän makasi takapenkillä ja katseli videoita puhelimestaan.</w:t>
      </w:r>
    </w:p>
    <w:p>
      <w:r>
        <w:rPr>
          <w:b/>
        </w:rPr>
        <w:t xml:space="preserve">Esimerkki 2.4736</w:t>
      </w:r>
    </w:p>
    <w:p>
      <w:r>
        <w:t xml:space="preserve">Lause1: Tom oli innokas juoksija. Lause2: Hän juoksi hyvin nopeasti. Lause3: Hän kohtasi silloin tällöin koiria. Lause4: Hän oli ylpeä siitä, että pystyi juoksemaan koiraa nopeammin.</w:t>
      </w:r>
    </w:p>
    <w:p>
      <w:r>
        <w:rPr>
          <w:b/>
        </w:rPr>
        <w:t xml:space="preserve">Tulos</w:t>
      </w:r>
    </w:p>
    <w:p>
      <w:r>
        <w:t xml:space="preserve">Tom oli väsynyt lenkin päätteeksi, ja koira puri häntä.</w:t>
      </w:r>
    </w:p>
    <w:p>
      <w:r>
        <w:rPr>
          <w:b/>
        </w:rPr>
        <w:t xml:space="preserve">Esimerkki 2.4737</w:t>
      </w:r>
    </w:p>
    <w:p>
      <w:r>
        <w:t xml:space="preserve">Lause1: Kaikki kupit menivät rikki. Lause2: Niinpä päätin mennä kauppaan ostamaan uudet. Lause3: Kauppa oli suljettu sinä päivänä. Lause4: Olin unohtanut, että oli kansallinen vapaapäivä.</w:t>
      </w:r>
    </w:p>
    <w:p>
      <w:r>
        <w:rPr>
          <w:b/>
        </w:rPr>
        <w:t xml:space="preserve">Tulos</w:t>
      </w:r>
    </w:p>
    <w:p>
      <w:r>
        <w:t xml:space="preserve">Päätin palata kauppaan seuraavana päivänä.</w:t>
      </w:r>
    </w:p>
    <w:p>
      <w:r>
        <w:rPr>
          <w:b/>
        </w:rPr>
        <w:t xml:space="preserve">Esimerkki 2.4738</w:t>
      </w:r>
    </w:p>
    <w:p>
      <w:r>
        <w:t xml:space="preserve">Lause1: Bill laittoi eräänä aamuna television päälle, ja televisiosta alkoi maraton. Lause2: Bill katsoi itseään ja huomasi olevansa lihava ja huonokuntoinen. Lause3: Hän päätti, että kilpailu näytti hauskalta, ja aloitti harjoitusohjelman. Lause4: Ohjelma oli haastava, ja hän pääsi hyvään kuntoon.</w:t>
      </w:r>
    </w:p>
    <w:p>
      <w:r>
        <w:rPr>
          <w:b/>
        </w:rPr>
        <w:t xml:space="preserve">Tulos</w:t>
      </w:r>
    </w:p>
    <w:p>
      <w:r>
        <w:t xml:space="preserve">Bill voitti maratonin ja laihtui viisikymmentä kiloa harjoittelun aikana.</w:t>
      </w:r>
    </w:p>
    <w:p>
      <w:r>
        <w:rPr>
          <w:b/>
        </w:rPr>
        <w:t xml:space="preserve">Esimerkki 2.4739</w:t>
      </w:r>
    </w:p>
    <w:p>
      <w:r>
        <w:t xml:space="preserve">Lause1: Carl on kuorma-autonkuljettaja. Lause2: Carl toimittaa bensiiniä huoltoasemille. Lause3: Hänen työnsä on hyvin riskialtista, ja hänen vaimonsa on hyvin huolissaan hänestä. Lause4: Eräänä päivänä hän joutuu onnettomuuteen.</w:t>
      </w:r>
    </w:p>
    <w:p>
      <w:r>
        <w:rPr>
          <w:b/>
        </w:rPr>
        <w:t xml:space="preserve">Tulos</w:t>
      </w:r>
    </w:p>
    <w:p>
      <w:r>
        <w:t xml:space="preserve">Carl kuolee traagisesti tulipalossa.</w:t>
      </w:r>
    </w:p>
    <w:p>
      <w:r>
        <w:rPr>
          <w:b/>
        </w:rPr>
        <w:t xml:space="preserve">Esimerkki 2.4740</w:t>
      </w:r>
    </w:p>
    <w:p>
      <w:r>
        <w:t xml:space="preserve">Lause1: Se oli sekä hermoja raastavaa että jännittävää. Lause2: Heti kun astuin kampukselle, sain paljon ystäviä. Lause3: Yksi lempipaikoistani chillailla oli sisäpiha. Lause4: Se oli mahtava, koska siellä oli niin rauhallista.</w:t>
      </w:r>
    </w:p>
    <w:p>
      <w:r>
        <w:rPr>
          <w:b/>
        </w:rPr>
        <w:t xml:space="preserve">Tulos</w:t>
      </w:r>
    </w:p>
    <w:p>
      <w:r>
        <w:t xml:space="preserve">En koskaan unohda ensimmäistä päivää kampuksella.</w:t>
      </w:r>
    </w:p>
    <w:p>
      <w:r>
        <w:rPr>
          <w:b/>
        </w:rPr>
        <w:t xml:space="preserve">Esimerkki 2.4741</w:t>
      </w:r>
    </w:p>
    <w:p>
      <w:r>
        <w:t xml:space="preserve">Lause1: Kelly oli matkalla koulusta kotiin. Lause2: Kelly ajoi lempipyörällään. Lause3: Yhtäkkiä Kelly menetti tasapainonsa ja raapaisi polvensa. Lause4: Kun Kelly pääsi kotiin, hänen äitinsä puhdisti hänen polvensa.</w:t>
      </w:r>
    </w:p>
    <w:p>
      <w:r>
        <w:rPr>
          <w:b/>
        </w:rPr>
        <w:t xml:space="preserve">Tulos</w:t>
      </w:r>
    </w:p>
    <w:p>
      <w:r>
        <w:t xml:space="preserve">Kellyn oli odotettava, että hänen isänsä korjaisi hänen pyöränsä.</w:t>
      </w:r>
    </w:p>
    <w:p>
      <w:r>
        <w:rPr>
          <w:b/>
        </w:rPr>
        <w:t xml:space="preserve">Esimerkki 2.4742</w:t>
      </w:r>
    </w:p>
    <w:p>
      <w:r>
        <w:t xml:space="preserve">Lause1: Stevenillä oli valtava riippuvuus. Lause2: Hän oli riippuvainen tulisesta kastikkeesta. Lause3: Joka päivä hän kulutti litroittain tulista kastiketta. Lause4: Hän löysi maailman mausteisimman pippurin.</w:t>
      </w:r>
    </w:p>
    <w:p>
      <w:r>
        <w:rPr>
          <w:b/>
        </w:rPr>
        <w:t xml:space="preserve">Tulos</w:t>
      </w:r>
    </w:p>
    <w:p>
      <w:r>
        <w:t xml:space="preserve">Steven ei enää koskaan kokeillut tulista kastiketta sen jälkeen, kun hän oli syönyt pippuria.</w:t>
      </w:r>
    </w:p>
    <w:p>
      <w:r>
        <w:rPr>
          <w:b/>
        </w:rPr>
        <w:t xml:space="preserve">Esimerkki 2.4743</w:t>
      </w:r>
    </w:p>
    <w:p>
      <w:r>
        <w:t xml:space="preserve">Lause1: Anna paastosi ramadanin aikana. Lause2: Hän oli niin nälkäinen! Lause3: Mutta hän käytti tahdonvoimaansa pidättäytyäkseen syömästä. Lause4: Auringonlaskun aikaan hän istuutui syömään valtavan illallisen.</w:t>
      </w:r>
    </w:p>
    <w:p>
      <w:r>
        <w:rPr>
          <w:b/>
        </w:rPr>
        <w:t xml:space="preserve">Tulos</w:t>
      </w:r>
    </w:p>
    <w:p>
      <w:r>
        <w:t xml:space="preserve">Hän nautti ateriastaan niin paljon!</w:t>
      </w:r>
    </w:p>
    <w:p>
      <w:r>
        <w:rPr>
          <w:b/>
        </w:rPr>
        <w:t xml:space="preserve">Esimerkki 2.4744</w:t>
      </w:r>
    </w:p>
    <w:p>
      <w:r>
        <w:t xml:space="preserve">Lause1: Missy osti rautakaupasta paketin kukkasiemeniä. Lause2: Hän oli niin innoissaan, kun isä auttoi häntä istuttamaan niitä useisiin ruukkuihin. Lause3: Missy pettyi, kun hän sai kuulla, että istuttaminen voi kestää useita päiviä. Lause4: Joka päivä Missy juoksi ruukkujensa luo tarkistamaan kukkansa.</w:t>
      </w:r>
    </w:p>
    <w:p>
      <w:r>
        <w:rPr>
          <w:b/>
        </w:rPr>
        <w:t xml:space="preserve">Tulos</w:t>
      </w:r>
    </w:p>
    <w:p>
      <w:r>
        <w:t xml:space="preserve">Viidentenä päivänä Missyn ilonhuudot kuuluivat koko talossa.</w:t>
      </w:r>
    </w:p>
    <w:p>
      <w:r>
        <w:rPr>
          <w:b/>
        </w:rPr>
        <w:t xml:space="preserve">Esimerkki 2.4745</w:t>
      </w:r>
    </w:p>
    <w:p>
      <w:r>
        <w:t xml:space="preserve">Lause1: Lana aloitti ensimmäisen päivänsä uudessa koulussa. Lause2: Hän pelkäsi niin, ettei kukaan pitäisi hänestä! Lause3: Mutta kun opettaja esitteli hänet, muut lapset hymyilivät. Lause4: Lounaalla he kutsuivat hänet istumaan heidän kanssaan.</w:t>
      </w:r>
    </w:p>
    <w:p>
      <w:r>
        <w:rPr>
          <w:b/>
        </w:rPr>
        <w:t xml:space="preserve">Tulos</w:t>
      </w:r>
    </w:p>
    <w:p>
      <w:r>
        <w:t xml:space="preserve">Lana sai heti ensimmäisenä päivänä kymmenkunta ystävää!</w:t>
      </w:r>
    </w:p>
    <w:p>
      <w:r>
        <w:rPr>
          <w:b/>
        </w:rPr>
        <w:t xml:space="preserve">Esimerkki 2.4746</w:t>
      </w:r>
    </w:p>
    <w:p>
      <w:r>
        <w:t xml:space="preserve">Lause1: Minulla on passikuva, jonka voin tuoda virkailijalle. Lause2: He vaativat kaksi samanlaista valokuvaa. Lause3: Kuvani näyttivät olevan normaalikokoisia. Lause4: Kun näytin ne virkailijalle, hän hyväksyi ne.</w:t>
      </w:r>
    </w:p>
    <w:p>
      <w:r>
        <w:rPr>
          <w:b/>
        </w:rPr>
        <w:t xml:space="preserve">Tulos</w:t>
      </w:r>
    </w:p>
    <w:p>
      <w:r>
        <w:t xml:space="preserve">Sain hakemuksen valmiiksi, ja passini on matkalla.</w:t>
      </w:r>
    </w:p>
    <w:p>
      <w:r>
        <w:rPr>
          <w:b/>
        </w:rPr>
        <w:t xml:space="preserve">Esimerkki 2.4747</w:t>
      </w:r>
    </w:p>
    <w:p>
      <w:r>
        <w:t xml:space="preserve">Lause1: Brad oli juuri äskettäin saanut uuden kissan. Lause2: Hänen kissansa oli juuri alkanut kehittyä aikuiseksi. Lause3: Kun Brad tuli töistä kotiin, hän huusi astuessaan taloonsa. Lause4: Hänen kissansa oli tuonut sisään kuolleen linnun.</w:t>
      </w:r>
    </w:p>
    <w:p>
      <w:r>
        <w:rPr>
          <w:b/>
        </w:rPr>
        <w:t xml:space="preserve">Tulos</w:t>
      </w:r>
    </w:p>
    <w:p>
      <w:r>
        <w:t xml:space="preserve">Brad siivosi verisen sotkun.</w:t>
      </w:r>
    </w:p>
    <w:p>
      <w:r>
        <w:rPr>
          <w:b/>
        </w:rPr>
        <w:t xml:space="preserve">Esimerkki 2.4748</w:t>
      </w:r>
    </w:p>
    <w:p>
      <w:r>
        <w:t xml:space="preserve">Lause1: Sarah käveli ystävänsä Brittanyn kanssa. Lause2: He molemmat etsivät ostettavaa ostoskeskuksesta. Lause3: Sarah sai puhelun äidiltään. Lause4: Hänen äitinsä tarvitsi Sarahin apua jossakin talossa.</w:t>
      </w:r>
    </w:p>
    <w:p>
      <w:r>
        <w:rPr>
          <w:b/>
        </w:rPr>
        <w:t xml:space="preserve">Tulos</w:t>
      </w:r>
    </w:p>
    <w:p>
      <w:r>
        <w:t xml:space="preserve">Niinpä tytöt lähtivät kotiin, eikä penniäkään käytetty.</w:t>
      </w:r>
    </w:p>
    <w:p>
      <w:r>
        <w:rPr>
          <w:b/>
        </w:rPr>
        <w:t xml:space="preserve">Esimerkki 2.4749</w:t>
      </w:r>
    </w:p>
    <w:p>
      <w:r>
        <w:t xml:space="preserve">Lause1: Tyttäreni halusi jotain lounaaksi. Lause2: Päätin tehdä hänelle nachoja ja juustoa. Lause3: Laitoin kaiken lautaselle mikroaaltouuniin. Lause4: Kävelin ulos huoneesta ja unohdin sen.</w:t>
      </w:r>
    </w:p>
    <w:p>
      <w:r>
        <w:rPr>
          <w:b/>
        </w:rPr>
        <w:t xml:space="preserve">Tulos</w:t>
      </w:r>
    </w:p>
    <w:p>
      <w:r>
        <w:t xml:space="preserve">Kun tulin takaisin, juusto oli sulanut kaikkialle.</w:t>
      </w:r>
    </w:p>
    <w:p>
      <w:r>
        <w:rPr>
          <w:b/>
        </w:rPr>
        <w:t xml:space="preserve">Esimerkki 2.4750</w:t>
      </w:r>
    </w:p>
    <w:p>
      <w:r>
        <w:t xml:space="preserve">Lause1: Siivosin vanhaa huonettani ja löysin vanhoja leluja. Lause2: Aloin muistella kaikkea hauskaa, mitä minulla oli lapsena. Lause3: Eksyin ajatuksiin ja menetin ajantajun. Lause4: Olin tuhlannut koko iltapäivän siivoamatta.</w:t>
      </w:r>
    </w:p>
    <w:p>
      <w:r>
        <w:rPr>
          <w:b/>
        </w:rPr>
        <w:t xml:space="preserve">Tulos</w:t>
      </w:r>
    </w:p>
    <w:p>
      <w:r>
        <w:t xml:space="preserve">Ainakin minulla oli hauskaa muistella lapsuuttani.</w:t>
      </w:r>
    </w:p>
    <w:p>
      <w:r>
        <w:rPr>
          <w:b/>
        </w:rPr>
        <w:t xml:space="preserve">Esimerkki 2.4751</w:t>
      </w:r>
    </w:p>
    <w:p>
      <w:r>
        <w:t xml:space="preserve">Lause1: Moe päätti asettua ehdolle presidenttiehdokkaaksi. Lause2: Hän lupasi kaiken mahdollisen saadakseen ääniä. Lause3: Eräs tyttö pyysi häntä tekemään yliopistosta ilmaisen. Lause4: Moe sanoi tytölle, että hän tekisi sen, jos tyttö äänestäisi häntä.</w:t>
      </w:r>
    </w:p>
    <w:p>
      <w:r>
        <w:rPr>
          <w:b/>
        </w:rPr>
        <w:t xml:space="preserve">Tulos</w:t>
      </w:r>
    </w:p>
    <w:p>
      <w:r>
        <w:t xml:space="preserve">Tyttö innostui ja lupasi tehdä niin.</w:t>
      </w:r>
    </w:p>
    <w:p>
      <w:r>
        <w:rPr>
          <w:b/>
        </w:rPr>
        <w:t xml:space="preserve">Esimerkki 2.4752</w:t>
      </w:r>
    </w:p>
    <w:p>
      <w:r>
        <w:t xml:space="preserve">Lause1: Kevin halusi uuden olohuoneen tuolin. Lause2: Hän kävi kaikenlaisissa kaupoissa. Lause3: Hän löysi liikkeen, jossa oli suuri alennusmyynti. Lause4: Kevin osti tuolin.</w:t>
      </w:r>
    </w:p>
    <w:p>
      <w:r>
        <w:rPr>
          <w:b/>
        </w:rPr>
        <w:t xml:space="preserve">Tulos</w:t>
      </w:r>
    </w:p>
    <w:p>
      <w:r>
        <w:t xml:space="preserve">Nyt Kevinillä on paras tuoli kaikista ystävistään!</w:t>
      </w:r>
    </w:p>
    <w:p>
      <w:r>
        <w:rPr>
          <w:b/>
        </w:rPr>
        <w:t xml:space="preserve">Esimerkki 2.4753</w:t>
      </w:r>
    </w:p>
    <w:p>
      <w:r>
        <w:t xml:space="preserve">Lause1: Mike puhui ystävänsä kanssa juhlissa. Lause2: Ystävä käytti sanaa, jonka merkityksestä Mike ei ollut varma. Lause3: Hän poistui vessaan salaa etsimään sitä. Lause4: Hän otti puhelimensa esiin ja etsi netistä määritelmän.</w:t>
      </w:r>
    </w:p>
    <w:p>
      <w:r>
        <w:rPr>
          <w:b/>
        </w:rPr>
        <w:t xml:space="preserve">Tulos</w:t>
      </w:r>
    </w:p>
    <w:p>
      <w:r>
        <w:t xml:space="preserve">Hän poistui kylpyhuoneesta huuhtelematta, joten hänen ystävänsä alkoi epäillä.</w:t>
      </w:r>
    </w:p>
    <w:p>
      <w:r>
        <w:rPr>
          <w:b/>
        </w:rPr>
        <w:t xml:space="preserve">Esimerkki 2.4754</w:t>
      </w:r>
    </w:p>
    <w:p>
      <w:r>
        <w:t xml:space="preserve">Lause1: Opettaja opetti eräänä päivänä kiireisenä matematiikkaa alakoulussa. Lause2: Palohälytys soi ja oppilaat hurrasivat. Lause3: Kaikki jonottivat ovella. Lause4: Opettaja johdatti heidät ulos.</w:t>
      </w:r>
    </w:p>
    <w:p>
      <w:r>
        <w:rPr>
          <w:b/>
        </w:rPr>
        <w:t xml:space="preserve">Tulos</w:t>
      </w:r>
    </w:p>
    <w:p>
      <w:r>
        <w:t xml:space="preserve">Opettaja kirosi paloharjoituksen pilanneen hänen suunnitelmansa.</w:t>
      </w:r>
    </w:p>
    <w:p>
      <w:r>
        <w:rPr>
          <w:b/>
        </w:rPr>
        <w:t xml:space="preserve">Esimerkki 2.4755</w:t>
      </w:r>
    </w:p>
    <w:p>
      <w:r>
        <w:t xml:space="preserve">Lause1: Jerry kadotti lompakkonsa. Lause2: Hän arveli, että hän oli saattanut jättää sen ravintolaan. Lause3: Hän päätti soittaa ja tarkistaa asian. Lause4: He sanoivat, että heillä oli lompakko, joka vastasi kuvausta.</w:t>
      </w:r>
    </w:p>
    <w:p>
      <w:r>
        <w:rPr>
          <w:b/>
        </w:rPr>
        <w:t xml:space="preserve">Tulos</w:t>
      </w:r>
    </w:p>
    <w:p>
      <w:r>
        <w:t xml:space="preserve">Kun hän meni hakemaan sitä, he käyttivät hänen henkilöllisyystodistustaan varmistaakseen, että se oli hänen.</w:t>
      </w:r>
    </w:p>
    <w:p>
      <w:r>
        <w:rPr>
          <w:b/>
        </w:rPr>
        <w:t xml:space="preserve">Esimerkki 2.4756</w:t>
      </w:r>
    </w:p>
    <w:p>
      <w:r>
        <w:t xml:space="preserve">Lause1: Bob käveli kotiinsa. Lause2: Hän löysi kadulta rahaa. Lause3: Hän päätti viedä ne poliisiasemalle. Lause4: Kolmenkymmenen päivän kuluttua kukaan ei vaatinut rahoja.</w:t>
      </w:r>
    </w:p>
    <w:p>
      <w:r>
        <w:rPr>
          <w:b/>
        </w:rPr>
        <w:t xml:space="preserve">Tulos</w:t>
      </w:r>
    </w:p>
    <w:p>
      <w:r>
        <w:t xml:space="preserve">Bob sai pitää rahat.</w:t>
      </w:r>
    </w:p>
    <w:p>
      <w:r>
        <w:rPr>
          <w:b/>
        </w:rPr>
        <w:t xml:space="preserve">Esimerkki 2.4757</w:t>
      </w:r>
    </w:p>
    <w:p>
      <w:r>
        <w:t xml:space="preserve">Lause1: Marie meni ajokokeeseen. Lause2: Marie ei osannut pysäköidä rinnakkain, joten hän reputti kokeen. Lause3: Sinä viikonloppuna hän harjoitteli rinnakkaispysäköintiä. Lause4: Hän meni takaisin kokeeseen.</w:t>
      </w:r>
    </w:p>
    <w:p>
      <w:r>
        <w:rPr>
          <w:b/>
        </w:rPr>
        <w:t xml:space="preserve">Tulos</w:t>
      </w:r>
    </w:p>
    <w:p>
      <w:r>
        <w:t xml:space="preserve">Hän sai lopulta ajokortin.</w:t>
      </w:r>
    </w:p>
    <w:p>
      <w:r>
        <w:rPr>
          <w:b/>
        </w:rPr>
        <w:t xml:space="preserve">Esimerkki 2.4758</w:t>
      </w:r>
    </w:p>
    <w:p>
      <w:r>
        <w:t xml:space="preserve">Lause1: Tim oli innoissaan, kun hänen kotonaan Teksasissa jäätyi. Lause2: Hänen mielestään jäätyneet oksat näyttivät jääveistoksilta. Lause3: Tim sai idean ja otti letkun esiin. Lause4: Hän muutti äitinsä ruusupensaat jääveistoksiksi.</w:t>
      </w:r>
    </w:p>
    <w:p>
      <w:r>
        <w:rPr>
          <w:b/>
        </w:rPr>
        <w:t xml:space="preserve">Tulos</w:t>
      </w:r>
    </w:p>
    <w:p>
      <w:r>
        <w:t xml:space="preserve">Jää tappoi lopulta kaikki ruusupensaat.</w:t>
      </w:r>
    </w:p>
    <w:p>
      <w:r>
        <w:rPr>
          <w:b/>
        </w:rPr>
        <w:t xml:space="preserve">Esimerkki 2.4759</w:t>
      </w:r>
    </w:p>
    <w:p>
      <w:r>
        <w:t xml:space="preserve">Lause1: Raul istutti puutarhan takapihalleen. Lause2: Hän istutti porkkanoita, salaattia ja tomaatteja. Lause3: Kesä oli kuitenkin hyvin kuiva. Lause4: Tomaatit ja salaatti eivät kasvaneet lainkaan hyvin.</w:t>
      </w:r>
    </w:p>
    <w:p>
      <w:r>
        <w:rPr>
          <w:b/>
        </w:rPr>
        <w:t xml:space="preserve">Tulos</w:t>
      </w:r>
    </w:p>
    <w:p>
      <w:r>
        <w:t xml:space="preserve">Hänen porkkanansa kasvoivat kuitenkin hyvin ja maistuivat herkullisilta.</w:t>
      </w:r>
    </w:p>
    <w:p>
      <w:r>
        <w:rPr>
          <w:b/>
        </w:rPr>
        <w:t xml:space="preserve">Esimerkki 2.4760</w:t>
      </w:r>
    </w:p>
    <w:p>
      <w:r>
        <w:t xml:space="preserve">Lause1: Äiti keitti keittoa. Lause2: Hän käänsi asetuksen korkeimmalle lämmityspisteelle. Lause3: Koska hän käytti liettä ensimmäistä kertaa, hän ei ollut tietoinen siitä. Lause4: Muutaman minuutin kuluttua keitto räjähti kattilassa.</w:t>
      </w:r>
    </w:p>
    <w:p>
      <w:r>
        <w:rPr>
          <w:b/>
        </w:rPr>
        <w:t xml:space="preserve">Tulos</w:t>
      </w:r>
    </w:p>
    <w:p>
      <w:r>
        <w:t xml:space="preserve">Se alkoi tulvia liedelle.</w:t>
      </w:r>
    </w:p>
    <w:p>
      <w:r>
        <w:rPr>
          <w:b/>
        </w:rPr>
        <w:t xml:space="preserve">Esimerkki 2.4761</w:t>
      </w:r>
    </w:p>
    <w:p>
      <w:r>
        <w:t xml:space="preserve">Lause1: Tom tykkäsi nyrkkeillä. Lause2: Hän harjoitteli koko ajan. Lause3: Hän pyysi ystäväänsä mukaan. Lause4: Ystävä ei ollut koskaan ennen tehnyt sitä.</w:t>
      </w:r>
    </w:p>
    <w:p>
      <w:r>
        <w:rPr>
          <w:b/>
        </w:rPr>
        <w:t xml:space="preserve">Tulos</w:t>
      </w:r>
    </w:p>
    <w:p>
      <w:r>
        <w:t xml:space="preserve">Tom tyrmäsi ystävänsä vahingossa tajuttomaksi!</w:t>
      </w:r>
    </w:p>
    <w:p>
      <w:r>
        <w:rPr>
          <w:b/>
        </w:rPr>
        <w:t xml:space="preserve">Esimerkki 2.4762</w:t>
      </w:r>
    </w:p>
    <w:p>
      <w:r>
        <w:t xml:space="preserve">Lause1: Pomo veti minut syrjään töissä. Lause2: Luulin, että hän aikoi toivottaa minulle hyvää syntymäpäivää. Lause3: Sen sijaan hän kertoi, ettei minua tarvita tänään. Lause4: Murjotin kotiin, enkä ollut varma, saanko potkut vai en.</w:t>
      </w:r>
    </w:p>
    <w:p>
      <w:r>
        <w:rPr>
          <w:b/>
        </w:rPr>
        <w:t xml:space="preserve">Tulos</w:t>
      </w:r>
    </w:p>
    <w:p>
      <w:r>
        <w:t xml:space="preserve">Kun saavuin kotiin, kävelin yllätyssynttäreille!</w:t>
      </w:r>
    </w:p>
    <w:p>
      <w:r>
        <w:rPr>
          <w:b/>
        </w:rPr>
        <w:t xml:space="preserve">Esimerkki 2.4763</w:t>
      </w:r>
    </w:p>
    <w:p>
      <w:r>
        <w:t xml:space="preserve">Lause1: Whitney on punatukkainen. Lause2: Häneltä kysytään aina, ovatko hänen hiuksensa aidot. Lause3: Hän sanoo aina, että on. Lause4: Hän sanoo vielä jonain päivänä ei.</w:t>
      </w:r>
    </w:p>
    <w:p>
      <w:r>
        <w:rPr>
          <w:b/>
        </w:rPr>
        <w:t xml:space="preserve">Tulos</w:t>
      </w:r>
    </w:p>
    <w:p>
      <w:r>
        <w:t xml:space="preserve">Hän ärsyyntyy tuosta kysymyksestä.</w:t>
      </w:r>
    </w:p>
    <w:p>
      <w:r>
        <w:rPr>
          <w:b/>
        </w:rPr>
        <w:t xml:space="preserve">Esimerkki 2.4764</w:t>
      </w:r>
    </w:p>
    <w:p>
      <w:r>
        <w:t xml:space="preserve">Lause1: Elliott opiskeli yliopistossa matematiikkaa. Lause2: Hänellä oli vaikeuksia sen kanssa. Lause3: Hän sai huonon arvosanan. Lause4: Lopulta hän sai opettajan.</w:t>
      </w:r>
    </w:p>
    <w:p>
      <w:r>
        <w:rPr>
          <w:b/>
        </w:rPr>
        <w:t xml:space="preserve">Tulos</w:t>
      </w:r>
    </w:p>
    <w:p>
      <w:r>
        <w:t xml:space="preserve">Se todella auttoi häntä ymmärtämään materiaalin.</w:t>
      </w:r>
    </w:p>
    <w:p>
      <w:r>
        <w:rPr>
          <w:b/>
        </w:rPr>
        <w:t xml:space="preserve">Esimerkki 2.4765</w:t>
      </w:r>
    </w:p>
    <w:p>
      <w:r>
        <w:t xml:space="preserve">Lause1: Oli mukava päivä, kunnes minun piti mennä ulos leikkaamaan nurmikkoa. Lause2: Minua ei haitannut nurmikonleikkuu, mutta oli kevät. Lause3: Jostain syystä keväällä minulla on pahimmat allergiat. Lause4: Tähän aikaan vuodesta pystyin tuskin hengittämään.</w:t>
      </w:r>
    </w:p>
    <w:p>
      <w:r>
        <w:rPr>
          <w:b/>
        </w:rPr>
        <w:t xml:space="preserve">Tulos</w:t>
      </w:r>
    </w:p>
    <w:p>
      <w:r>
        <w:t xml:space="preserve">Onneksi pystyin leikkaamaan nurmikon nopeasti.</w:t>
      </w:r>
    </w:p>
    <w:p>
      <w:r>
        <w:rPr>
          <w:b/>
        </w:rPr>
        <w:t xml:space="preserve">Esimerkki 2.4766</w:t>
      </w:r>
    </w:p>
    <w:p>
      <w:r>
        <w:t xml:space="preserve">Lause1: Ben otti kotona päiväunet. Lause2: Ääni herätti hänet noin kello 2.30. Lause3: Ben arveli, että se oli postimies, joka toi kirjeitä. Lause4: Ben meni ulko-ovelle tarkistamaan postilaatikkoa.</w:t>
      </w:r>
    </w:p>
    <w:p>
      <w:r>
        <w:rPr>
          <w:b/>
        </w:rPr>
        <w:t xml:space="preserve">Tulos</w:t>
      </w:r>
    </w:p>
    <w:p>
      <w:r>
        <w:t xml:space="preserve">Hän avasi sen ja löysi sieltä seteleitä.</w:t>
      </w:r>
    </w:p>
    <w:p>
      <w:r>
        <w:rPr>
          <w:b/>
        </w:rPr>
        <w:t xml:space="preserve">Esimerkki 2.4767</w:t>
      </w:r>
    </w:p>
    <w:p>
      <w:r>
        <w:t xml:space="preserve">Lause1: Deb oli telttailemassa perheen kanssa. Lause2: Deb auttoi tulipalon sammuttamisessa. Lause3: Ja laittoi siihen puita, kun se tarvitsi niitä. Lause4: Mutta hän innostui.</w:t>
      </w:r>
    </w:p>
    <w:p>
      <w:r>
        <w:rPr>
          <w:b/>
        </w:rPr>
        <w:t xml:space="preserve">Tulos</w:t>
      </w:r>
    </w:p>
    <w:p>
      <w:r>
        <w:t xml:space="preserve">Ja suuri liekki sytytti teltan tuleen!</w:t>
      </w:r>
    </w:p>
    <w:p>
      <w:r>
        <w:rPr>
          <w:b/>
        </w:rPr>
        <w:t xml:space="preserve">Esimerkki 2.4768</w:t>
      </w:r>
    </w:p>
    <w:p>
      <w:r>
        <w:t xml:space="preserve">Lause1: Jack ja hänen vaimonsa riitelivät. Lause2: Hän päätti rauhoittua menemällä ajelulle. Lause3: Hänen vaimonsa istui kotona itkemässä, kun Jack oli ulkona. Lause4: Hän lähetti miehelle tekstiviestin, jossa hän pyysi anteeksi.</w:t>
      </w:r>
    </w:p>
    <w:p>
      <w:r>
        <w:rPr>
          <w:b/>
        </w:rPr>
        <w:t xml:space="preserve">Tulos</w:t>
      </w:r>
    </w:p>
    <w:p>
      <w:r>
        <w:t xml:space="preserve">Hän ajoi kotiin, ja he halasivat ja sanoivat rakastavansa toisiaan.</w:t>
      </w:r>
    </w:p>
    <w:p>
      <w:r>
        <w:rPr>
          <w:b/>
        </w:rPr>
        <w:t xml:space="preserve">Esimerkki 2.4769</w:t>
      </w:r>
    </w:p>
    <w:p>
      <w:r>
        <w:t xml:space="preserve">Lause1: Kay odotti innolla piirustusten tekemistä taideluokassa. Lause2: Mutta kun hän pääsi sinne, hän pettyi. Lause3: He maalasivat luonnostelun sijaan! Lause4: Mutta Kay päätti kuitenkin kokeilla sitä, ja hän oli yllättynyt.</w:t>
      </w:r>
    </w:p>
    <w:p>
      <w:r>
        <w:rPr>
          <w:b/>
        </w:rPr>
        <w:t xml:space="preserve">Tulos</w:t>
      </w:r>
    </w:p>
    <w:p>
      <w:r>
        <w:t xml:space="preserve">Hän huomasi pitävänsä maalaamisesta jopa enemmän kuin piirtämisestä!</w:t>
      </w:r>
    </w:p>
    <w:p>
      <w:r>
        <w:rPr>
          <w:b/>
        </w:rPr>
        <w:t xml:space="preserve">Esimerkki 2.4770</w:t>
      </w:r>
    </w:p>
    <w:p>
      <w:r>
        <w:t xml:space="preserve">Lause1: Neil oli tutustumassa nähtävyyksiin Nepalissa. Lause2: Sitten sherpa-opas tarjoutui viemään hänet Mount Everestille. Lause3: Neil ei voinut kieltäytyä! Lause4: Hän ja opas kiipesivät päiväkausia.</w:t>
      </w:r>
    </w:p>
    <w:p>
      <w:r>
        <w:rPr>
          <w:b/>
        </w:rPr>
        <w:t xml:space="preserve">Tulos</w:t>
      </w:r>
    </w:p>
    <w:p>
      <w:r>
        <w:t xml:space="preserve">Lopulta he pääsivät Mount Everestin huipulle!</w:t>
      </w:r>
    </w:p>
    <w:p>
      <w:r>
        <w:rPr>
          <w:b/>
        </w:rPr>
        <w:t xml:space="preserve">Esimerkki 2.4771</w:t>
      </w:r>
    </w:p>
    <w:p>
      <w:r>
        <w:t xml:space="preserve">Lause1: Sally riiteli poikaystävälleen, koska tämä oli pettänyt häntä. Lause2: Hän päätti heittää miehen tavarat ulos talosta. Lause3: Mies raivostui ja potkaisi häntä selkään. Lause4: Hän kaatui lattialle.</w:t>
      </w:r>
    </w:p>
    <w:p>
      <w:r>
        <w:rPr>
          <w:b/>
        </w:rPr>
        <w:t xml:space="preserve">Tulos</w:t>
      </w:r>
    </w:p>
    <w:p>
      <w:r>
        <w:t xml:space="preserve">Vaikka mies pyysi anteeksi, nainen uhkasi hakea perheensä.</w:t>
      </w:r>
    </w:p>
    <w:p>
      <w:r>
        <w:rPr>
          <w:b/>
        </w:rPr>
        <w:t xml:space="preserve">Esimerkki 2.4772</w:t>
      </w:r>
    </w:p>
    <w:p>
      <w:r>
        <w:t xml:space="preserve">Lause1: Isoäiti lukitsi itsensä vahingossa kylpyhuoneeseen. Lause2: Hän ei keksinyt, miten ovi avataan. Lause3: Hän huusi apua. Lause4: Isoisä juoksi auttamaan mummoa.</w:t>
      </w:r>
    </w:p>
    <w:p>
      <w:r>
        <w:rPr>
          <w:b/>
        </w:rPr>
        <w:t xml:space="preserve">Tulos</w:t>
      </w:r>
    </w:p>
    <w:p>
      <w:r>
        <w:t xml:space="preserve">Isoisä pystyi avaamaan oven ulkopuolelta.</w:t>
      </w:r>
    </w:p>
    <w:p>
      <w:r>
        <w:rPr>
          <w:b/>
        </w:rPr>
        <w:t xml:space="preserve">Esimerkki 2.4773</w:t>
      </w:r>
    </w:p>
    <w:p>
      <w:r>
        <w:t xml:space="preserve">Lause1: Samin poika halusi koiran. Lause2: Samilla ei ollut siihen varaa. Lause3: Sam hankki toisen työn saadakseen lisää rahaa. Lause4: Sam teki kovasti töitä.</w:t>
      </w:r>
    </w:p>
    <w:p>
      <w:r>
        <w:rPr>
          <w:b/>
        </w:rPr>
        <w:t xml:space="preserve">Tulos</w:t>
      </w:r>
    </w:p>
    <w:p>
      <w:r>
        <w:t xml:space="preserve">Rahoilla Sam pystyi vihdoin ostamaan koiran.</w:t>
      </w:r>
    </w:p>
    <w:p>
      <w:r>
        <w:rPr>
          <w:b/>
        </w:rPr>
        <w:t xml:space="preserve">Esimerkki 2.4774</w:t>
      </w:r>
    </w:p>
    <w:p>
      <w:r>
        <w:t xml:space="preserve">Lause1: Amy soitti Bethille, kun hän tuli koulusta kotiin. Lause2: Hän halusi kertoa Amylle kaverista, johon hän oli ihastunut. Lause3: Beth oli kannustava ja auttoi rauhoittamaan Amyn hermoja. Lause4: Puhelun jälkeen Amy tunsi olonsa paremmaksi.</w:t>
      </w:r>
    </w:p>
    <w:p>
      <w:r>
        <w:rPr>
          <w:b/>
        </w:rPr>
        <w:t xml:space="preserve">Tulos</w:t>
      </w:r>
    </w:p>
    <w:p>
      <w:r>
        <w:t xml:space="preserve">Hän söi päivällistä ensimmäistä kertaa viikkoon ja meni nukkumaan.</w:t>
      </w:r>
    </w:p>
    <w:p>
      <w:r>
        <w:rPr>
          <w:b/>
        </w:rPr>
        <w:t xml:space="preserve">Esimerkki 2.4775</w:t>
      </w:r>
    </w:p>
    <w:p>
      <w:r>
        <w:t xml:space="preserve">Lause1: Elena käveli kohti Joshuaa. Lause2: Joshua yritti suoristaa asentoaan, jotta hän näyttäisi vakavalta. Lause3: Elena halasi häntä ja yritti kysyä, miten hänellä menee. Lause4: Hän säilytti myönteisen asenteen ja kommentoi hänen ulkonäköään.</w:t>
      </w:r>
    </w:p>
    <w:p>
      <w:r>
        <w:rPr>
          <w:b/>
        </w:rPr>
        <w:t xml:space="preserve">Tulos</w:t>
      </w:r>
    </w:p>
    <w:p>
      <w:r>
        <w:t xml:space="preserve">Hän kiitti miestä ja käveli pois.</w:t>
      </w:r>
    </w:p>
    <w:p>
      <w:r>
        <w:rPr>
          <w:b/>
        </w:rPr>
        <w:t xml:space="preserve">Esimerkki 2.4776</w:t>
      </w:r>
    </w:p>
    <w:p>
      <w:r>
        <w:t xml:space="preserve">Lause1: Tom oli eräänä aamuna matkalla töihin. Lause2: Hänet pysäytettiin, koska hän ajoi ylinopeutta. Lause3: Tom oli varma, ettei hän ajanut ylinopeutta, ja yritti väittää vastaan. Lause4: Poliisi ei välittänyt ja antoi Tomille kuitenkin sakot.</w:t>
      </w:r>
    </w:p>
    <w:p>
      <w:r>
        <w:rPr>
          <w:b/>
        </w:rPr>
        <w:t xml:space="preserve">Tulos</w:t>
      </w:r>
    </w:p>
    <w:p>
      <w:r>
        <w:t xml:space="preserve">Nyt Tomin on taisteltava sitä vastaan oikeudessa.</w:t>
      </w:r>
    </w:p>
    <w:p>
      <w:r>
        <w:rPr>
          <w:b/>
        </w:rPr>
        <w:t xml:space="preserve">Esimerkki 2.4777</w:t>
      </w:r>
    </w:p>
    <w:p>
      <w:r>
        <w:t xml:space="preserve">Lause1: Lucy ja oli menossa tapaamaan tyttöä, jonka hän tapasi kirkossa. Lause2: Lucy oli innoissaan, koska hän tarvitsi jonkun, jonka kanssa leikkiä. Lause3: Kun he pääsivät kotiin, Lucy juoksi huoneeseensa ja vaihtoi vaatteet. Lause4: Vaihdettuaan vaatteet hän juoksi autolle odottamaan isoisää.</w:t>
      </w:r>
    </w:p>
    <w:p>
      <w:r>
        <w:rPr>
          <w:b/>
        </w:rPr>
        <w:t xml:space="preserve">Tulos</w:t>
      </w:r>
    </w:p>
    <w:p>
      <w:r>
        <w:t xml:space="preserve">Lucy ei ollut odottanut, että isoisä nukkuisi päiväunet kirkon jälkeen.</w:t>
      </w:r>
    </w:p>
    <w:p>
      <w:r>
        <w:rPr>
          <w:b/>
        </w:rPr>
        <w:t xml:space="preserve">Esimerkki 2.4778</w:t>
      </w:r>
    </w:p>
    <w:p>
      <w:r>
        <w:t xml:space="preserve">Lause1: Amy oli ystävänsä Bethin syntymäpäiväjuhlissa. Lause2: Amy halusi DJ:n soittavan kappaleen, joka oli hänen suosikkinsa lukiossa. Lause3: DJ suostui soittamaan kappaleen Amyn pyytämään aikaan. Lause4: Amy tanssi Bethin vieressä nähdäkseen tämän reaktion.</w:t>
      </w:r>
    </w:p>
    <w:p>
      <w:r>
        <w:rPr>
          <w:b/>
        </w:rPr>
        <w:t xml:space="preserve">Tulos</w:t>
      </w:r>
    </w:p>
    <w:p>
      <w:r>
        <w:t xml:space="preserve">Kun kappale soi, kaikki, myös Beth, huusivat ilosta.</w:t>
      </w:r>
    </w:p>
    <w:p>
      <w:r>
        <w:rPr>
          <w:b/>
        </w:rPr>
        <w:t xml:space="preserve">Esimerkki 2.4779</w:t>
      </w:r>
    </w:p>
    <w:p>
      <w:r>
        <w:t xml:space="preserve">Lause1: Kävimme kaikki eräänä päivänä kiinalaisessa buffetissa. Lause2: Kaikki menivät sisälle ja söivät tonneittain herkullista ruokaa. Lause3: Kun lähdimme pois, huomasimme, että vieressä oli paljon väkeä. Lause4: Kirjastossa oli jättimäinen kirjamyynti.</w:t>
      </w:r>
    </w:p>
    <w:p>
      <w:r>
        <w:rPr>
          <w:b/>
        </w:rPr>
        <w:t xml:space="preserve">Tulos</w:t>
      </w:r>
    </w:p>
    <w:p>
      <w:r>
        <w:t xml:space="preserve">Saimme lopulta kaikki paljon kirjoja, ja se oli paras päivä ikinä.</w:t>
      </w:r>
    </w:p>
    <w:p>
      <w:r>
        <w:rPr>
          <w:b/>
        </w:rPr>
        <w:t xml:space="preserve">Esimerkki 2.4780</w:t>
      </w:r>
    </w:p>
    <w:p>
      <w:r>
        <w:t xml:space="preserve">Lause1: Ivy tarvitsi vyön, koska hänen farkkunsa olivat liian suuret. Lause2: Mutta hänellä ei ollut vyötä, ja hänen äitinsä vyöt olivat liian pieniä! Lause3: Hän pyysi isältään apua. Lause4: Mies teki Ivylle vyön köydestä autotallissaan.</w:t>
      </w:r>
    </w:p>
    <w:p>
      <w:r>
        <w:rPr>
          <w:b/>
        </w:rPr>
        <w:t xml:space="preserve">Tulos</w:t>
      </w:r>
    </w:p>
    <w:p>
      <w:r>
        <w:t xml:space="preserve">Ivyn mielestä hänen uusi vyönsä oli toimiva ja muodikas!</w:t>
      </w:r>
    </w:p>
    <w:p>
      <w:r>
        <w:rPr>
          <w:b/>
        </w:rPr>
        <w:t xml:space="preserve">Esimerkki 2.4781</w:t>
      </w:r>
    </w:p>
    <w:p>
      <w:r>
        <w:t xml:space="preserve">Lause1: Joshua kuuli koputusta makuuhuoneensa ikkunassa. Lause2: Hän veti kaihtimet sivuun ja katseli ympärilleen Lause3: Hän ei nähnyt mitään ja laski kaihtimet alas. Lause4: Koputus alkoi nopeasti uudelleen.</w:t>
      </w:r>
    </w:p>
    <w:p>
      <w:r>
        <w:rPr>
          <w:b/>
        </w:rPr>
        <w:t xml:space="preserve">Tulos</w:t>
      </w:r>
    </w:p>
    <w:p>
      <w:r>
        <w:t xml:space="preserve">Kun Joshua avasi hitaasti kaihtimet, hän näki kardinaalin syövän siemeniä.</w:t>
      </w:r>
    </w:p>
    <w:p>
      <w:r>
        <w:rPr>
          <w:b/>
        </w:rPr>
        <w:t xml:space="preserve">Esimerkki 2.4782</w:t>
      </w:r>
    </w:p>
    <w:p>
      <w:r>
        <w:t xml:space="preserve">Lause1: Kim ja hänen ystävänsä myöhästyivät viimeiseltä lautalta, joka lähti Vapaudenpatsaalle. Lause2: Seuraavana päivänä he lähtivät aikaisin. Lause3: He saapuivat vapaudenpatsaalle odottaen pääsevänsä käymään kruunun luona. Lause4: Kun he puhuivat kassanhoitajan kanssa, hän ilmoitti heille, että liput ovat verkossa.</w:t>
      </w:r>
    </w:p>
    <w:p>
      <w:r>
        <w:rPr>
          <w:b/>
        </w:rPr>
        <w:t xml:space="preserve">Tulos</w:t>
      </w:r>
    </w:p>
    <w:p>
      <w:r>
        <w:t xml:space="preserve">Tälle päivälle ei ollut lippuja, joten he eivät päässeet käymään kruunussa.</w:t>
      </w:r>
    </w:p>
    <w:p>
      <w:r>
        <w:rPr>
          <w:b/>
        </w:rPr>
        <w:t xml:space="preserve">Esimerkki 2.4783</w:t>
      </w:r>
    </w:p>
    <w:p>
      <w:r>
        <w:t xml:space="preserve">Lause1: Sallylle järjestettiin sokkotreffit. Lause2: Hän tapasi treffikumppaninsa ravintolassa. Lause3: He tilasivat alkupaloja. Lause4: Keskustelu oli ihan hyvä.</w:t>
      </w:r>
    </w:p>
    <w:p>
      <w:r>
        <w:rPr>
          <w:b/>
        </w:rPr>
        <w:t xml:space="preserve">Tulos</w:t>
      </w:r>
    </w:p>
    <w:p>
      <w:r>
        <w:t xml:space="preserve">Sally lähetti ystävälleen tekstiviestin, että tämä soittaisi hänelle, jotta hän voisi lähteä.</w:t>
      </w:r>
    </w:p>
    <w:p>
      <w:r>
        <w:rPr>
          <w:b/>
        </w:rPr>
        <w:t xml:space="preserve">Esimerkki 2.4784</w:t>
      </w:r>
    </w:p>
    <w:p>
      <w:r>
        <w:t xml:space="preserve">Lause1: Fred heräsi juuri unesta. Lause2: Hän huomaa, ettei voi liikkua. Lause3: Hän alkaa kauhistua. Lause4: Hän näkee hahmon lähestyvän häntä.</w:t>
      </w:r>
    </w:p>
    <w:p>
      <w:r>
        <w:rPr>
          <w:b/>
        </w:rPr>
        <w:t xml:space="preserve">Tulos</w:t>
      </w:r>
    </w:p>
    <w:p>
      <w:r>
        <w:t xml:space="preserve">Yhtäkkiä kaikki katoaa, ja hän voi taas liikkua.</w:t>
      </w:r>
    </w:p>
    <w:p>
      <w:r>
        <w:rPr>
          <w:b/>
        </w:rPr>
        <w:t xml:space="preserve">Esimerkki 2.4785</w:t>
      </w:r>
    </w:p>
    <w:p>
      <w:r>
        <w:t xml:space="preserve">Lause1: Mary inhosi matematiikkaa nuorempana. Lause2: Hän ei pystynyt ymmärtämään erilaisia matematiikan käsitteitä. Lause3: Eräänä päivänä Mary voitti lotossa. Lause4: Maryn oli opittava laskemaan, sijoittamaan ja säästämään rahojaan.</w:t>
      </w:r>
    </w:p>
    <w:p>
      <w:r>
        <w:rPr>
          <w:b/>
        </w:rPr>
        <w:t xml:space="preserve">Tulos</w:t>
      </w:r>
    </w:p>
    <w:p>
      <w:r>
        <w:t xml:space="preserve">Mary rakastaa nyt matematiikkaa.</w:t>
      </w:r>
    </w:p>
    <w:p>
      <w:r>
        <w:rPr>
          <w:b/>
        </w:rPr>
        <w:t xml:space="preserve">Esimerkki 2.4786</w:t>
      </w:r>
    </w:p>
    <w:p>
      <w:r>
        <w:t xml:space="preserve">Lause1: Melanie ja hänen lahjakas kaverinsa yrittivät päästä koulun kuoroon. Lause2: Melanie vain mumisi sanoja, kun taas hänen ystävänsä lauloi ääneen. Lause3: Musiikinopettaja oli vaikuttunut ja hyväksyi heidät kuoroon. Lause4: Opettaja antoi Melanien ja hänen kaverinsa laulaa dueton konsertissa.</w:t>
      </w:r>
    </w:p>
    <w:p>
      <w:r>
        <w:rPr>
          <w:b/>
        </w:rPr>
        <w:t xml:space="preserve">Tulos</w:t>
      </w:r>
    </w:p>
    <w:p>
      <w:r>
        <w:t xml:space="preserve">Hänen ystävänsä sairastui, joten Melanie joutui laulamaan yksin.</w:t>
      </w:r>
    </w:p>
    <w:p>
      <w:r>
        <w:rPr>
          <w:b/>
        </w:rPr>
        <w:t xml:space="preserve">Esimerkki 2.4787</w:t>
      </w:r>
    </w:p>
    <w:p>
      <w:r>
        <w:t xml:space="preserve">Lause1: Tom laittoi dollarin automaattiin. Lause2: Hän valitsi juoman, mutta se jäi jumiin. Lause3: Hän yritti laittaa kätensä automaattiin. Lause4: Automaatti jäi kuitenkin hänen kätensä jumiin.</w:t>
      </w:r>
    </w:p>
    <w:p>
      <w:r>
        <w:rPr>
          <w:b/>
        </w:rPr>
        <w:t xml:space="preserve">Tulos</w:t>
      </w:r>
    </w:p>
    <w:p>
      <w:r>
        <w:t xml:space="preserve">Koneen valmistajan oli avattava koko kone.</w:t>
      </w:r>
    </w:p>
    <w:p>
      <w:r>
        <w:rPr>
          <w:b/>
        </w:rPr>
        <w:t xml:space="preserve">Esimerkki 2.4788</w:t>
      </w:r>
    </w:p>
    <w:p>
      <w:r>
        <w:t xml:space="preserve">Lause1: Traylla oli rintakipuja. Lause2: Hän kiirehti sairaalaan. Lause3: Lääkärit tutkivat hänet kiireesti. Lause4: He totesivat, että Tray oli saanut lievän sydänkohtauksen!</w:t>
      </w:r>
    </w:p>
    <w:p>
      <w:r>
        <w:rPr>
          <w:b/>
        </w:rPr>
        <w:t xml:space="preserve">Tulos</w:t>
      </w:r>
    </w:p>
    <w:p>
      <w:r>
        <w:t xml:space="preserve">Tray tutkittiin uudelleen ennen kuin hänet päästettiin kotiin.</w:t>
      </w:r>
    </w:p>
    <w:p>
      <w:r>
        <w:rPr>
          <w:b/>
        </w:rPr>
        <w:t xml:space="preserve">Esimerkki 2.4789</w:t>
      </w:r>
    </w:p>
    <w:p>
      <w:r>
        <w:t xml:space="preserve">Lause1: Jill oli eksynyt erämaahan. Lause2: Hän oli vaeltanut yksin ja joutui erilleen polulta. Lause3: Hänen poikaystävänsä soitti poliisille, kun hänestä ei ollut kuulunut mitään. Lause4: Jillin puhelimen GPS-koordinaattien perusteella lähetettiin etsintäryhmä.</w:t>
      </w:r>
    </w:p>
    <w:p>
      <w:r>
        <w:rPr>
          <w:b/>
        </w:rPr>
        <w:t xml:space="preserve">Tulos</w:t>
      </w:r>
    </w:p>
    <w:p>
      <w:r>
        <w:t xml:space="preserve">Helikopteri löysi ja pelasti Jillin suuren puun läheltä.</w:t>
      </w:r>
    </w:p>
    <w:p>
      <w:r>
        <w:rPr>
          <w:b/>
        </w:rPr>
        <w:t xml:space="preserve">Esimerkki 2.4790</w:t>
      </w:r>
    </w:p>
    <w:p>
      <w:r>
        <w:t xml:space="preserve">Lause1: Julia käveli käytävällä. Lause2: Julia näki paperinpalasen lattialla. Lause3: Hän tajusi, että se oli kulkulupa, jolla pääsi pois tunnilta. Lause4: Se oli täysin tyhjä, joten Julia piti sen.</w:t>
      </w:r>
    </w:p>
    <w:p>
      <w:r>
        <w:rPr>
          <w:b/>
        </w:rPr>
        <w:t xml:space="preserve">Tulos</w:t>
      </w:r>
    </w:p>
    <w:p>
      <w:r>
        <w:t xml:space="preserve">Hän täytti sen myöhemmin ja käytti sitä lintsatakseen koulusta.</w:t>
      </w:r>
    </w:p>
    <w:p>
      <w:r>
        <w:rPr>
          <w:b/>
        </w:rPr>
        <w:t xml:space="preserve">Esimerkki 2.4791</w:t>
      </w:r>
    </w:p>
    <w:p>
      <w:r>
        <w:t xml:space="preserve">Lause1: Ron oli ensimmäisen vuoden koripallotuomari. Lause2: Hän oli tuomitsemassa erästä peliä, kun hän teki huonon päätöksen. Lause3: Yleisö huusi Ronille hänen virheestään. Lause4: Pelin jälkeen toinen erotuomari sanoi Ronille, ettei hänen tarvinnut murehtia asiaa.</w:t>
      </w:r>
    </w:p>
    <w:p>
      <w:r>
        <w:rPr>
          <w:b/>
        </w:rPr>
        <w:t xml:space="preserve">Tulos</w:t>
      </w:r>
    </w:p>
    <w:p>
      <w:r>
        <w:t xml:space="preserve">Ron tiesi tekevänsä virheitä, ja lopulta hän pääsi siitä yli.</w:t>
      </w:r>
    </w:p>
    <w:p>
      <w:r>
        <w:rPr>
          <w:b/>
        </w:rPr>
        <w:t xml:space="preserve">Esimerkki 2.4792</w:t>
      </w:r>
    </w:p>
    <w:p>
      <w:r>
        <w:t xml:space="preserve">Lause1: Olin hyräillyt laulua No Scrubs kuukausia. Lause2: En tiennyt juuri ja juuri sanoja, mutta se ei päässyt pois päästäni. Lause3: Matkalla töistä kotiin kuulin laulun, laulun. Lause4: Seurasin sitä taideteatteriin.</w:t>
      </w:r>
    </w:p>
    <w:p>
      <w:r>
        <w:rPr>
          <w:b/>
        </w:rPr>
        <w:t xml:space="preserve">Tulos</w:t>
      </w:r>
    </w:p>
    <w:p>
      <w:r>
        <w:t xml:space="preserve">Rakastuin tähän tyttöön, joka tanssi TLC:n No Scrubs -ohjelman tahtiin.</w:t>
      </w:r>
    </w:p>
    <w:p>
      <w:r>
        <w:rPr>
          <w:b/>
        </w:rPr>
        <w:t xml:space="preserve">Esimerkki 2.4793</w:t>
      </w:r>
    </w:p>
    <w:p>
      <w:r>
        <w:t xml:space="preserve">Lause1: Lucy ja hänen isoäitinsä aikoivat laittaa päivällistä yhdessä. Lause2: Mummo halusi tehdä lohikroketteja. Lause3: Lucy mittasi ja kaatoi ainekset kulhoon. Lause4: Lucy sekoitti kaiken käsillään.</w:t>
      </w:r>
    </w:p>
    <w:p>
      <w:r>
        <w:rPr>
          <w:b/>
        </w:rPr>
        <w:t xml:space="preserve">Tulos</w:t>
      </w:r>
    </w:p>
    <w:p>
      <w:r>
        <w:t xml:space="preserve">Lucy tunsi olevansa suureksi avuksi, kun hän katseli mummon paistavan kroketteja.</w:t>
      </w:r>
    </w:p>
    <w:p>
      <w:r>
        <w:rPr>
          <w:b/>
        </w:rPr>
        <w:t xml:space="preserve">Esimerkki 2.4794</w:t>
      </w:r>
    </w:p>
    <w:p>
      <w:r>
        <w:t xml:space="preserve">Lause1: Missy oli keskustassa ystävänsä Andrean kanssa. Lause2: Andrea joutui jotenkin erilleen Missystä. Lause3: Missy etsi häntä kaikkialta järkyttyneenä. Lause4: Lopulta hän löysi hänet hengailemasta muiden ihmisten kanssa.</w:t>
      </w:r>
    </w:p>
    <w:p>
      <w:r>
        <w:rPr>
          <w:b/>
        </w:rPr>
        <w:t xml:space="preserve">Tulos</w:t>
      </w:r>
    </w:p>
    <w:p>
      <w:r>
        <w:t xml:space="preserve">Missy tunsi itsensä täysin loukkaantuneeksi ja lähti välittömästi.</w:t>
      </w:r>
    </w:p>
    <w:p>
      <w:r>
        <w:rPr>
          <w:b/>
        </w:rPr>
        <w:t xml:space="preserve">Esimerkki 2.4795</w:t>
      </w:r>
    </w:p>
    <w:p>
      <w:r>
        <w:t xml:space="preserve">Lause1: Elokuva ilmestyi, joka vaikutti mielenkiintoiselta. Lause2: Minulla ei ollut tarpeeksi rahaa sen katsomiseen. Lause3: Päätin etsiä elokuvan netistä ladattavaksi. Lause4: Löysin elokuvan ja latasin sen.</w:t>
      </w:r>
    </w:p>
    <w:p>
      <w:r>
        <w:rPr>
          <w:b/>
        </w:rPr>
        <w:t xml:space="preserve">Tulos</w:t>
      </w:r>
    </w:p>
    <w:p>
      <w:r>
        <w:t xml:space="preserve">Istuin ja katsoin elokuvaa tietokoneeltani.</w:t>
      </w:r>
    </w:p>
    <w:p>
      <w:r>
        <w:rPr>
          <w:b/>
        </w:rPr>
        <w:t xml:space="preserve">Esimerkki 2.4796</w:t>
      </w:r>
    </w:p>
    <w:p>
      <w:r>
        <w:t xml:space="preserve">Lause1: Mally tarvitsi uuden herätyskellon, joka herättäisi hänet aamulla. Lause2: Hän kokeili kaikkia puhelimensa herätyskelloja, mutta mikään ei tuntunut herättävän häntä. Lause3: Hän etsi monista kaupoista, mutta kaikki herätykset hän nukkui läpi. Lause4: Hänen ystävänsä suositteli hänelle huutohälytintä.</w:t>
      </w:r>
    </w:p>
    <w:p>
      <w:r>
        <w:rPr>
          <w:b/>
        </w:rPr>
        <w:t xml:space="preserve">Tulos</w:t>
      </w:r>
    </w:p>
    <w:p>
      <w:r>
        <w:t xml:space="preserve">Mally asetti sen, ja kun hälytys soi, hän hyppäsi heti ylös.</w:t>
      </w:r>
    </w:p>
    <w:p>
      <w:r>
        <w:rPr>
          <w:b/>
        </w:rPr>
        <w:t xml:space="preserve">Esimerkki 2.4797</w:t>
      </w:r>
    </w:p>
    <w:p>
      <w:r>
        <w:t xml:space="preserve">Lause1: Erica oli innoissaan valmistumisestaan lukiosta. Lause2: Hän oli tehnyt kovasti töitä kaikilla tunneillaan. Lause3: Hän sai tavalliseen tapaan kaikki kiitettävät arvosanat. Lause4: Hän oli innoissaan, kun hän sai todistuksensa.</w:t>
      </w:r>
    </w:p>
    <w:p>
      <w:r>
        <w:rPr>
          <w:b/>
        </w:rPr>
        <w:t xml:space="preserve">Tulos</w:t>
      </w:r>
    </w:p>
    <w:p>
      <w:r>
        <w:t xml:space="preserve">Hän valmistui luokkansa priimukseksi.</w:t>
      </w:r>
    </w:p>
    <w:p>
      <w:r>
        <w:rPr>
          <w:b/>
        </w:rPr>
        <w:t xml:space="preserve">Esimerkki 2.4798</w:t>
      </w:r>
    </w:p>
    <w:p>
      <w:r>
        <w:t xml:space="preserve">Lause1: Ben halusi oppia harjoittelemaan balettia. Lause2: Häntä nolotti, koska hän tiesi, että hänen ystävänsä pilkkaisivat häntä. Lause3: Niinpä hän päätti, että hän menisi tunnille, joka sijaitsi toisella paikkakunnalla. Lause4: Ben käveli ensimmäisenä päivänä luokkaan ja oli järkyttynyt.</w:t>
      </w:r>
    </w:p>
    <w:p>
      <w:r>
        <w:rPr>
          <w:b/>
        </w:rPr>
        <w:t xml:space="preserve">Tulos</w:t>
      </w:r>
    </w:p>
    <w:p>
      <w:r>
        <w:t xml:space="preserve">Studiossa oli hänen paras ystävänsä Alex valmiina aloittamaan tunnin!</w:t>
      </w:r>
    </w:p>
    <w:p>
      <w:r>
        <w:rPr>
          <w:b/>
        </w:rPr>
        <w:t xml:space="preserve">Esimerkki 2.4799</w:t>
      </w:r>
    </w:p>
    <w:p>
      <w:r>
        <w:t xml:space="preserve">Lause1: Tony oli maan paras lukion pelinrakentaja. Lause2: Hänen kätensä kuitenkin murtui, kun joku taklasi häntä. Lause3: Hänen kautensa oli kuulemma ohi. Lause4: Tony harjoitteli kovasti, kun hänen kätensä parani.</w:t>
      </w:r>
    </w:p>
    <w:p>
      <w:r>
        <w:rPr>
          <w:b/>
        </w:rPr>
        <w:t xml:space="preserve">Tulos</w:t>
      </w:r>
    </w:p>
    <w:p>
      <w:r>
        <w:t xml:space="preserve">Kauden viimeisessä pelissä Tony oli valmis pelaamaan.</w:t>
      </w:r>
    </w:p>
    <w:p>
      <w:r>
        <w:rPr>
          <w:b/>
        </w:rPr>
        <w:t xml:space="preserve">Esimerkki 2.4800</w:t>
      </w:r>
    </w:p>
    <w:p>
      <w:r>
        <w:t xml:space="preserve">Lause1: Jamie oli eräänä päivänä pihalla leikkimässä. Lause2: Jamie heitteli palloa. Lause3: Jamie heitti pallon vahingossa aidan yli. Lause4: Hän meni naapuriin ja pyysi palloa naapuriltaan.</w:t>
      </w:r>
    </w:p>
    <w:p>
      <w:r>
        <w:rPr>
          <w:b/>
        </w:rPr>
        <w:t xml:space="preserve">Tulos</w:t>
      </w:r>
    </w:p>
    <w:p>
      <w:r>
        <w:t xml:space="preserve">Hänen naapurinsa päästi hänet mielellään aidan läpi hakemaan pallonsa!</w:t>
      </w:r>
    </w:p>
    <w:p>
      <w:r>
        <w:rPr>
          <w:b/>
        </w:rPr>
        <w:t xml:space="preserve">Esimerkki 2.4801</w:t>
      </w:r>
    </w:p>
    <w:p>
      <w:r>
        <w:t xml:space="preserve">Lause1: Dj osti itselleen uusia alusvaatteita. Lause2: Hän oli siihen varsin tyytyväinen. Lause3: Joku koputti hänen ovelleen, kun Dj piti niitä yllään. Lause4: Dj unohti itsensä ja avasi oven.</w:t>
      </w:r>
    </w:p>
    <w:p>
      <w:r>
        <w:rPr>
          <w:b/>
        </w:rPr>
        <w:t xml:space="preserve">Tulos</w:t>
      </w:r>
    </w:p>
    <w:p>
      <w:r>
        <w:t xml:space="preserve">Naapuri tuijotti häntä järkyttyneenä.</w:t>
      </w:r>
    </w:p>
    <w:p>
      <w:r>
        <w:rPr>
          <w:b/>
        </w:rPr>
        <w:t xml:space="preserve">Esimerkki 2.4802</w:t>
      </w:r>
    </w:p>
    <w:p>
      <w:r>
        <w:t xml:space="preserve">Lause1: Henry päätti, että hän haluaisi mennä ilmailumuseoon. Lause2: Hän tutki paikallisia museoita, kunnes löysi yhden, joka kiinnosti häntä. Lause3: Hän rukoili äitiään viemään hänet sinne. Lause4: He hyppäsivät autoon ja ajoivat museoon.</w:t>
      </w:r>
    </w:p>
    <w:p>
      <w:r>
        <w:rPr>
          <w:b/>
        </w:rPr>
        <w:t xml:space="preserve">Tulos</w:t>
      </w:r>
    </w:p>
    <w:p>
      <w:r>
        <w:t xml:space="preserve">Henryn museovierailu osoittautui yhdeksi hänen parhaista päivistään.</w:t>
      </w:r>
    </w:p>
    <w:p>
      <w:r>
        <w:rPr>
          <w:b/>
        </w:rPr>
        <w:t xml:space="preserve">Esimerkki 2.4803</w:t>
      </w:r>
    </w:p>
    <w:p>
      <w:r>
        <w:t xml:space="preserve">Lause1: Beth oli palaamassa kouluun oltuaan viikon sairaana. Lause2: Hän tunsi olonsa paremmaksi, mutta oli silti hermostunut. Lause3: Ihmiset kuiskuttelivat, kun hän käveli ensimmäiselle luokalleen. Lause4: Beth oli huolissaan ja ajatteli näyttävänsä kamalalta ja sairaalta.</w:t>
      </w:r>
    </w:p>
    <w:p>
      <w:r>
        <w:rPr>
          <w:b/>
        </w:rPr>
        <w:t xml:space="preserve">Tulos</w:t>
      </w:r>
    </w:p>
    <w:p>
      <w:r>
        <w:t xml:space="preserve">Jälkeenpäin eräs tyttö kertoi Bethille laihtuneensa 10 kiloa ja näyttäneensä hyvältä.</w:t>
      </w:r>
    </w:p>
    <w:p>
      <w:r>
        <w:rPr>
          <w:b/>
        </w:rPr>
        <w:t xml:space="preserve">Esimerkki 2.4804</w:t>
      </w:r>
    </w:p>
    <w:p>
      <w:r>
        <w:t xml:space="preserve">Lause1: Jake on aina pelännyt klovneja. Lause2: Hänen poikansa halusi klovnin syntymäpäiväjuhliinsa. Lause3: Jake epäröi. Lause4: Hän palkkasi klovnin poikansa ehdotuksesta.</w:t>
      </w:r>
    </w:p>
    <w:p>
      <w:r>
        <w:rPr>
          <w:b/>
        </w:rPr>
        <w:t xml:space="preserve">Tulos</w:t>
      </w:r>
    </w:p>
    <w:p>
      <w:r>
        <w:t xml:space="preserve">Jake pääsi pelkonsa yli.</w:t>
      </w:r>
    </w:p>
    <w:p>
      <w:r>
        <w:rPr>
          <w:b/>
        </w:rPr>
        <w:t xml:space="preserve">Esimerkki 2.4805</w:t>
      </w:r>
    </w:p>
    <w:p>
      <w:r>
        <w:t xml:space="preserve">Lause1: Viime yönä tunsin itseni uskomattoman pahoinvoivaksi. Lause2: Kun söin salaattini loppuun, tunsin pahoinvointia. Lause3: En voinut uskoa, miten kauhea olo minulla oli. Lause4: Otin sen seurauksena inkivääriteetä.</w:t>
      </w:r>
    </w:p>
    <w:p>
      <w:r>
        <w:rPr>
          <w:b/>
        </w:rPr>
        <w:t xml:space="preserve">Tulos</w:t>
      </w:r>
    </w:p>
    <w:p>
      <w:r>
        <w:t xml:space="preserve">Tunsin välittömästi helpotusta.</w:t>
      </w:r>
    </w:p>
    <w:p>
      <w:r>
        <w:rPr>
          <w:b/>
        </w:rPr>
        <w:t xml:space="preserve">Esimerkki 2.4806</w:t>
      </w:r>
    </w:p>
    <w:p>
      <w:r>
        <w:t xml:space="preserve">Lause1: Johnnyn piti ripittäytyä papille. Lause2: Johnnyn serkku kutsui hänet kirkkoonsa puhumaan papille. Lause3: Johnny pelkäsi, mutta hän meni tapaamaan serkkunsa pappia. Lause4: Kirkossa Johnny kertoi papille pettäneensä vaimoaan.</w:t>
      </w:r>
    </w:p>
    <w:p>
      <w:r>
        <w:rPr>
          <w:b/>
        </w:rPr>
        <w:t xml:space="preserve">Tulos</w:t>
      </w:r>
    </w:p>
    <w:p>
      <w:r>
        <w:t xml:space="preserve">Pappi sanoi Johnnylle, että naiset tekevät meistä kaikista syntisiä.</w:t>
      </w:r>
    </w:p>
    <w:p>
      <w:r>
        <w:rPr>
          <w:b/>
        </w:rPr>
        <w:t xml:space="preserve">Esimerkki 2.4807</w:t>
      </w:r>
    </w:p>
    <w:p>
      <w:r>
        <w:t xml:space="preserve">Lause1: Eilen Damon katseli vanhempiensa kirjoja Lause2: Hän löysi kirjan dinosauruksista Lause3: Hän ihmetteli, miksi nämä suuret eläimet olivat kadonneet Lause4: Hän kysyi vanhemmiltaan niiden sukupuuttoon kuolemisesta.</w:t>
      </w:r>
    </w:p>
    <w:p>
      <w:r>
        <w:rPr>
          <w:b/>
        </w:rPr>
        <w:t xml:space="preserve">Tulos</w:t>
      </w:r>
    </w:p>
    <w:p>
      <w:r>
        <w:t xml:space="preserve">Seuraavana päivänä he veivät hänet museoon oppimaan lisää.</w:t>
      </w:r>
    </w:p>
    <w:p>
      <w:r>
        <w:rPr>
          <w:b/>
        </w:rPr>
        <w:t xml:space="preserve">Esimerkki 2.4808</w:t>
      </w:r>
    </w:p>
    <w:p>
      <w:r>
        <w:t xml:space="preserve">Lause1: Cal oli puoliksi hereillä, kun hän meni suihkuun. Lause2: Hänestä vesi tuntui miellyttävältä ja hän tarttui shampooseen. Lause3: Koska hänen silmänsä eivät olleet vielä aivan auki, hän tarttui vartalosaippuaan. Lause4: Cal käytti sitä päähänsä.</w:t>
      </w:r>
    </w:p>
    <w:p>
      <w:r>
        <w:rPr>
          <w:b/>
        </w:rPr>
        <w:t xml:space="preserve">Tulos</w:t>
      </w:r>
    </w:p>
    <w:p>
      <w:r>
        <w:t xml:space="preserve">Hän tunsi olonsa oudoksi koko loppupäivän, vaikkei tajunnutkaan, miksi.</w:t>
      </w:r>
    </w:p>
    <w:p>
      <w:r>
        <w:rPr>
          <w:b/>
        </w:rPr>
        <w:t xml:space="preserve">Esimerkki 2.4809</w:t>
      </w:r>
    </w:p>
    <w:p>
      <w:r>
        <w:t xml:space="preserve">Lause1: Ted rakasti jyrsijöitä. Lause2: Hän osti rotan eläinkaupasta. Lause3: Hän toi rotan kotiin ja laittoi sen häkkiinsä. Lause4: David heräsi jonkun huutoon.</w:t>
      </w:r>
    </w:p>
    <w:p>
      <w:r>
        <w:rPr>
          <w:b/>
        </w:rPr>
        <w:t xml:space="preserve">Tulos</w:t>
      </w:r>
    </w:p>
    <w:p>
      <w:r>
        <w:t xml:space="preserve">Rotta pääsi ulos häkistään ja ryömi vanhempiensa sänkyyn.</w:t>
      </w:r>
    </w:p>
    <w:p>
      <w:r>
        <w:rPr>
          <w:b/>
        </w:rPr>
        <w:t xml:space="preserve">Esimerkki 2.4810</w:t>
      </w:r>
    </w:p>
    <w:p>
      <w:r>
        <w:t xml:space="preserve">Lause1: Fred oli köyhä. Lause2: Hänellä ei ollut suojaa. Lause3: Hän meni ravintolaan. Lause4: He säälivät häntä.</w:t>
      </w:r>
    </w:p>
    <w:p>
      <w:r>
        <w:rPr>
          <w:b/>
        </w:rPr>
        <w:t xml:space="preserve">Tulos</w:t>
      </w:r>
    </w:p>
    <w:p>
      <w:r>
        <w:t xml:space="preserve">Hän sai jäädä yöksi.</w:t>
      </w:r>
    </w:p>
    <w:p>
      <w:r>
        <w:rPr>
          <w:b/>
        </w:rPr>
        <w:t xml:space="preserve">Esimerkki 2.4811</w:t>
      </w:r>
    </w:p>
    <w:p>
      <w:r>
        <w:t xml:space="preserve">Lause1: Sethillä oli loukkaantunut jalka ja hän oli pyörätuolissa. Lause2: Hän oli surullinen liikuntakykynsä menettämisestä. Lause3: Sitten häntä pyydettiin liittymään pyörätuolikoripallojoukkueeseen. Lause4: Hänestä tuli erittäin hyvä ja hän itse asiassa matkusti joukkueen mukana.</w:t>
      </w:r>
    </w:p>
    <w:p>
      <w:r>
        <w:rPr>
          <w:b/>
        </w:rPr>
        <w:t xml:space="preserve">Tulos</w:t>
      </w:r>
    </w:p>
    <w:p>
      <w:r>
        <w:t xml:space="preserve">Pyörätuolikoripallo muutti Sethin elämän.</w:t>
      </w:r>
    </w:p>
    <w:p>
      <w:r>
        <w:rPr>
          <w:b/>
        </w:rPr>
        <w:t xml:space="preserve">Esimerkki 2.4812</w:t>
      </w:r>
    </w:p>
    <w:p>
      <w:r>
        <w:t xml:space="preserve">Lause1: Erin halusi ostaa kirjan verkkokaupasta. Lause2: Erin teki tilin ja osti kirjan. Lause3: Kirjaa ei koskaan toimitettu, joten Erin otti yhteyttä myyjään. Lause4: Myyjä ei koskaan vastannut, joten Eren otti yhteyttä asiakastukeen.</w:t>
      </w:r>
    </w:p>
    <w:p>
      <w:r>
        <w:rPr>
          <w:b/>
        </w:rPr>
        <w:t xml:space="preserve">Tulos</w:t>
      </w:r>
    </w:p>
    <w:p>
      <w:r>
        <w:t xml:space="preserve">Erin sai lopulta rahansa takaisin.</w:t>
      </w:r>
    </w:p>
    <w:p>
      <w:r>
        <w:rPr>
          <w:b/>
        </w:rPr>
        <w:t xml:space="preserve">Esimerkki 2.4813</w:t>
      </w:r>
    </w:p>
    <w:p>
      <w:r>
        <w:t xml:space="preserve">Lause1: Menin koirapuistoon mustan labrani kanssa. Lause2: Koira söi paljon ennen kuin lähdimme talosta. Lause3: Puolimatkassa puistoon koirani oli kakkaamassa. Lause4: Unohdin ottaa mukaan muovipussin kakan keräämistä varten.</w:t>
      </w:r>
    </w:p>
    <w:p>
      <w:r>
        <w:rPr>
          <w:b/>
        </w:rPr>
        <w:t xml:space="preserve">Tulos</w:t>
      </w:r>
    </w:p>
    <w:p>
      <w:r>
        <w:t xml:space="preserve">Jätin sen siihen ja jatkoin matkaa koirapuistoon.</w:t>
      </w:r>
    </w:p>
    <w:p>
      <w:r>
        <w:rPr>
          <w:b/>
        </w:rPr>
        <w:t xml:space="preserve">Esimerkki 2.4814</w:t>
      </w:r>
    </w:p>
    <w:p>
      <w:r>
        <w:t xml:space="preserve">Lause1: Dom rakasti lenkkareita. Lause2: Hänellä oli kaikki olemassa olevat Jordanit. Lause3: Uusi painos oli tulossa ulos seuraavana aamuna. Lause4: Dom odotti jonossa 12 tuntia.</w:t>
      </w:r>
    </w:p>
    <w:p>
      <w:r>
        <w:rPr>
          <w:b/>
        </w:rPr>
        <w:t xml:space="preserve">Tulos</w:t>
      </w:r>
    </w:p>
    <w:p>
      <w:r>
        <w:t xml:space="preserve">Kun hän pääsi tiskille, myyjä sanoi, että ne olivat loppu.</w:t>
      </w:r>
    </w:p>
    <w:p>
      <w:r>
        <w:rPr>
          <w:b/>
        </w:rPr>
        <w:t xml:space="preserve">Esimerkki 2.4815</w:t>
      </w:r>
    </w:p>
    <w:p>
      <w:r>
        <w:t xml:space="preserve">Lause1: Gerald oli tylsistynyt kuumana kesäpäivänä. Lause2: Gerald soitti ystävilleen, jotta he voisivat mennä rannalle. Lause3: He kaikki menivät rannalle ja pelasivat lentopalloa. Lause4: Iltapäivällä he kaikki tekivät nuotion.</w:t>
      </w:r>
    </w:p>
    <w:p>
      <w:r>
        <w:rPr>
          <w:b/>
        </w:rPr>
        <w:t xml:space="preserve">Tulos</w:t>
      </w:r>
    </w:p>
    <w:p>
      <w:r>
        <w:t xml:space="preserve">Gerald palasi kotiin tyytyväisenä rantapäiväänsä.</w:t>
      </w:r>
    </w:p>
    <w:p>
      <w:r>
        <w:rPr>
          <w:b/>
        </w:rPr>
        <w:t xml:space="preserve">Esimerkki 2.4816</w:t>
      </w:r>
    </w:p>
    <w:p>
      <w:r>
        <w:t xml:space="preserve">Lause1: Alex oli todella surullinen erottuaan poikaystävästään. Lause2: Alexin oli muutettava heidän NY:n asunnostaan LA:han. Lause3: LA:ssa hän tapasi paljon ihmisiä, joiden kanssa hänellä oli hauskaa. Lause4: Hän tapasi myös elokuvatuottajan, joka tarjosi hänelle töitä.</w:t>
      </w:r>
    </w:p>
    <w:p>
      <w:r>
        <w:rPr>
          <w:b/>
        </w:rPr>
        <w:t xml:space="preserve">Tulos</w:t>
      </w:r>
    </w:p>
    <w:p>
      <w:r>
        <w:t xml:space="preserve">Hän alkoi työskennellä tuottajan palveluksessa ja rakasti tuttua elämäänsä.</w:t>
      </w:r>
    </w:p>
    <w:p>
      <w:r>
        <w:rPr>
          <w:b/>
        </w:rPr>
        <w:t xml:space="preserve">Esimerkki 2.4817</w:t>
      </w:r>
    </w:p>
    <w:p>
      <w:r>
        <w:t xml:space="preserve">Lause1: Harry luki, että useimmat ihmiset harjaavat hampaansa väärin. Lause2: Hän oli aina harjannut hampaat edestakaisin ja huuhtonut ne sen jälkeen. Lause3: Sivustolla sanottiin, että hänen pitäisi harjata hampaat ylös ja alas ja sylkeä vasta sen jälkeen. Lause4: Harry päätti panna nämä tekniikat käytäntöön.</w:t>
      </w:r>
    </w:p>
    <w:p>
      <w:r>
        <w:rPr>
          <w:b/>
        </w:rPr>
        <w:t xml:space="preserve">Tulos</w:t>
      </w:r>
    </w:p>
    <w:p>
      <w:r>
        <w:t xml:space="preserve">Hän ei huomannut suurta eroa, mutta tunsi olonsa paremmaksi, kun hän vaihtoi.</w:t>
      </w:r>
    </w:p>
    <w:p>
      <w:r>
        <w:rPr>
          <w:b/>
        </w:rPr>
        <w:t xml:space="preserve">Esimerkki 2.4818</w:t>
      </w:r>
    </w:p>
    <w:p>
      <w:r>
        <w:t xml:space="preserve">Lause1: Huhtikuussa Bob päätti, että hänen oli tehtävä veronsa. Lause2: Hän kokosi kaikki tarvitsemansa tiedot. Lause3: Hän meni kirjanpitäjän luo. Lause4: Hän vastasi kirjanpitäjän kysymyksiin tuloistaan.</w:t>
      </w:r>
    </w:p>
    <w:p>
      <w:r>
        <w:rPr>
          <w:b/>
        </w:rPr>
        <w:t xml:space="preserve">Tulos</w:t>
      </w:r>
    </w:p>
    <w:p>
      <w:r>
        <w:t xml:space="preserve">Kirjanpitäjä valmisteli ja arkistoi Bobin verot.</w:t>
      </w:r>
    </w:p>
    <w:p>
      <w:r>
        <w:rPr>
          <w:b/>
        </w:rPr>
        <w:t xml:space="preserve">Esimerkki 2.4819</w:t>
      </w:r>
    </w:p>
    <w:p>
      <w:r>
        <w:t xml:space="preserve">Lause1: Bill rakasti juoksemista. Lause2: Bill juoksi viisi mailia joka päivä. Lause3: Eräänä päivänä Bill liukastui kiveen ja mursi jalkansa. Lause4: Lääkärit sanoivat Billille, ettei hän voisi enää koskaan juosta.</w:t>
      </w:r>
    </w:p>
    <w:p>
      <w:r>
        <w:rPr>
          <w:b/>
        </w:rPr>
        <w:t xml:space="preserve">Tulos</w:t>
      </w:r>
    </w:p>
    <w:p>
      <w:r>
        <w:t xml:space="preserve">Bill on hyvin surullinen siitä, ettei hän voi enää koskaan juosta.</w:t>
      </w:r>
    </w:p>
    <w:p>
      <w:r>
        <w:rPr>
          <w:b/>
        </w:rPr>
        <w:t xml:space="preserve">Esimerkki 2.4820</w:t>
      </w:r>
    </w:p>
    <w:p>
      <w:r>
        <w:t xml:space="preserve">Lause1: Jane ja Jack olivat naimisissa 20 vuotta. Lause2: Viime aikoina asiat olivat koko ajan kivikkoisia. Lause3: Jane kertoi Jackille haluavansa erota. Lause4: Jack oli järkyttynyt, mutta myönsi, että asiat olivat huonosti.</w:t>
      </w:r>
    </w:p>
    <w:p>
      <w:r>
        <w:rPr>
          <w:b/>
        </w:rPr>
        <w:t xml:space="preserve">Tulos</w:t>
      </w:r>
    </w:p>
    <w:p>
      <w:r>
        <w:t xml:space="preserve">He päättivät, että oli aika lopettaa avioliitto.</w:t>
      </w:r>
    </w:p>
    <w:p>
      <w:r>
        <w:rPr>
          <w:b/>
        </w:rPr>
        <w:t xml:space="preserve">Esimerkki 2.4821</w:t>
      </w:r>
    </w:p>
    <w:p>
      <w:r>
        <w:t xml:space="preserve">Lause1: Samilla oli pakkomielle eri limonadimakuihin. Lause2: Hän oli käyttänyt tunteja maukkaimpien yhdistelmien tutkimiseen. Lause3: Eräänä päivänä eräs hänen ystävistään ehdotti, että hän avaisi kaupan. Lause4: Sam noudatti hänen neuvoaan ja avasi liikkeen autotalliinsa.</w:t>
      </w:r>
    </w:p>
    <w:p>
      <w:r>
        <w:rPr>
          <w:b/>
        </w:rPr>
        <w:t xml:space="preserve">Tulos</w:t>
      </w:r>
    </w:p>
    <w:p>
      <w:r>
        <w:t xml:space="preserve">Siitä tuli hyvin suosittu, ja Sam suunnittelee oman myymälän avaamista pian!</w:t>
      </w:r>
    </w:p>
    <w:p>
      <w:r>
        <w:rPr>
          <w:b/>
        </w:rPr>
        <w:t xml:space="preserve">Esimerkki 2.4822</w:t>
      </w:r>
    </w:p>
    <w:p>
      <w:r>
        <w:t xml:space="preserve">Lause1: Josh oli uusi baarimikko. Lause2: Hänen ensimmäinen asiakkaansa pyysi häntä tekemään White Russianin. Lause3: Josh vain arveli reseptin. Lause4: Asiakas oli hyvin tyytymätön lopputulokseen.</w:t>
      </w:r>
    </w:p>
    <w:p>
      <w:r>
        <w:rPr>
          <w:b/>
        </w:rPr>
        <w:t xml:space="preserve">Tulos</w:t>
      </w:r>
    </w:p>
    <w:p>
      <w:r>
        <w:t xml:space="preserve">Josh ei enää koskaan nähnyt asiakkaan palaavan baariinsa.</w:t>
      </w:r>
    </w:p>
    <w:p>
      <w:r>
        <w:rPr>
          <w:b/>
        </w:rPr>
        <w:t xml:space="preserve">Esimerkki 2.4823</w:t>
      </w:r>
    </w:p>
    <w:p>
      <w:r>
        <w:t xml:space="preserve">Lause1: Emma söi lounaaksi keittoa ja salaattia. Lause2: Emma purki ruokailuvälineensä syödäkseen. Lause3: Hän huomasi, että äiti ei ollut antanut hänelle haarukkaa! Lause4: Hänellä ei ollut lusikkaakaan keittoa varten!</w:t>
      </w:r>
    </w:p>
    <w:p>
      <w:r>
        <w:rPr>
          <w:b/>
        </w:rPr>
        <w:t xml:space="preserve">Tulos</w:t>
      </w:r>
    </w:p>
    <w:p>
      <w:r>
        <w:t xml:space="preserve">Emma oli surullinen, kunnes hän huomasi haarukan.</w:t>
      </w:r>
    </w:p>
    <w:p>
      <w:r>
        <w:rPr>
          <w:b/>
        </w:rPr>
        <w:t xml:space="preserve">Esimerkki 2.4824</w:t>
      </w:r>
    </w:p>
    <w:p>
      <w:r>
        <w:t xml:space="preserve">Lause1: Tom lähti risteilylle. Lause2: Hän tapasi kauniin tytön. Lause3: He juttelivat koko matkan ajan. Lause4: Tom pyysi tyttöä treffeille, kun he palasivat maihin.</w:t>
      </w:r>
    </w:p>
    <w:p>
      <w:r>
        <w:rPr>
          <w:b/>
        </w:rPr>
        <w:t xml:space="preserve">Tulos</w:t>
      </w:r>
    </w:p>
    <w:p>
      <w:r>
        <w:t xml:space="preserve">Hän oli iloinen, kun nainen suostui.</w:t>
      </w:r>
    </w:p>
    <w:p>
      <w:r>
        <w:rPr>
          <w:b/>
        </w:rPr>
        <w:t xml:space="preserve">Esimerkki 2.4825</w:t>
      </w:r>
    </w:p>
    <w:p>
      <w:r>
        <w:t xml:space="preserve">Lause1: Annie voitti alueelliset tiedemessut. Lause2: Hänen projektissaan tutkittiin ravinnepitoisuuksia vesiviljelyssä. Lause3: Hän pääsi osallistumaan osavaltion tiedemessuille pääkaupungissa. Lause4: Matkalla sinne hänen laitteensa hajosi pakettiautossa.</w:t>
      </w:r>
    </w:p>
    <w:p>
      <w:r>
        <w:rPr>
          <w:b/>
        </w:rPr>
        <w:t xml:space="preserve">Tulos</w:t>
      </w:r>
    </w:p>
    <w:p>
      <w:r>
        <w:t xml:space="preserve">Hän ei pystynyt korjaamaan sitä ja joutui lähtemään kotiin.</w:t>
      </w:r>
    </w:p>
    <w:p>
      <w:r>
        <w:rPr>
          <w:b/>
        </w:rPr>
        <w:t xml:space="preserve">Esimerkki 2.4826</w:t>
      </w:r>
    </w:p>
    <w:p>
      <w:r>
        <w:t xml:space="preserve">Lause1: Clara rakasti matematiikan tunteja ja nosti usein kätensä ylös. Lause2: Clara nosti kätensä ylös, ja opettaja huokaisi. Lause3: Hän käski häntä olemaan nostamatta kättään niin paljon, jotta muut saisivat vuoron. Lause4: Clara ei enää koskaan nostanut kättään sillä tunnilla.</w:t>
      </w:r>
    </w:p>
    <w:p>
      <w:r>
        <w:rPr>
          <w:b/>
        </w:rPr>
        <w:t xml:space="preserve">Tulos</w:t>
      </w:r>
    </w:p>
    <w:p>
      <w:r>
        <w:t xml:space="preserve">Sen sijaan hän päätti, että hän piti englannin tunnista.</w:t>
      </w:r>
    </w:p>
    <w:p>
      <w:r>
        <w:rPr>
          <w:b/>
        </w:rPr>
        <w:t xml:space="preserve">Esimerkki 2.4827</w:t>
      </w:r>
    </w:p>
    <w:p>
      <w:r>
        <w:t xml:space="preserve">Lause1: Ana loppui ruoka. Lause2: Hän päätti, että oli aika lähteä ruokaostoksille. Lause3: Hän kirjoitti listan ja lähti kauppaan. Lause4: Hän osti kaikenlaista lihaa, vihanneksia ja lisukkeita.</w:t>
      </w:r>
    </w:p>
    <w:p>
      <w:r>
        <w:rPr>
          <w:b/>
        </w:rPr>
        <w:t xml:space="preserve">Tulos</w:t>
      </w:r>
    </w:p>
    <w:p>
      <w:r>
        <w:t xml:space="preserve">Ana oli niin onnellinen, kun talo oli taas täynnä ruokaa!</w:t>
      </w:r>
    </w:p>
    <w:p>
      <w:r>
        <w:rPr>
          <w:b/>
        </w:rPr>
        <w:t xml:space="preserve">Esimerkki 2.4828</w:t>
      </w:r>
    </w:p>
    <w:p>
      <w:r>
        <w:t xml:space="preserve">Lause1: Alice laittoi kuulokkeet päähänsä ja aloitti Skype-puhelun. Lause2: Hänelle oli tarjottu vieraspaikkaa hänen suosikkipodcastissaan. Lause3: Keskustelu siirtyi hänen vaikutteistaan tulevaisuuden suunnitelmiin. Lause4: Hän tukehtui hieman, koska ei ollut varma, mitä suunnitelmia hänellä oli vuoden päästä.</w:t>
      </w:r>
    </w:p>
    <w:p>
      <w:r>
        <w:rPr>
          <w:b/>
        </w:rPr>
        <w:t xml:space="preserve">Tulos</w:t>
      </w:r>
    </w:p>
    <w:p>
      <w:r>
        <w:t xml:space="preserve">Sitä pohdittuaan hän improvisoi ja antoi ideoita isännälle.</w:t>
      </w:r>
    </w:p>
    <w:p>
      <w:r>
        <w:rPr>
          <w:b/>
        </w:rPr>
        <w:t xml:space="preserve">Esimerkki 2.4829</w:t>
      </w:r>
    </w:p>
    <w:p>
      <w:r>
        <w:t xml:space="preserve">Lause1: Nome Alaskassa asuessani vietin 12-vuotissyntymäpäiväni rannalla. Lause2: Se oli niin tuulista, että lokit eivät voineet edes lentää. Lause3: Siirsimme koko juhlani vanhempieni Suburbanin takapenkille. Lause4: Kaikki 12 lasta, kakku, lahjat, vanhempani ja koira mahtuivat takapenkille.</w:t>
      </w:r>
    </w:p>
    <w:p>
      <w:r>
        <w:rPr>
          <w:b/>
        </w:rPr>
        <w:t xml:space="preserve">Tulos</w:t>
      </w:r>
    </w:p>
    <w:p>
      <w:r>
        <w:t xml:space="preserve">Kun kasvoin aikuiseksi ja sain oman perheen, ostin Suburbanin.</w:t>
      </w:r>
    </w:p>
    <w:p>
      <w:r>
        <w:rPr>
          <w:b/>
        </w:rPr>
        <w:t xml:space="preserve">Esimerkki 2.4830</w:t>
      </w:r>
    </w:p>
    <w:p>
      <w:r>
        <w:t xml:space="preserve">Lause1: Bert lähti tänään töiden jälkeen kävelylle. Lause2: Hän näki kirjekuoren kävellessään kadulla. Lause3: Hän nosti sen ylös nähdäkseen, oliko siinä jotain. Lause4: Kirjekuoressa oli kolmetuhatta dollaria.</w:t>
      </w:r>
    </w:p>
    <w:p>
      <w:r>
        <w:rPr>
          <w:b/>
        </w:rPr>
        <w:t xml:space="preserve">Tulos</w:t>
      </w:r>
    </w:p>
    <w:p>
      <w:r>
        <w:t xml:space="preserve">Siksi Bert käy joka ilta töiden jälkeen kävelyllä.</w:t>
      </w:r>
    </w:p>
    <w:p>
      <w:r>
        <w:rPr>
          <w:b/>
        </w:rPr>
        <w:t xml:space="preserve">Esimerkki 2.4831</w:t>
      </w:r>
    </w:p>
    <w:p>
      <w:r>
        <w:t xml:space="preserve">Lause1: Anita ei koskaan unohda päivää, jolloin hän mursi nilkkansa. Lause2: Anita ja hänen poikaystävänsä olivat kävelemässä ulos supermarketista. Lause3: Työntäessään ostoskärryjä hän horjahti korkokengillään. Lause4: Toinen jalka kaatui maahan, ja hän tunsi nilkkansa murtuvan.</w:t>
      </w:r>
    </w:p>
    <w:p>
      <w:r>
        <w:rPr>
          <w:b/>
        </w:rPr>
        <w:t xml:space="preserve">Tulos</w:t>
      </w:r>
    </w:p>
    <w:p>
      <w:r>
        <w:t xml:space="preserve">Hänen rakastajansa vei hänet sairaalaan, ja hänen nilkkaansa laitettiin tappi.</w:t>
      </w:r>
    </w:p>
    <w:p>
      <w:r>
        <w:rPr>
          <w:b/>
        </w:rPr>
        <w:t xml:space="preserve">Esimerkki 2.4832</w:t>
      </w:r>
    </w:p>
    <w:p>
      <w:r>
        <w:t xml:space="preserve">Lause1: Amy oli ajanut autollaan 10 vuotta. Lause2: Eräänä päivänä turvavyön yläpuolella oleva osa irtosi ja osui Amyn päähän. Lause3: Amy ajoi autoa eikä voinut siirtää osaa ennen kuin hän pysähtyi. Lause4: Punaisissa valoissa Amy yritti työntää palan takaisin paikalleen.</w:t>
      </w:r>
    </w:p>
    <w:p>
      <w:r>
        <w:rPr>
          <w:b/>
        </w:rPr>
        <w:t xml:space="preserve">Tulos</w:t>
      </w:r>
    </w:p>
    <w:p>
      <w:r>
        <w:t xml:space="preserve">Amy joutui lopulta repimään sen irti, jotta hän pystyi jatkamaan ajamista.</w:t>
      </w:r>
    </w:p>
    <w:p>
      <w:r>
        <w:rPr>
          <w:b/>
        </w:rPr>
        <w:t xml:space="preserve">Esimerkki 2.4833</w:t>
      </w:r>
    </w:p>
    <w:p>
      <w:r>
        <w:t xml:space="preserve">Lause1: Gloria oli paras ystäväni yläasteella. Lause2: Hän asui kaksi ovea vastapäätä, ja kävelimme aina yhdessä. Lause3: Eräänä päivänä hänen isänsä kutsui minut matkalle perheensä kanssa. Lause4: Hän tuli kotiini ja kysyi vanhemmiltani, voisinko lähteä mukaan.</w:t>
      </w:r>
    </w:p>
    <w:p>
      <w:r>
        <w:rPr>
          <w:b/>
        </w:rPr>
        <w:t xml:space="preserve">Tulos</w:t>
      </w:r>
    </w:p>
    <w:p>
      <w:r>
        <w:t xml:space="preserve">En vieläkään voi uskoa, että he suostuivat Havaijille!</w:t>
      </w:r>
    </w:p>
    <w:p>
      <w:r>
        <w:rPr>
          <w:b/>
        </w:rPr>
        <w:t xml:space="preserve">Esimerkki 2.4834</w:t>
      </w:r>
    </w:p>
    <w:p>
      <w:r>
        <w:t xml:space="preserve">Lause1: Lucy teki kovasti töitä ja laihdutti paljon tänä vuonna. Lause2: Oli aika ostaa uimapuku. Lause3: Aluksi se oli pelottavaa. Lause4: Kaikki puvut näyttivät upeilta!</w:t>
      </w:r>
    </w:p>
    <w:p>
      <w:r>
        <w:rPr>
          <w:b/>
        </w:rPr>
        <w:t xml:space="preserve">Tulos</w:t>
      </w:r>
    </w:p>
    <w:p>
      <w:r>
        <w:t xml:space="preserve">Lucy ui iloisesti.</w:t>
      </w:r>
    </w:p>
    <w:p>
      <w:r>
        <w:rPr>
          <w:b/>
        </w:rPr>
        <w:t xml:space="preserve">Esimerkki 2.4835</w:t>
      </w:r>
    </w:p>
    <w:p>
      <w:r>
        <w:t xml:space="preserve">Lause1: Cyndin pomo käski häntä pakkaamaan yrityksen tiedot. Lause2: Hän tulosti kaikki talousraportit. Lause3: Hän pinoi ne kasoihin ja polki niitä niin kovaa kuin pystyi. Lause4: Cyndi esitteli tiivistetyt sivut ylpeänä pomolleen.</w:t>
      </w:r>
    </w:p>
    <w:p>
      <w:r>
        <w:rPr>
          <w:b/>
        </w:rPr>
        <w:t xml:space="preserve">Tulos</w:t>
      </w:r>
    </w:p>
    <w:p>
      <w:r>
        <w:t xml:space="preserve">Hänen pomonsa ei ollut tyytyväinen ja antoi hänelle potkut saman tien.</w:t>
      </w:r>
    </w:p>
    <w:p>
      <w:r>
        <w:rPr>
          <w:b/>
        </w:rPr>
        <w:t xml:space="preserve">Esimerkki 2.4836</w:t>
      </w:r>
    </w:p>
    <w:p>
      <w:r>
        <w:t xml:space="preserve">Lause1: Rodger sai joululahjakortin. Lause2: Kortin voimassaolo päättyisi pian. Lause3: Hän meni kauppaan lunastaakseen sen. Lause4: Hän valitsi kirjan.</w:t>
      </w:r>
    </w:p>
    <w:p>
      <w:r>
        <w:rPr>
          <w:b/>
        </w:rPr>
        <w:t xml:space="preserve">Tulos</w:t>
      </w:r>
    </w:p>
    <w:p>
      <w:r>
        <w:t xml:space="preserve">Sitten hän osti sen kortilla.</w:t>
      </w:r>
    </w:p>
    <w:p>
      <w:r>
        <w:rPr>
          <w:b/>
        </w:rPr>
        <w:t xml:space="preserve">Esimerkki 2.4837</w:t>
      </w:r>
    </w:p>
    <w:p>
      <w:r>
        <w:t xml:space="preserve">Lause1: Lance alkoi voida pahoin. Lause2: Hän tajusi, että se johtui luultavasti hänen ruokavaliostaan. Lause3: Hän luki hieman ja päätti korjata syömistään. Lause4: Seuraavien viikkojen ajan hän noudatti parempaa ruokavaliota.</w:t>
      </w:r>
    </w:p>
    <w:p>
      <w:r>
        <w:rPr>
          <w:b/>
        </w:rPr>
        <w:t xml:space="preserve">Tulos</w:t>
      </w:r>
    </w:p>
    <w:p>
      <w:r>
        <w:t xml:space="preserve">Pian hän alkoi tuntea olonsa terveemmäksi.</w:t>
      </w:r>
    </w:p>
    <w:p>
      <w:r>
        <w:rPr>
          <w:b/>
        </w:rPr>
        <w:t xml:space="preserve">Esimerkki 2.4838</w:t>
      </w:r>
    </w:p>
    <w:p>
      <w:r>
        <w:t xml:space="preserve">Lause1: Siitä ei ole kauan, kun aloin työskennellä tämän verkkosivuston parissa. Lause2: Etsin korkealta ja matalalta osumia, joista saisin hyvän korvauksen ajastani. Lause3: Kokemukseni perusteella niitä ei yksinkertaisesti ollut tarjolla. Lause4: Niinpä aloin jauhaa, kunnes löysin tämän upean joukon osumia.</w:t>
      </w:r>
    </w:p>
    <w:p>
      <w:r>
        <w:rPr>
          <w:b/>
        </w:rPr>
        <w:t xml:space="preserve">Tulos</w:t>
      </w:r>
    </w:p>
    <w:p>
      <w:r>
        <w:t xml:space="preserve">Tänään sain valitettavasti valmiiksi tämän ihanan sarjan viimeisen osuman.</w:t>
      </w:r>
    </w:p>
    <w:p>
      <w:r>
        <w:rPr>
          <w:b/>
        </w:rPr>
        <w:t xml:space="preserve">Esimerkki 2.4839</w:t>
      </w:r>
    </w:p>
    <w:p>
      <w:r>
        <w:t xml:space="preserve">Lause1: Gavin oli hyvin surullinen, kun hänen paras ystävänsä muutti pois. Lause2: Hänen vanhempansa olivat huolissaan siitä, miten hän murjotti. Lause3: He päättivät yllättää hänet uudella parhaalla ystävällä, koiranpennulla. Lause4: Hän tuli eräänä iltapäivänä päiväkodista kotiin yllätyksekseen.</w:t>
      </w:r>
    </w:p>
    <w:p>
      <w:r>
        <w:rPr>
          <w:b/>
        </w:rPr>
        <w:t xml:space="preserve">Tulos</w:t>
      </w:r>
    </w:p>
    <w:p>
      <w:r>
        <w:t xml:space="preserve">Siellä oli pieni keltainen karvapussi odottamassa häntä.</w:t>
      </w:r>
    </w:p>
    <w:p>
      <w:r>
        <w:rPr>
          <w:b/>
        </w:rPr>
        <w:t xml:space="preserve">Esimerkki 2.4840</w:t>
      </w:r>
    </w:p>
    <w:p>
      <w:r>
        <w:t xml:space="preserve">Lause1: Sandy oli päättänyt lähteä patikoimaan vuorille. Lause2: Hän lähti yksin, koska tunsi vuoret hyvin. Lause3: Hän päätti patikoida uudella polulla, joka oli juuri avattu. Lause4: Sandy vaelsi jonkin aikaa ennen kuin hän huomasi olevansa eksyksissä!</w:t>
      </w:r>
    </w:p>
    <w:p>
      <w:r>
        <w:rPr>
          <w:b/>
        </w:rPr>
        <w:t xml:space="preserve">Tulos</w:t>
      </w:r>
    </w:p>
    <w:p>
      <w:r>
        <w:t xml:space="preserve">Lopulta Sandy löysi tiensä takaisin pääpolulle.</w:t>
      </w:r>
    </w:p>
    <w:p>
      <w:r>
        <w:rPr>
          <w:b/>
        </w:rPr>
        <w:t xml:space="preserve">Esimerkki 2.4841</w:t>
      </w:r>
    </w:p>
    <w:p>
      <w:r>
        <w:t xml:space="preserve">Lause1: Isäni soitti kitaraa nukuttaakseen minut. Lause2: Kun kasvoin vanhemmaksi, halusin todella oppia soittamaan kitaraa. Lause3: Kerjäsin kitaraa, mutta isä ei antanut minun soittaa kitarallaan. Lause4: Sen sijaan katselin netissä alkeiskitaroita.</w:t>
      </w:r>
    </w:p>
    <w:p>
      <w:r>
        <w:rPr>
          <w:b/>
        </w:rPr>
        <w:t xml:space="preserve">Tulos</w:t>
      </w:r>
    </w:p>
    <w:p>
      <w:r>
        <w:t xml:space="preserve">Myöhemmin isäni vei minut musiikkikauppaan, jotta voisin ostaa kitaran.</w:t>
      </w:r>
    </w:p>
    <w:p>
      <w:r>
        <w:rPr>
          <w:b/>
        </w:rPr>
        <w:t xml:space="preserve">Esimerkki 2.4842</w:t>
      </w:r>
    </w:p>
    <w:p>
      <w:r>
        <w:t xml:space="preserve">Lause1: Tyttäreni ja vävyni kävivät Montrealissa viime vuonna. Lause2: He päättivät ottaa mukaan 1-vuotiaan tyttärensä. Lause3: Hän tarvitsi passin. Lause4: Postivirkailija otti hänestä kuvan, kun hän itki.</w:t>
      </w:r>
    </w:p>
    <w:p>
      <w:r>
        <w:rPr>
          <w:b/>
        </w:rPr>
        <w:t xml:space="preserve">Tulos</w:t>
      </w:r>
    </w:p>
    <w:p>
      <w:r>
        <w:t xml:space="preserve">Nyt hänen passikuvassaan on itkevä pikkutyttö.</w:t>
      </w:r>
    </w:p>
    <w:p>
      <w:r>
        <w:rPr>
          <w:b/>
        </w:rPr>
        <w:t xml:space="preserve">Esimerkki 2.4843</w:t>
      </w:r>
    </w:p>
    <w:p>
      <w:r>
        <w:t xml:space="preserve">Lause1: Eilen oli Kellyn siskon kuoleman vuosipäivä. Lause2: Hän ei aikonut unohtaa. Lause3: Hän kokosi kukkia haudalle. Lause4: Kun hän pääsi haudalle, hän itki.</w:t>
      </w:r>
    </w:p>
    <w:p>
      <w:r>
        <w:rPr>
          <w:b/>
        </w:rPr>
        <w:t xml:space="preserve">Tulos</w:t>
      </w:r>
    </w:p>
    <w:p>
      <w:r>
        <w:t xml:space="preserve">Se oli hänelle liikaa.</w:t>
      </w:r>
    </w:p>
    <w:p>
      <w:r>
        <w:rPr>
          <w:b/>
        </w:rPr>
        <w:t xml:space="preserve">Esimerkki 2.4844</w:t>
      </w:r>
    </w:p>
    <w:p>
      <w:r>
        <w:t xml:space="preserve">Lause1: Rick näki ensimmäisen jalkapallo-ottelunsa viisivuotiaana. Lause2: Hän oli siitä päivästä lähtien päättänyt pelata jalkapalloa. Lause3: Hän selviytyi pikkuliigasta ja yläasteelta helposti. Lause4: Rick joutui harjoittelemaan ahkerasti koko kesän.</w:t>
      </w:r>
    </w:p>
    <w:p>
      <w:r>
        <w:rPr>
          <w:b/>
        </w:rPr>
        <w:t xml:space="preserve">Tulos</w:t>
      </w:r>
    </w:p>
    <w:p>
      <w:r>
        <w:t xml:space="preserve">Tänä syksynä hän aloittaa pelinrakentajana fuksina.</w:t>
      </w:r>
    </w:p>
    <w:p>
      <w:r>
        <w:rPr>
          <w:b/>
        </w:rPr>
        <w:t xml:space="preserve">Esimerkki 2.4845</w:t>
      </w:r>
    </w:p>
    <w:p>
      <w:r>
        <w:t xml:space="preserve">Lause1: Opetin siskoani pelaamaan shakkia. Lause2: Kun pääsimme loppupelitaktiikkaan, hän menetti mielenkiintonsa. Lause3: Niinpä pelasimme sen sijaan Yahtzee-peliä. Lause4: Voitin ensimmäisen pelin ja kaksi seuraavaa.</w:t>
      </w:r>
    </w:p>
    <w:p>
      <w:r>
        <w:rPr>
          <w:b/>
        </w:rPr>
        <w:t xml:space="preserve">Tulos</w:t>
      </w:r>
    </w:p>
    <w:p>
      <w:r>
        <w:t xml:space="preserve">Sen jälkeen menetin mielenkiintoni.</w:t>
      </w:r>
    </w:p>
    <w:p>
      <w:r>
        <w:rPr>
          <w:b/>
        </w:rPr>
        <w:t xml:space="preserve">Esimerkki 2.4846</w:t>
      </w:r>
    </w:p>
    <w:p>
      <w:r>
        <w:t xml:space="preserve">Lause1: Martha kantoi pyykkikorinsa käytävää pitkin naapurin ohi. Lause2: Martha antoi korin lipsahtaa käsistään, koska oli hermostunut siitä, että häntä tarkkailtiin. Lause3: Iso kasa Martan alusvaatteita putosi suoraan naapurin jalkoihin. Lause4: Naapuri ulvoi naurusta vatsaansa puristaen.</w:t>
      </w:r>
    </w:p>
    <w:p>
      <w:r>
        <w:rPr>
          <w:b/>
        </w:rPr>
        <w:t xml:space="preserve">Tulos</w:t>
      </w:r>
    </w:p>
    <w:p>
      <w:r>
        <w:t xml:space="preserve">Nostettuaan alusvaatteet hän punastui nolostuneena.</w:t>
      </w:r>
    </w:p>
    <w:p>
      <w:r>
        <w:rPr>
          <w:b/>
        </w:rPr>
        <w:t xml:space="preserve">Esimerkki 2.4847</w:t>
      </w:r>
    </w:p>
    <w:p>
      <w:r>
        <w:t xml:space="preserve">Lause1: Peter tunsi polttavaa tunnetta kielellään. Lause2: Hän avasi suunsa ja raaputti nopeasti kieltään. Lause3: Punainen palomuurahainen putosi ulos. Lause4: Peter huusi ja meni hakemaan lasillisen vettä.</w:t>
      </w:r>
    </w:p>
    <w:p>
      <w:r>
        <w:rPr>
          <w:b/>
        </w:rPr>
        <w:t xml:space="preserve">Tulos</w:t>
      </w:r>
    </w:p>
    <w:p>
      <w:r>
        <w:t xml:space="preserve">Hänen kielensä turposi valtavasti, eikä hän pystynyt puhumaan päiväkausiin.</w:t>
      </w:r>
    </w:p>
    <w:p>
      <w:r>
        <w:rPr>
          <w:b/>
        </w:rPr>
        <w:t xml:space="preserve">Esimerkki 2.4848</w:t>
      </w:r>
    </w:p>
    <w:p>
      <w:r>
        <w:t xml:space="preserve">Lause1: Darren lähti viikonloppuna ulos. Lause2: Hän jatkoi juomista jokaisessa baarissa, jossa hän kävi. Lause3: Hän menetti lopulta kännykkänsä. Lause4: Hän jäljitti askeleensa ja meni viimeiseen baariin, jossa hän oli käynyt.</w:t>
      </w:r>
    </w:p>
    <w:p>
      <w:r>
        <w:rPr>
          <w:b/>
        </w:rPr>
        <w:t xml:space="preserve">Tulos</w:t>
      </w:r>
    </w:p>
    <w:p>
      <w:r>
        <w:t xml:space="preserve">Heillä oli hänen puhelimensa.</w:t>
      </w:r>
    </w:p>
    <w:p>
      <w:r>
        <w:rPr>
          <w:b/>
        </w:rPr>
        <w:t xml:space="preserve">Esimerkki 2.4849</w:t>
      </w:r>
    </w:p>
    <w:p>
      <w:r>
        <w:t xml:space="preserve">Lause1: Lehdet ovat alkaneet vaihtaa väriä. Lause2: Ne muuttuivat vihreästä punaiseksi, keltaiseksi ja oranssiksi. Lause3: Tuuli puhaltaa ne pois puista. Lause4: Lämpötila, kuten lehdetkin, laskee.</w:t>
      </w:r>
    </w:p>
    <w:p>
      <w:r>
        <w:rPr>
          <w:b/>
        </w:rPr>
        <w:t xml:space="preserve">Tulos</w:t>
      </w:r>
    </w:p>
    <w:p>
      <w:r>
        <w:t xml:space="preserve">Syksy on täällä.</w:t>
      </w:r>
    </w:p>
    <w:p>
      <w:r>
        <w:rPr>
          <w:b/>
        </w:rPr>
        <w:t xml:space="preserve">Esimerkki 2.4850</w:t>
      </w:r>
    </w:p>
    <w:p>
      <w:r>
        <w:t xml:space="preserve">Lause1: Sara käveli lukionsa edessä. Lause2: Hänen paras ystävänsä kutsui häntä tien päältä. Lause3: Sara lähti innoissaan juoksemaan kohti ystäväänsä. Lause4: Juostessaan hänen painava reppunsa pomppi häntä vasten.</w:t>
      </w:r>
    </w:p>
    <w:p>
      <w:r>
        <w:rPr>
          <w:b/>
        </w:rPr>
        <w:t xml:space="preserve">Tulos</w:t>
      </w:r>
    </w:p>
    <w:p>
      <w:r>
        <w:t xml:space="preserve">Hän kompastui ja kaatui jalkakäytävällä.</w:t>
      </w:r>
    </w:p>
    <w:p>
      <w:r>
        <w:rPr>
          <w:b/>
        </w:rPr>
        <w:t xml:space="preserve">Esimerkki 2.4851</w:t>
      </w:r>
    </w:p>
    <w:p>
      <w:r>
        <w:t xml:space="preserve">Lause1: Sally ei malttanut odottaa, että pääsee keppostelemaan. Lause2: Hän kyseli jatkuvasti äidiltään, milloin olisi aika lähteä. Lause3: Sally alkoi käydä kärsimättömäksi ja ärsytti äitiään jatkuvasti. Lause4: Äiti antoi vihdoin luvan lähteä keppostelemaan.</w:t>
      </w:r>
    </w:p>
    <w:p>
      <w:r>
        <w:rPr>
          <w:b/>
        </w:rPr>
        <w:t xml:space="preserve">Tulos</w:t>
      </w:r>
    </w:p>
    <w:p>
      <w:r>
        <w:t xml:space="preserve">Sally vietti seuraavat 2 tuntia temppuillen tai herkutellen.</w:t>
      </w:r>
    </w:p>
    <w:p>
      <w:r>
        <w:rPr>
          <w:b/>
        </w:rPr>
        <w:t xml:space="preserve">Esimerkki 2.4852</w:t>
      </w:r>
    </w:p>
    <w:p>
      <w:r>
        <w:t xml:space="preserve">Lause1: Avasin oven etsiäkseni postia. Lause2: Lehtimies ajoi pyörällään kadun poikki. Lause3: Hän päätti katsoa minua. Lause4: Samalla hän heitti sanomalehden maahan.</w:t>
      </w:r>
    </w:p>
    <w:p>
      <w:r>
        <w:rPr>
          <w:b/>
        </w:rPr>
        <w:t xml:space="preserve">Tulos</w:t>
      </w:r>
    </w:p>
    <w:p>
      <w:r>
        <w:t xml:space="preserve">Kiitin häntä sen jälkeen.</w:t>
      </w:r>
    </w:p>
    <w:p>
      <w:r>
        <w:rPr>
          <w:b/>
        </w:rPr>
        <w:t xml:space="preserve">Esimerkki 2.4853</w:t>
      </w:r>
    </w:p>
    <w:p>
      <w:r>
        <w:t xml:space="preserve">Lause1: Doug halusi surf and turf -illallisen. Lause2: Hänellä ei ollut rahaa hienoon illalliseen. Lause3: Sen sijaan Doug osti tonnikalapurkin ja kilon jauhelihaa. Lause4: Hän käytti mielikuvitustaan syödessään ja teeskenteli, että se oli surffausta ja turvetta.</w:t>
      </w:r>
    </w:p>
    <w:p>
      <w:r>
        <w:rPr>
          <w:b/>
        </w:rPr>
        <w:t xml:space="preserve">Tulos</w:t>
      </w:r>
    </w:p>
    <w:p>
      <w:r>
        <w:t xml:space="preserve">Dougin oli vaikea uskoa syövänsä mitään hyvää.</w:t>
      </w:r>
    </w:p>
    <w:p>
      <w:r>
        <w:rPr>
          <w:b/>
        </w:rPr>
        <w:t xml:space="preserve">Esimerkki 2.4854</w:t>
      </w:r>
    </w:p>
    <w:p>
      <w:r>
        <w:t xml:space="preserve">Lause1: Willin cockerspanieli Rocky oli vain 8 viikon ikäinen. Lause2: Will laittoi sen ulos tekemään asiansa ja laittoi sitten television päälle. Lause3: Stacy, Willin vaimo, tuli aikaisin töistä kotiin ja löysi Willin nukkumasta. Lause4: Stacy käpertyi Willin viereen ja nukahti myös.</w:t>
      </w:r>
    </w:p>
    <w:p>
      <w:r>
        <w:rPr>
          <w:b/>
        </w:rPr>
        <w:t xml:space="preserve">Tulos</w:t>
      </w:r>
    </w:p>
    <w:p>
      <w:r>
        <w:t xml:space="preserve">Kun ukkosmyrsky herätti heidät, Will muisti, että Rocky oli ulkona!</w:t>
      </w:r>
    </w:p>
    <w:p>
      <w:r>
        <w:rPr>
          <w:b/>
        </w:rPr>
        <w:t xml:space="preserve">Esimerkki 2.4855</w:t>
      </w:r>
    </w:p>
    <w:p>
      <w:r>
        <w:t xml:space="preserve">Lause1: Gina saapui kotiin koulun jälkeen. Lause2: Molemmat vanhemmat olivat töissä, joten ketään ei ollut kotona. Lause3: Hän ei löytänyt avainta taskustaan. Lause4: Sitä ei ollut hänen laukussakaan.</w:t>
      </w:r>
    </w:p>
    <w:p>
      <w:r>
        <w:rPr>
          <w:b/>
        </w:rPr>
        <w:t xml:space="preserve">Tulos</w:t>
      </w:r>
    </w:p>
    <w:p>
      <w:r>
        <w:t xml:space="preserve">Gina oli lukittu ulos talosta.</w:t>
      </w:r>
    </w:p>
    <w:p>
      <w:r>
        <w:rPr>
          <w:b/>
        </w:rPr>
        <w:t xml:space="preserve">Esimerkki 2.4856</w:t>
      </w:r>
    </w:p>
    <w:p>
      <w:r>
        <w:t xml:space="preserve">Lause1: Josh oli tietokonenörtti. Lause2: Hän halusi uuden kannettavan tietokoneen syntymäpäivälahjaksi. Lause3: Hän oli kerjännyt vanhemmiltaan sellaista. Lause4: He kieltäytyivät.</w:t>
      </w:r>
    </w:p>
    <w:p>
      <w:r>
        <w:rPr>
          <w:b/>
        </w:rPr>
        <w:t xml:space="preserve">Tulos</w:t>
      </w:r>
    </w:p>
    <w:p>
      <w:r>
        <w:t xml:space="preserve">Kun hän avasi lahjansa, hänet yllätti kannettava tietokone.</w:t>
      </w:r>
    </w:p>
    <w:p>
      <w:r>
        <w:rPr>
          <w:b/>
        </w:rPr>
        <w:t xml:space="preserve">Esimerkki 2.4857</w:t>
      </w:r>
    </w:p>
    <w:p>
      <w:r>
        <w:t xml:space="preserve">Lause1: Joshi oli nuori buddhalaismunkki. Lause2: Hän ei ollut vielä saavuttanut nirvanaa. Lause3: Joshi päätti opiskella buddhalaisuutta joka päivä ja meditoida. Lause4: Hän opiskeli ja meditoi kaksikymmentä vuotta.</w:t>
      </w:r>
    </w:p>
    <w:p>
      <w:r>
        <w:rPr>
          <w:b/>
        </w:rPr>
        <w:t xml:space="preserve">Tulos</w:t>
      </w:r>
    </w:p>
    <w:p>
      <w:r>
        <w:t xml:space="preserve">Eräänä päivänä Joshi saavutti lopulta nirvanan.</w:t>
      </w:r>
    </w:p>
    <w:p>
      <w:r>
        <w:rPr>
          <w:b/>
        </w:rPr>
        <w:t xml:space="preserve">Esimerkki 2.4858</w:t>
      </w:r>
    </w:p>
    <w:p>
      <w:r>
        <w:t xml:space="preserve">Lause1: Tein perunamuusia. Lause2: Mutta halusin parantaa makua. Lause3: Niinpä päätin soseuttaa perunoihin paahdettua valkosipulia. Lause4: Murskasin valkosipulin käsin.</w:t>
      </w:r>
    </w:p>
    <w:p>
      <w:r>
        <w:rPr>
          <w:b/>
        </w:rPr>
        <w:t xml:space="preserve">Tulos</w:t>
      </w:r>
    </w:p>
    <w:p>
      <w:r>
        <w:t xml:space="preserve">Käteni haisivat tuntikausia, joten opettelin käyttämään työkalua ensi kerralla.</w:t>
      </w:r>
    </w:p>
    <w:p>
      <w:r>
        <w:rPr>
          <w:b/>
        </w:rPr>
        <w:t xml:space="preserve">Esimerkki 2.4859</w:t>
      </w:r>
    </w:p>
    <w:p>
      <w:r>
        <w:t xml:space="preserve">Lause1: Greg vihasi golfia. Lause2: Hänen ystävänsä sanoivat, että hänen pitäisi kokeilla sitä. Lause3: Hän päätti ottaa golftunteja. Lause4: Hänestä tuli todella taitava lajissa.</w:t>
      </w:r>
    </w:p>
    <w:p>
      <w:r>
        <w:rPr>
          <w:b/>
        </w:rPr>
        <w:t xml:space="preserve">Tulos</w:t>
      </w:r>
    </w:p>
    <w:p>
      <w:r>
        <w:t xml:space="preserve">Greg rakasti golfia siitä lähtien.</w:t>
      </w:r>
    </w:p>
    <w:p>
      <w:r>
        <w:rPr>
          <w:b/>
        </w:rPr>
        <w:t xml:space="preserve">Esimerkki 2.4860</w:t>
      </w:r>
    </w:p>
    <w:p>
      <w:r>
        <w:t xml:space="preserve">Lause1: Opettaja antoi meille koepaketit. Lause2: Tajusin, että opiskelin väärää materiaalia. Lause3: Yritin kuitenkin vastata kysymyksiin. Lause4: Seuraavana päivänä opettaja antoi meille koearvosanat.</w:t>
      </w:r>
    </w:p>
    <w:p>
      <w:r>
        <w:rPr>
          <w:b/>
        </w:rPr>
        <w:t xml:space="preserve">Tulos</w:t>
      </w:r>
    </w:p>
    <w:p>
      <w:r>
        <w:t xml:space="preserve">Hän kertoi minulle, että epäonnistuin.</w:t>
      </w:r>
    </w:p>
    <w:p>
      <w:r>
        <w:rPr>
          <w:b/>
        </w:rPr>
        <w:t xml:space="preserve">Esimerkki 2.4861</w:t>
      </w:r>
    </w:p>
    <w:p>
      <w:r>
        <w:t xml:space="preserve">Lause1: Palokunta sai eräänä päivänä puhelun tulipalosta. Lause2: John ja hänen dalmatialaisensa nousivat nopeasti ylös ja ryntäsivät tulipalolle. Lause3: Rakennuksen sisällä oli nelihenkinen perhe, jolla ei ollut mitään mahdollisuutta paeta! Lause4: John ja hänen koiransa kiipesivät rakennuksen kylkeen ja pelastivat heidät.</w:t>
      </w:r>
    </w:p>
    <w:p>
      <w:r>
        <w:rPr>
          <w:b/>
        </w:rPr>
        <w:t xml:space="preserve">Tulos</w:t>
      </w:r>
    </w:p>
    <w:p>
      <w:r>
        <w:t xml:space="preserve">John sai kaupungin avaimen ja oli sanomalehdessä.</w:t>
      </w:r>
    </w:p>
    <w:p>
      <w:r>
        <w:rPr>
          <w:b/>
        </w:rPr>
        <w:t xml:space="preserve">Esimerkki 2.4862</w:t>
      </w:r>
    </w:p>
    <w:p>
      <w:r>
        <w:t xml:space="preserve">Lause1: Jan kutsui itseään kuponkikuningattareksi. Lause2: Hän täytti kotinsa tavaroilla, jotka hän sai lähes ilmaiseksi. Lause3: Kun talo oli täynnä, Jan rakensi lisäosan. Lause4: Hän pystyi hädin tuskin maksamaan ylimääräiset yleishyödylliset palvelut ja uuden rakennuksen.</w:t>
      </w:r>
    </w:p>
    <w:p>
      <w:r>
        <w:rPr>
          <w:b/>
        </w:rPr>
        <w:t xml:space="preserve">Tulos</w:t>
      </w:r>
    </w:p>
    <w:p>
      <w:r>
        <w:t xml:space="preserve">Niinpä Jan teki entistäkin enemmän töitä niputtaakseen kuponkeja säästääkseen rahaa.</w:t>
      </w:r>
    </w:p>
    <w:p>
      <w:r>
        <w:rPr>
          <w:b/>
        </w:rPr>
        <w:t xml:space="preserve">Esimerkki 2.4863</w:t>
      </w:r>
    </w:p>
    <w:p>
      <w:r>
        <w:t xml:space="preserve">Lause1: Mike osti uuden television. Lause2: He tarjosivat hänelle pidennettyä takuuta. Lause3: Hän kieltäytyi siitä. Lause4: Vuoden sisällä siitä, kun televisio oli hankittu, se hajosi.</w:t>
      </w:r>
    </w:p>
    <w:p>
      <w:r>
        <w:rPr>
          <w:b/>
        </w:rPr>
        <w:t xml:space="preserve">Tulos</w:t>
      </w:r>
    </w:p>
    <w:p>
      <w:r>
        <w:t xml:space="preserve">Onneksi tehtaan takuu kattoi sen vielä.</w:t>
      </w:r>
    </w:p>
    <w:p>
      <w:r>
        <w:rPr>
          <w:b/>
        </w:rPr>
        <w:t xml:space="preserve">Esimerkki 2.4864</w:t>
      </w:r>
    </w:p>
    <w:p>
      <w:r>
        <w:t xml:space="preserve">Lause1: Ava: Avalla oli rahaa säästötilillä. Lause2: Se ei tuottanut korkoa. Lause3: Sitten hänen pankkiirinsa ehdotti, että hän siirtäisi rahat CD-tilille. Lause4: Ava suostui ja siirsi varat CD-tilille.</w:t>
      </w:r>
    </w:p>
    <w:p>
      <w:r>
        <w:rPr>
          <w:b/>
        </w:rPr>
        <w:t xml:space="preserve">Tulos</w:t>
      </w:r>
    </w:p>
    <w:p>
      <w:r>
        <w:t xml:space="preserve">Pian hän ansaitsi paljon korkoa rahoilleen!</w:t>
      </w:r>
    </w:p>
    <w:p>
      <w:r>
        <w:rPr>
          <w:b/>
        </w:rPr>
        <w:t xml:space="preserve">Esimerkki 2.4865</w:t>
      </w:r>
    </w:p>
    <w:p>
      <w:r>
        <w:t xml:space="preserve">Lause1: Kun tyttäreni täytti 3 vuotta, hän pyysi Minni Hiiren kuppikakkuja. Lause2: Minulla ei ollut rahaa maksaa jollekulle niiden tekemisestä. Lause3: Oli minun tehtäväni tehdä hänen unelmastaan totta. Lause4: Löysin reseptin ja mallin ja ryhdyin leipomaan.</w:t>
      </w:r>
    </w:p>
    <w:p>
      <w:r>
        <w:rPr>
          <w:b/>
        </w:rPr>
        <w:t xml:space="preserve">Tulos</w:t>
      </w:r>
    </w:p>
    <w:p>
      <w:r>
        <w:t xml:space="preserve">Tyttäreni oli niin onnellinen nähdessään kuppikakut.</w:t>
      </w:r>
    </w:p>
    <w:p>
      <w:r>
        <w:rPr>
          <w:b/>
        </w:rPr>
        <w:t xml:space="preserve">Esimerkki 2.4866</w:t>
      </w:r>
    </w:p>
    <w:p>
      <w:r>
        <w:t xml:space="preserve">Lause1: Bob meni huoltoasemalle tankkaamaan autonsa. Lause2: Hän tankkasi vahingossa autoonsa bensiinin sijasta dieseliä. Lause3: Hänen autonsa alkoi änkyttää, kun hän yritti käynnistää sitä. Lause4: Hänen autonsa ei liikkunut millään.</w:t>
      </w:r>
    </w:p>
    <w:p>
      <w:r>
        <w:rPr>
          <w:b/>
        </w:rPr>
        <w:t xml:space="preserve">Tulos</w:t>
      </w:r>
    </w:p>
    <w:p>
      <w:r>
        <w:t xml:space="preserve">Bobin oli soitettava mekaanikolle, jotta hänen polttoainepumppunsa puhdistettaisiin.</w:t>
      </w:r>
    </w:p>
    <w:p>
      <w:r>
        <w:rPr>
          <w:b/>
        </w:rPr>
        <w:t xml:space="preserve">Esimerkki 2.4867</w:t>
      </w:r>
    </w:p>
    <w:p>
      <w:r>
        <w:t xml:space="preserve">Lause1: Nicole pyöri ympyrää luokkatovereidensa kanssa. Lause2: Kun he lopettivat laulun, he kaikki kaatuivat. Lause3: Nicole kaasutteli äänekkäästi, ja kaikki lapset katsoivat häntä. Lause4: Hän katsoi edestakaisin saadakseen huomion pois itsestään.</w:t>
      </w:r>
    </w:p>
    <w:p>
      <w:r>
        <w:rPr>
          <w:b/>
        </w:rPr>
        <w:t xml:space="preserve">Tulos</w:t>
      </w:r>
    </w:p>
    <w:p>
      <w:r>
        <w:t xml:space="preserve">Kaikki lapset alkoivat nauraa.</w:t>
      </w:r>
    </w:p>
    <w:p>
      <w:r>
        <w:rPr>
          <w:b/>
        </w:rPr>
        <w:t xml:space="preserve">Esimerkki 2.4868</w:t>
      </w:r>
    </w:p>
    <w:p>
      <w:r>
        <w:t xml:space="preserve">Lause1: Hiiri huomasi murusia keittiön lattialla. Lause2: Se tiesi myös hyvin, että kissa nukkui nurkassa. Lause3: Ihminen imuroi päivittäin, joten hiiri tiesi, että sen oli pakko toimia. Lause4: Se luikerteli piilopaikastaan ääntäkään päästämättä.</w:t>
      </w:r>
    </w:p>
    <w:p>
      <w:r>
        <w:rPr>
          <w:b/>
        </w:rPr>
        <w:t xml:space="preserve">Tulos</w:t>
      </w:r>
    </w:p>
    <w:p>
      <w:r>
        <w:t xml:space="preserve">Se söi murut ja juoksi takaisin koloonsa ennen kuin kissa heräsi.</w:t>
      </w:r>
    </w:p>
    <w:p>
      <w:r>
        <w:rPr>
          <w:b/>
        </w:rPr>
        <w:t xml:space="preserve">Esimerkki 2.4869</w:t>
      </w:r>
    </w:p>
    <w:p>
      <w:r>
        <w:t xml:space="preserve">Lause1: Billyllä oli kissa nimeltä Mittens. Lause2: Mittens nukkui aina Billyn sängyllä. Lause3: Billy päätti ostaa Mittensille oman sängyn, jossa hän voisi nukkua. Lause4: Viikkoa myöhemmin sänky saapui ja Billy otti sen laatikosta.</w:t>
      </w:r>
    </w:p>
    <w:p>
      <w:r>
        <w:rPr>
          <w:b/>
        </w:rPr>
        <w:t xml:space="preserve">Tulos</w:t>
      </w:r>
    </w:p>
    <w:p>
      <w:r>
        <w:t xml:space="preserve">Mittens ei välittänyt sängystä ja nukkui laatikossa.</w:t>
      </w:r>
    </w:p>
    <w:p>
      <w:r>
        <w:rPr>
          <w:b/>
        </w:rPr>
        <w:t xml:space="preserve">Esimerkki 2.4870</w:t>
      </w:r>
    </w:p>
    <w:p>
      <w:r>
        <w:t xml:space="preserve">Lause1: Gloria halusi todella kameran lukion päättäjäislahjaksi. Lause2: Hänen vanhempansa pitivät kameraa liian kalliina, mutta ostivat sen hänelle. Lause3: Gloria piti kamerasta ja oppi nopeasti käyttämään sitä. Lause4: Hän osallistui pian valokuvauskilpailuun ja voitti ensimmäisen sijan.</w:t>
      </w:r>
    </w:p>
    <w:p>
      <w:r>
        <w:rPr>
          <w:b/>
        </w:rPr>
        <w:t xml:space="preserve">Tulos</w:t>
      </w:r>
    </w:p>
    <w:p>
      <w:r>
        <w:t xml:space="preserve">Gloria on nyt ammattivalokuvaaja.</w:t>
      </w:r>
    </w:p>
    <w:p>
      <w:r>
        <w:rPr>
          <w:b/>
        </w:rPr>
        <w:t xml:space="preserve">Esimerkki 2.4871</w:t>
      </w:r>
    </w:p>
    <w:p>
      <w:r>
        <w:t xml:space="preserve">Lause1: Garyn isä kertoi, että perhe oli hankkimassa eksoottista lemmikkieläintä. Lause2: Gary mietti koko koulupäivän, mikä se voisi olla. Lause3: Kun Gary pääsi koulusta, hän kiirehti kotiin. Lause4: Hän ei ollut odottanut lemmikkiä, jonka hän näki keittiössään.</w:t>
      </w:r>
    </w:p>
    <w:p>
      <w:r>
        <w:rPr>
          <w:b/>
        </w:rPr>
        <w:t xml:space="preserve">Tulos</w:t>
      </w:r>
    </w:p>
    <w:p>
      <w:r>
        <w:t xml:space="preserve">Garyn perhe oli tuonut kotiin pottupossun!</w:t>
      </w:r>
    </w:p>
    <w:p>
      <w:r>
        <w:rPr>
          <w:b/>
        </w:rPr>
        <w:t xml:space="preserve">Esimerkki 2.4872</w:t>
      </w:r>
    </w:p>
    <w:p>
      <w:r>
        <w:t xml:space="preserve">Lause1: Cora halusi päästä kuntoon, joten hän liittyi koulunsa yleisurheilujoukkueeseen. Lause2: Mutta hän ei pysynyt muiden juoksijoiden vauhdissa! Lause3: Sitten hänen naapurinsa Brian tarjoutui auttamaan häntä harjoittelussa. Lause4: He alkoivat juosta yhdessä aamulla ennen koulua.</w:t>
      </w:r>
    </w:p>
    <w:p>
      <w:r>
        <w:rPr>
          <w:b/>
        </w:rPr>
        <w:t xml:space="preserve">Tulos</w:t>
      </w:r>
    </w:p>
    <w:p>
      <w:r>
        <w:t xml:space="preserve">Cora tuli kuntoon ja hän sai upean poikaystävän: Brian!</w:t>
      </w:r>
    </w:p>
    <w:p>
      <w:r>
        <w:rPr>
          <w:b/>
        </w:rPr>
        <w:t xml:space="preserve">Esimerkki 2.4873</w:t>
      </w:r>
    </w:p>
    <w:p>
      <w:r>
        <w:t xml:space="preserve">Lause1: Tänään päätin opetella leivän leipomista. Lause2: Seurasin reseptiä, mutta taisin tehdä virheen. Lause3: Leipä kolminkertaistui ja paloi. Lause4: Päätin heittää leivän pois ja aloittaa alusta.</w:t>
      </w:r>
    </w:p>
    <w:p>
      <w:r>
        <w:rPr>
          <w:b/>
        </w:rPr>
        <w:t xml:space="preserve">Tulos</w:t>
      </w:r>
    </w:p>
    <w:p>
      <w:r>
        <w:t xml:space="preserve">Huomasin tehneeni virheen mittauksissani ja aloitin alusta.</w:t>
      </w:r>
    </w:p>
    <w:p>
      <w:r>
        <w:rPr>
          <w:b/>
        </w:rPr>
        <w:t xml:space="preserve">Esimerkki 2.4874</w:t>
      </w:r>
    </w:p>
    <w:p>
      <w:r>
        <w:t xml:space="preserve">Lause1: Niinpä siivosin olohuoneeni. Lause2: Pyyhin pölyt huonekaluista ja lakaisin lattiat. Lause3: Kiillotin peilit ja vaihdoin kukat. Lause4: Suihkuttelin ilmanraikastinta, jotta paikka tuoksuisi hyvältä.</w:t>
      </w:r>
    </w:p>
    <w:p>
      <w:r>
        <w:rPr>
          <w:b/>
        </w:rPr>
        <w:t xml:space="preserve">Tulos</w:t>
      </w:r>
    </w:p>
    <w:p>
      <w:r>
        <w:t xml:space="preserve">Nyt olohuone on yhtä säihkyvän puhdas kuin koko muukin talo.</w:t>
      </w:r>
    </w:p>
    <w:p>
      <w:r>
        <w:rPr>
          <w:b/>
        </w:rPr>
        <w:t xml:space="preserve">Esimerkki 2.4875</w:t>
      </w:r>
    </w:p>
    <w:p>
      <w:r>
        <w:t xml:space="preserve">Lause1: Eräänä päivänä toimistossani kävi myyntimies. Lause2: Hän antoi minulle esitteen yrityksestään. Lause3: Se sijaitsi veturitehtaan alueella. Lause4: Laitoin esitteen esille ebayyn.</w:t>
      </w:r>
    </w:p>
    <w:p>
      <w:r>
        <w:rPr>
          <w:b/>
        </w:rPr>
        <w:t xml:space="preserve">Tulos</w:t>
      </w:r>
    </w:p>
    <w:p>
      <w:r>
        <w:t xml:space="preserve">Se myytiin 20 dollarilla.</w:t>
      </w:r>
    </w:p>
    <w:p>
      <w:r>
        <w:rPr>
          <w:b/>
        </w:rPr>
        <w:t xml:space="preserve">Esimerkki 2.4876</w:t>
      </w:r>
    </w:p>
    <w:p>
      <w:r>
        <w:t xml:space="preserve">Lause1: Kelly päätti lähteä tyttöjen matkalle Vegasiin. Lause2: Kun tytöt pääsivät perille, he menivät klubille. Lause3: Heidän yllätyksekseen heille tarjottiin ilmaisia juomia. Lause4: Tämän seurauksena tytöt jättivät valtavan tipin.</w:t>
      </w:r>
    </w:p>
    <w:p>
      <w:r>
        <w:rPr>
          <w:b/>
        </w:rPr>
        <w:t xml:space="preserve">Tulos</w:t>
      </w:r>
    </w:p>
    <w:p>
      <w:r>
        <w:t xml:space="preserve">Kelly ei malttanut odottaa, että pääsisi takaisin.</w:t>
      </w:r>
    </w:p>
    <w:p>
      <w:r>
        <w:rPr>
          <w:b/>
        </w:rPr>
        <w:t xml:space="preserve">Esimerkki 2.4877</w:t>
      </w:r>
    </w:p>
    <w:p>
      <w:r>
        <w:t xml:space="preserve">Lause1: Muut balettioppilaat pilkkasivat Karenia. Lause2: Karen oli painavampi kuin tyypillinen ballerina. Lause3: Mutta Karen ei välittänyt heidän julmuudestaan, vaan työskenteli ahkerasti. Lause4: Hän pääsi arvostettuun tanssikouluun.</w:t>
      </w:r>
    </w:p>
    <w:p>
      <w:r>
        <w:rPr>
          <w:b/>
        </w:rPr>
        <w:t xml:space="preserve">Tulos</w:t>
      </w:r>
    </w:p>
    <w:p>
      <w:r>
        <w:t xml:space="preserve">Hänen entiset ikätoverinsa seurasivat kateellisena, kun Karen sai mainetta.</w:t>
      </w:r>
    </w:p>
    <w:p>
      <w:r>
        <w:rPr>
          <w:b/>
        </w:rPr>
        <w:t xml:space="preserve">Esimerkki 2.4878</w:t>
      </w:r>
    </w:p>
    <w:p>
      <w:r>
        <w:t xml:space="preserve">Lause1: Marge tapasi leskimiehen, joka rakasti tanssia. Lause2: Marge tunsi itsensä kuin koulutytöksi, kun mies pyysi häntä ystävänpäivän tansseihin. Lause3: Tansseissa Marge astui harhaan ja mursi lonkkansa. Lause4: Sairaalassa Marge ajatteli jääneensä ilman rakkautta.</w:t>
      </w:r>
    </w:p>
    <w:p>
      <w:r>
        <w:rPr>
          <w:b/>
        </w:rPr>
        <w:t xml:space="preserve">Tulos</w:t>
      </w:r>
    </w:p>
    <w:p>
      <w:r>
        <w:t xml:space="preserve">Sitten tuli lähetti kukkia leskimieheltä.</w:t>
      </w:r>
    </w:p>
    <w:p>
      <w:r>
        <w:rPr>
          <w:b/>
        </w:rPr>
        <w:t xml:space="preserve">Esimerkki 2.4879</w:t>
      </w:r>
    </w:p>
    <w:p>
      <w:r>
        <w:t xml:space="preserve">Lause1: Larry osti uuden ponttoniveneen. Lause2: Hän kutsui ystävänsä ja järjesti sillä juhlat. Lause3: Kaikki tulivat paikalle. Lause4: Larryllä oli hauskaa järvellä.</w:t>
      </w:r>
    </w:p>
    <w:p>
      <w:r>
        <w:rPr>
          <w:b/>
        </w:rPr>
        <w:t xml:space="preserve">Tulos</w:t>
      </w:r>
    </w:p>
    <w:p>
      <w:r>
        <w:t xml:space="preserve">Hänellä oli useita muita juhlia veneessään.</w:t>
      </w:r>
    </w:p>
    <w:p>
      <w:r>
        <w:rPr>
          <w:b/>
        </w:rPr>
        <w:t xml:space="preserve">Esimerkki 2.4880</w:t>
      </w:r>
    </w:p>
    <w:p>
      <w:r>
        <w:t xml:space="preserve">Lause1: Billy on suuri Patriots-fani ja odotti innoissaan Super Bowl 49:ää. Lause2: Hänen joukkueensa pelasi Seattle Seahawksia vastaan. Lause3: Lause4: Patriotsin Malcolm Butler sieppasi pallon.</w:t>
      </w:r>
    </w:p>
    <w:p>
      <w:r>
        <w:rPr>
          <w:b/>
        </w:rPr>
        <w:t xml:space="preserve">Tulos</w:t>
      </w:r>
    </w:p>
    <w:p>
      <w:r>
        <w:t xml:space="preserve">Patriots voitti, ja Billy juoksi huutaen ulos salongista.</w:t>
      </w:r>
    </w:p>
    <w:p>
      <w:r>
        <w:rPr>
          <w:b/>
        </w:rPr>
        <w:t xml:space="preserve">Esimerkki 2.4881</w:t>
      </w:r>
    </w:p>
    <w:p>
      <w:r>
        <w:t xml:space="preserve">Lause1: Eric aikoi syödä hot dogin lounaaksi. Lause2: Eric sanoi: Mutta sää osoittautui kuumemmaksi kuin hän odotti. Lause3: Niinpä Eric söi sen sijaan vesimelonia. Lause4: Hän piti sen mehukkaasta ja makeasta mausta.</w:t>
      </w:r>
    </w:p>
    <w:p>
      <w:r>
        <w:rPr>
          <w:b/>
        </w:rPr>
        <w:t xml:space="preserve">Tulos</w:t>
      </w:r>
    </w:p>
    <w:p>
      <w:r>
        <w:t xml:space="preserve">Ja hän oli iloinen, että se oli myös terveellisempää kuin hot dog.</w:t>
      </w:r>
    </w:p>
    <w:p>
      <w:r>
        <w:rPr>
          <w:b/>
        </w:rPr>
        <w:t xml:space="preserve">Esimerkki 2.4882</w:t>
      </w:r>
    </w:p>
    <w:p>
      <w:r>
        <w:t xml:space="preserve">Lause1: Jackson rakasti venytettyjä pennejä. Lause2: Hän sai niitä aina huvipuistoista ja sen sellaisista. Lause3: Eräänä päivänä hän päätti tehdä oman pennin. Lause4: Hän laittoi pennin junaradalle.</w:t>
      </w:r>
    </w:p>
    <w:p>
      <w:r>
        <w:rPr>
          <w:b/>
        </w:rPr>
        <w:t xml:space="preserve">Tulos</w:t>
      </w:r>
    </w:p>
    <w:p>
      <w:r>
        <w:t xml:space="preserve">Kun juna murskasi sen, se tuli ulos täysin venytettynä.</w:t>
      </w:r>
    </w:p>
    <w:p>
      <w:r>
        <w:rPr>
          <w:b/>
        </w:rPr>
        <w:t xml:space="preserve">Esimerkki 2.4883</w:t>
      </w:r>
    </w:p>
    <w:p>
      <w:r>
        <w:t xml:space="preserve">Lause1: Minulla oli kotiremonttiyritys. Lause2: Eräänä päivänä hajotin asiakkaan huonekalut. Lause3: Hän haastoi minut oikeuteen, ja minä hävisin. Lause4: Tajusin, että minun oli hankittava takuu ja vakuutus.</w:t>
      </w:r>
    </w:p>
    <w:p>
      <w:r>
        <w:rPr>
          <w:b/>
        </w:rPr>
        <w:t xml:space="preserve">Tulos</w:t>
      </w:r>
    </w:p>
    <w:p>
      <w:r>
        <w:t xml:space="preserve">Nyt minulla on suojaa siltä varalta, että joku haastaa minut oikeuteen.</w:t>
      </w:r>
    </w:p>
    <w:p>
      <w:r>
        <w:rPr>
          <w:b/>
        </w:rPr>
        <w:t xml:space="preserve">Esimerkki 2.4884</w:t>
      </w:r>
    </w:p>
    <w:p>
      <w:r>
        <w:t xml:space="preserve">Lause1: Maria kutsui ystävänsä Staceyn pelaamaan viime lauantaina. Lause2: Tytöt lähtivät kävelylle paikalliseen puistoon. Lause3: Puistossa tytöt leikkivät koiraa kiinni. Lause4: Kun he pitivät hauskaa, alkoi sataa.</w:t>
      </w:r>
    </w:p>
    <w:p>
      <w:r>
        <w:rPr>
          <w:b/>
        </w:rPr>
        <w:t xml:space="preserve">Tulos</w:t>
      </w:r>
    </w:p>
    <w:p>
      <w:r>
        <w:t xml:space="preserve">Onneksi tytöt pääsivät nopeasti kotiin ennen kuin satoi kaatamalla.</w:t>
      </w:r>
    </w:p>
    <w:p>
      <w:r>
        <w:rPr>
          <w:b/>
        </w:rPr>
        <w:t xml:space="preserve">Esimerkki 2.4885</w:t>
      </w:r>
    </w:p>
    <w:p>
      <w:r>
        <w:t xml:space="preserve">Lause1: Lucy ja hänen isoäitinsä menivät ostoskeskukseen. Lause2: Lucylla oli vain tennarit, ja oli liian kuuma käyttää niitä. Lause3: Lucy kokeili paljon sandaaleita, mutta ei nähnyt yhtään, josta olisi pitänyt. Lause4: Tunnin kuluttua hänen isoäitinsä oli väsynyt ja valitsi kengät Lucylle.</w:t>
      </w:r>
    </w:p>
    <w:p>
      <w:r>
        <w:rPr>
          <w:b/>
        </w:rPr>
        <w:t xml:space="preserve">Tulos</w:t>
      </w:r>
    </w:p>
    <w:p>
      <w:r>
        <w:t xml:space="preserve">Lucy ajoi kotiin hiljaisena ja harmitteli, ettei saanut valita omia kenkiään.</w:t>
      </w:r>
    </w:p>
    <w:p>
      <w:r>
        <w:rPr>
          <w:b/>
        </w:rPr>
        <w:t xml:space="preserve">Esimerkki 2.4886</w:t>
      </w:r>
    </w:p>
    <w:p>
      <w:r>
        <w:t xml:space="preserve">Lause1: Rakennuksestamme katosi eilen internet. Lause2: Soitin ja minulle kerrottiin, että rakennuksessa tehdään päivitystä. Lause3: Saimme sähköpostin klo 17.30, jossa kerrottiin, että palvelu oli palautettu. Lause4: Soitin isännöintiin, koska yksikössämme ei vieläkään ollut internetiä.</w:t>
      </w:r>
    </w:p>
    <w:p>
      <w:r>
        <w:rPr>
          <w:b/>
        </w:rPr>
        <w:t xml:space="preserve">Tulos</w:t>
      </w:r>
    </w:p>
    <w:p>
      <w:r>
        <w:t xml:space="preserve">Saimme vihdoin palvelua kello 7.</w:t>
      </w:r>
    </w:p>
    <w:p>
      <w:r>
        <w:rPr>
          <w:b/>
        </w:rPr>
        <w:t xml:space="preserve">Esimerkki 2.4887</w:t>
      </w:r>
    </w:p>
    <w:p>
      <w:r>
        <w:t xml:space="preserve">Lause1: Samantha tarvitsi uudet autonrenkaat. Lause2: Hänen talvirenkaansa olivat kuluneet loppuun. Lause3: Hän etsi netistä tarjouksia. Lause4: Hän pystyi ostamaan parin renkaita 200 dollaria halvemmalla.</w:t>
      </w:r>
    </w:p>
    <w:p>
      <w:r>
        <w:rPr>
          <w:b/>
        </w:rPr>
        <w:t xml:space="preserve">Tulos</w:t>
      </w:r>
    </w:p>
    <w:p>
      <w:r>
        <w:t xml:space="preserve">Hänen mekaanikkonsa asensi ne hänen autoonsa, kun renkaat saapuivat.</w:t>
      </w:r>
    </w:p>
    <w:p>
      <w:r>
        <w:rPr>
          <w:b/>
        </w:rPr>
        <w:t xml:space="preserve">Esimerkki 2.4888</w:t>
      </w:r>
    </w:p>
    <w:p>
      <w:r>
        <w:t xml:space="preserve">Lause1: Evan rakasti jalkapalloa. Lause2: Hän oli liian pieni pelaamaan. Lause3: Evan ilmoittautui sen sijaan koulun maskotiksi. Lause4: Hän pääsi kaikkiin peleihin.</w:t>
      </w:r>
    </w:p>
    <w:p>
      <w:r>
        <w:rPr>
          <w:b/>
        </w:rPr>
        <w:t xml:space="preserve">Tulos</w:t>
      </w:r>
    </w:p>
    <w:p>
      <w:r>
        <w:t xml:space="preserve">Tämä teki hänet hyvin iloiseksi.</w:t>
      </w:r>
    </w:p>
    <w:p>
      <w:r>
        <w:rPr>
          <w:b/>
        </w:rPr>
        <w:t xml:space="preserve">Esimerkki 2.4889</w:t>
      </w:r>
    </w:p>
    <w:p>
      <w:r>
        <w:t xml:space="preserve">Lause1: Marthan unelma oli tulla lääkäriksi. Lause2: Hän opiskeli todella ahkerasti lääketieteellisessä. Lause3: Sen jälkeen hän suoritti erikoistumisopinnot. Lause4: Vuosien kovan työn jälkeen hän sai vihdoin lääkärinlupansa.</w:t>
      </w:r>
    </w:p>
    <w:p>
      <w:r>
        <w:rPr>
          <w:b/>
        </w:rPr>
        <w:t xml:space="preserve">Tulos</w:t>
      </w:r>
    </w:p>
    <w:p>
      <w:r>
        <w:t xml:space="preserve">Hänen vanhempansa olivat todella ylpeitä hänen saavutuksistaan.</w:t>
      </w:r>
    </w:p>
    <w:p>
      <w:r>
        <w:rPr>
          <w:b/>
        </w:rPr>
        <w:t xml:space="preserve">Esimerkki 2.4890</w:t>
      </w:r>
    </w:p>
    <w:p>
      <w:r>
        <w:t xml:space="preserve">Lause1: Pidin lapsena piirretyistä. Lause2: Aamulla heräsin hyvin aikaisin katsomaan piirrettyjä. Lause3: Joka kerta nukahdin ennen ohjelman loppua. Lause4: Lopulta hankimme videonauhurin.</w:t>
      </w:r>
    </w:p>
    <w:p>
      <w:r>
        <w:rPr>
          <w:b/>
        </w:rPr>
        <w:t xml:space="preserve">Tulos</w:t>
      </w:r>
    </w:p>
    <w:p>
      <w:r>
        <w:t xml:space="preserve">Nyt voisin nauhoittaa ne ja katsoa niitä milloin haluan!</w:t>
      </w:r>
    </w:p>
    <w:p>
      <w:r>
        <w:rPr>
          <w:b/>
        </w:rPr>
        <w:t xml:space="preserve">Esimerkki 2.4891</w:t>
      </w:r>
    </w:p>
    <w:p>
      <w:r>
        <w:t xml:space="preserve">Lause1: Lause2: Hän jäi hyvin valoisaksi yhtenä yönä ja meni aikaisin töihin seuraavana päivänä Lause3: Hän oli hyvin sitoutunut tekemään hyvää työtä työssään Lause4: Hän sai lopulta erittäin hyvän palkan itselleen ja perheelleen.</w:t>
      </w:r>
    </w:p>
    <w:p>
      <w:r>
        <w:rPr>
          <w:b/>
        </w:rPr>
        <w:t xml:space="preserve">Tulos</w:t>
      </w:r>
    </w:p>
    <w:p>
      <w:r>
        <w:t xml:space="preserve">Hän halusi vain tehdä perheensä onnelliseksi.</w:t>
      </w:r>
    </w:p>
    <w:p>
      <w:r>
        <w:rPr>
          <w:b/>
        </w:rPr>
        <w:t xml:space="preserve">Esimerkki 2.4892</w:t>
      </w:r>
    </w:p>
    <w:p>
      <w:r>
        <w:t xml:space="preserve">Lause1: Heitin softballin kohti serkkuani. Lause2: Hän onnistui lyömään pallon, mutta se osui mehiläispesään. Lause3: Pesästä tuli ulos useita mehiläisiä. Lause4: Ne lensivät meitä kohti.</w:t>
      </w:r>
    </w:p>
    <w:p>
      <w:r>
        <w:rPr>
          <w:b/>
        </w:rPr>
        <w:t xml:space="preserve">Tulos</w:t>
      </w:r>
    </w:p>
    <w:p>
      <w:r>
        <w:t xml:space="preserve">Päädyimme kävelemään talomme sisälle, ja ne lensivät pois.</w:t>
      </w:r>
    </w:p>
    <w:p>
      <w:r>
        <w:rPr>
          <w:b/>
        </w:rPr>
        <w:t xml:space="preserve">Esimerkki 2.4893</w:t>
      </w:r>
    </w:p>
    <w:p>
      <w:r>
        <w:t xml:space="preserve">Lause1: Bob ruokki kissanpentuaan. Lause2: Hän alkoi silittää kissanpentunsa päätä. Lause3: Hänen kissanpentunsa puri häntä peukaloon. Lause4: Bobin peukalo alkoi vuotaa verta.</w:t>
      </w:r>
    </w:p>
    <w:p>
      <w:r>
        <w:rPr>
          <w:b/>
        </w:rPr>
        <w:t xml:space="preserve">Tulos</w:t>
      </w:r>
    </w:p>
    <w:p>
      <w:r>
        <w:t xml:space="preserve">Bob paikkasi vammansa siteellä sen jälkeen.</w:t>
      </w:r>
    </w:p>
    <w:p>
      <w:r>
        <w:rPr>
          <w:b/>
        </w:rPr>
        <w:t xml:space="preserve">Esimerkki 2.4894</w:t>
      </w:r>
    </w:p>
    <w:p>
      <w:r>
        <w:t xml:space="preserve">Lause1: Eric on aina pitänyt mausteisesta ruoasta. Lause2: Hän oli ystävänsä luona syömässä. Lause3: Häntä varoitettiin erään ruokalajin mausteisuudesta. Lause4: Hän luuli pärjäävänsä ja otti ison palan.</w:t>
      </w:r>
    </w:p>
    <w:p>
      <w:r>
        <w:rPr>
          <w:b/>
        </w:rPr>
        <w:t xml:space="preserve">Tulos</w:t>
      </w:r>
    </w:p>
    <w:p>
      <w:r>
        <w:t xml:space="preserve">Hän itki ja joi vettä lähes kaksikymmentä minuuttia.</w:t>
      </w:r>
    </w:p>
    <w:p>
      <w:r>
        <w:rPr>
          <w:b/>
        </w:rPr>
        <w:t xml:space="preserve">Esimerkki 2.4895</w:t>
      </w:r>
    </w:p>
    <w:p>
      <w:r>
        <w:t xml:space="preserve">Lause1: Sue kuuli eräänä päivänä etuhuoneestaan kovan pamauksen. Lause2: Hän katsoi ulos ikkunasta. Lause3: Lintu oli lentänyt ikkunaan ja lyönyt itsensä ulos. Lause4: Hän laittoi linnun laatikkoon, jotta kissa ei söisi sitä.</w:t>
      </w:r>
    </w:p>
    <w:p>
      <w:r>
        <w:rPr>
          <w:b/>
        </w:rPr>
        <w:t xml:space="preserve">Tulos</w:t>
      </w:r>
    </w:p>
    <w:p>
      <w:r>
        <w:t xml:space="preserve">Tunnin kuluttua lintu lensi pois kuin mitään ei olisi tapahtunut.</w:t>
      </w:r>
    </w:p>
    <w:p>
      <w:r>
        <w:rPr>
          <w:b/>
        </w:rPr>
        <w:t xml:space="preserve">Esimerkki 2.4896</w:t>
      </w:r>
    </w:p>
    <w:p>
      <w:r>
        <w:t xml:space="preserve">Lause1: James halusi voileivän. Lause2: Hänen keittiönsä tiskipöydällä oli leipä. Lause3: James otti esiin maapähkinävoita ja hyytelöä. Lause4: James avasi leipäpussin ja huomasi, että se oli vihreä.</w:t>
      </w:r>
    </w:p>
    <w:p>
      <w:r>
        <w:rPr>
          <w:b/>
        </w:rPr>
        <w:t xml:space="preserve">Tulos</w:t>
      </w:r>
    </w:p>
    <w:p>
      <w:r>
        <w:t xml:space="preserve">Leipä oli homeessa, joten James ei tehnyt voileipää.</w:t>
      </w:r>
    </w:p>
    <w:p>
      <w:r>
        <w:rPr>
          <w:b/>
        </w:rPr>
        <w:t xml:space="preserve">Esimerkki 2.4897</w:t>
      </w:r>
    </w:p>
    <w:p>
      <w:r>
        <w:t xml:space="preserve">Lause1: Kate oli laihduttanut viisitoista kiloa laihdutuskuurillaan. Lause2: Hän oli hyvin ylpeä laihtumisestaan. Lause3: Mutta juhliakseen hän teki jotain outoa. Lause4: Hän söi valtavan jäätelöjäätelön!</w:t>
      </w:r>
    </w:p>
    <w:p>
      <w:r>
        <w:rPr>
          <w:b/>
        </w:rPr>
        <w:t xml:space="preserve">Tulos</w:t>
      </w:r>
    </w:p>
    <w:p>
      <w:r>
        <w:t xml:space="preserve">Kate tiesi, että oli tärkeää olla kieltämättä itseään koko ajan!</w:t>
      </w:r>
    </w:p>
    <w:p>
      <w:r>
        <w:rPr>
          <w:b/>
        </w:rPr>
        <w:t xml:space="preserve">Esimerkki 2.4898</w:t>
      </w:r>
    </w:p>
    <w:p>
      <w:r>
        <w:t xml:space="preserve">Lause1: Jane seisoi useiden ihmisten takana lounasjonossa. Lause2: Häntä uhattiin ostaa mehupussi. Lause3: Heti kun Jane oli päässyt jonosta, henkilö nappasi mehun. Lause4: Soitin vartijalle.</w:t>
      </w:r>
    </w:p>
    <w:p>
      <w:r>
        <w:rPr>
          <w:b/>
        </w:rPr>
        <w:t xml:space="preserve">Tulos</w:t>
      </w:r>
    </w:p>
    <w:p>
      <w:r>
        <w:t xml:space="preserve">Ymmärrettyään tilanteen hän antoi kiusaajalle jälki-istuntoa.</w:t>
      </w:r>
    </w:p>
    <w:p>
      <w:r>
        <w:rPr>
          <w:b/>
        </w:rPr>
        <w:t xml:space="preserve">Esimerkki 2.4899</w:t>
      </w:r>
    </w:p>
    <w:p>
      <w:r>
        <w:t xml:space="preserve">Lause1: Max hengaili ystäviensä kanssa. Lause2: He kehottivat häntä soittamaan tädilleen pilapuhelun. Lause3: Hän suostui. Lause4: Hän soitti tädilleen salaisesta numerosta.</w:t>
      </w:r>
    </w:p>
    <w:p>
      <w:r>
        <w:rPr>
          <w:b/>
        </w:rPr>
        <w:t xml:space="preserve">Tulos</w:t>
      </w:r>
    </w:p>
    <w:p>
      <w:r>
        <w:t xml:space="preserve">Sitten hän vitsaili ja löi luurin korvaan.</w:t>
      </w:r>
    </w:p>
    <w:p>
      <w:r>
        <w:rPr>
          <w:b/>
        </w:rPr>
        <w:t xml:space="preserve">Esimerkki 2.4900</w:t>
      </w:r>
    </w:p>
    <w:p>
      <w:r>
        <w:t xml:space="preserve">Lause1: Val tykkäsi viihdyttää kaikkia. Lause2: Eräänä päivänä, kun hän käveli ystäviensä kanssa tietä pitkin, hän alkoi esiintyä. Lause3: Hän otti esiin korttipakan ja teki taikatemppuja. Lause4: Ihmiset pitivät tempuista niin paljon, että hän laittoi hattuun.</w:t>
      </w:r>
    </w:p>
    <w:p>
      <w:r>
        <w:rPr>
          <w:b/>
        </w:rPr>
        <w:t xml:space="preserve">Tulos</w:t>
      </w:r>
    </w:p>
    <w:p>
      <w:r>
        <w:t xml:space="preserve">Muutaman tunnin kuluttua hänen hatussaan oli lähes kaksikymmentä dollaria.</w:t>
      </w:r>
    </w:p>
    <w:p>
      <w:r>
        <w:rPr>
          <w:b/>
        </w:rPr>
        <w:t xml:space="preserve">Esimerkki 2.4901</w:t>
      </w:r>
    </w:p>
    <w:p>
      <w:r>
        <w:t xml:space="preserve">Lause1: Tätini otti perhekuvan kaikista juhlissa olleista. Lause2: Seisoin kuvassa liian kauan ja kompastuin hieman. Lause3: Vilkaisin kuvaa sen käsittelyn jälkeen. Lause4: Vaikka kaikki näyttivät mukavilta, minulla oli outo otsa kurtussa.</w:t>
      </w:r>
    </w:p>
    <w:p>
      <w:r>
        <w:rPr>
          <w:b/>
        </w:rPr>
        <w:t xml:space="preserve">Tulos</w:t>
      </w:r>
    </w:p>
    <w:p>
      <w:r>
        <w:t xml:space="preserve">En viitsinyt pyytää kopiota, ja päädyin kävelemään pois.</w:t>
      </w:r>
    </w:p>
    <w:p>
      <w:r>
        <w:rPr>
          <w:b/>
        </w:rPr>
        <w:t xml:space="preserve">Esimerkki 2.4902</w:t>
      </w:r>
    </w:p>
    <w:p>
      <w:r>
        <w:t xml:space="preserve">Lause1: Lucy ja hänen isovanhempansa söivät päivällistä. Lause2: Lucy söi kaikki ranskalaiset ja sai lisää. Lause3: Lucy halusi lisää, mutta isoäiti esti häntä. Lause4: Lucyn piti syödä hampurilaisensa ensin.</w:t>
      </w:r>
    </w:p>
    <w:p>
      <w:r>
        <w:rPr>
          <w:b/>
        </w:rPr>
        <w:t xml:space="preserve">Tulos</w:t>
      </w:r>
    </w:p>
    <w:p>
      <w:r>
        <w:t xml:space="preserve">Hän söi sen nopeasti ja nappasi viimeiset ranskalaiset.</w:t>
      </w:r>
    </w:p>
    <w:p>
      <w:r>
        <w:rPr>
          <w:b/>
        </w:rPr>
        <w:t xml:space="preserve">Esimerkki 2.4903</w:t>
      </w:r>
    </w:p>
    <w:p>
      <w:r>
        <w:t xml:space="preserve">Lause1: Olin Alabamassa. Lause2: Isoäitini ehdotti, että maistaisin kanaa ja vohveleita. Lause3: Suostuin ja menin paikalliseen kahvilaan. Lause4: Tilasin lautasellisen kanaa ja vohveleita lisäkastikkeella.</w:t>
      </w:r>
    </w:p>
    <w:p>
      <w:r>
        <w:rPr>
          <w:b/>
        </w:rPr>
        <w:t xml:space="preserve">Tulos</w:t>
      </w:r>
    </w:p>
    <w:p>
      <w:r>
        <w:t xml:space="preserve">Se oli herkullisin ateria, jonka olin koskaan syönyt!</w:t>
      </w:r>
    </w:p>
    <w:p>
      <w:r>
        <w:rPr>
          <w:b/>
        </w:rPr>
        <w:t xml:space="preserve">Esimerkki 2.4904</w:t>
      </w:r>
    </w:p>
    <w:p>
      <w:r>
        <w:t xml:space="preserve">Lause1: Ted löi vetoa Billin kanssa siitä, että hän osaa heittää koripalloa. Lause2: Bill ei uskonut, että Ted onnistuisi. Lause3: He menivät koripallokentälle. Lause4: Ted heitti pallon ja se meni sisään.</w:t>
      </w:r>
    </w:p>
    <w:p>
      <w:r>
        <w:rPr>
          <w:b/>
        </w:rPr>
        <w:t xml:space="preserve">Tulos</w:t>
      </w:r>
    </w:p>
    <w:p>
      <w:r>
        <w:t xml:space="preserve">Bill oli hyvin vaikuttunut ystävänsä taidoista.</w:t>
      </w:r>
    </w:p>
    <w:p>
      <w:r>
        <w:rPr>
          <w:b/>
        </w:rPr>
        <w:t xml:space="preserve">Esimerkki 2.4905</w:t>
      </w:r>
    </w:p>
    <w:p>
      <w:r>
        <w:t xml:space="preserve">Lause1: Jim sai ajokorttinsa tänään. Lause2: Juhliakseen hän vei muutaman ystävänsä drinkille. Lause3: Lause4: Valitettavasti poliisi pysäytti heidät ja antoi Jimille rattijuopumuksen: Kun hänen äitinsä sai tietää asiasta, hän oli pettynyt.</w:t>
      </w:r>
    </w:p>
    <w:p>
      <w:r>
        <w:rPr>
          <w:b/>
        </w:rPr>
        <w:t xml:space="preserve">Tulos</w:t>
      </w:r>
    </w:p>
    <w:p>
      <w:r>
        <w:t xml:space="preserve">Hän rankaisi miestä ottamalla häneltä ajokortin pois.</w:t>
      </w:r>
    </w:p>
    <w:p>
      <w:r>
        <w:rPr>
          <w:b/>
        </w:rPr>
        <w:t xml:space="preserve">Esimerkki 2.4906</w:t>
      </w:r>
    </w:p>
    <w:p>
      <w:r>
        <w:t xml:space="preserve">Lause1: Ned oli juutalainen ja hänellä oli iso nenä. Lause2: Hän oli siitä herkkä. Lause3: Hän päätti korjata sen. Lause4: Hän meni kirurgille ja teetti nenänleikkauksen.</w:t>
      </w:r>
    </w:p>
    <w:p>
      <w:r>
        <w:rPr>
          <w:b/>
        </w:rPr>
        <w:t xml:space="preserve">Tulos</w:t>
      </w:r>
    </w:p>
    <w:p>
      <w:r>
        <w:t xml:space="preserve">Ned tunsi olonsa paljon paremmaksi sen jälkeen.</w:t>
      </w:r>
    </w:p>
    <w:p>
      <w:r>
        <w:rPr>
          <w:b/>
        </w:rPr>
        <w:t xml:space="preserve">Esimerkki 2.4907</w:t>
      </w:r>
    </w:p>
    <w:p>
      <w:r>
        <w:t xml:space="preserve">Lause1: Kirjoitin artikkelin, jossa analysoin erästä Jethro Tullin pitkää laulua. Lause2: Ajattelin, että se olisi hyvä juttu musiikkisivustolla. Lause3: Musiikkisivustoilla on yleensä vain artikkeleita modernista musiikista. Lause4: Minun oli hyvin vaikea löytää paikkaa, jossa julkaistaisiin artikkeleita.</w:t>
      </w:r>
    </w:p>
    <w:p>
      <w:r>
        <w:rPr>
          <w:b/>
        </w:rPr>
        <w:t xml:space="preserve">Tulos</w:t>
      </w:r>
    </w:p>
    <w:p>
      <w:r>
        <w:t xml:space="preserve">En ole vieläkään onnistunut saamaan artikkelia hyväksytyksi missään.</w:t>
      </w:r>
    </w:p>
    <w:p>
      <w:r>
        <w:rPr>
          <w:b/>
        </w:rPr>
        <w:t xml:space="preserve">Esimerkki 2.4908</w:t>
      </w:r>
    </w:p>
    <w:p>
      <w:r>
        <w:t xml:space="preserve">Lause1: Monet ihmiset valittivat VIP Autosta. Lause2: He sanoivat, että heitä oli huijattu. Lause3: Niinpä uutisasema toi autoja peitetehtäviin. Lause4: Autoissa ei ollut mitään muuta vikaa kuin löysä akun liitin.</w:t>
      </w:r>
    </w:p>
    <w:p>
      <w:r>
        <w:rPr>
          <w:b/>
        </w:rPr>
        <w:t xml:space="preserve">Tulos</w:t>
      </w:r>
    </w:p>
    <w:p>
      <w:r>
        <w:t xml:space="preserve">VIP paljastui, kun kunkin ajoneuvon keskimääräiset korjauskustannukset olivat 1 000 euroa.</w:t>
      </w:r>
    </w:p>
    <w:p>
      <w:r>
        <w:rPr>
          <w:b/>
        </w:rPr>
        <w:t xml:space="preserve">Esimerkki 2.4909</w:t>
      </w:r>
    </w:p>
    <w:p>
      <w:r>
        <w:t xml:space="preserve">Lause1: Anthony oli fuksi yliopistossa eniten kiinnostunut tytöistä. Lause2: Toisin kuin luokkatoverinsa, hän osasi iskeä tyttöjä. Lause3: Hän lähti ulos ystävänsä kanssa, joka näytti tytöille rahojaan. Lause4: Mutta Anthonylla oli parempi onni naisten kanssa, koska hän hymyili usein.</w:t>
      </w:r>
    </w:p>
    <w:p>
      <w:r>
        <w:rPr>
          <w:b/>
        </w:rPr>
        <w:t xml:space="preserve">Tulos</w:t>
      </w:r>
    </w:p>
    <w:p>
      <w:r>
        <w:t xml:space="preserve">Anthonyn ystävä kysyi, mikä oli salaisuus, ja Anthony sanoi, että minulla on peliä.</w:t>
      </w:r>
    </w:p>
    <w:p>
      <w:r>
        <w:rPr>
          <w:b/>
        </w:rPr>
        <w:t xml:space="preserve">Esimerkki 2.4910</w:t>
      </w:r>
    </w:p>
    <w:p>
      <w:r>
        <w:t xml:space="preserve">Lause1: Törmäsin ihastukseeni eräänä päivänä. Lause2: Törmäsin kirjaimellisesti suoraan häneen, kun juoksin kulman takana. Lause3: Autoin hänet ylös maasta ja pyysin vuolaasti anteeksi. Lause4: Hän hymyili eikä näyttänyt olevan järkyttynyt.</w:t>
      </w:r>
    </w:p>
    <w:p>
      <w:r>
        <w:rPr>
          <w:b/>
        </w:rPr>
        <w:t xml:space="preserve">Tulos</w:t>
      </w:r>
    </w:p>
    <w:p>
      <w:r>
        <w:t xml:space="preserve">Olen iloinen, että sain ylipäätään puhua hänen kanssaan!</w:t>
      </w:r>
    </w:p>
    <w:p>
      <w:r>
        <w:rPr>
          <w:b/>
        </w:rPr>
        <w:t xml:space="preserve">Esimerkki 2.4911</w:t>
      </w:r>
    </w:p>
    <w:p>
      <w:r>
        <w:t xml:space="preserve">Lause1: Nancy yritti lähteä töistä aikaisin osallistuakseen juhliin. Lause2: Hän jätti tehtävänsä ja lähti viideltä. Lause3: Hänen pomonsa huomasi hänet ja nousi heti ylös paikaltaan. Lause4: Hän uhkasi antaa Nancylle potkut, jos tämä lähtisi aikaisin.</w:t>
      </w:r>
    </w:p>
    <w:p>
      <w:r>
        <w:rPr>
          <w:b/>
        </w:rPr>
        <w:t xml:space="preserve">Tulos</w:t>
      </w:r>
    </w:p>
    <w:p>
      <w:r>
        <w:t xml:space="preserve">Siksi Nancy työskenteli lisätunnin ajan.</w:t>
      </w:r>
    </w:p>
    <w:p>
      <w:r>
        <w:rPr>
          <w:b/>
        </w:rPr>
        <w:t xml:space="preserve">Esimerkki 2.4912</w:t>
      </w:r>
    </w:p>
    <w:p>
      <w:r>
        <w:t xml:space="preserve">Lause1: Tyttärentyttäremme Ella asuu New Yorkissa, kun me olemme Bostonissa. Lause2: Hänen äitinsä lähettää meille videoita. Lause3: Tänään hän lähetti videon, jossa Ella sanoo aakkosia. Lause4: Hän osasi osan niistä oikein.</w:t>
      </w:r>
    </w:p>
    <w:p>
      <w:r>
        <w:rPr>
          <w:b/>
        </w:rPr>
        <w:t xml:space="preserve">Tulos</w:t>
      </w:r>
    </w:p>
    <w:p>
      <w:r>
        <w:t xml:space="preserve">Olimme hyvin huvittuneita.</w:t>
      </w:r>
    </w:p>
    <w:p>
      <w:r>
        <w:rPr>
          <w:b/>
        </w:rPr>
        <w:t xml:space="preserve">Esimerkki 2.4913</w:t>
      </w:r>
    </w:p>
    <w:p>
      <w:r>
        <w:t xml:space="preserve">Lause1: Vuonna 2009 vaimoni halusi nähdä Boston Commonin jouluvalot. Lause2: Emme olleet käyneet siellä vuosiin. Lause3: Olin töissä lähellä. Lause4: Tapasin hänet ja kävelimme Commoniin.</w:t>
      </w:r>
    </w:p>
    <w:p>
      <w:r>
        <w:rPr>
          <w:b/>
        </w:rPr>
        <w:t xml:space="preserve">Tulos</w:t>
      </w:r>
    </w:p>
    <w:p>
      <w:r>
        <w:t xml:space="preserve">Valot saivat hänet juhlatuulelle.</w:t>
      </w:r>
    </w:p>
    <w:p>
      <w:r>
        <w:rPr>
          <w:b/>
        </w:rPr>
        <w:t xml:space="preserve">Esimerkki 2.4914</w:t>
      </w:r>
    </w:p>
    <w:p>
      <w:r>
        <w:t xml:space="preserve">Lause1: Sara oli veljensä huoneessa pelaamassa tämän videopeliä. Lause2: Sara tuli yhtäkkiä sisään. Lause3: Hän oli vihainen siitä, että Sara käytti hänen tavaroitaan. Lause4: Lapset alkoivat tapella.</w:t>
      </w:r>
    </w:p>
    <w:p>
      <w:r>
        <w:rPr>
          <w:b/>
        </w:rPr>
        <w:t xml:space="preserve">Tulos</w:t>
      </w:r>
    </w:p>
    <w:p>
      <w:r>
        <w:t xml:space="preserve">Äiti kuuli sen ja tuli huoneeseen pysäyttämään heidät.</w:t>
      </w:r>
    </w:p>
    <w:p>
      <w:r>
        <w:rPr>
          <w:b/>
        </w:rPr>
        <w:t xml:space="preserve">Esimerkki 2.4915</w:t>
      </w:r>
    </w:p>
    <w:p>
      <w:r>
        <w:t xml:space="preserve">Lause1: Oli eräs kalastaja, joka lähti joka ilta kalaan. Lause2: Yleensä hän saa kalan joka ilta. Lause3: Eilen hän ei saanut yhtään kalaa, koska hänen piti lähteä aikaisin. Lause4: Hän halusi olla turvassa.</w:t>
      </w:r>
    </w:p>
    <w:p>
      <w:r>
        <w:rPr>
          <w:b/>
        </w:rPr>
        <w:t xml:space="preserve">Tulos</w:t>
      </w:r>
    </w:p>
    <w:p>
      <w:r>
        <w:t xml:space="preserve">Hänen ystävänsä pilkkasivat häntä, mutta hän oli iloinen, että pysyi sisällä.</w:t>
      </w:r>
    </w:p>
    <w:p>
      <w:r>
        <w:rPr>
          <w:b/>
        </w:rPr>
        <w:t xml:space="preserve">Esimerkki 2.4916</w:t>
      </w:r>
    </w:p>
    <w:p>
      <w:r>
        <w:t xml:space="preserve">Lause1: Billin isä sai vain kahdeksannen luokan koulutuksen. Lause2: Bill kannusti isäänsä palaamaan kouluun. Lause3: Hänen isänsä kuunteli hänen neuvoaan ja meni lukioon Lause4: Hän teki kovasti töitä ja valmistui luokkansa parhaaksi.</w:t>
      </w:r>
    </w:p>
    <w:p>
      <w:r>
        <w:rPr>
          <w:b/>
        </w:rPr>
        <w:t xml:space="preserve">Tulos</w:t>
      </w:r>
    </w:p>
    <w:p>
      <w:r>
        <w:t xml:space="preserve">Billin isällä on nyt suunnitelmia mennä yliopistoon.</w:t>
      </w:r>
    </w:p>
    <w:p>
      <w:r>
        <w:rPr>
          <w:b/>
        </w:rPr>
        <w:t xml:space="preserve">Esimerkki 2.4917</w:t>
      </w:r>
    </w:p>
    <w:p>
      <w:r>
        <w:t xml:space="preserve">Lause1: Ron rakastaa uintia ja harrasti sitä joka päivä kuntosalilla. Lause2: Hän on nyt vanhempi, ja hänen on vaikea päästä altaaseen ja sieltä pois. Lause3: Hän kysyi lääkäriltään, mitä liikuntaa hän voisi harrastaa, jotta hän pysyisi terveenä. Lause4: Lääkäri suositteli kävelyä kuntosalin juoksumatolla.</w:t>
      </w:r>
    </w:p>
    <w:p>
      <w:r>
        <w:rPr>
          <w:b/>
        </w:rPr>
        <w:t xml:space="preserve">Tulos</w:t>
      </w:r>
    </w:p>
    <w:p>
      <w:r>
        <w:t xml:space="preserve">Ron kokeili sitä ja rakastaa juoksumatoa nyt.</w:t>
      </w:r>
    </w:p>
    <w:p>
      <w:r>
        <w:rPr>
          <w:b/>
        </w:rPr>
        <w:t xml:space="preserve">Esimerkki 2.4918</w:t>
      </w:r>
    </w:p>
    <w:p>
      <w:r>
        <w:t xml:space="preserve">Lause1: Ella oli aina mustasukkainen siskostaan Conniesta. Lause2: Connie tuntui selviävän koulutehtävistä helposti. Lause3: Ella ei pitänyt itseään yhtä hyvänä kuin Connie. Lause4: Sitten Ella lauloi koulun musikaalissa ja hämmästytti kaikki.</w:t>
      </w:r>
    </w:p>
    <w:p>
      <w:r>
        <w:rPr>
          <w:b/>
        </w:rPr>
        <w:t xml:space="preserve">Tulos</w:t>
      </w:r>
    </w:p>
    <w:p>
      <w:r>
        <w:t xml:space="preserve">Ella huomasi, että hänellä oli erilaisia kykyjä kuin Conniella.</w:t>
      </w:r>
    </w:p>
    <w:p>
      <w:r>
        <w:rPr>
          <w:b/>
        </w:rPr>
        <w:t xml:space="preserve">Esimerkki 2.4919</w:t>
      </w:r>
    </w:p>
    <w:p>
      <w:r>
        <w:t xml:space="preserve">Lause1: Hän oli helpottunut, kun Phil jätti paikkansa pääpastorina. Lause2: Hän oli yrittänyt tehdä kokopäivätyötä ja toimia myös seurakunnan pastorina. Lause3: Se oli valtava vastuu, ja hän oli aivan uupunut. Lause4: Hän muutti perheensä maan toiselle puolelle paetakseen.</w:t>
      </w:r>
    </w:p>
    <w:p>
      <w:r>
        <w:rPr>
          <w:b/>
        </w:rPr>
        <w:t xml:space="preserve">Tulos</w:t>
      </w:r>
    </w:p>
    <w:p>
      <w:r>
        <w:t xml:space="preserve">Nyt hänellä on tylsää, koska hänellä on liikaa vapaa-aikaa.</w:t>
      </w:r>
    </w:p>
    <w:p>
      <w:r>
        <w:rPr>
          <w:b/>
        </w:rPr>
        <w:t xml:space="preserve">Esimerkki 2.4920</w:t>
      </w:r>
    </w:p>
    <w:p>
      <w:r>
        <w:t xml:space="preserve">Lause1: Jenny rukoili päästä isänsä kanssa hevoskilpailuihin. Lause2: Jennyn isä antoi Jennyn valita hevosen jokaiseen kilpailuun. Lause3: Jennyn valinnat voittivat useammin kuin isän. Lause4: Hän kysyi Jennyltä tämän erikoisstrategiaa.</w:t>
      </w:r>
    </w:p>
    <w:p>
      <w:r>
        <w:rPr>
          <w:b/>
        </w:rPr>
        <w:t xml:space="preserve">Tulos</w:t>
      </w:r>
    </w:p>
    <w:p>
      <w:r>
        <w:t xml:space="preserve">Jenny sanoi, että hän valitsi hevoset, joilla oli kaunein tukka.</w:t>
      </w:r>
    </w:p>
    <w:p>
      <w:r>
        <w:rPr>
          <w:b/>
        </w:rPr>
        <w:t xml:space="preserve">Esimerkki 2.4921</w:t>
      </w:r>
    </w:p>
    <w:p>
      <w:r>
        <w:t xml:space="preserve">Lause1: Kate oli hermostunut ensimmäisestä opiskelupäivästään. Lause2: Hän saapui matematiikan tunnille etuajassa ja odotti jännittyneenä. Lause3: Kun tunti alkoi, Katea jännitti roolisuorituksen aikana vielä enemmän. Lause4: Opettaja antoi kaikille vaikeita tehtäviä.</w:t>
      </w:r>
    </w:p>
    <w:p>
      <w:r>
        <w:rPr>
          <w:b/>
        </w:rPr>
        <w:t xml:space="preserve">Tulos</w:t>
      </w:r>
    </w:p>
    <w:p>
      <w:r>
        <w:t xml:space="preserve">Kate kamppaili työn kanssa, mutta se ei enää tuntunut hermostuneelta.</w:t>
      </w:r>
    </w:p>
    <w:p>
      <w:r>
        <w:rPr>
          <w:b/>
        </w:rPr>
        <w:t xml:space="preserve">Esimerkki 2.4922</w:t>
      </w:r>
    </w:p>
    <w:p>
      <w:r>
        <w:t xml:space="preserve">Lause1: John oli vakava urheilija. Lause2: Hän päätti parantaa harjoitusmenetelmiään. Lause3: Hän päätti käyttää vain minimalistisia jalkineita. Lause4: Hän huomasi alaraajojensa voiman parantuneen.</w:t>
      </w:r>
    </w:p>
    <w:p>
      <w:r>
        <w:rPr>
          <w:b/>
        </w:rPr>
        <w:t xml:space="preserve">Tulos</w:t>
      </w:r>
    </w:p>
    <w:p>
      <w:r>
        <w:t xml:space="preserve">Tämä johtui hänen uusista jalkineistaan.</w:t>
      </w:r>
    </w:p>
    <w:p>
      <w:r>
        <w:rPr>
          <w:b/>
        </w:rPr>
        <w:t xml:space="preserve">Esimerkki 2.4923</w:t>
      </w:r>
    </w:p>
    <w:p>
      <w:r>
        <w:t xml:space="preserve">Lause1: Milton myi jäätelöä. Lause2: Hänellä oli monia eri makuja. Lause3: Valitettavasti hänellä ei ollut asiakkaita. Lause4: Hän ei voinut ymmärtää, miksi kukaan ei halunnut sitä.</w:t>
      </w:r>
    </w:p>
    <w:p>
      <w:r>
        <w:rPr>
          <w:b/>
        </w:rPr>
        <w:t xml:space="preserve">Tulos</w:t>
      </w:r>
    </w:p>
    <w:p>
      <w:r>
        <w:t xml:space="preserve">Lopulta hän päätti olla myymättä jäätelöä enää joulukuussa.</w:t>
      </w:r>
    </w:p>
    <w:p>
      <w:r>
        <w:rPr>
          <w:b/>
        </w:rPr>
        <w:t xml:space="preserve">Esimerkki 2.4924</w:t>
      </w:r>
    </w:p>
    <w:p>
      <w:r>
        <w:t xml:space="preserve">Lause1: Minulla oli raportti Espanjasta. Lause2: Kirjat: Käytin tietokonetta ja kirjoja tutkimukseni tekemiseen. Lause3: Tein paljon muistiinpanoja. Lause4: Opin paljon Espanjasta.</w:t>
      </w:r>
    </w:p>
    <w:p>
      <w:r>
        <w:rPr>
          <w:b/>
        </w:rPr>
        <w:t xml:space="preserve">Tulos</w:t>
      </w:r>
    </w:p>
    <w:p>
      <w:r>
        <w:t xml:space="preserve">Opettajani piti loppuraportistani.</w:t>
      </w:r>
    </w:p>
    <w:p>
      <w:r>
        <w:rPr>
          <w:b/>
        </w:rPr>
        <w:t xml:space="preserve">Esimerkki 2.4925</w:t>
      </w:r>
    </w:p>
    <w:p>
      <w:r>
        <w:t xml:space="preserve">Lause1: Amy saapui puistoon ja löysi Benin odottamassa häntä. Lause2: Amy hymyili leveästi nähdessään Amyn. Lause3: Amy juoksi Amyn luo ja halasi ja suuteli häntä. Lause4: Amy antoi Amylle lahjaksi pussillisen nallekarhuja.</w:t>
      </w:r>
    </w:p>
    <w:p>
      <w:r>
        <w:rPr>
          <w:b/>
        </w:rPr>
        <w:t xml:space="preserve">Tulos</w:t>
      </w:r>
    </w:p>
    <w:p>
      <w:r>
        <w:t xml:space="preserve">He istuivat karusellissa syömässä nallekarhuja.</w:t>
      </w:r>
    </w:p>
    <w:p>
      <w:r>
        <w:rPr>
          <w:b/>
        </w:rPr>
        <w:t xml:space="preserve">Esimerkki 2.4926</w:t>
      </w:r>
    </w:p>
    <w:p>
      <w:r>
        <w:t xml:space="preserve">Lause1: Alicia ei ollut kovin hyvä kokki, mutta halusi tehdä ruokaa. Lause2: Hänen poikaystävänsä Edmund oli vierailulla. Lause3: He etsivät kaapeista jotain helppoa kokattavaa. Lause4: Kaksikko päätyi valmistamaan ramen-nuudeleita.</w:t>
      </w:r>
    </w:p>
    <w:p>
      <w:r>
        <w:rPr>
          <w:b/>
        </w:rPr>
        <w:t xml:space="preserve">Tulos</w:t>
      </w:r>
    </w:p>
    <w:p>
      <w:r>
        <w:t xml:space="preserve">Edmund arvosti Alican ponnisteluja.</w:t>
      </w:r>
    </w:p>
    <w:p>
      <w:r>
        <w:rPr>
          <w:b/>
        </w:rPr>
        <w:t xml:space="preserve">Esimerkki 2.4927</w:t>
      </w:r>
    </w:p>
    <w:p>
      <w:r>
        <w:t xml:space="preserve">Lause1: Ned oli eräänä iltana ryyppäämässä. Lause2: Hän päätti ajaa baarista kotiin. Lause3: Hän luuli olevansa tarpeeksi selvä päästäkseen kotiin. Lause4: Mutta Ned oli yliarvioinut itsensä.</w:t>
      </w:r>
    </w:p>
    <w:p>
      <w:r>
        <w:rPr>
          <w:b/>
        </w:rPr>
        <w:t xml:space="preserve">Tulos</w:t>
      </w:r>
    </w:p>
    <w:p>
      <w:r>
        <w:t xml:space="preserve">Hän törmäsi puuhun kahden korttelin päässä baarista.</w:t>
      </w:r>
    </w:p>
    <w:p>
      <w:r>
        <w:rPr>
          <w:b/>
        </w:rPr>
        <w:t xml:space="preserve">Esimerkki 2.4928</w:t>
      </w:r>
    </w:p>
    <w:p>
      <w:r>
        <w:t xml:space="preserve">Lause1: Etsin ullakoltani tavaraa pihakirpputorille. Lause2: Löysin kaivellessani erittäin vanhan näköisen maalauksen. Lause3: Maalaus kuvasi intiaanipäällikköä. Lause4: Aavistukseni jälkeen teetin arvion.</w:t>
      </w:r>
    </w:p>
    <w:p>
      <w:r>
        <w:rPr>
          <w:b/>
        </w:rPr>
        <w:t xml:space="preserve">Tulos</w:t>
      </w:r>
    </w:p>
    <w:p>
      <w:r>
        <w:t xml:space="preserve">Päällikön nimi oli Punainen Pilvi, ja maalaus oli tuhansien arvoinen!</w:t>
      </w:r>
    </w:p>
    <w:p>
      <w:r>
        <w:rPr>
          <w:b/>
        </w:rPr>
        <w:t xml:space="preserve">Esimerkki 2.4929</w:t>
      </w:r>
    </w:p>
    <w:p>
      <w:r>
        <w:t xml:space="preserve">Lause1: Ann alkoi seurustella työkaverinsa kanssa vastoin yhtiön sääntöjä. Lause2: He yrittivät pitää asian salassa. Lause3: Eräänä päivänä hänen pomonsa näki heidät suutelemassa ravintolassa. Lause4: Hän kutsui heidät kokoukseen toimistoonsa.</w:t>
      </w:r>
    </w:p>
    <w:p>
      <w:r>
        <w:rPr>
          <w:b/>
        </w:rPr>
        <w:t xml:space="preserve">Tulos</w:t>
      </w:r>
    </w:p>
    <w:p>
      <w:r>
        <w:t xml:space="preserve">Annin pomo erotti molemmat.</w:t>
      </w:r>
    </w:p>
    <w:p>
      <w:r>
        <w:rPr>
          <w:b/>
        </w:rPr>
        <w:t xml:space="preserve">Esimerkki 2.4930</w:t>
      </w:r>
    </w:p>
    <w:p>
      <w:r>
        <w:t xml:space="preserve">Lause1: Dianen perheellä ei ollut paljon rahaa. Lause2: Kun Diane oli 10-vuotias, hän sai valita yhden mekon. Lause3: Hän meni kauppaan ja katseli kaikkea, mitä heillä oli. Lause4: Hän rakastui kirkkaanpunaiseen, pilkulliseen mekkoon.</w:t>
      </w:r>
    </w:p>
    <w:p>
      <w:r>
        <w:rPr>
          <w:b/>
        </w:rPr>
        <w:t xml:space="preserve">Tulos</w:t>
      </w:r>
    </w:p>
    <w:p>
      <w:r>
        <w:t xml:space="preserve">Diane käytti tätä mekkoa ylpeänä, kunnes helmat hapsahtivat.</w:t>
      </w:r>
    </w:p>
    <w:p>
      <w:r>
        <w:rPr>
          <w:b/>
        </w:rPr>
        <w:t xml:space="preserve">Esimerkki 2.4931</w:t>
      </w:r>
    </w:p>
    <w:p>
      <w:r>
        <w:t xml:space="preserve">Lause1: Mary oli biologian tunnilla. Lause2: Oli ystävänpäivä, ja jotkut lapset saivat karkkipaketteja. Lause3: Yhtäkkiä Mary sai yhden. Lause4: Hänellä ei ollut aavistustakaan, kuka sen oli voinut lähettää.</w:t>
      </w:r>
    </w:p>
    <w:p>
      <w:r>
        <w:rPr>
          <w:b/>
        </w:rPr>
        <w:t xml:space="preserve">Tulos</w:t>
      </w:r>
    </w:p>
    <w:p>
      <w:r>
        <w:t xml:space="preserve">Yrityksistään huolimatta hän ei koskaan saanut selville, kuka karkit lähetti.</w:t>
      </w:r>
    </w:p>
    <w:p>
      <w:r>
        <w:rPr>
          <w:b/>
        </w:rPr>
        <w:t xml:space="preserve">Esimerkki 2.4932</w:t>
      </w:r>
    </w:p>
    <w:p>
      <w:r>
        <w:t xml:space="preserve">Lause1: Barry oli pukeutumassa tärkeään illallistilaisuuteen. Lause2: Hänellä oli vaikeuksia solmia solmio kunnolla. Lause3: Hänen oli soitettava isälleen kysyäkseen, mitä hän teki väärin. Lause4: Barryn isä opasti häntä solmun solmimisessa puhelimessa.</w:t>
      </w:r>
    </w:p>
    <w:p>
      <w:r>
        <w:rPr>
          <w:b/>
        </w:rPr>
        <w:t xml:space="preserve">Tulos</w:t>
      </w:r>
    </w:p>
    <w:p>
      <w:r>
        <w:t xml:space="preserve">Lopulta Barryn solmio oli täydellinen ja hän näytti upealta.</w:t>
      </w:r>
    </w:p>
    <w:p>
      <w:r>
        <w:rPr>
          <w:b/>
        </w:rPr>
        <w:t xml:space="preserve">Esimerkki 2.4933</w:t>
      </w:r>
    </w:p>
    <w:p>
      <w:r>
        <w:t xml:space="preserve">Lause1: Tim meni eläintarhaan. Lause2: Siellä oli kyltti, jossa sanottiin, että karhuja ei saa ruokkia. Lause3: Tim ruokki karhuja. Lause4: Karhut sairastuivat.</w:t>
      </w:r>
    </w:p>
    <w:p>
      <w:r>
        <w:rPr>
          <w:b/>
        </w:rPr>
        <w:t xml:space="preserve">Tulos</w:t>
      </w:r>
    </w:p>
    <w:p>
      <w:r>
        <w:t xml:space="preserve">Tim maksoi lopulta viisisataa dollaria sakkoa.</w:t>
      </w:r>
    </w:p>
    <w:p>
      <w:r>
        <w:rPr>
          <w:b/>
        </w:rPr>
        <w:t xml:space="preserve">Esimerkki 2.4934</w:t>
      </w:r>
    </w:p>
    <w:p>
      <w:r>
        <w:t xml:space="preserve">Lause1: Ruth meni kirpputorille ostamaan mielenkiintoisia tavaroita. Lause2: Ruthin oli pakko pysäköidä autonsa muualle. Lause3: Postissa kadun toisella puolella oli paljon tilaa. Lause4: Kun hän pysäköi autonsa, postimies tuli ulos.</w:t>
      </w:r>
    </w:p>
    <w:p>
      <w:r>
        <w:rPr>
          <w:b/>
        </w:rPr>
        <w:t xml:space="preserve">Tulos</w:t>
      </w:r>
    </w:p>
    <w:p>
      <w:r>
        <w:t xml:space="preserve">Hän sanoi hänelle, ettei hän voi pysäköidä sinne.</w:t>
      </w:r>
    </w:p>
    <w:p>
      <w:r>
        <w:rPr>
          <w:b/>
        </w:rPr>
        <w:t xml:space="preserve">Esimerkki 2.4935</w:t>
      </w:r>
    </w:p>
    <w:p>
      <w:r>
        <w:t xml:space="preserve">Lause1: Tom osti neljä jäätelöä. Lause2: Yksi oli minttujäätelöä, yksi appelsiinijäätelöä ja yksi brownie fudge -jäätelöä. Lause3: Hän jäi ruuhkaan matkalla kaupasta kotiin. Lause4: Jäätelö suli ja teki tavallaan sotkun.</w:t>
      </w:r>
    </w:p>
    <w:p>
      <w:r>
        <w:rPr>
          <w:b/>
        </w:rPr>
        <w:t xml:space="preserve">Tulos</w:t>
      </w:r>
    </w:p>
    <w:p>
      <w:r>
        <w:t xml:space="preserve">Kotiin päästyään hän jäädytti sen, mitä siitä oli jäljellä.</w:t>
      </w:r>
    </w:p>
    <w:p>
      <w:r>
        <w:rPr>
          <w:b/>
        </w:rPr>
        <w:t xml:space="preserve">Esimerkki 2.4936</w:t>
      </w:r>
    </w:p>
    <w:p>
      <w:r>
        <w:t xml:space="preserve">Lause1: James kantoi paljon kirjoja sylissään matkalla tunnille. Lause2: Hän kompastui keppiin ja kaatui. Lause3: Hänen silmälasinsa putosivat ja hajosivat kahtia. Lause4: Jamesin piti tehdä koe seuraavalla tunnilla, joten hän teippasi lasinsa kiinni.</w:t>
      </w:r>
    </w:p>
    <w:p>
      <w:r>
        <w:rPr>
          <w:b/>
        </w:rPr>
        <w:t xml:space="preserve">Tulos</w:t>
      </w:r>
    </w:p>
    <w:p>
      <w:r>
        <w:t xml:space="preserve">Silmälasit pysyivät paikallaan, ja hän pystyi suorittamaan testin loppuun. B.</w:t>
      </w:r>
    </w:p>
    <w:p>
      <w:r>
        <w:rPr>
          <w:b/>
        </w:rPr>
        <w:t xml:space="preserve">Esimerkki 2.4937</w:t>
      </w:r>
    </w:p>
    <w:p>
      <w:r>
        <w:t xml:space="preserve">Lause1: Eilen meille kerrottiin, että vuokranantaja asentaa palovarusteita. Lause2: Laitteisto on suunniteltu estämään liesipaloja. Lause3: Asentajat olivat tulossa tänään päivällä. Lause4: Asentajamme tuli kello 14.00 ja oli valmis 15 minuutissa.</w:t>
      </w:r>
    </w:p>
    <w:p>
      <w:r>
        <w:rPr>
          <w:b/>
        </w:rPr>
        <w:t xml:space="preserve">Tulos</w:t>
      </w:r>
    </w:p>
    <w:p>
      <w:r>
        <w:t xml:space="preserve">Odotimme pitkään ja olimme iloisia, että he olivat valmiita.</w:t>
      </w:r>
    </w:p>
    <w:p>
      <w:r>
        <w:rPr>
          <w:b/>
        </w:rPr>
        <w:t xml:space="preserve">Esimerkki 2.4938</w:t>
      </w:r>
    </w:p>
    <w:p>
      <w:r>
        <w:t xml:space="preserve">Lause1: Tom oli toimistotyöntekijä. Lause2: Harriet oli hänen esimiehensä. Lause3: Harriet irtisanoutui yrityksestä. Lause4: Harriet siirtyi uuteen yritykseen.</w:t>
      </w:r>
    </w:p>
    <w:p>
      <w:r>
        <w:rPr>
          <w:b/>
        </w:rPr>
        <w:t xml:space="preserve">Tulos</w:t>
      </w:r>
    </w:p>
    <w:p>
      <w:r>
        <w:t xml:space="preserve">Pian myös Tom irtisanoutui ja seurasi esimiestään uuteen yritykseen.</w:t>
      </w:r>
    </w:p>
    <w:p>
      <w:r>
        <w:rPr>
          <w:b/>
        </w:rPr>
        <w:t xml:space="preserve">Esimerkki 2.4939</w:t>
      </w:r>
    </w:p>
    <w:p>
      <w:r>
        <w:t xml:space="preserve">Lause1: Kävelin portaita ylös. Lause2: Yhtäkkiä minä kaaduin! Lause3: Minut kiidätettiin sairaalaan aivotärähdyksen vuoksi. Lause4: Lääkärit sanoivat, että minun pitäisi olla varovaisempi.</w:t>
      </w:r>
    </w:p>
    <w:p>
      <w:r>
        <w:rPr>
          <w:b/>
        </w:rPr>
        <w:t xml:space="preserve">Tulos</w:t>
      </w:r>
    </w:p>
    <w:p>
      <w:r>
        <w:t xml:space="preserve">Siitä lähtien päätin pitää kiinni portaiden kaiteista.</w:t>
      </w:r>
    </w:p>
    <w:p>
      <w:r>
        <w:rPr>
          <w:b/>
        </w:rPr>
        <w:t xml:space="preserve">Esimerkki 2.4940</w:t>
      </w:r>
    </w:p>
    <w:p>
      <w:r>
        <w:t xml:space="preserve">Lause1: Pizzamies tunnettiin taikinanheittotaidoistaan. Lause2: Houkutellakseen asiakkaita hän seisoi ulkona ja heitti sitä hyvin korkealle. Lause3: Hän erehtyi heittämään kerran, ja taikina putosi ohi ajaneen auton päälle. Lause4: Auton kuljettaja väisti ja törmäsi puuhun.</w:t>
      </w:r>
    </w:p>
    <w:p>
      <w:r>
        <w:rPr>
          <w:b/>
        </w:rPr>
        <w:t xml:space="preserve">Tulos</w:t>
      </w:r>
    </w:p>
    <w:p>
      <w:r>
        <w:t xml:space="preserve">Ihmiset olivat kunnossa, ja pizzamies tarjosi heille ilmaisen viipaleen.</w:t>
      </w:r>
    </w:p>
    <w:p>
      <w:r>
        <w:rPr>
          <w:b/>
        </w:rPr>
        <w:t xml:space="preserve">Esimerkki 2.4941</w:t>
      </w:r>
    </w:p>
    <w:p>
      <w:r>
        <w:t xml:space="preserve">Lause1: Amy soitti äidilleen kertoakseen, että hän pääsi JV-lentopallojoukkueeseen. Lause2: Hänen äitinsä oli ylpeä Amystä. Lause3: Amy oli ylpeä itsestään, koska hän oli vasta kahdeksannella luokalla. Lause4: Amy kysyi äidiltään, voisivatko he mennä hänen lempiravintolaansa.</w:t>
      </w:r>
    </w:p>
    <w:p>
      <w:r>
        <w:rPr>
          <w:b/>
        </w:rPr>
        <w:t xml:space="preserve">Tulos</w:t>
      </w:r>
    </w:p>
    <w:p>
      <w:r>
        <w:t xml:space="preserve">Hänen äitinsä suostui siihen, että heidän pitäisi mennä ulos syömään juhlimaan.</w:t>
      </w:r>
    </w:p>
    <w:p>
      <w:r>
        <w:rPr>
          <w:b/>
        </w:rPr>
        <w:t xml:space="preserve">Esimerkki 2.4942</w:t>
      </w:r>
    </w:p>
    <w:p>
      <w:r>
        <w:t xml:space="preserve">Lause1: Jim ei luottanut kodin korjaustaitoihinsa. Lause2: Hän epäröi yrittää korjata omaa lavuaariaan. Lause3: Hän luki ohjeet ja ryhtyi töihin. Lause4: Pian projekti oli valmis!</w:t>
      </w:r>
    </w:p>
    <w:p>
      <w:r>
        <w:rPr>
          <w:b/>
        </w:rPr>
        <w:t xml:space="preserve">Tulos</w:t>
      </w:r>
    </w:p>
    <w:p>
      <w:r>
        <w:t xml:space="preserve">Jim oli innoissaan uuden taidon oppimisesta.</w:t>
      </w:r>
    </w:p>
    <w:p>
      <w:r>
        <w:rPr>
          <w:b/>
        </w:rPr>
        <w:t xml:space="preserve">Esimerkki 2.4943</w:t>
      </w:r>
    </w:p>
    <w:p>
      <w:r>
        <w:t xml:space="preserve">Lause1: Oli Maryn 15-vuotissyntymäpäivä. Lause2: Mary halusi todella jotain erityistä syntymäpäivälahjaksi. Lause3: Hänen vanhempansa yllättivät hänet uudella polkupyörällä! Lause4: Mary ajoi pyörällä koko iltapäivän.</w:t>
      </w:r>
    </w:p>
    <w:p>
      <w:r>
        <w:rPr>
          <w:b/>
        </w:rPr>
        <w:t xml:space="preserve">Tulos</w:t>
      </w:r>
    </w:p>
    <w:p>
      <w:r>
        <w:t xml:space="preserve">Hän oli uupunut päivän päätteeksi.</w:t>
      </w:r>
    </w:p>
    <w:p>
      <w:r>
        <w:rPr>
          <w:b/>
        </w:rPr>
        <w:t xml:space="preserve">Esimerkki 2.4944</w:t>
      </w:r>
    </w:p>
    <w:p>
      <w:r>
        <w:t xml:space="preserve">Lause1: Mattin ruoho oli liian pitkä. Lause2: Hän osti bensaa ruohonleikkuriin. Lause3: Hän laittoi kaasua ruohonleikkuriin ja käynnisti sen. Lause4: Hän leikkasi nurmikon alle tunnissa.</w:t>
      </w:r>
    </w:p>
    <w:p>
      <w:r>
        <w:rPr>
          <w:b/>
        </w:rPr>
        <w:t xml:space="preserve">Tulos</w:t>
      </w:r>
    </w:p>
    <w:p>
      <w:r>
        <w:t xml:space="preserve">Nyt Mattin vaimo lakkaa valittamasta nurmikosta.</w:t>
      </w:r>
    </w:p>
    <w:p>
      <w:r>
        <w:rPr>
          <w:b/>
        </w:rPr>
        <w:t xml:space="preserve">Esimerkki 2.4945</w:t>
      </w:r>
    </w:p>
    <w:p>
      <w:r>
        <w:t xml:space="preserve">Lause1: Ostin juuri uuden videopelin, jota en malta odottaa. Lause2: Kun hankin uuden pelin, otan yleensä vapaapäiviä töistä ja pelaan sitä. Lause3: Haluan pelata sen alusta loppuun. Lause4: Minulla on vielä puolet työvuorostani pelattavana, ennen kuin voin mennä kotiin.</w:t>
      </w:r>
    </w:p>
    <w:p>
      <w:r>
        <w:rPr>
          <w:b/>
        </w:rPr>
        <w:t xml:space="preserve">Tulos</w:t>
      </w:r>
    </w:p>
    <w:p>
      <w:r>
        <w:t xml:space="preserve">Tästä tulee kaikkien aikojen pisin työvuoro!</w:t>
      </w:r>
    </w:p>
    <w:p>
      <w:r>
        <w:rPr>
          <w:b/>
        </w:rPr>
        <w:t xml:space="preserve">Esimerkki 2.4946</w:t>
      </w:r>
    </w:p>
    <w:p>
      <w:r>
        <w:t xml:space="preserve">Lause1: Miranda kaipasi jotain suolaista. Lause2: Hän yritti syödä sipsejä, mutta kaipasi silti jotain. Lause3: Hän päätti, että hän kaipasi sen sijaan jotain lihaisaa. Lause4: Hän meni McDonald'siin ja osti ison tilauksen kananugetteja.</w:t>
      </w:r>
    </w:p>
    <w:p>
      <w:r>
        <w:rPr>
          <w:b/>
        </w:rPr>
        <w:t xml:space="preserve">Tulos</w:t>
      </w:r>
    </w:p>
    <w:p>
      <w:r>
        <w:t xml:space="preserve">Hänen kaipuunsa suolaisen ja suolaista oli tyydytetty.</w:t>
      </w:r>
    </w:p>
    <w:p>
      <w:r>
        <w:rPr>
          <w:b/>
        </w:rPr>
        <w:t xml:space="preserve">Esimerkki 2.4947</w:t>
      </w:r>
    </w:p>
    <w:p>
      <w:r>
        <w:t xml:space="preserve">Lause1: Lauren piti itseään loistavana koripalloilijana. Lause2: Hän haastoi valmentajansa HORSE-peliin. Lause3: Lauren upotti korin toisensa jälkeen. Lause4: Hänen valmentajansa heitti heiton toisensa jälkeen.</w:t>
      </w:r>
    </w:p>
    <w:p>
      <w:r>
        <w:rPr>
          <w:b/>
        </w:rPr>
        <w:t xml:space="preserve">Tulos</w:t>
      </w:r>
    </w:p>
    <w:p>
      <w:r>
        <w:t xml:space="preserve">Lauren hävisi lopulta valmentajalleen.</w:t>
      </w:r>
    </w:p>
    <w:p>
      <w:r>
        <w:rPr>
          <w:b/>
        </w:rPr>
        <w:t xml:space="preserve">Esimerkki 2.4948</w:t>
      </w:r>
    </w:p>
    <w:p>
      <w:r>
        <w:t xml:space="preserve">Lause1: Amber pelkäsi tulevaisuuttaan. Lause2: Hänellä oli paljon rahaongelmia. Lause3: Hän alkoi tehdä enemmän töitä ja maksaa laskuja. Lause4: Hän myi kaiken tarpeettoman.</w:t>
      </w:r>
    </w:p>
    <w:p>
      <w:r>
        <w:rPr>
          <w:b/>
        </w:rPr>
        <w:t xml:space="preserve">Tulos</w:t>
      </w:r>
    </w:p>
    <w:p>
      <w:r>
        <w:t xml:space="preserve">Hän ei ollut enää huolissaan tulevaisuudestaan.</w:t>
      </w:r>
    </w:p>
    <w:p>
      <w:r>
        <w:rPr>
          <w:b/>
        </w:rPr>
        <w:t xml:space="preserve">Esimerkki 2.4949</w:t>
      </w:r>
    </w:p>
    <w:p>
      <w:r>
        <w:t xml:space="preserve">Lause1: Zach teki suuren virheen rahojensa kanssa eilen illalla. Lause2: Hänen piti maksaa tänään laskuja, mutta hänen rahansa olivat loppu. Lause3: Nyt hänen oli keksittävä keino ansaita rahaa tänään! Lause4: Hän kiersi ympäri kaupunkia pyytämässä ihmisiltä rahaa.</w:t>
      </w:r>
    </w:p>
    <w:p>
      <w:r>
        <w:rPr>
          <w:b/>
        </w:rPr>
        <w:t xml:space="preserve">Tulos</w:t>
      </w:r>
    </w:p>
    <w:p>
      <w:r>
        <w:t xml:space="preserve">Useimmat ihmiset olivat myötätuntoisia ja antoivat Zachille rahaa tekemättä töitä!</w:t>
      </w:r>
    </w:p>
    <w:p>
      <w:r>
        <w:rPr>
          <w:b/>
        </w:rPr>
        <w:t xml:space="preserve">Esimerkki 2.4950</w:t>
      </w:r>
    </w:p>
    <w:p>
      <w:r>
        <w:t xml:space="preserve">Lause1: Larry ajoi tietä pitkin yöllä. Lause2: Auto tuli vastaan ja alkoi ajaa häntä takaa. Lause3: Hän vilkutti heille, että he ohittaisivat hänet. Lause4: Lopulta hän siirtyi hieman sivuun auttaakseen heitä.</w:t>
      </w:r>
    </w:p>
    <w:p>
      <w:r>
        <w:rPr>
          <w:b/>
        </w:rPr>
        <w:t xml:space="preserve">Tulos</w:t>
      </w:r>
    </w:p>
    <w:p>
      <w:r>
        <w:t xml:space="preserve">He tekivät niin ja lähtivät liikkeelle.</w:t>
      </w:r>
    </w:p>
    <w:p>
      <w:r>
        <w:rPr>
          <w:b/>
        </w:rPr>
        <w:t xml:space="preserve">Esimerkki 2.4951</w:t>
      </w:r>
    </w:p>
    <w:p>
      <w:r>
        <w:t xml:space="preserve">Lause1: Kesä on lempivuodenaikani. Lause2: Sää on lämmin. Lause3: Uiminen uima-altaassa on lempipuuhaani kesällä. Lause4: Voisin roiskia tuntikausia.</w:t>
      </w:r>
    </w:p>
    <w:p>
      <w:r>
        <w:rPr>
          <w:b/>
        </w:rPr>
        <w:t xml:space="preserve">Tulos</w:t>
      </w:r>
    </w:p>
    <w:p>
      <w:r>
        <w:t xml:space="preserve">Uinnin jälkeen rakastan aina istua lämpimässä auringossa.</w:t>
      </w:r>
    </w:p>
    <w:p>
      <w:r>
        <w:rPr>
          <w:b/>
        </w:rPr>
        <w:t xml:space="preserve">Esimerkki 2.4952</w:t>
      </w:r>
    </w:p>
    <w:p>
      <w:r>
        <w:t xml:space="preserve">Lause1: Ronnie lykkäsi esseen kirjoittamista. Lause2: Hän ei pystynyt keskittymään. Lause3: Hän otti adderallia ja ritaliinia. Lause4: Tämä antoi hänelle tarvitsemansa keskittymiskyvyn.</w:t>
      </w:r>
    </w:p>
    <w:p>
      <w:r>
        <w:rPr>
          <w:b/>
        </w:rPr>
        <w:t xml:space="preserve">Tulos</w:t>
      </w:r>
    </w:p>
    <w:p>
      <w:r>
        <w:t xml:space="preserve">Hän sai sen valmiiksi kahdessa tunnissa.</w:t>
      </w:r>
    </w:p>
    <w:p>
      <w:r>
        <w:rPr>
          <w:b/>
        </w:rPr>
        <w:t xml:space="preserve">Esimerkki 2.4953</w:t>
      </w:r>
    </w:p>
    <w:p>
      <w:r>
        <w:t xml:space="preserve">Lause1: Koulunäytelmämme päänäyttelijä pelkäsi kaneja. Lause2: Näytelmässä esiintyi kani. Lause3: Suostuin siihen, että lemmikkipupuni saa esiintyä näytelmässä. Lause4: Vakuutin pääosanäyttelijälle, että hän oli ystävällinen.</w:t>
      </w:r>
    </w:p>
    <w:p>
      <w:r>
        <w:rPr>
          <w:b/>
        </w:rPr>
        <w:t xml:space="preserve">Tulos</w:t>
      </w:r>
    </w:p>
    <w:p>
      <w:r>
        <w:t xml:space="preserve">Pupuni puri näyttelijöiden kättä, ja nyt se pelkää niitä vielä enemmän.</w:t>
      </w:r>
    </w:p>
    <w:p>
      <w:r>
        <w:rPr>
          <w:b/>
        </w:rPr>
        <w:t xml:space="preserve">Esimerkki 2.4954</w:t>
      </w:r>
    </w:p>
    <w:p>
      <w:r>
        <w:t xml:space="preserve">Lause1: Kun Joy oli kymmenenvuotias, hänen perheensä muutti. Lause2: Joy joutui menemään uuteen kouluun ja hankkimaan uusia ystäviä. Lause3: Joy oli hyvin hermostunut ensimmäisestä koulupäivästään. Lause4: Hän kysyi lounaalla eräältä tyttöporukalta, voisiko hän istua heidän kanssaan.</w:t>
      </w:r>
    </w:p>
    <w:p>
      <w:r>
        <w:rPr>
          <w:b/>
        </w:rPr>
        <w:t xml:space="preserve">Tulos</w:t>
      </w:r>
    </w:p>
    <w:p>
      <w:r>
        <w:t xml:space="preserve">Tytöt olivat hauskoja ja siistejä, ja Joy tunsi olonsa paremmaksi!</w:t>
      </w:r>
    </w:p>
    <w:p>
      <w:r>
        <w:rPr>
          <w:b/>
        </w:rPr>
        <w:t xml:space="preserve">Esimerkki 2.4955</w:t>
      </w:r>
    </w:p>
    <w:p>
      <w:r>
        <w:t xml:space="preserve">Lause1: Nainen palasi sairaalasta uuden vauvansa kanssa. Lause2: Vauva oli hyvin söpö, mutta hänellä oli ongelma. Lause3: Tämä vauva itki taukoamatta. Lause4: Äidillä oli idea, jolla hän sai vauvan lopettamaan itkun.</w:t>
      </w:r>
    </w:p>
    <w:p>
      <w:r>
        <w:rPr>
          <w:b/>
        </w:rPr>
        <w:t xml:space="preserve">Tulos</w:t>
      </w:r>
    </w:p>
    <w:p>
      <w:r>
        <w:t xml:space="preserve">Vauva lakkasi itkemästä, kun hän antoi sille lempilelunsa lapsena.</w:t>
      </w:r>
    </w:p>
    <w:p>
      <w:r>
        <w:rPr>
          <w:b/>
        </w:rPr>
        <w:t xml:space="preserve">Esimerkki 2.4956</w:t>
      </w:r>
    </w:p>
    <w:p>
      <w:r>
        <w:t xml:space="preserve">Lause1: Estelle ajoi töistä kotiin. Lause2: Hän kirjoitti tekstiviestiä eikä nähnyt stop-merkkiä. Lause3: Hänen autonsa törmäsi toisen henkilön autoon. Lause4: Estelle mursi niskansa ja päätyi sairaalaan.</w:t>
      </w:r>
    </w:p>
    <w:p>
      <w:r>
        <w:rPr>
          <w:b/>
        </w:rPr>
        <w:t xml:space="preserve">Tulos</w:t>
      </w:r>
    </w:p>
    <w:p>
      <w:r>
        <w:t xml:space="preserve">Vamma halvaannutti hänet, eikä hän siksi enää koskaan lähettänyt tekstiviestejä.</w:t>
      </w:r>
    </w:p>
    <w:p>
      <w:r>
        <w:rPr>
          <w:b/>
        </w:rPr>
        <w:t xml:space="preserve">Esimerkki 2.4957</w:t>
      </w:r>
    </w:p>
    <w:p>
      <w:r>
        <w:t xml:space="preserve">Lause1: Samantha kuunteli iPodiaan. Lause2: Hän huomasi, että hänen kuulokkeensa alkoivat pätkiä. Lause3: Hän luuli, että kuulokkeet olivat mennyttä. Lause4: Kierrettyään niitä hän sai äänen palautettua.</w:t>
      </w:r>
    </w:p>
    <w:p>
      <w:r>
        <w:rPr>
          <w:b/>
        </w:rPr>
        <w:t xml:space="preserve">Tulos</w:t>
      </w:r>
    </w:p>
    <w:p>
      <w:r>
        <w:t xml:space="preserve">Hänen oli kuitenkin pidettävä sitä hyvin tarkasti, jotta se toimisi.</w:t>
      </w:r>
    </w:p>
    <w:p>
      <w:r>
        <w:rPr>
          <w:b/>
        </w:rPr>
        <w:t xml:space="preserve">Esimerkki 2.4958</w:t>
      </w:r>
    </w:p>
    <w:p>
      <w:r>
        <w:t xml:space="preserve">Lause1: Jessica säästi hiustenleikkuuseen. Lause2: Hän katseli joitakin kirjoja valitakseen tyylin. Lause3: Lopulta hän valitsi yhden. Lause4: Hän antoi kuvan kampaajalle.</w:t>
      </w:r>
    </w:p>
    <w:p>
      <w:r>
        <w:rPr>
          <w:b/>
        </w:rPr>
        <w:t xml:space="preserve">Tulos</w:t>
      </w:r>
    </w:p>
    <w:p>
      <w:r>
        <w:t xml:space="preserve">Nainen leikkasi Jessican hiukset.</w:t>
      </w:r>
    </w:p>
    <w:p>
      <w:r>
        <w:rPr>
          <w:b/>
        </w:rPr>
        <w:t xml:space="preserve">Esimerkki 2.4959</w:t>
      </w:r>
    </w:p>
    <w:p>
      <w:r>
        <w:t xml:space="preserve">Lause1: Halusin purjehtia seitsemällä merellä. Lause2: Minulla ei ollut varaa omaan veneeseen. Lause3: Sen sijaan löysin laivan ja ilmoittauduin mukaan. Lause4: Kapteenilla oli tiukka aikataulu.</w:t>
      </w:r>
    </w:p>
    <w:p>
      <w:r>
        <w:rPr>
          <w:b/>
        </w:rPr>
        <w:t xml:space="preserve">Tulos</w:t>
      </w:r>
    </w:p>
    <w:p>
      <w:r>
        <w:t xml:space="preserve">Minusta se oli melko tylsä.</w:t>
      </w:r>
    </w:p>
    <w:p>
      <w:r>
        <w:rPr>
          <w:b/>
        </w:rPr>
        <w:t xml:space="preserve">Esimerkki 2.4960</w:t>
      </w:r>
    </w:p>
    <w:p>
      <w:r>
        <w:t xml:space="preserve">Lause1: Ystäväni Tina sanoi voivansa pahoin, kun puhuimme puhelimessa. Lause2: Hän jatkoi puhumista, vaikka kuulosti sairaalta. Lause3: Kuulin Tinan oksentavan ja yskivän. Lause4: Tina sanoi soittavansa minulle myöhemmin.</w:t>
      </w:r>
    </w:p>
    <w:p>
      <w:r>
        <w:rPr>
          <w:b/>
        </w:rPr>
        <w:t xml:space="preserve">Tulos</w:t>
      </w:r>
    </w:p>
    <w:p>
      <w:r>
        <w:t xml:space="preserve">Odotan yhä hänen soittoaan.</w:t>
      </w:r>
    </w:p>
    <w:p>
      <w:r>
        <w:rPr>
          <w:b/>
        </w:rPr>
        <w:t xml:space="preserve">Esimerkki 2.4961</w:t>
      </w:r>
    </w:p>
    <w:p>
      <w:r>
        <w:t xml:space="preserve">Lause1: Suzy haluaa saada ylennyksen kahvilan apulaisjohtajaksi. Lause2: Hän kertoo pomolleen olevansa valmis tekemään erityisen paljon töitä ylennyksen eteen. Lause3: Suzy tulee aikaisin töihin ja jää myöhään osoittamaan omistautumistaan. Lause4: Lopulta Suzy ylennetään kahvilan apulaisjohtajaksi.</w:t>
      </w:r>
    </w:p>
    <w:p>
      <w:r>
        <w:rPr>
          <w:b/>
        </w:rPr>
        <w:t xml:space="preserve">Tulos</w:t>
      </w:r>
    </w:p>
    <w:p>
      <w:r>
        <w:t xml:space="preserve">Hän alkaa kuitenkin miettiä, oliko se kaiken työn arvoista.</w:t>
      </w:r>
    </w:p>
    <w:p>
      <w:r>
        <w:rPr>
          <w:b/>
        </w:rPr>
        <w:t xml:space="preserve">Esimerkki 2.4962</w:t>
      </w:r>
    </w:p>
    <w:p>
      <w:r>
        <w:t xml:space="preserve">Lause1: Brianalla oli lemmikkikilpikonna. Lause2: Eräänä päivänä se katosi. Lause3: He etsivät taloa, mutta eivät löytäneet häntä. Lause4: Briana alkoi huolestua.</w:t>
      </w:r>
    </w:p>
    <w:p>
      <w:r>
        <w:rPr>
          <w:b/>
        </w:rPr>
        <w:t xml:space="preserve">Tulos</w:t>
      </w:r>
    </w:p>
    <w:p>
      <w:r>
        <w:t xml:space="preserve">Onneksi he löysivät kilpikonnan pöydän alta.</w:t>
      </w:r>
    </w:p>
    <w:p>
      <w:r>
        <w:rPr>
          <w:b/>
        </w:rPr>
        <w:t xml:space="preserve">Esimerkki 2.4963</w:t>
      </w:r>
    </w:p>
    <w:p>
      <w:r>
        <w:t xml:space="preserve">Lause1: Mandy oli väsynyt pitkän koulupäivän jälkeen. Lause2: Mandy halusi nukkua päiväunet ennen kuin hänen suosikkiohjelmansa alkoi. Lause3: Mutta Mandyn piti siivota huoneensa ja tehdä läksyt. Lause4: Hän lopetti juuri ajoissa katsomaan ohjelmaa.</w:t>
      </w:r>
    </w:p>
    <w:p>
      <w:r>
        <w:rPr>
          <w:b/>
        </w:rPr>
        <w:t xml:space="preserve">Tulos</w:t>
      </w:r>
    </w:p>
    <w:p>
      <w:r>
        <w:t xml:space="preserve">Mutta Mandy nukahti esityksen aikana.</w:t>
      </w:r>
    </w:p>
    <w:p>
      <w:r>
        <w:rPr>
          <w:b/>
        </w:rPr>
        <w:t xml:space="preserve">Esimerkki 2.4964</w:t>
      </w:r>
    </w:p>
    <w:p>
      <w:r>
        <w:t xml:space="preserve">Lause1: Oliver leikki makuuhuoneessaan. Lause2: Hän pelleili peilikaapin ovien kanssa. Lause3: Yhtäkkiä ovi kolahti. Lause4: Koko juttu alkoi kaatua.</w:t>
      </w:r>
    </w:p>
    <w:p>
      <w:r>
        <w:rPr>
          <w:b/>
        </w:rPr>
        <w:t xml:space="preserve">Tulos</w:t>
      </w:r>
    </w:p>
    <w:p>
      <w:r>
        <w:t xml:space="preserve">Oliver huusi ja juoksi pois tieltä juuri ajoissa.</w:t>
      </w:r>
    </w:p>
    <w:p>
      <w:r>
        <w:rPr>
          <w:b/>
        </w:rPr>
        <w:t xml:space="preserve">Esimerkki 2.4965</w:t>
      </w:r>
    </w:p>
    <w:p>
      <w:r>
        <w:t xml:space="preserve">Lause1: Herman alkoi kyllästyä kaupasta ostettuun kahviinsa. Lause2: Hän päätti ostaa kahvipapuja ja keittää sen itse. Lause3: Hänen ensimmäisestä erästä tuli heikkoa ja kamalaa. Lause4: Hänen toinen eränsä oli hieman parempi.</w:t>
      </w:r>
    </w:p>
    <w:p>
      <w:r>
        <w:rPr>
          <w:b/>
        </w:rPr>
        <w:t xml:space="preserve">Tulos</w:t>
      </w:r>
    </w:p>
    <w:p>
      <w:r>
        <w:t xml:space="preserve">Hän kehittyi jatkuvasti, ja ajan myötä hän keitti loistavaa kahvia.</w:t>
      </w:r>
    </w:p>
    <w:p>
      <w:r>
        <w:rPr>
          <w:b/>
        </w:rPr>
        <w:t xml:space="preserve">Esimerkki 2.4966</w:t>
      </w:r>
    </w:p>
    <w:p>
      <w:r>
        <w:t xml:space="preserve">Lause1: Jim oli eräänä iltana väsynyt. Lause2: Niinpä hän keitti itselleen kahvia. Lause3: Mutta kun hänen piti mennä nukkumaan, hän ei saanut unta. Lause4: Jim huomasi olevansa hereillä aamuviiteen asti.</w:t>
      </w:r>
    </w:p>
    <w:p>
      <w:r>
        <w:rPr>
          <w:b/>
        </w:rPr>
        <w:t xml:space="preserve">Tulos</w:t>
      </w:r>
    </w:p>
    <w:p>
      <w:r>
        <w:t xml:space="preserve">Myöhemmin hän oli uupunut työnteon aikana.</w:t>
      </w:r>
    </w:p>
    <w:p>
      <w:r>
        <w:rPr>
          <w:b/>
        </w:rPr>
        <w:t xml:space="preserve">Esimerkki 2.4967</w:t>
      </w:r>
    </w:p>
    <w:p>
      <w:r>
        <w:t xml:space="preserve">Lause1: Wally oli sairas. Lause2: Hän yski paljon. Lause3: Hän meni lääkäriin. Lause4: Lääkäri antoi hänelle lääkettä.</w:t>
      </w:r>
    </w:p>
    <w:p>
      <w:r>
        <w:rPr>
          <w:b/>
        </w:rPr>
        <w:t xml:space="preserve">Tulos</w:t>
      </w:r>
    </w:p>
    <w:p>
      <w:r>
        <w:t xml:space="preserve">Hän lakkasi yskimästä ja oli kunnossa!</w:t>
      </w:r>
    </w:p>
    <w:p>
      <w:r>
        <w:rPr>
          <w:b/>
        </w:rPr>
        <w:t xml:space="preserve">Esimerkki 2.4968</w:t>
      </w:r>
    </w:p>
    <w:p>
      <w:r>
        <w:t xml:space="preserve">Lause1: Tiedän aina, milloin postiauto on tulossa. Lause2: Postiauto pitää kovaa vinkuvaa ääntä pysähtyessään. Lause3: Kuulin tuon äänen tänään, joten menin ulos. Lause4: Ääni kuului pakettiautosta.</w:t>
      </w:r>
    </w:p>
    <w:p>
      <w:r>
        <w:rPr>
          <w:b/>
        </w:rPr>
        <w:t xml:space="preserve">Tulos</w:t>
      </w:r>
    </w:p>
    <w:p>
      <w:r>
        <w:t xml:space="preserve">Kuljettaja antoi minulle paketin, jota en ollut odottanut.</w:t>
      </w:r>
    </w:p>
    <w:p>
      <w:r>
        <w:rPr>
          <w:b/>
        </w:rPr>
        <w:t xml:space="preserve">Esimerkki 2.4969</w:t>
      </w:r>
    </w:p>
    <w:p>
      <w:r>
        <w:t xml:space="preserve">Lause1: Matteus ruokki hevosiaan aamulla. Lause2: Hän unohti lukita tappioven takanaan. Lause3: Hänen hevosensa Fred työnsi oven kiinni ja juoksi ulos. Lause4: Matteus juoksi sen perässä tunnin ajan.</w:t>
      </w:r>
    </w:p>
    <w:p>
      <w:r>
        <w:rPr>
          <w:b/>
        </w:rPr>
        <w:t xml:space="preserve">Tulos</w:t>
      </w:r>
    </w:p>
    <w:p>
      <w:r>
        <w:t xml:space="preserve">Hänen naapurinsa otti hänet kiinni ja antoi hänet Matteukselle.</w:t>
      </w:r>
    </w:p>
    <w:p>
      <w:r>
        <w:rPr>
          <w:b/>
        </w:rPr>
        <w:t xml:space="preserve">Esimerkki 2.4970</w:t>
      </w:r>
    </w:p>
    <w:p>
      <w:r>
        <w:t xml:space="preserve">Lause1: Maddie oli koulussa. Lause2: Hänen silmäänsä alkoi kutittaa. Lause3: Hän meni vessaan katsomaan sitä. Lause4: Se oli aivan punainen.</w:t>
      </w:r>
    </w:p>
    <w:p>
      <w:r>
        <w:rPr>
          <w:b/>
        </w:rPr>
        <w:t xml:space="preserve">Tulos</w:t>
      </w:r>
    </w:p>
    <w:p>
      <w:r>
        <w:t xml:space="preserve">Hänen opettajansa lähetti hänet kotiin nielurisojen takia.</w:t>
      </w:r>
    </w:p>
    <w:p>
      <w:r>
        <w:rPr>
          <w:b/>
        </w:rPr>
        <w:t xml:space="preserve">Esimerkki 2.4971</w:t>
      </w:r>
    </w:p>
    <w:p>
      <w:r>
        <w:t xml:space="preserve">Lause1: Ben istui työpöytänsä ääressä lukemassa kirjaa. Lause2: Ben tunsi yhtäkkiä jonkin ryömivän selkäänsä pitkin. Lause3: Hän huusi ja pyörähti tuolissaan. Lause4: Benin pikkusisko seisoi hänen takanaan kikattaen ja höyhen kädessään.</w:t>
      </w:r>
    </w:p>
    <w:p>
      <w:r>
        <w:rPr>
          <w:b/>
        </w:rPr>
        <w:t xml:space="preserve">Tulos</w:t>
      </w:r>
    </w:p>
    <w:p>
      <w:r>
        <w:t xml:space="preserve">Ben kertoi siskolleen, kuinka paljon tämä oli pelästyttänyt häntä.</w:t>
      </w:r>
    </w:p>
    <w:p>
      <w:r>
        <w:rPr>
          <w:b/>
        </w:rPr>
        <w:t xml:space="preserve">Esimerkki 2.4972</w:t>
      </w:r>
    </w:p>
    <w:p>
      <w:r>
        <w:t xml:space="preserve">Lause1: Kaikki pitivät hauskana sitä, että Rocky pelasi jääkiekkoa. Lause2: Rocky: Kaikista urheilulajeista se oli se, joka rimmaa hänen nimensä kanssa. Lause3: Yliopistossa hän alkoi kutsua itseään Rocketiksi. Lause4: Et ikinä arvaa, millainen tiedemies vanha Rocket on.</w:t>
      </w:r>
    </w:p>
    <w:p>
      <w:r>
        <w:rPr>
          <w:b/>
        </w:rPr>
        <w:t xml:space="preserve">Tulos</w:t>
      </w:r>
    </w:p>
    <w:p>
      <w:r>
        <w:t xml:space="preserve">No, Rocket käyttää mieluummin termiä ilmailuinsinööri.</w:t>
      </w:r>
    </w:p>
    <w:p>
      <w:r>
        <w:rPr>
          <w:b/>
        </w:rPr>
        <w:t xml:space="preserve">Esimerkki 2.4973</w:t>
      </w:r>
    </w:p>
    <w:p>
      <w:r>
        <w:t xml:space="preserve">Lause1: Leikin eräänä päivänä apinatangon päällä. Lause2: Päätin nousta apinatangon päälle. Lause3: Lopulta liukastuin ja putosin kädelleni. Lause4: Tämä aiheutti käteni murtumisen.</w:t>
      </w:r>
    </w:p>
    <w:p>
      <w:r>
        <w:rPr>
          <w:b/>
        </w:rPr>
        <w:t xml:space="preserve">Tulos</w:t>
      </w:r>
    </w:p>
    <w:p>
      <w:r>
        <w:t xml:space="preserve">Minun oli mentävä sairaalaan.</w:t>
      </w:r>
    </w:p>
    <w:p>
      <w:r>
        <w:rPr>
          <w:b/>
        </w:rPr>
        <w:t xml:space="preserve">Esimerkki 2.4974</w:t>
      </w:r>
    </w:p>
    <w:p>
      <w:r>
        <w:t xml:space="preserve">Lause1: Anna noudatti tiukkaa ruokavaliota ja liikuntaohjelmaa. Lause2: Hän juoksi joka päivä eikä koskaan syönyt roskaruokaa. Lause3: Hän noudatti suunnitelmaansa uskollisesti kuukauden ajan. Lause4: Sitten hän mittasi itsensä innokkaasti.</w:t>
      </w:r>
    </w:p>
    <w:p>
      <w:r>
        <w:rPr>
          <w:b/>
        </w:rPr>
        <w:t xml:space="preserve">Tulos</w:t>
      </w:r>
    </w:p>
    <w:p>
      <w:r>
        <w:t xml:space="preserve">Anna oli innoissaan nähdessään, että hänen vyötäröltään oli kadonnut 5 tuumaa!</w:t>
      </w:r>
    </w:p>
    <w:p>
      <w:r>
        <w:rPr>
          <w:b/>
        </w:rPr>
        <w:t xml:space="preserve">Esimerkki 2.4975</w:t>
      </w:r>
    </w:p>
    <w:p>
      <w:r>
        <w:t xml:space="preserve">Lause1: Perhe päätti eräänä kuumana kesäpäivänä lähteä rannalle. Lause2: Automatkalla sinne he ohittivat naapurinsa tiellä. Lause3: Kuljettaja oli järkyttynyt siitä, ettei hän saanut naapurinsa huomiota. Lause4: Hän jatkoi ajamista ja löysi lopulta mukavan paikan rannalta.</w:t>
      </w:r>
    </w:p>
    <w:p>
      <w:r>
        <w:rPr>
          <w:b/>
        </w:rPr>
        <w:t xml:space="preserve">Tulos</w:t>
      </w:r>
    </w:p>
    <w:p>
      <w:r>
        <w:t xml:space="preserve">Naapurit parkkeerasivat heidän viereensä ja olivat innoissaan nähdessään heidät.</w:t>
      </w:r>
    </w:p>
    <w:p>
      <w:r>
        <w:rPr>
          <w:b/>
        </w:rPr>
        <w:t xml:space="preserve">Esimerkki 2.4976</w:t>
      </w:r>
    </w:p>
    <w:p>
      <w:r>
        <w:t xml:space="preserve">Lause1: Kun Charles oli vielä pikkulapsi, hänen vanhempansa erosivat. Lause2: Hänen äitinsä vihasi hänen isäänsä. Lause3: Hänen äitinsä sai uuden poikaystävän, joka ei pitänyt Charlesista, vauvasta. Lause4: Hän heitti Charlesin uima-altaan syvään päähän kuolemaan.</w:t>
      </w:r>
    </w:p>
    <w:p>
      <w:r>
        <w:rPr>
          <w:b/>
        </w:rPr>
        <w:t xml:space="preserve">Tulos</w:t>
      </w:r>
    </w:p>
    <w:p>
      <w:r>
        <w:t xml:space="preserve">Charles selvisi hengissä, ja hänen äitinsä pakotti poikaystävänsä sukeltamaan lapsensa perään.</w:t>
      </w:r>
    </w:p>
    <w:p>
      <w:r>
        <w:rPr>
          <w:b/>
        </w:rPr>
        <w:t xml:space="preserve">Esimerkki 2.4977</w:t>
      </w:r>
    </w:p>
    <w:p>
      <w:r>
        <w:t xml:space="preserve">Lause1: Fred työskenteli puunleikkaajana. Lause2: Fred ei eräänä päivänä ollut tarkkana, kun hän hakkasi puuta. Lause3: Puu kaatui Fredin päälle, ja hän mursi kätensä. Lause4: Fred joutui sairaalaan.</w:t>
      </w:r>
    </w:p>
    <w:p>
      <w:r>
        <w:rPr>
          <w:b/>
        </w:rPr>
        <w:t xml:space="preserve">Tulos</w:t>
      </w:r>
    </w:p>
    <w:p>
      <w:r>
        <w:t xml:space="preserve">Fred sai kipsin käteensä, mutta toipui lopulta.</w:t>
      </w:r>
    </w:p>
    <w:p>
      <w:r>
        <w:rPr>
          <w:b/>
        </w:rPr>
        <w:t xml:space="preserve">Esimerkki 2.4978</w:t>
      </w:r>
    </w:p>
    <w:p>
      <w:r>
        <w:t xml:space="preserve">Lause1: Clara oli ennen hyvin aktiivinen ihminen. Lause2: Valitettavasti hän sai niveltulehduksen vanhetessaan. Lause3: Clara ei enää pystynyt tekemään sitä, mitä hän ennen teki. Lause4: Hänellä oli paljon kipuja joka päivä.</w:t>
      </w:r>
    </w:p>
    <w:p>
      <w:r>
        <w:rPr>
          <w:b/>
        </w:rPr>
        <w:t xml:space="preserve">Tulos</w:t>
      </w:r>
    </w:p>
    <w:p>
      <w:r>
        <w:t xml:space="preserve">Clara luovutti eikä enää noussut sängystä.</w:t>
      </w:r>
    </w:p>
    <w:p>
      <w:r>
        <w:rPr>
          <w:b/>
        </w:rPr>
        <w:t xml:space="preserve">Esimerkki 2.4979</w:t>
      </w:r>
    </w:p>
    <w:p>
      <w:r>
        <w:t xml:space="preserve">Lause1: Äiti pyysi Jakea siivoamaan jääkaapin. Lause2: Jake ei kuullut äitiään, koska hänellä oli kuulokkeet päässä. Lause3: Äiti ei tiennyt, ettei Jake kuullut häntä. Lause4: Jake napautti Jakea olkapäähän.</w:t>
      </w:r>
    </w:p>
    <w:p>
      <w:r>
        <w:rPr>
          <w:b/>
        </w:rPr>
        <w:t xml:space="preserve">Tulos</w:t>
      </w:r>
    </w:p>
    <w:p>
      <w:r>
        <w:t xml:space="preserve">Jake hyppäsi yllättäen ylös ja nyrjäytti nilkkansa.</w:t>
      </w:r>
    </w:p>
    <w:p>
      <w:r>
        <w:rPr>
          <w:b/>
        </w:rPr>
        <w:t xml:space="preserve">Esimerkki 2.4980</w:t>
      </w:r>
    </w:p>
    <w:p>
      <w:r>
        <w:t xml:space="preserve">Lause1: Sarah työskenteli ahkerasti. Lause2: Hän työskenteli ulkomailla vuoden ajan. Lause3: Kun hän palasi takaisin Yhdysvaltoihin, hän sai palkankorotuksen. Lause4: Ihmiset hänen työpaikallaan olivat kateellisia.</w:t>
      </w:r>
    </w:p>
    <w:p>
      <w:r>
        <w:rPr>
          <w:b/>
        </w:rPr>
        <w:t xml:space="preserve">Tulos</w:t>
      </w:r>
    </w:p>
    <w:p>
      <w:r>
        <w:t xml:space="preserve">Hän ei välittänyt muusta kuin rahasta.</w:t>
      </w:r>
    </w:p>
    <w:p>
      <w:r>
        <w:rPr>
          <w:b/>
        </w:rPr>
        <w:t xml:space="preserve">Esimerkki 2.4981</w:t>
      </w:r>
    </w:p>
    <w:p>
      <w:r>
        <w:t xml:space="preserve">Lause1: Kämppäkaverini pystyttivät joulukuusen tänä vuonna. Lause2: Se oli paljon työtä, koska heidän kuusensa on keinotekoinen. Lause3: Heidän piti rakentaa kuusi palasista. Lause4: Kun se oli valmis, kissa hyppäsi ylös ja kaatoi sen.</w:t>
      </w:r>
    </w:p>
    <w:p>
      <w:r>
        <w:rPr>
          <w:b/>
        </w:rPr>
        <w:t xml:space="preserve">Tulos</w:t>
      </w:r>
    </w:p>
    <w:p>
      <w:r>
        <w:t xml:space="preserve">Tällaista on elää kissan kanssa.</w:t>
      </w:r>
    </w:p>
    <w:p>
      <w:r>
        <w:rPr>
          <w:b/>
        </w:rPr>
        <w:t xml:space="preserve">Esimerkki 2.4982</w:t>
      </w:r>
    </w:p>
    <w:p>
      <w:r>
        <w:t xml:space="preserve">Lause1: Alex halusi mennä metsään. Lause2: Hän näki unta, joka kertoi, että hänen oli tarkoitus mennä sinne. Lause3: Hän matkusti ystävänsä Hectorin kanssa metsään. Lause4: Hector kääntyi väärään suuntaan.</w:t>
      </w:r>
    </w:p>
    <w:p>
      <w:r>
        <w:rPr>
          <w:b/>
        </w:rPr>
        <w:t xml:space="preserve">Tulos</w:t>
      </w:r>
    </w:p>
    <w:p>
      <w:r>
        <w:t xml:space="preserve">Alex ei koskaan päässyt metsään.</w:t>
      </w:r>
    </w:p>
    <w:p>
      <w:r>
        <w:rPr>
          <w:b/>
        </w:rPr>
        <w:t xml:space="preserve">Esimerkki 2.4983</w:t>
      </w:r>
    </w:p>
    <w:p>
      <w:r>
        <w:t xml:space="preserve">Lause1: Tania halusi olla cheerleader. Lause2: Hän oli eräänä päivänä koe-esiintymisissä. Lause3: Yksi vaatimuksista oli, että hänen piti cheerleaderina olla hiljaisessa huoneessa. Lause4: Hän yritti, mutta se tuntui kiusalliselta eikä kuulostanut hyvältä.</w:t>
      </w:r>
    </w:p>
    <w:p>
      <w:r>
        <w:rPr>
          <w:b/>
        </w:rPr>
        <w:t xml:space="preserve">Tulos</w:t>
      </w:r>
    </w:p>
    <w:p>
      <w:r>
        <w:t xml:space="preserve">Hän ei päässyt joukkueeseen.</w:t>
      </w:r>
    </w:p>
    <w:p>
      <w:r>
        <w:rPr>
          <w:b/>
        </w:rPr>
        <w:t xml:space="preserve">Esimerkki 2.4984</w:t>
      </w:r>
    </w:p>
    <w:p>
      <w:r>
        <w:t xml:space="preserve">Lause1: Päätin, että haluan adoptoida kissan. Lause2: Kävin kissojen turvakodissa, ja yksi söpö kissa puri kättäni. Lause3: Kävelin pois tuon kissan luota ja leikin useiden muiden kanssa. Lause4: Kävin uudelleen ensimmäisen kissan luona, ja se vaikutti hyvin suloiselta.</w:t>
      </w:r>
    </w:p>
    <w:p>
      <w:r>
        <w:rPr>
          <w:b/>
        </w:rPr>
        <w:t xml:space="preserve">Tulos</w:t>
      </w:r>
    </w:p>
    <w:p>
      <w:r>
        <w:t xml:space="preserve">Leikittyäni sen kanssa jonkin aikaa päätin sittenkin adoptoida sen.</w:t>
      </w:r>
    </w:p>
    <w:p>
      <w:r>
        <w:rPr>
          <w:b/>
        </w:rPr>
        <w:t xml:space="preserve">Esimerkki 2.4985</w:t>
      </w:r>
    </w:p>
    <w:p>
      <w:r>
        <w:t xml:space="preserve">Lause1: Phillip osti uuden aseen ja vei sen ampumaradalle. Lause2: Kun hän pääsi ampumaradalle, hän tajusi unohtaneensa ammukset. Lause3: Sen sijaan, että hän olisi hankkinut ammukset, hän osti ammuksia ampumaradalta. Lause4: Ampumaradan ammukset olivat hyvin kalliita.</w:t>
      </w:r>
    </w:p>
    <w:p>
      <w:r>
        <w:rPr>
          <w:b/>
        </w:rPr>
        <w:t xml:space="preserve">Tulos</w:t>
      </w:r>
    </w:p>
    <w:p>
      <w:r>
        <w:t xml:space="preserve">Phillip muistaa ensi kerralla ottaa ampumatarvikkeet mukaan.</w:t>
      </w:r>
    </w:p>
    <w:p>
      <w:r>
        <w:rPr>
          <w:b/>
        </w:rPr>
        <w:t xml:space="preserve">Esimerkki 2.4986</w:t>
      </w:r>
    </w:p>
    <w:p>
      <w:r>
        <w:t xml:space="preserve">Lause1: Dan valmistautui esitykseen viikkoja. Lause2: Hän venytteli ja joogasi. Lause3: Lopulta koitti suuri ilta. Lause4: Dan hyppäsi ilmaan ja suoritti stag splitin täydellisesti.</w:t>
      </w:r>
    </w:p>
    <w:p>
      <w:r>
        <w:rPr>
          <w:b/>
        </w:rPr>
        <w:t xml:space="preserve">Tulos</w:t>
      </w:r>
    </w:p>
    <w:p>
      <w:r>
        <w:t xml:space="preserve">Dan oli ylpeä itsestään, että hän oli saanut sen oikein.</w:t>
      </w:r>
    </w:p>
    <w:p>
      <w:r>
        <w:rPr>
          <w:b/>
        </w:rPr>
        <w:t xml:space="preserve">Esimerkki 2.4987</w:t>
      </w:r>
    </w:p>
    <w:p>
      <w:r>
        <w:t xml:space="preserve">Lause1: Kelly ja hänen poikaystävänsä kävivät kävelyllä rannalla. Lause2: He hyppivät aaltojen yli ja pitivät hauskaa. Lause3: Sitten hänen poikaystävänsä otti esiin sormusrasian. Lause4: Kelly oli järkyttynyt ja itkuinen.</w:t>
      </w:r>
    </w:p>
    <w:p>
      <w:r>
        <w:rPr>
          <w:b/>
        </w:rPr>
        <w:t xml:space="preserve">Tulos</w:t>
      </w:r>
    </w:p>
    <w:p>
      <w:r>
        <w:t xml:space="preserve">Hän päätyi ehdottamaan</w:t>
      </w:r>
    </w:p>
    <w:p>
      <w:r>
        <w:rPr>
          <w:b/>
        </w:rPr>
        <w:t xml:space="preserve">Esimerkki 2.4988</w:t>
      </w:r>
    </w:p>
    <w:p>
      <w:r>
        <w:t xml:space="preserve">Lause1: Lastenmuseossamme on uusi supersankarinäyttely. Lause2: Lapset saavat tehdä supersankariviittoja ja -naamioita. Lause3: He voivat lentää kuin supermies ja kiivetä esteisiin. Lause4: Siellä on jopa köysirata.</w:t>
      </w:r>
    </w:p>
    <w:p>
      <w:r>
        <w:rPr>
          <w:b/>
        </w:rPr>
        <w:t xml:space="preserve">Tulos</w:t>
      </w:r>
    </w:p>
    <w:p>
      <w:r>
        <w:t xml:space="preserve">Meillä on niin hauskaa leikkiä siellä!</w:t>
      </w:r>
    </w:p>
    <w:p>
      <w:r>
        <w:rPr>
          <w:b/>
        </w:rPr>
        <w:t xml:space="preserve">Esimerkki 2.4989</w:t>
      </w:r>
    </w:p>
    <w:p>
      <w:r>
        <w:t xml:space="preserve">Lause1: Nita näki koiran kuljeskelevan ulkona. Lause2: Nita meni ulos tutkimaan asiaa. Lause3: Hän näki, että koiralla oli kaulapanta ja merkki. Lause4: Nita soitti merkissä olevaan numeroon.</w:t>
      </w:r>
    </w:p>
    <w:p>
      <w:r>
        <w:rPr>
          <w:b/>
        </w:rPr>
        <w:t xml:space="preserve">Tulos</w:t>
      </w:r>
    </w:p>
    <w:p>
      <w:r>
        <w:t xml:space="preserve">Pian koiran onnellinen omistaja tuli hakemaan sitä.</w:t>
      </w:r>
    </w:p>
    <w:p>
      <w:r>
        <w:rPr>
          <w:b/>
        </w:rPr>
        <w:t xml:space="preserve">Esimerkki 2.4990</w:t>
      </w:r>
    </w:p>
    <w:p>
      <w:r>
        <w:t xml:space="preserve">Lause1: Tim on loistava urheilija. Lause2: Tim halusi harrastaa karatea treenatakseen. Lause3: Tim meni karaten alkeiskurssille. Lause4: Tim nautti tunnista.</w:t>
      </w:r>
    </w:p>
    <w:p>
      <w:r>
        <w:rPr>
          <w:b/>
        </w:rPr>
        <w:t xml:space="preserve">Tulos</w:t>
      </w:r>
    </w:p>
    <w:p>
      <w:r>
        <w:t xml:space="preserve">Tim ilmoittautui kolmen kuukauden karateopetukseen.</w:t>
      </w:r>
    </w:p>
    <w:p>
      <w:r>
        <w:rPr>
          <w:b/>
        </w:rPr>
        <w:t xml:space="preserve">Esimerkki 2.4991</w:t>
      </w:r>
    </w:p>
    <w:p>
      <w:r>
        <w:t xml:space="preserve">Lause1: Maanviljelijä veti tulppaanin maasta. Lause2: Hän vei sen latoon leikatakseen sen paloiksi. Lause3: Kun tulppaani oli avattu, sieltä tuli ulos skorpioni. Lause4: Se hyppäsi viljelijän olkapäälle.</w:t>
      </w:r>
    </w:p>
    <w:p>
      <w:r>
        <w:rPr>
          <w:b/>
        </w:rPr>
        <w:t xml:space="preserve">Tulos</w:t>
      </w:r>
    </w:p>
    <w:p>
      <w:r>
        <w:t xml:space="preserve">Hän pystyi poistamaan sen lyömällä sitä.</w:t>
      </w:r>
    </w:p>
    <w:p>
      <w:r>
        <w:rPr>
          <w:b/>
        </w:rPr>
        <w:t xml:space="preserve">Esimerkki 2.4992</w:t>
      </w:r>
    </w:p>
    <w:p>
      <w:r>
        <w:t xml:space="preserve">Lause1: Macy halusi kirjoittaa oman laulun. Lause2: Kun hän aloitti, hänellä oli paljon vaikeuksia. Lause3: Macy kirjoitti kirjeen lahjakkaalle muusikolle ja pyysi apua. Lause4: Muusikko vastasi ja antoi vinkkejä.</w:t>
      </w:r>
    </w:p>
    <w:p>
      <w:r>
        <w:rPr>
          <w:b/>
        </w:rPr>
        <w:t xml:space="preserve">Tulos</w:t>
      </w:r>
    </w:p>
    <w:p>
      <w:r>
        <w:t xml:space="preserve">Macy yritti luottavaisesti uudelleen.</w:t>
      </w:r>
    </w:p>
    <w:p>
      <w:r>
        <w:rPr>
          <w:b/>
        </w:rPr>
        <w:t xml:space="preserve">Esimerkki 2.4993</w:t>
      </w:r>
    </w:p>
    <w:p>
      <w:r>
        <w:t xml:space="preserve">Lause1: Rob oli ostanut uuden auton. Lause2: Jarrujen kanssa oli kuitenkin ongelmia. Lause3: Robin oli vietävä auto korjaamolle tarkistuttamaan se. Lause4: Jonkin ajan kuluttua hän sai arvion siitä, kuinka paljon se maksaisi.</w:t>
      </w:r>
    </w:p>
    <w:p>
      <w:r>
        <w:rPr>
          <w:b/>
        </w:rPr>
        <w:t xml:space="preserve">Tulos</w:t>
      </w:r>
    </w:p>
    <w:p>
      <w:r>
        <w:t xml:space="preserve">Hän oli todella kiitollinen siitä, että oli ostanut takuun.</w:t>
      </w:r>
    </w:p>
    <w:p>
      <w:r>
        <w:rPr>
          <w:b/>
        </w:rPr>
        <w:t xml:space="preserve">Esimerkki 2.4994</w:t>
      </w:r>
    </w:p>
    <w:p>
      <w:r>
        <w:t xml:space="preserve">Lause1: Päätin viedä koirani kävelylle. Lause2: Yhtäkkiä alkoi sataa. Lause3: Koirani halusi palata kotiin. Lause4: Mutta minä vaadin, että jatkamme kävelyä.</w:t>
      </w:r>
    </w:p>
    <w:p>
      <w:r>
        <w:rPr>
          <w:b/>
        </w:rPr>
        <w:t xml:space="preserve">Tulos</w:t>
      </w:r>
    </w:p>
    <w:p>
      <w:r>
        <w:t xml:space="preserve">Koirallani oli todella hauskaa kävellä sateessa!</w:t>
      </w:r>
    </w:p>
    <w:p>
      <w:r>
        <w:rPr>
          <w:b/>
        </w:rPr>
        <w:t xml:space="preserve">Esimerkki 2.4995</w:t>
      </w:r>
    </w:p>
    <w:p>
      <w:r>
        <w:t xml:space="preserve">Lause1: Pentu oli hyvin nälkäinen, joten se tarkisti ruoka-astiansa. Lause2: Ruoka-astia oli tyhjä. Lause3: Pentu haukkui ja vinkui saadakseen omistajansa huomion. Lause4: Omistaja täytti ruoka-astian.</w:t>
      </w:r>
    </w:p>
    <w:p>
      <w:r>
        <w:rPr>
          <w:b/>
        </w:rPr>
        <w:t xml:space="preserve">Tulos</w:t>
      </w:r>
    </w:p>
    <w:p>
      <w:r>
        <w:t xml:space="preserve">Onnellinen pentu söi ruokansa.</w:t>
      </w:r>
    </w:p>
    <w:p>
      <w:r>
        <w:rPr>
          <w:b/>
        </w:rPr>
        <w:t xml:space="preserve">Esimerkki 2.4996</w:t>
      </w:r>
    </w:p>
    <w:p>
      <w:r>
        <w:t xml:space="preserve">Lause1: Ajattelin mennä tanssimaan viime viikonloppuna! Lause2: Kävin hakemassa vaatteet ja istahdin ulos. Lause3: Ei kestänyt kauan, ennen kuin minun piti pysähtyä syömään. Lause4: Söin ravintolassa nimeltä Raffertys.</w:t>
      </w:r>
    </w:p>
    <w:p>
      <w:r>
        <w:rPr>
          <w:b/>
        </w:rPr>
        <w:t xml:space="preserve">Tulos</w:t>
      </w:r>
    </w:p>
    <w:p>
      <w:r>
        <w:t xml:space="preserve">Illallisen jälkeen pääsimme tanssiklubille!</w:t>
      </w:r>
    </w:p>
    <w:p>
      <w:r>
        <w:rPr>
          <w:b/>
        </w:rPr>
        <w:t xml:space="preserve">Esimerkki 2.4997</w:t>
      </w:r>
    </w:p>
    <w:p>
      <w:r>
        <w:t xml:space="preserve">Lause1: Kim lähti kotoa mennäkseen uima-altaalle. Lause2: Hän tapasi läheisiä ystäviään. Lause3: He pelasivat vesilentopalloa. Lause4: Sitten Kim hyppäsi korkeushyppyyn.</w:t>
      </w:r>
    </w:p>
    <w:p>
      <w:r>
        <w:rPr>
          <w:b/>
        </w:rPr>
        <w:t xml:space="preserve">Tulos</w:t>
      </w:r>
    </w:p>
    <w:p>
      <w:r>
        <w:t xml:space="preserve">Hän päätti uima-allasreissunsa jäätelötötteröön.</w:t>
      </w:r>
    </w:p>
    <w:p>
      <w:r>
        <w:rPr>
          <w:b/>
        </w:rPr>
        <w:t xml:space="preserve">Esimerkki 2.4998</w:t>
      </w:r>
    </w:p>
    <w:p>
      <w:r>
        <w:t xml:space="preserve">Lause1: Ira halusi pelata tennistä. Lause2: Hän pyysi siskoaan näyttämään, miten se tehdään. Lause3: Tytöt menivät pihalle ja pystyttivät verkon. Lause4: Sitten he pelasivat hitaasti ja varovasti.</w:t>
      </w:r>
    </w:p>
    <w:p>
      <w:r>
        <w:rPr>
          <w:b/>
        </w:rPr>
        <w:t xml:space="preserve">Tulos</w:t>
      </w:r>
    </w:p>
    <w:p>
      <w:r>
        <w:t xml:space="preserve">Pian Ira soitti yhtä hyvin kuin siskonsa!</w:t>
      </w:r>
    </w:p>
    <w:p>
      <w:r>
        <w:rPr>
          <w:b/>
        </w:rPr>
        <w:t xml:space="preserve">Esimerkki 2.4999</w:t>
      </w:r>
    </w:p>
    <w:p>
      <w:r>
        <w:t xml:space="preserve">Lause1: Liput tulivat myyntiin reilut kaksi kuukautta ennen elokuvan ensi-iltaa. Lause2: Hän odotti tietokoneensa ääressä, kunnes liput olivat saatavilla. Lause3: Hän osti nopeasti liput kahteen eri näytökseen. Lause4: Hän tiesi, että hän haluaisi nähdä elokuvan useita kertoja.</w:t>
      </w:r>
    </w:p>
    <w:p>
      <w:r>
        <w:rPr>
          <w:b/>
        </w:rPr>
        <w:t xml:space="preserve">Tulos</w:t>
      </w:r>
    </w:p>
    <w:p>
      <w:r>
        <w:t xml:space="preserve">Hän oli niin innoissaan, että nyt hänen piti odottaa, että se aukeaa!</w:t>
      </w:r>
    </w:p>
    <w:p>
      <w:r>
        <w:rPr>
          <w:b/>
        </w:rPr>
        <w:t xml:space="preserve">Esimerkki 2.5000</w:t>
      </w:r>
    </w:p>
    <w:p>
      <w:r>
        <w:t xml:space="preserve">Lause1: Silmälääkärini suositteli näitä silmälaseja, jotka maksavat vain 50 dollaria. Lause2: Ostettuani ne päätin kokeilla niitä. Lause3: Ne kelpasivat hetkeksi, kunnes se halkeaa kahtia. Lause4: Yritin koota sen takaisin yhteen, mutta se ei onnistunut.</w:t>
      </w:r>
    </w:p>
    <w:p>
      <w:r>
        <w:rPr>
          <w:b/>
        </w:rPr>
        <w:t xml:space="preserve">Tulos</w:t>
      </w:r>
    </w:p>
    <w:p>
      <w:r>
        <w:t xml:space="preserve">Lääkärini päätyi etsimään parempaa vaihtoehtoa.</w:t>
      </w:r>
    </w:p>
    <w:p>
      <w:r>
        <w:rPr>
          <w:b/>
        </w:rPr>
        <w:t xml:space="preserve">Esimerkki 2.5001</w:t>
      </w:r>
    </w:p>
    <w:p>
      <w:r>
        <w:t xml:space="preserve">Lause1: Lause2: Hän kirjoitti tietokoneella koko päivän. Lause3: Hän alkoi tuntea kipua ranteissaan. Lause4: Hän meni lääkäriin.</w:t>
      </w:r>
    </w:p>
    <w:p>
      <w:r>
        <w:rPr>
          <w:b/>
        </w:rPr>
        <w:t xml:space="preserve">Tulos</w:t>
      </w:r>
    </w:p>
    <w:p>
      <w:r>
        <w:t xml:space="preserve">Hänellä todettiin karpaalitunnelin oireyhtymä.</w:t>
      </w:r>
    </w:p>
    <w:p>
      <w:r>
        <w:rPr>
          <w:b/>
        </w:rPr>
        <w:t xml:space="preserve">Esimerkki 2.5002</w:t>
      </w:r>
    </w:p>
    <w:p>
      <w:r>
        <w:t xml:space="preserve">Lause1: Bobby oli todella hyvä painija lukiossa. Lause2: Hän treenasi kovaa ja söi hyvää ruokaa saadakseen kehonsa parhaaseen kuntoon. Lause3: Hänen tavoitteenaan oli voittaa kultamitali seuraavissa kisoissa. Lause4: Kisoissa Bobby voitti kaikki ottelunsa ja saavutti ensimmäisen sijan!</w:t>
      </w:r>
    </w:p>
    <w:p>
      <w:r>
        <w:rPr>
          <w:b/>
        </w:rPr>
        <w:t xml:space="preserve">Tulos</w:t>
      </w:r>
    </w:p>
    <w:p>
      <w:r>
        <w:t xml:space="preserve">Hän lähti kotiin kultamitalin kanssa!</w:t>
      </w:r>
    </w:p>
    <w:p>
      <w:r>
        <w:rPr>
          <w:b/>
        </w:rPr>
        <w:t xml:space="preserve">Esimerkki 2.5003</w:t>
      </w:r>
    </w:p>
    <w:p>
      <w:r>
        <w:t xml:space="preserve">Lause1: Jaken miekkakokoelmaa. Lause2: Aloimme leikkimielisesti miekkailla toisiamme vastaan. Lause3: Kun torjuin Scottin terän, se iskeytyi käteeni. Lause4: Jake juoksi sisälle ja haki paperipyyhkeitä.</w:t>
      </w:r>
    </w:p>
    <w:p>
      <w:r>
        <w:rPr>
          <w:b/>
        </w:rPr>
        <w:t xml:space="preserve">Tulos</w:t>
      </w:r>
    </w:p>
    <w:p>
      <w:r>
        <w:t xml:space="preserve">Kieltäydyimme menemästä sairaalaan ja menimme sisälle syömään.</w:t>
      </w:r>
    </w:p>
    <w:p>
      <w:r>
        <w:rPr>
          <w:b/>
        </w:rPr>
        <w:t xml:space="preserve">Esimerkki 2.5004</w:t>
      </w:r>
    </w:p>
    <w:p>
      <w:r>
        <w:t xml:space="preserve">Lause1: Kävin eilen ruokakaupassa. Lause2: Kun menin jonoon maksamaan, odotin ikuisuuden. Lause3: Kesti tunnin päästä jonon läpi. Lause4: Se oli kamalaa.</w:t>
      </w:r>
    </w:p>
    <w:p>
      <w:r>
        <w:rPr>
          <w:b/>
        </w:rPr>
        <w:t xml:space="preserve">Tulos</w:t>
      </w:r>
    </w:p>
    <w:p>
      <w:r>
        <w:t xml:space="preserve">Tiesin, etten menisi sinne takaisin.</w:t>
      </w:r>
    </w:p>
    <w:p>
      <w:r>
        <w:rPr>
          <w:b/>
        </w:rPr>
        <w:t xml:space="preserve">Esimerkki 2.5005</w:t>
      </w:r>
    </w:p>
    <w:p>
      <w:r>
        <w:t xml:space="preserve">Lause1: Ramona oli kotonaan ystäviensä kanssa juhlimassa. Lause2: Tytöt pitivät hauskaa, kun Ramona tunsi jotain. Lause3: Hän tunsi, että talo alkoi täristä. Lause4: Tytöt menivät heti suojaan.</w:t>
      </w:r>
    </w:p>
    <w:p>
      <w:r>
        <w:rPr>
          <w:b/>
        </w:rPr>
        <w:t xml:space="preserve">Tulos</w:t>
      </w:r>
    </w:p>
    <w:p>
      <w:r>
        <w:t xml:space="preserve">Järistys hävisi muutaman sekunnin kuluttua.</w:t>
      </w:r>
    </w:p>
    <w:p>
      <w:r>
        <w:rPr>
          <w:b/>
        </w:rPr>
        <w:t xml:space="preserve">Esimerkki 2.5006</w:t>
      </w:r>
    </w:p>
    <w:p>
      <w:r>
        <w:t xml:space="preserve">Lause1: Tia kuuli koputuksen ovelleen. Lause2: Hän kurkisti avaimenreiästä ja näki naapurinsa seisovan siinä. Lause3: Tia avasi oven uteliaana. Lause4: Tian naapuri ojensi hänelle postia, joka oli toimitettu väärin.</w:t>
      </w:r>
    </w:p>
    <w:p>
      <w:r>
        <w:rPr>
          <w:b/>
        </w:rPr>
        <w:t xml:space="preserve">Tulos</w:t>
      </w:r>
    </w:p>
    <w:p>
      <w:r>
        <w:t xml:space="preserve">Tia hymyili kiitollisena ystävällisestä naapurista!</w:t>
      </w:r>
    </w:p>
    <w:p>
      <w:r>
        <w:rPr>
          <w:b/>
        </w:rPr>
        <w:t xml:space="preserve">Esimerkki 2.5007</w:t>
      </w:r>
    </w:p>
    <w:p>
      <w:r>
        <w:t xml:space="preserve">Lause1: Luke juoksi portaita alas niin nopeasti kuin pystyi. Lause2: Matt oli aivan hänen takanaan. Lause3: Molemmat pojat kiersivät samaan aikaan nurkan luolaan. Lause4: He liukastuivat lattialla polvillaan.</w:t>
      </w:r>
    </w:p>
    <w:p>
      <w:r>
        <w:rPr>
          <w:b/>
        </w:rPr>
        <w:t xml:space="preserve">Tulos</w:t>
      </w:r>
    </w:p>
    <w:p>
      <w:r>
        <w:t xml:space="preserve">Star Trek oli televisiossa ja äiti oli tehnyt popcornia!</w:t>
      </w:r>
    </w:p>
    <w:p>
      <w:r>
        <w:rPr>
          <w:b/>
        </w:rPr>
        <w:t xml:space="preserve">Esimerkki 2.5008</w:t>
      </w:r>
    </w:p>
    <w:p>
      <w:r>
        <w:t xml:space="preserve">Lause1: Quincy halusi matkustaa Costa Ricaan. Lause2: Hän alkoi säästää matkaa varten monta vuotta. Lause3: Lopulta hänellä oli tarpeeksi säästöjä matkalle lähtemiseen. Lause4: Quincy suunnitteli matkansa hyvin ja lähti eräänä kesänä.</w:t>
      </w:r>
    </w:p>
    <w:p>
      <w:r>
        <w:rPr>
          <w:b/>
        </w:rPr>
        <w:t xml:space="preserve">Tulos</w:t>
      </w:r>
    </w:p>
    <w:p>
      <w:r>
        <w:t xml:space="preserve">Quincy oli iloinen tutkimuksestaan, hän nautti jokaisesta hetkestä.</w:t>
      </w:r>
    </w:p>
    <w:p>
      <w:r>
        <w:rPr>
          <w:b/>
        </w:rPr>
        <w:t xml:space="preserve">Esimerkki 2.5009</w:t>
      </w:r>
    </w:p>
    <w:p>
      <w:r>
        <w:t xml:space="preserve">Lause1: Lauren oli ottamassa kuvia pojastaan ulkona. Lause2: Lauren halusi kauniita kuvia poikansa ensimmäisistä syntymäpäivistä. Lause3: Yhtäkkiä kamera sammui. Lause4: Kun hän laittoi sen päälle, hän sai virheilmoituksen, eikä se toiminut.</w:t>
      </w:r>
    </w:p>
    <w:p>
      <w:r>
        <w:rPr>
          <w:b/>
        </w:rPr>
        <w:t xml:space="preserve">Tulos</w:t>
      </w:r>
    </w:p>
    <w:p>
      <w:r>
        <w:t xml:space="preserve">Hän yritti parhaansa mukaan korjata sen, mutta se näytti olevan pysyvästi rikki.</w:t>
      </w:r>
    </w:p>
    <w:p>
      <w:r>
        <w:rPr>
          <w:b/>
        </w:rPr>
        <w:t xml:space="preserve">Esimerkki 2.5010</w:t>
      </w:r>
    </w:p>
    <w:p>
      <w:r>
        <w:t xml:space="preserve">Lause1: Jake oli hiljattain ostanut talon. Lause2: Noin viikkoa myöhemmin oli hurrikaani, joka pyyhkäisi läpi. Lause3: John oli järkyttynyt nähdessään, että koko hänen kellarinsa oli tulvinut. Lause4: Hän sai tietää, että korjaaminen tulisi maksamaan paljon rahaa.</w:t>
      </w:r>
    </w:p>
    <w:p>
      <w:r>
        <w:rPr>
          <w:b/>
        </w:rPr>
        <w:t xml:space="preserve">Tulos</w:t>
      </w:r>
    </w:p>
    <w:p>
      <w:r>
        <w:t xml:space="preserve">John päätti ottaa lainaa sen korjaamista varten.</w:t>
      </w:r>
    </w:p>
    <w:p>
      <w:r>
        <w:rPr>
          <w:b/>
        </w:rPr>
        <w:t xml:space="preserve">Esimerkki 2.5011</w:t>
      </w:r>
    </w:p>
    <w:p>
      <w:r>
        <w:t xml:space="preserve">Lause1: Kaverini hankkivat uuden koiran. Lause2: Se oli todella hallitsematon. Lause3: He veivät sen käyttäytymiskurssille. Lause4: Se oli liian riehakas ja sai potkut.</w:t>
      </w:r>
    </w:p>
    <w:p>
      <w:r>
        <w:rPr>
          <w:b/>
        </w:rPr>
        <w:t xml:space="preserve">Tulos</w:t>
      </w:r>
    </w:p>
    <w:p>
      <w:r>
        <w:t xml:space="preserve">Nyt he eivät tiedä, mitä tehdä asialle.</w:t>
      </w:r>
    </w:p>
    <w:p>
      <w:r>
        <w:rPr>
          <w:b/>
        </w:rPr>
        <w:t xml:space="preserve">Esimerkki 2.5012</w:t>
      </w:r>
    </w:p>
    <w:p>
      <w:r>
        <w:t xml:space="preserve">Lause1: Niagran putouksille häämatkalle vuonna 1981. Lause2: Menimme veneeseen sadetakit yllämme. Lause3: Kävimme vahakabinetissa. Lause4: Lause: Söimme paljon ulkona ja joimme kanadalaista olutta.</w:t>
      </w:r>
    </w:p>
    <w:p>
      <w:r>
        <w:rPr>
          <w:b/>
        </w:rPr>
        <w:t xml:space="preserve">Tulos</w:t>
      </w:r>
    </w:p>
    <w:p>
      <w:r>
        <w:t xml:space="preserve">Menimme junalla takaisin kotiin Bostoniin.</w:t>
      </w:r>
    </w:p>
    <w:p>
      <w:r>
        <w:rPr>
          <w:b/>
        </w:rPr>
        <w:t xml:space="preserve">Esimerkki 2.5013</w:t>
      </w:r>
    </w:p>
    <w:p>
      <w:r>
        <w:t xml:space="preserve">Lause1: Sean soitti kitaraansa eräänä iltana. Lause2: Sean kuuli yhtäkkiä terävän koputuksen oveen. Lause3: Hän lakkasi nopeasti pitämästä ääntä. Lause4: Sitten hän odotti jonkin aikaa.</w:t>
      </w:r>
    </w:p>
    <w:p>
      <w:r>
        <w:rPr>
          <w:b/>
        </w:rPr>
        <w:t xml:space="preserve">Tulos</w:t>
      </w:r>
    </w:p>
    <w:p>
      <w:r>
        <w:t xml:space="preserve">Kukaan ei koputtanut uudelleen, mutta hän oli varma, että kyseessä oli meluvirhe.</w:t>
      </w:r>
    </w:p>
    <w:p>
      <w:r>
        <w:rPr>
          <w:b/>
        </w:rPr>
        <w:t xml:space="preserve">Esimerkki 2.5014</w:t>
      </w:r>
    </w:p>
    <w:p>
      <w:r>
        <w:t xml:space="preserve">Lause1: Kim oli New Yorkissa ystävänsä kanssa. Lause2: He päättivät vierailla Ellis Islandilla sijaitsevalla Vapaudenpatsaalla. Lause3: Kim ja hänen ystävänsä halusivat syödä lounasta ja lähteä sitten lautalle. Lause4: Kun he pääsivät lautalle, kello oli 15.35.</w:t>
      </w:r>
    </w:p>
    <w:p>
      <w:r>
        <w:rPr>
          <w:b/>
        </w:rPr>
        <w:t xml:space="preserve">Tulos</w:t>
      </w:r>
    </w:p>
    <w:p>
      <w:r>
        <w:t xml:space="preserve">Mantereelta he seurasivat kello 15.30 lähtevää lauttaa, joka oli päivän viimeinen.</w:t>
      </w:r>
    </w:p>
    <w:p>
      <w:r>
        <w:rPr>
          <w:b/>
        </w:rPr>
        <w:t xml:space="preserve">Esimerkki 2.5015</w:t>
      </w:r>
    </w:p>
    <w:p>
      <w:r>
        <w:t xml:space="preserve">Lause1: Haluan vain, että tänään on levollinen päivä. Lause2: Menen tapaamaan ystävääni hänen luokseen. Lause3: Menemme kävelylle. Lause4: Lause: Puhumme elämästä.</w:t>
      </w:r>
    </w:p>
    <w:p>
      <w:r>
        <w:rPr>
          <w:b/>
        </w:rPr>
        <w:t xml:space="preserve">Tulos</w:t>
      </w:r>
    </w:p>
    <w:p>
      <w:r>
        <w:t xml:space="preserve">Siitä on aikaa, kun viimeksi teimme tämän.</w:t>
      </w:r>
    </w:p>
    <w:p>
      <w:r>
        <w:rPr>
          <w:b/>
        </w:rPr>
        <w:t xml:space="preserve">Esimerkki 2.5016</w:t>
      </w:r>
    </w:p>
    <w:p>
      <w:r>
        <w:t xml:space="preserve">Lause1: Valin mielestä oli täydellinen päivä tennikselle. Lause2: Hän ja ystävänsä varasivat kentän pelaamista varten. Lause3: Heti kun he alkoivat pelata, alkoi sataa. Lause4: He päättivät mennä sen sijaan juomaan.</w:t>
      </w:r>
    </w:p>
    <w:p>
      <w:r>
        <w:rPr>
          <w:b/>
        </w:rPr>
        <w:t xml:space="preserve">Tulos</w:t>
      </w:r>
    </w:p>
    <w:p>
      <w:r>
        <w:t xml:space="preserve">Päivä oli hieno säästä huolimatta.</w:t>
      </w:r>
    </w:p>
    <w:p>
      <w:r>
        <w:rPr>
          <w:b/>
        </w:rPr>
        <w:t xml:space="preserve">Esimerkki 2.5017</w:t>
      </w:r>
    </w:p>
    <w:p>
      <w:r>
        <w:t xml:space="preserve">Lause1: Joan ja hänen perheensä kuulivat radiosta hurrikaanivaroituksen. Lause2: Ilmoittaja sanoi, että hänen kaupunkinsa oli evakuoitava. Lause3: Perhe pakkasi autonsa ja lähti liikkeelle. Lause4: Evakuointireitti oli ruuhkautunut tuntikausia.</w:t>
      </w:r>
    </w:p>
    <w:p>
      <w:r>
        <w:rPr>
          <w:b/>
        </w:rPr>
        <w:t xml:space="preserve">Tulos</w:t>
      </w:r>
    </w:p>
    <w:p>
      <w:r>
        <w:t xml:space="preserve">Kun liikenne lähti liikkeelle, hurrikaani oli siirtynyt.</w:t>
      </w:r>
    </w:p>
    <w:p>
      <w:r>
        <w:rPr>
          <w:b/>
        </w:rPr>
        <w:t xml:space="preserve">Esimerkki 2.5018</w:t>
      </w:r>
    </w:p>
    <w:p>
      <w:r>
        <w:t xml:space="preserve">Lause1: Shawn oli fuksi yliopistossa. Lause2: Hän jätti kaikki luennot väliin. Lause3: Sen vuoksi hän reputti kaikki välikokeet. Lause4: Shawn tajusi, että hänen on käytävä tunneilla, jos hän haluaa päästä läpi.</w:t>
      </w:r>
    </w:p>
    <w:p>
      <w:r>
        <w:rPr>
          <w:b/>
        </w:rPr>
        <w:t xml:space="preserve">Tulos</w:t>
      </w:r>
    </w:p>
    <w:p>
      <w:r>
        <w:t xml:space="preserve">Shawn alkoi käydä tunneilla ja läpäisi kaikki loppukokeet.</w:t>
      </w:r>
    </w:p>
    <w:p>
      <w:r>
        <w:rPr>
          <w:b/>
        </w:rPr>
        <w:t xml:space="preserve">Esimerkki 2.5019</w:t>
      </w:r>
    </w:p>
    <w:p>
      <w:r>
        <w:t xml:space="preserve">Lause1: Elaine vieraili isoäitinsä luona vanhainkodissa. Lause2: Hänen isoäitinsä kämppiksellä oli lemmikki. Lause3: Lemmikki oli värikäs papukaija. Lause4: Papukaija osasi sanoa monia asioita ja oppi jopa Elainen nimen!</w:t>
      </w:r>
    </w:p>
    <w:p>
      <w:r>
        <w:rPr>
          <w:b/>
        </w:rPr>
        <w:t xml:space="preserve">Tulos</w:t>
      </w:r>
    </w:p>
    <w:p>
      <w:r>
        <w:t xml:space="preserve">Elaine rakasti vierailla isoäitinsä ja papukaijan luona.</w:t>
      </w:r>
    </w:p>
    <w:p>
      <w:r>
        <w:rPr>
          <w:b/>
        </w:rPr>
        <w:t xml:space="preserve">Esimerkki 2.5020</w:t>
      </w:r>
    </w:p>
    <w:p>
      <w:r>
        <w:t xml:space="preserve">Lause1: Lilly halusi uudet kengät. Lause2: Hän kertoi äidilleen. Lause3: Hänen äitinsä käski hänen odottaa perjantaihin. Lause4: Lilly alkoi itkeä.</w:t>
      </w:r>
    </w:p>
    <w:p>
      <w:r>
        <w:rPr>
          <w:b/>
        </w:rPr>
        <w:t xml:space="preserve">Tulos</w:t>
      </w:r>
    </w:p>
    <w:p>
      <w:r>
        <w:t xml:space="preserve">Perjantaina Lilly ja hänen äitinsä menivät kenkäkauppaan.</w:t>
      </w:r>
    </w:p>
    <w:p>
      <w:r>
        <w:rPr>
          <w:b/>
        </w:rPr>
        <w:t xml:space="preserve">Esimerkki 2.5021</w:t>
      </w:r>
    </w:p>
    <w:p>
      <w:r>
        <w:t xml:space="preserve">Lause1: Jimmy oli 12-vuotias, kun hän ensi kertaa huomasi viehättävän naapurinsa. Lause2: Hän leikkasi pensasaidat ja nurmikon uimapuvussaan. Lause3: Jimmy vakoili häntä isänsä metsästyskiikareilla. Lause4: Jimmy: Eräänä päivänä naapurin isä koputti oveen.</w:t>
      </w:r>
    </w:p>
    <w:p>
      <w:r>
        <w:rPr>
          <w:b/>
        </w:rPr>
        <w:t xml:space="preserve">Tulos</w:t>
      </w:r>
    </w:p>
    <w:p>
      <w:r>
        <w:t xml:space="preserve">Jimmy oli jäänyt kiinni tyttärensä vakoilusta!</w:t>
      </w:r>
    </w:p>
    <w:p>
      <w:r>
        <w:rPr>
          <w:b/>
        </w:rPr>
        <w:t xml:space="preserve">Esimerkki 2.5022</w:t>
      </w:r>
    </w:p>
    <w:p>
      <w:r>
        <w:t xml:space="preserve">Lause1: Johnny halusi katsoa pelottavan elokuvan. Lause2: Hänen vanhempansa sanoivat, että hän oli liian nuori. Lause3: Hän päätti hiipiä teatteriin Lause4: Sisään päästyään hän yritti katsoa elokuvaa.</w:t>
      </w:r>
    </w:p>
    <w:p>
      <w:r>
        <w:rPr>
          <w:b/>
        </w:rPr>
        <w:t xml:space="preserve">Tulos</w:t>
      </w:r>
    </w:p>
    <w:p>
      <w:r>
        <w:t xml:space="preserve">Se oli liian pelottavaa, ja hän alkoi itkeä.</w:t>
      </w:r>
    </w:p>
    <w:p>
      <w:r>
        <w:rPr>
          <w:b/>
        </w:rPr>
        <w:t xml:space="preserve">Esimerkki 2.5023</w:t>
      </w:r>
    </w:p>
    <w:p>
      <w:r>
        <w:t xml:space="preserve">Lause1: New Orleansissa oli vapaalla jalalla sarjamurhaaja. Lause2: Etsivä Brown oli päättänyt löytää hänet. Lause3: Hän kiersi katuja ja kyseli jokaiselta näkemältään ihmiseltä. Lause4: Pian hänellä oli epäilty, jonka hän toi asemalle.</w:t>
      </w:r>
    </w:p>
    <w:p>
      <w:r>
        <w:rPr>
          <w:b/>
        </w:rPr>
        <w:t xml:space="preserve">Tulos</w:t>
      </w:r>
    </w:p>
    <w:p>
      <w:r>
        <w:t xml:space="preserve">Epäilty tunnusti, ja murhaaja saatiin lopulta kiinni.</w:t>
      </w:r>
    </w:p>
    <w:p>
      <w:r>
        <w:rPr>
          <w:b/>
        </w:rPr>
        <w:t xml:space="preserve">Esimerkki 2.5024</w:t>
      </w:r>
    </w:p>
    <w:p>
      <w:r>
        <w:t xml:space="preserve">Lause1: Robin halusi mennä nukkumaan. Lause2: Hän oli flunssan uuvuttama. Lause3: Mutta kun hän makasi sängyssä, hän ei voinut nukahtaa. Lause4: Kun hän lopulta nukahti, hän heräsi jatkuvasti.</w:t>
      </w:r>
    </w:p>
    <w:p>
      <w:r>
        <w:rPr>
          <w:b/>
        </w:rPr>
        <w:t xml:space="preserve">Tulos</w:t>
      </w:r>
    </w:p>
    <w:p>
      <w:r>
        <w:t xml:space="preserve">Hän oli sängyssä 9 tuntia ja nukkui niistä vain 3 tuntia.</w:t>
      </w:r>
    </w:p>
    <w:p>
      <w:r>
        <w:rPr>
          <w:b/>
        </w:rPr>
        <w:t xml:space="preserve">Esimerkki 2.5025</w:t>
      </w:r>
    </w:p>
    <w:p>
      <w:r>
        <w:t xml:space="preserve">Lause1: Bobin puhelimen laturi hajosi. Lause2: Hän odotti soittoa ystävältään. Lause3: Hänen puhelimensa tyhjeni, eikä hän saanut sitä ladattua. Lause4: Hän juoksi nopeasti kauppaan ostamaan uuden laturin.</w:t>
      </w:r>
    </w:p>
    <w:p>
      <w:r>
        <w:rPr>
          <w:b/>
        </w:rPr>
        <w:t xml:space="preserve">Tulos</w:t>
      </w:r>
    </w:p>
    <w:p>
      <w:r>
        <w:t xml:space="preserve">Hän pystyi lataamaan puhelimensa vain minuutteja ennen kuin hänen ystävänsä soitti!</w:t>
      </w:r>
    </w:p>
    <w:p>
      <w:r>
        <w:rPr>
          <w:b/>
        </w:rPr>
        <w:t xml:space="preserve">Esimerkki 2.5026</w:t>
      </w:r>
    </w:p>
    <w:p>
      <w:r>
        <w:t xml:space="preserve">Lause1: Veljenpoikani vaimo työskentelee pankissa. Lause2: Eräänä päivänä eräs asiakas antoi hänelle pussillisen lelusotilaita. Lause3: Ne tulivat pakattuina pieniin laatikoihin. Lause4: Myin ne eBayssä 600 dollarilla.</w:t>
      </w:r>
    </w:p>
    <w:p>
      <w:r>
        <w:rPr>
          <w:b/>
        </w:rPr>
        <w:t xml:space="preserve">Tulos</w:t>
      </w:r>
    </w:p>
    <w:p>
      <w:r>
        <w:t xml:space="preserve">Veljenpoikani oli hämmästynyt.</w:t>
      </w:r>
    </w:p>
    <w:p>
      <w:r>
        <w:rPr>
          <w:b/>
        </w:rPr>
        <w:t xml:space="preserve">Esimerkki 2.5027</w:t>
      </w:r>
    </w:p>
    <w:p>
      <w:r>
        <w:t xml:space="preserve">Lause1: Maryllä oli hyvin vankka käsitys siitä, mitä ranskalainen ruoka sisältää. Lause2: Mary luuli, että ranskalainen ruoka oli vain sammakonreisiä ja etanoita. Lause3: Hänen vanhempansa päättivät viedä hänet ranskalaiseen ravintolaan. Lause4: Mary protestoi ja ajatteli, että hän inhoaisi sitä.</w:t>
      </w:r>
    </w:p>
    <w:p>
      <w:r>
        <w:rPr>
          <w:b/>
        </w:rPr>
        <w:t xml:space="preserve">Tulos</w:t>
      </w:r>
    </w:p>
    <w:p>
      <w:r>
        <w:t xml:space="preserve">Mary oli yllättynyt kuullessaan, että ranskalainen ruoka on hyvin monipuolista.</w:t>
      </w:r>
    </w:p>
    <w:p>
      <w:r>
        <w:rPr>
          <w:b/>
        </w:rPr>
        <w:t xml:space="preserve">Esimerkki 2.5028</w:t>
      </w:r>
    </w:p>
    <w:p>
      <w:r>
        <w:t xml:space="preserve">Lause1: Hannah tarvitsee todella epätoivoisesti rahaa. Lause2: Hannan on maksettava vuokraa ja hän on jäljessä laskujen maksusta. Lause3: Hän on etsinyt lisää töitä, mutta ei löydä niitä. Lause4: Hän oli niin epätoivoinen, että heitti kolikoita vesilähteeseen.</w:t>
      </w:r>
    </w:p>
    <w:p>
      <w:r>
        <w:rPr>
          <w:b/>
        </w:rPr>
        <w:t xml:space="preserve">Tulos</w:t>
      </w:r>
    </w:p>
    <w:p>
      <w:r>
        <w:t xml:space="preserve">Nyt hän on vielä köyhempi.</w:t>
      </w:r>
    </w:p>
    <w:p>
      <w:r>
        <w:rPr>
          <w:b/>
        </w:rPr>
        <w:t xml:space="preserve">Esimerkki 2.5029</w:t>
      </w:r>
    </w:p>
    <w:p>
      <w:r>
        <w:t xml:space="preserve">Lause1: Reese oli tarjoilijana työpaikallaan kuppilassa. Lause2: Reese: Outo mies käveli sisään matkalaukku mukanaan ja istuutui. Lause3: Reese otti miehen tilauksen, ja sitten mies lähti. Lause4: Reese näki, että mies jätti matkalaukkunsa, joka tikitti.</w:t>
      </w:r>
    </w:p>
    <w:p>
      <w:r>
        <w:rPr>
          <w:b/>
        </w:rPr>
        <w:t xml:space="preserve">Tulos</w:t>
      </w:r>
    </w:p>
    <w:p>
      <w:r>
        <w:t xml:space="preserve">Hänen esimiehensä soitti poliisille, ja rakennus evakuoitiin.</w:t>
      </w:r>
    </w:p>
    <w:p>
      <w:r>
        <w:rPr>
          <w:b/>
        </w:rPr>
        <w:t xml:space="preserve">Esimerkki 2.5030</w:t>
      </w:r>
    </w:p>
    <w:p>
      <w:r>
        <w:t xml:space="preserve">Lause1: Oli perjantai-ilta, ja Janet oli opiskellut koko viikon. Lause2: Hän sanoi itselleen, että hänen piti pitää hauskaa, ja soitti ystävälleen Alexille. Lause3: Tytöt menivät lauantaina baariin ja sunnuntaina konserttiin. Lause4: Kun maanantai koitti, Janet heräsi puhelimensa ääneen.</w:t>
      </w:r>
    </w:p>
    <w:p>
      <w:r>
        <w:rPr>
          <w:b/>
        </w:rPr>
        <w:t xml:space="preserve">Tulos</w:t>
      </w:r>
    </w:p>
    <w:p>
      <w:r>
        <w:t xml:space="preserve">Hän tarkisti kellonajan ja tajusi, että oli nukkunut kokeeseensa liian myöhään!</w:t>
      </w:r>
    </w:p>
    <w:p>
      <w:r>
        <w:rPr>
          <w:b/>
        </w:rPr>
        <w:t xml:space="preserve">Esimerkki 2.5031</w:t>
      </w:r>
    </w:p>
    <w:p>
      <w:r>
        <w:t xml:space="preserve">Lause1: Josh ja Marie saivat juuri kaksoset. Lause2: He toivat heidät kotiin sairaalasta. Lause3: Marie oli ottamassa päiväunia. Lause4: Josh päätti auttaa vaihtamalla vaippoja.</w:t>
      </w:r>
    </w:p>
    <w:p>
      <w:r>
        <w:rPr>
          <w:b/>
        </w:rPr>
        <w:t xml:space="preserve">Tulos</w:t>
      </w:r>
    </w:p>
    <w:p>
      <w:r>
        <w:t xml:space="preserve">Josh sekoitti vauvat keskenään.</w:t>
      </w:r>
    </w:p>
    <w:p>
      <w:r>
        <w:rPr>
          <w:b/>
        </w:rPr>
        <w:t xml:space="preserve">Esimerkki 2.5032</w:t>
      </w:r>
    </w:p>
    <w:p>
      <w:r>
        <w:t xml:space="preserve">Lause1: Alison halusi mennä huvipuistoon. Lause2: Hän päätti ottaa kaikki ystävänsä mukaansa. Lause3: Kun hänen ystävänsä pääsivät perille, he alkoivat ajaa. Lause4: Kun he olivat tiellä, se kesti ikuisuuden.</w:t>
      </w:r>
    </w:p>
    <w:p>
      <w:r>
        <w:rPr>
          <w:b/>
        </w:rPr>
        <w:t xml:space="preserve">Tulos</w:t>
      </w:r>
    </w:p>
    <w:p>
      <w:r>
        <w:t xml:space="preserve">Kun he pääsivät perille, Kelly oli helpottunut.</w:t>
      </w:r>
    </w:p>
    <w:p>
      <w:r>
        <w:rPr>
          <w:b/>
        </w:rPr>
        <w:t xml:space="preserve">Esimerkki 2.5033</w:t>
      </w:r>
    </w:p>
    <w:p>
      <w:r>
        <w:t xml:space="preserve">Lause1: Oli super bowlin päivä. Lause2: Jim kutsui ystävänsä kylään. Lause3: Jim valmisti paljon ruokaa. Lause4: Jim ja hänen ystävänsä katsoivat super bowlia.</w:t>
      </w:r>
    </w:p>
    <w:p>
      <w:r>
        <w:rPr>
          <w:b/>
        </w:rPr>
        <w:t xml:space="preserve">Tulos</w:t>
      </w:r>
    </w:p>
    <w:p>
      <w:r>
        <w:t xml:space="preserve">He nauttivat toistensa seurasta sinä iltana.</w:t>
      </w:r>
    </w:p>
    <w:p>
      <w:r>
        <w:rPr>
          <w:b/>
        </w:rPr>
        <w:t xml:space="preserve">Esimerkki 2.5034</w:t>
      </w:r>
    </w:p>
    <w:p>
      <w:r>
        <w:t xml:space="preserve">Lause1: Mitt oli menossa benjihyppäämään. Lause2: Hän oli aluksi hyvin hermostunut. Lause3: Mutta kun hän hyppäsi, hänen jännityksensä katosi. Lause4: Sen tilalle tuli villi riemu!</w:t>
      </w:r>
    </w:p>
    <w:p>
      <w:r>
        <w:rPr>
          <w:b/>
        </w:rPr>
        <w:t xml:space="preserve">Tulos</w:t>
      </w:r>
    </w:p>
    <w:p>
      <w:r>
        <w:t xml:space="preserve">Mitt ihastui benjihyppyyn!</w:t>
      </w:r>
    </w:p>
    <w:p>
      <w:r>
        <w:rPr>
          <w:b/>
        </w:rPr>
        <w:t xml:space="preserve">Esimerkki 2.5035</w:t>
      </w:r>
    </w:p>
    <w:p>
      <w:r>
        <w:t xml:space="preserve">Lause1: Ben pelasi paljon videopelejä, kun hän oli pieni. Lause2: Hän piti erityisesti niistä, joissa simuloitiin lentämistä. Lause3: Ben tiesi, että hänestä halusi tulla lentäjä. Lause4: Lukion jälkeen Ben liittyi ilmavoimiin.</w:t>
      </w:r>
    </w:p>
    <w:p>
      <w:r>
        <w:rPr>
          <w:b/>
        </w:rPr>
        <w:t xml:space="preserve">Tulos</w:t>
      </w:r>
    </w:p>
    <w:p>
      <w:r>
        <w:t xml:space="preserve">Ben on nyt ilmavoimien lennokkilentäjä.</w:t>
      </w:r>
    </w:p>
    <w:p>
      <w:r>
        <w:rPr>
          <w:b/>
        </w:rPr>
        <w:t xml:space="preserve">Esimerkki 2.5036</w:t>
      </w:r>
    </w:p>
    <w:p>
      <w:r>
        <w:t xml:space="preserve">Lause1: Tim halusi laihduttaa. Lause2: Niinpä hän päätti lähteä lenkille. Lause3: Hän hölkkäsi jalkakäytävällä, vilkkaasti liikennöidyn kadun varrella. Lause4: Hän haistoi hölkän, mutta jatkoi vielä puoli tuntia.</w:t>
      </w:r>
    </w:p>
    <w:p>
      <w:r>
        <w:rPr>
          <w:b/>
        </w:rPr>
        <w:t xml:space="preserve">Tulos</w:t>
      </w:r>
    </w:p>
    <w:p>
      <w:r>
        <w:t xml:space="preserve">Kun Time saapui kotiin, hänen keuhkonsa olivat heikot.</w:t>
      </w:r>
    </w:p>
    <w:p>
      <w:r>
        <w:rPr>
          <w:b/>
        </w:rPr>
        <w:t xml:space="preserve">Esimerkki 2.5037</w:t>
      </w:r>
    </w:p>
    <w:p>
      <w:r>
        <w:t xml:space="preserve">Lause1: Omar oli saanut tehtäväkseen kouluttaa yrityksensä uuden työntekijän. Lause2: Hän oli hieman hermostunut. Lause3: Mitä jos uusi kaveri ei pitänyt hänestä? Lause4: Mutta kun he työskentelivät, Omar tajusi, että he olivat hyvin samankaltaisia.</w:t>
      </w:r>
    </w:p>
    <w:p>
      <w:r>
        <w:rPr>
          <w:b/>
        </w:rPr>
        <w:t xml:space="preserve">Tulos</w:t>
      </w:r>
    </w:p>
    <w:p>
      <w:r>
        <w:t xml:space="preserve">Hänestä tuli lopulta hyvä ystävä uuden harjoittelijansa kanssa!</w:t>
      </w:r>
    </w:p>
    <w:p>
      <w:r>
        <w:rPr>
          <w:b/>
        </w:rPr>
        <w:t xml:space="preserve">Esimerkki 2.5038</w:t>
      </w:r>
    </w:p>
    <w:p>
      <w:r>
        <w:t xml:space="preserve">Lause1: Olin matkalla toimistoon viime viikolla. Lause2: Yhtäkkiä tunsin valtavia nälkäkipuja. Lause3: Päätin hakea nopeasti pizzan. Lause4: Mutta kaikki paikat, joihin menin, olivat liian täynnä.</w:t>
      </w:r>
    </w:p>
    <w:p>
      <w:r>
        <w:rPr>
          <w:b/>
        </w:rPr>
        <w:t xml:space="preserve">Tulos</w:t>
      </w:r>
    </w:p>
    <w:p>
      <w:r>
        <w:t xml:space="preserve">Himoitsin sitä lounaaseen asti.</w:t>
      </w:r>
    </w:p>
    <w:p>
      <w:r>
        <w:rPr>
          <w:b/>
        </w:rPr>
        <w:t xml:space="preserve">Esimerkki 2.5039</w:t>
      </w:r>
    </w:p>
    <w:p>
      <w:r>
        <w:t xml:space="preserve">Lause1: Ana sai ystävänsä suostuttelemaan hänet tanssikurssille. Lause2: Ana oli aluksi huolissaan. Lause3: Hän ajatteli näyttävänsä hölmöltä. Lause4: Mutta sitten hän alkoi tanssia ja pitää hauskaa.</w:t>
      </w:r>
    </w:p>
    <w:p>
      <w:r>
        <w:rPr>
          <w:b/>
        </w:rPr>
        <w:t xml:space="preserve">Tulos</w:t>
      </w:r>
    </w:p>
    <w:p>
      <w:r>
        <w:t xml:space="preserve">Pian kaikki Anan hermot katosivat!</w:t>
      </w:r>
    </w:p>
    <w:p>
      <w:r>
        <w:rPr>
          <w:b/>
        </w:rPr>
        <w:t xml:space="preserve">Esimerkki 2.5040</w:t>
      </w:r>
    </w:p>
    <w:p>
      <w:r>
        <w:t xml:space="preserve">Lause1: Lana meni uimaan mereen. Lause2: Hänellä oli hauskaa, kunnes jokin kosketti hänen jalkaansa. Lause3: Hän oli hyvin järkyttynyt ja juoksi rantaan huutaen. Lause4: Kun hän nousi vedestä, hän huomasi, että se oli yhä kiinni hänen jalassaan.</w:t>
      </w:r>
    </w:p>
    <w:p>
      <w:r>
        <w:rPr>
          <w:b/>
        </w:rPr>
        <w:t xml:space="preserve">Tulos</w:t>
      </w:r>
    </w:p>
    <w:p>
      <w:r>
        <w:t xml:space="preserve">Hän katsoi alas ja tajusi, että se oli vain merilevää.</w:t>
      </w:r>
    </w:p>
    <w:p>
      <w:r>
        <w:rPr>
          <w:b/>
        </w:rPr>
        <w:t xml:space="preserve">Esimerkki 2.5041</w:t>
      </w:r>
    </w:p>
    <w:p>
      <w:r>
        <w:t xml:space="preserve">Lause1: Kris halusi lähteä patikoimaan. Lause2: Hän päätti ostaa uudet kengät vaellusta varten. Lause3: Hän osti merkkikengät, koska ne olivat halvat. Lause4: Hänen kenkänsä hajosivat kesken vaelluksen.</w:t>
      </w:r>
    </w:p>
    <w:p>
      <w:r>
        <w:rPr>
          <w:b/>
        </w:rPr>
        <w:t xml:space="preserve">Tulos</w:t>
      </w:r>
    </w:p>
    <w:p>
      <w:r>
        <w:t xml:space="preserve">Kris vannoi, ettei enää koskaan osta halpoja kenkiä.</w:t>
      </w:r>
    </w:p>
    <w:p>
      <w:r>
        <w:rPr>
          <w:b/>
        </w:rPr>
        <w:t xml:space="preserve">Esimerkki 2.5042</w:t>
      </w:r>
    </w:p>
    <w:p>
      <w:r>
        <w:t xml:space="preserve">Lause1: Chris oli 15-vuotias lukiolainen. Lause2: Chris odotti innolla, että hän täytti 16 vuotta. Lause3: Chrisin vanhemmat yllättivät hänet upouudella autolla. Lause4: Chris piti autosta kovasti.</w:t>
      </w:r>
    </w:p>
    <w:p>
      <w:r>
        <w:rPr>
          <w:b/>
        </w:rPr>
        <w:t xml:space="preserve">Tulos</w:t>
      </w:r>
    </w:p>
    <w:p>
      <w:r>
        <w:t xml:space="preserve">Chris kiitti vanhempiaan vilpittömästi ja ystävällisesti autosta.</w:t>
      </w:r>
    </w:p>
    <w:p>
      <w:r>
        <w:rPr>
          <w:b/>
        </w:rPr>
        <w:t xml:space="preserve">Esimerkki 2.5043</w:t>
      </w:r>
    </w:p>
    <w:p>
      <w:r>
        <w:t xml:space="preserve">Lause1: James työskenteli Washington State Universityssä. Lause2: Hän oli koko yliopiston alueen vahtimestari. Lause3: Joka päivä keskipäivällä kellotornin kello soi. Lause4: Kun kello soi, James piti lounastauon.</w:t>
      </w:r>
    </w:p>
    <w:p>
      <w:r>
        <w:rPr>
          <w:b/>
        </w:rPr>
        <w:t xml:space="preserve">Tulos</w:t>
      </w:r>
    </w:p>
    <w:p>
      <w:r>
        <w:t xml:space="preserve">Kerran hän ei kuullut kelloa ja työskenteli koko päivän.</w:t>
      </w:r>
    </w:p>
    <w:p>
      <w:r>
        <w:rPr>
          <w:b/>
        </w:rPr>
        <w:t xml:space="preserve">Esimerkki 2.5044</w:t>
      </w:r>
    </w:p>
    <w:p>
      <w:r>
        <w:t xml:space="preserve">Lause1: Mel rakasti poikia kuten muutkin teinit, mutta hänellä ei ollut poikaystävää. Lause2: Tanssiaiset lähestyivät, eikä kukaan ollut pyytänyt häntä. Lause3: Edellisellä viikolla hän oli masentunut. Lause4: Hän luuli, ettei pystyisi osallistumaan, mutta sitten hän sai viestin.</w:t>
      </w:r>
    </w:p>
    <w:p>
      <w:r>
        <w:rPr>
          <w:b/>
        </w:rPr>
        <w:t xml:space="preserve">Tulos</w:t>
      </w:r>
    </w:p>
    <w:p>
      <w:r>
        <w:t xml:space="preserve">Se oli pelinrakentajalta, ja siinä kutsuttiin hänet tanssiaisiin!</w:t>
      </w:r>
    </w:p>
    <w:p>
      <w:r>
        <w:rPr>
          <w:b/>
        </w:rPr>
        <w:t xml:space="preserve">Esimerkki 2.5045</w:t>
      </w:r>
    </w:p>
    <w:p>
      <w:r>
        <w:t xml:space="preserve">Lause1: Derek on saanut tarpeekseen dekaanista. Lause2: Derek oli vihainen Deanille, koska hän oli ilkeä. Lause3: Derek pyysi Deania tappelemaan hänen kanssaan. Lause4: He tappelivat ja Derek voitti.</w:t>
      </w:r>
    </w:p>
    <w:p>
      <w:r>
        <w:rPr>
          <w:b/>
        </w:rPr>
        <w:t xml:space="preserve">Tulos</w:t>
      </w:r>
    </w:p>
    <w:p>
      <w:r>
        <w:t xml:space="preserve">Dean ei enää puhunut hänelle.</w:t>
      </w:r>
    </w:p>
    <w:p>
      <w:r>
        <w:rPr>
          <w:b/>
        </w:rPr>
        <w:t xml:space="preserve">Esimerkki 2.5046</w:t>
      </w:r>
    </w:p>
    <w:p>
      <w:r>
        <w:t xml:space="preserve">Lause1: Cindy oli matkalla koulusta kotiin bussilla. Lause2: Ja toinen oppilas tarjosi hänelle jäänyttä voileipää. Lause3: Cindy oli nälkäinen ja söi sen nopeasti. Lause4: Mutta muutamaa minuuttia myöhemmin hänen vatsansa alkoi kääntyä.</w:t>
      </w:r>
    </w:p>
    <w:p>
      <w:r>
        <w:rPr>
          <w:b/>
        </w:rPr>
        <w:t xml:space="preserve">Tulos</w:t>
      </w:r>
    </w:p>
    <w:p>
      <w:r>
        <w:t xml:space="preserve">Cindy juoksi välittömästi ulos bussista sen seuraavalla pysäkillä.</w:t>
      </w:r>
    </w:p>
    <w:p>
      <w:r>
        <w:rPr>
          <w:b/>
        </w:rPr>
        <w:t xml:space="preserve">Esimerkki 2.5047</w:t>
      </w:r>
    </w:p>
    <w:p>
      <w:r>
        <w:t xml:space="preserve">Lause1: Laiva oli merellä. Lause2: Meri kävi todella kovaksi, ja miehistö oli hermostunut. Lause3: Kapteeni piti heidät rauhallisina. Lause4: Myrsky meni ohi viiden tunnin kuluttua.</w:t>
      </w:r>
    </w:p>
    <w:p>
      <w:r>
        <w:rPr>
          <w:b/>
        </w:rPr>
        <w:t xml:space="preserve">Tulos</w:t>
      </w:r>
    </w:p>
    <w:p>
      <w:r>
        <w:t xml:space="preserve">Miehistö oli kunnossa, mutta säikähti</w:t>
      </w:r>
    </w:p>
    <w:p>
      <w:r>
        <w:rPr>
          <w:b/>
        </w:rPr>
        <w:t xml:space="preserve">Esimerkki 2.5048</w:t>
      </w:r>
    </w:p>
    <w:p>
      <w:r>
        <w:t xml:space="preserve">Lause1: Marcia meni uuteen kampaajakampaajalle. Lause2: Kampaaja leikkasi ja värjäsi Marcian hiukset. Lause3: Marcia katsoi lopuksi peiliin. Lause4: Hän vihasi sitä, miltä hänen hiuksensa näyttivät.</w:t>
      </w:r>
    </w:p>
    <w:p>
      <w:r>
        <w:rPr>
          <w:b/>
        </w:rPr>
        <w:t xml:space="preserve">Tulos</w:t>
      </w:r>
    </w:p>
    <w:p>
      <w:r>
        <w:t xml:space="preserve">Hän meni heti vanhan kampaajansa luo korjauttamaan sen.</w:t>
      </w:r>
    </w:p>
    <w:p>
      <w:r>
        <w:rPr>
          <w:b/>
        </w:rPr>
        <w:t xml:space="preserve">Esimerkki 2.5049</w:t>
      </w:r>
    </w:p>
    <w:p>
      <w:r>
        <w:t xml:space="preserve">Lause1: Harry ylennettiin pankinjohtajaksi. Lause2: Hänen huolellinen lähestymistapansa työhönsä toi hänelle monia tunnustuksia. Lause3: Pääkonttori sai vihjeen, että Harry kavalsi rahaa. Lause4: Pankki ei löytänyt todisteita, jotka olisivat osoittaneet sen, ja jätti asian sikseen.</w:t>
      </w:r>
    </w:p>
    <w:p>
      <w:r>
        <w:rPr>
          <w:b/>
        </w:rPr>
        <w:t xml:space="preserve">Tulos</w:t>
      </w:r>
    </w:p>
    <w:p>
      <w:r>
        <w:t xml:space="preserve">Harry vetäytyi pian sen jälkeen yksityiselle saarelle.</w:t>
      </w:r>
    </w:p>
    <w:p>
      <w:r>
        <w:rPr>
          <w:b/>
        </w:rPr>
        <w:t xml:space="preserve">Esimerkki 2.5050</w:t>
      </w:r>
    </w:p>
    <w:p>
      <w:r>
        <w:t xml:space="preserve">Lause1: Samanthalla oli paljon kotitöitä tehtävänä. Lause2: Samantha ei tiennyt, mikä askare olisi pitänyt tehdä ensin! Lause3: Samantha päätti tehdä tehtävälistan saadakseen itsensä järjestykseen. Lause4: Samantha teki tehtäväluettelon ja aloitti kotitöiden tekemisen.</w:t>
      </w:r>
    </w:p>
    <w:p>
      <w:r>
        <w:rPr>
          <w:b/>
        </w:rPr>
        <w:t xml:space="preserve">Tulos</w:t>
      </w:r>
    </w:p>
    <w:p>
      <w:r>
        <w:t xml:space="preserve">Samantha sai kaikki askareensa tehtyä!</w:t>
      </w:r>
    </w:p>
    <w:p>
      <w:r>
        <w:rPr>
          <w:b/>
        </w:rPr>
        <w:t xml:space="preserve">Esimerkki 2.5051</w:t>
      </w:r>
    </w:p>
    <w:p>
      <w:r>
        <w:t xml:space="preserve">Lause1: James oli palopäällikkö, joka halusi jäädä eläkkeelle Floridaan. Lause2: Hän muutti Floridaan, mutta kaipasi palomiehille kokkaamista. Lause3: Hän halusi taas kokata suurelle ryhmälle. Lause4: Hän alkoi toimia vapaaehtoisena soppakeittiössä.</w:t>
      </w:r>
    </w:p>
    <w:p>
      <w:r>
        <w:rPr>
          <w:b/>
        </w:rPr>
        <w:t xml:space="preserve">Tulos</w:t>
      </w:r>
    </w:p>
    <w:p>
      <w:r>
        <w:t xml:space="preserve">Keittiössä on aina tungosta, kun James tekee munakoisoparmesaania!</w:t>
      </w:r>
    </w:p>
    <w:p>
      <w:r>
        <w:rPr>
          <w:b/>
        </w:rPr>
        <w:t xml:space="preserve">Esimerkki 2.5052</w:t>
      </w:r>
    </w:p>
    <w:p>
      <w:r>
        <w:t xml:space="preserve">Lause1: Leiriläiset lähtivät joka päivä metsäretkelle. Lause2: Eräänä päivänä he tulivat pienelle järvelle. Lause3: He seisoivat järven rannalla ja huusivat "Hei!". Lause4: He odottivat, ja he kuulivat, kuinka kaiku tuli takaisin ja sanoi "Hei!".</w:t>
      </w:r>
    </w:p>
    <w:p>
      <w:r>
        <w:rPr>
          <w:b/>
        </w:rPr>
        <w:t xml:space="preserve">Tulos</w:t>
      </w:r>
    </w:p>
    <w:p>
      <w:r>
        <w:t xml:space="preserve">Leiriläiset nauttivat järven kaikusta.</w:t>
      </w:r>
    </w:p>
    <w:p>
      <w:r>
        <w:rPr>
          <w:b/>
        </w:rPr>
        <w:t xml:space="preserve">Esimerkki 2.5053</w:t>
      </w:r>
    </w:p>
    <w:p>
      <w:r>
        <w:t xml:space="preserve">Lause1: Härkä: Ruohokentän toisella puolella näin härän. Lause2: Katsoin sitä silmiin. Lause3: Luulin, että pääsisin sen karkuun. Lause4: Hyppäsin kyytiin ja lähdin karkuun.</w:t>
      </w:r>
    </w:p>
    <w:p>
      <w:r>
        <w:rPr>
          <w:b/>
        </w:rPr>
        <w:t xml:space="preserve">Tulos</w:t>
      </w:r>
    </w:p>
    <w:p>
      <w:r>
        <w:t xml:space="preserve">Ennen kuin ehdin edes puoliväliin, hän polki minut maahan.</w:t>
      </w:r>
    </w:p>
    <w:p>
      <w:r>
        <w:rPr>
          <w:b/>
        </w:rPr>
        <w:t xml:space="preserve">Esimerkki 2.5054</w:t>
      </w:r>
    </w:p>
    <w:p>
      <w:r>
        <w:t xml:space="preserve">Lause1: Joan lähetti poikansa koulun kanssa retkelle. Lause2: Joan siivosi vapaa-ajan makuuhuoneen, kun poika oli poissa. Lause3: Hän siirsi kaikki pojan tavarat huoneesta, jonka hän jakoi veljensä kanssa. Lause4: Hän asensi pojan tietokoneen ja järjesteli uudet huonekalut.</w:t>
      </w:r>
    </w:p>
    <w:p>
      <w:r>
        <w:rPr>
          <w:b/>
        </w:rPr>
        <w:t xml:space="preserve">Tulos</w:t>
      </w:r>
    </w:p>
    <w:p>
      <w:r>
        <w:t xml:space="preserve">Hän avasi oven hänen uuteen, omaan huoneeseensa ja huusi: "Yllätys!".</w:t>
      </w:r>
    </w:p>
    <w:p>
      <w:r>
        <w:rPr>
          <w:b/>
        </w:rPr>
        <w:t xml:space="preserve">Esimerkki 2.5055</w:t>
      </w:r>
    </w:p>
    <w:p>
      <w:r>
        <w:t xml:space="preserve">Lause1: Austin oli yksin kotona, kun hänen vanhempansa olivat töissä. Lause2: Hänellä oli kova nälkä, mutta talossa ei ollut enää ruokaa! Lause3: Austinin vanhemmat kielsivät häntä menemästä yksin ulos. Lause4: Austin päätti kuitenkin pyöräillä kauppaan ja hakea ruokaa.</w:t>
      </w:r>
    </w:p>
    <w:p>
      <w:r>
        <w:rPr>
          <w:b/>
        </w:rPr>
        <w:t xml:space="preserve">Tulos</w:t>
      </w:r>
    </w:p>
    <w:p>
      <w:r>
        <w:t xml:space="preserve">Lopulta Austinin vanhemmat saivat tietää, mutta eivät suuttuneet hänelle.</w:t>
      </w:r>
    </w:p>
    <w:p>
      <w:r>
        <w:rPr>
          <w:b/>
        </w:rPr>
        <w:t xml:space="preserve">Esimerkki 2.5056</w:t>
      </w:r>
    </w:p>
    <w:p>
      <w:r>
        <w:t xml:space="preserve">Lause1: Andrew yritti päästä koulun golfjoukkueeseen. Lause2: Hän ei päässyt joukkueeseen sinä vuonna. Lause3: Hänen valmentajansa sanoi hänelle, ettei hän osu golfpalloon joka kerta. Lause4: Andrew vietti seuraavan vuoden hiomalla golflyöntiään.</w:t>
      </w:r>
    </w:p>
    <w:p>
      <w:r>
        <w:rPr>
          <w:b/>
        </w:rPr>
        <w:t xml:space="preserve">Tulos</w:t>
      </w:r>
    </w:p>
    <w:p>
      <w:r>
        <w:t xml:space="preserve">Hänestä tuli uskomaton, ja seuraavana vuonna hän pääsi joukkueeseen!</w:t>
      </w:r>
    </w:p>
    <w:p>
      <w:r>
        <w:rPr>
          <w:b/>
        </w:rPr>
        <w:t xml:space="preserve">Esimerkki 2.5057</w:t>
      </w:r>
    </w:p>
    <w:p>
      <w:r>
        <w:t xml:space="preserve">Lause1: Tasha pelkäsi hirviötä sänkynsä alla. Lause2: Hänen äitinsä sanoi, ettei siellä ollut mitään, mutta Tasha pelkäsi silti. Lause3: Eräänä yönä Tasha pyysi äitiään katsomaan sängyn alta uudelleen. Lause4: Hänen äitinsä vakuutti, ettei siellä ollut mitään, mutta Tasha oli kuullut ääniä.</w:t>
      </w:r>
    </w:p>
    <w:p>
      <w:r>
        <w:rPr>
          <w:b/>
        </w:rPr>
        <w:t xml:space="preserve">Tulos</w:t>
      </w:r>
    </w:p>
    <w:p>
      <w:r>
        <w:t xml:space="preserve">Hänen äitinsä koki melkoisen yllätyksen, kun hän näki rotan juoksentelevan!</w:t>
      </w:r>
    </w:p>
    <w:p>
      <w:r>
        <w:rPr>
          <w:b/>
        </w:rPr>
        <w:t xml:space="preserve">Esimerkki 2.5058</w:t>
      </w:r>
    </w:p>
    <w:p>
      <w:r>
        <w:t xml:space="preserve">Lause1: Briana ja Jamie leikkivät ulkona. Lause2: He halusivat mennä kaupalle, mutta heillä oli vain yksi pyörä. Lause3: He päättivät yrittää jakaa. Lause4: Briana istui pyörän istuimelle, ja Jamie kiipesi takapenkille.</w:t>
      </w:r>
    </w:p>
    <w:p>
      <w:r>
        <w:rPr>
          <w:b/>
        </w:rPr>
        <w:t xml:space="preserve">Tulos</w:t>
      </w:r>
    </w:p>
    <w:p>
      <w:r>
        <w:t xml:space="preserve">Näin he pystyivät ajamaan pyörällä kauppaan.</w:t>
      </w:r>
    </w:p>
    <w:p>
      <w:r>
        <w:rPr>
          <w:b/>
        </w:rPr>
        <w:t xml:space="preserve">Esimerkki 2.5059</w:t>
      </w:r>
    </w:p>
    <w:p>
      <w:r>
        <w:t xml:space="preserve">Lause1: Minulla on idea Foxin televisio-ohjelmaan Empire. Lause2: Ideani tuo ohjelman tuottajille paljon rahaa. Lause3: Kertoisin teille, mikä se on, mutta saattaisitte varastaa sen. Lause4: Aion kirjoittaa ja lähettää sen.</w:t>
      </w:r>
    </w:p>
    <w:p>
      <w:r>
        <w:rPr>
          <w:b/>
        </w:rPr>
        <w:t xml:space="preserve">Tulos</w:t>
      </w:r>
    </w:p>
    <w:p>
      <w:r>
        <w:t xml:space="preserve">Seuraa minua uutena yliampuvana hahmona.</w:t>
      </w:r>
    </w:p>
    <w:p>
      <w:r>
        <w:rPr>
          <w:b/>
        </w:rPr>
        <w:t xml:space="preserve">Esimerkki 2.5060</w:t>
      </w:r>
    </w:p>
    <w:p>
      <w:r>
        <w:t xml:space="preserve">Lause1: Kävelin matematiikan tunnille. Lause2: Olin hämmentynyt, koska kaikilla ei ollut mitään pöydällä. Lause3: Opettaja pyysi heitä ottamaan esiin scantronin ja kynän. Lause4: Vaikka en opiskellut, päätin osallistua kokeeseen.</w:t>
      </w:r>
    </w:p>
    <w:p>
      <w:r>
        <w:rPr>
          <w:b/>
        </w:rPr>
        <w:t xml:space="preserve">Tulos</w:t>
      </w:r>
    </w:p>
    <w:p>
      <w:r>
        <w:t xml:space="preserve">Päädyin epäonnistumaan.</w:t>
      </w:r>
    </w:p>
    <w:p>
      <w:r>
        <w:rPr>
          <w:b/>
        </w:rPr>
        <w:t xml:space="preserve">Esimerkki 2.5061</w:t>
      </w:r>
    </w:p>
    <w:p>
      <w:r>
        <w:t xml:space="preserve">Lause1: Kaupunki järjesti ylimääräiset vaalit joukkovelkakirja-aloitetta varten. Lause2: He halusivat kerätä rahaa uuden lukion rakentamiseen. Lause3: Vaalipäivänä harvat kiinnostuneet äänestäjät antoivat äänensä. Lause4: Äänestysliput osoittautuivat kuitenkin sekaviksi.</w:t>
      </w:r>
    </w:p>
    <w:p>
      <w:r>
        <w:rPr>
          <w:b/>
        </w:rPr>
        <w:t xml:space="preserve">Tulos</w:t>
      </w:r>
    </w:p>
    <w:p>
      <w:r>
        <w:t xml:space="preserve">Kun kaikki äänet oli laskettu, Pat Buchanan oli jotenkin voittanut.</w:t>
      </w:r>
    </w:p>
    <w:p>
      <w:r>
        <w:rPr>
          <w:b/>
        </w:rPr>
        <w:t xml:space="preserve">Esimerkki 2.5062</w:t>
      </w:r>
    </w:p>
    <w:p>
      <w:r>
        <w:t xml:space="preserve">Lause1: Billistä tuli uuden foorumin moderaattori. Lause2: Billillä oli tiukat säännöt sisällöstä. Lause3: Ihmiset eivät huomanneet, kun yhteisö oli pieni. Lause4: Kun yhteisö oli suuri, se kapinoi Billiä vastaan.</w:t>
      </w:r>
    </w:p>
    <w:p>
      <w:r>
        <w:rPr>
          <w:b/>
        </w:rPr>
        <w:t xml:space="preserve">Tulos</w:t>
      </w:r>
    </w:p>
    <w:p>
      <w:r>
        <w:t xml:space="preserve">Bill syrjäytettiin moderaattorina hänen tiukkuutensa vuoksi.</w:t>
      </w:r>
    </w:p>
    <w:p>
      <w:r>
        <w:rPr>
          <w:b/>
        </w:rPr>
        <w:t xml:space="preserve">Esimerkki 2.5063</w:t>
      </w:r>
    </w:p>
    <w:p>
      <w:r>
        <w:t xml:space="preserve">Lause1: Jane nosti puhelimensa, koska hän sai tekstiviestin. Lause2: Jane säikähti, koska tekstiviesti oli uhkaus. Lause3: Hän ilmoitti tapauksesta koululleen. Lause4: Sen sijaan, että olisi lähetetty poliisivoimia, he auttoivat minua löytämään kiusaajan.</w:t>
      </w:r>
    </w:p>
    <w:p>
      <w:r>
        <w:rPr>
          <w:b/>
        </w:rPr>
        <w:t xml:space="preserve">Tulos</w:t>
      </w:r>
    </w:p>
    <w:p>
      <w:r>
        <w:t xml:space="preserve">Päädyimme lopulta sopimukseen.</w:t>
      </w:r>
    </w:p>
    <w:p>
      <w:r>
        <w:rPr>
          <w:b/>
        </w:rPr>
        <w:t xml:space="preserve">Esimerkki 2.5064</w:t>
      </w:r>
    </w:p>
    <w:p>
      <w:r>
        <w:t xml:space="preserve">Lause1: Joe on viisikymmentä vuotta vanha. Lause2: Hän vei sokkotreffikumppaninsa Mindyn illalliselle heidän ensitreffeillään. Lause3: Joe flirttaili 20-vuotiaan tarjoilijan kanssa koko ajan. Lause4: Mindy pyysi anteeksi sanomalla, että hänen oli käytävä vessassa.</w:t>
      </w:r>
    </w:p>
    <w:p>
      <w:r>
        <w:rPr>
          <w:b/>
        </w:rPr>
        <w:t xml:space="preserve">Tulos</w:t>
      </w:r>
    </w:p>
    <w:p>
      <w:r>
        <w:t xml:space="preserve">Mindy ei koskaan palannut, ja tarjoilija sai surkean tipin.</w:t>
      </w:r>
    </w:p>
    <w:p>
      <w:r>
        <w:rPr>
          <w:b/>
        </w:rPr>
        <w:t xml:space="preserve">Esimerkki 2.5065</w:t>
      </w:r>
    </w:p>
    <w:p>
      <w:r>
        <w:t xml:space="preserve">Lause1: Yanis oli viemässä koiraansa kävelylle. Lause2: Koira näki oravan ja syöksyi eteenpäin. Lause3: Tämä sai hihnan katkeamaan kahtia! Lause4: Yanis pelkäsi, että hänen koiransa karkaa!</w:t>
      </w:r>
    </w:p>
    <w:p>
      <w:r>
        <w:rPr>
          <w:b/>
        </w:rPr>
        <w:t xml:space="preserve">Tulos</w:t>
      </w:r>
    </w:p>
    <w:p>
      <w:r>
        <w:t xml:space="preserve">Valitettavasti hänen koiransa todellakin karkasi.</w:t>
      </w:r>
    </w:p>
    <w:p>
      <w:r>
        <w:rPr>
          <w:b/>
        </w:rPr>
        <w:t xml:space="preserve">Esimerkki 2.5066</w:t>
      </w:r>
    </w:p>
    <w:p>
      <w:r>
        <w:t xml:space="preserve">Lause1: Johnin piti käydä vessassa. Lause2: Hän ei tajunnut, ettei vessapaperia ollut enää jäljellä. Lause3: Hänen oli käytettävä sen sijaan lautasliinoja. Lause4: Se vaati keittiöön kahlaamista.</w:t>
      </w:r>
    </w:p>
    <w:p>
      <w:r>
        <w:rPr>
          <w:b/>
        </w:rPr>
        <w:t xml:space="preserve">Tulos</w:t>
      </w:r>
    </w:p>
    <w:p>
      <w:r>
        <w:t xml:space="preserve">Sen jälkeen hän piti huolen siitä, että varastot olivat täynnä.</w:t>
      </w:r>
    </w:p>
    <w:p>
      <w:r>
        <w:rPr>
          <w:b/>
        </w:rPr>
        <w:t xml:space="preserve">Esimerkki 2.5067</w:t>
      </w:r>
    </w:p>
    <w:p>
      <w:r>
        <w:t xml:space="preserve">Lause1: Juan ja hänen isänsä tekivät pihatöitä ulkona. Lause2: Mutta heidän ruohonleikkurinsa lakkasi toimimasta. Lause3: Juanin isä ei pystynyt korjaamaan sitä. Lause4: Ruohonleikkuri osoittautui vialliseksi.</w:t>
      </w:r>
    </w:p>
    <w:p>
      <w:r>
        <w:rPr>
          <w:b/>
        </w:rPr>
        <w:t xml:space="preserve">Tulos</w:t>
      </w:r>
    </w:p>
    <w:p>
      <w:r>
        <w:t xml:space="preserve">Ja he saivat ilmaisen hyvityksen ja tulevan alennuksen.</w:t>
      </w:r>
    </w:p>
    <w:p>
      <w:r>
        <w:rPr>
          <w:b/>
        </w:rPr>
        <w:t xml:space="preserve">Esimerkki 2.5068</w:t>
      </w:r>
    </w:p>
    <w:p>
      <w:r>
        <w:t xml:space="preserve">Lause1: Nicole ei ollut sängyssään peittoja. Lause2: Hän oli hyvin kylmä yöllä nukkuessaan. Lause3: Hän meni tavarataloon. Lause4: Nicole löysi peittoja, joista hän piti.</w:t>
      </w:r>
    </w:p>
    <w:p>
      <w:r>
        <w:rPr>
          <w:b/>
        </w:rPr>
        <w:t xml:space="preserve">Tulos</w:t>
      </w:r>
    </w:p>
    <w:p>
      <w:r>
        <w:t xml:space="preserve">Hän nukkui sinä yönä lämpimästi peiton alla.</w:t>
      </w:r>
    </w:p>
    <w:p>
      <w:r>
        <w:rPr>
          <w:b/>
        </w:rPr>
        <w:t xml:space="preserve">Esimerkki 2.5069</w:t>
      </w:r>
    </w:p>
    <w:p>
      <w:r>
        <w:t xml:space="preserve">Lause1: George varmisti, että hänen lapsensa olivat nukkumassa ennen kuin hän meni alakertaan. Lause2: Kun hän pääsi alakerran pöytään, hän näki herkullisia sokerikeksejä. Lause3: Yrjö katseli ympärilleen ja haukkasi maukasta jälkiruokaa. Lause4: Keksit olivat herkullisia, ja hän söi niistä jokaisen.</w:t>
      </w:r>
    </w:p>
    <w:p>
      <w:r>
        <w:rPr>
          <w:b/>
        </w:rPr>
        <w:t xml:space="preserve">Tulos</w:t>
      </w:r>
    </w:p>
    <w:p>
      <w:r>
        <w:t xml:space="preserve">Myöhemmin hän joi myös siellä olleen maidon.</w:t>
      </w:r>
    </w:p>
    <w:p>
      <w:r>
        <w:rPr>
          <w:b/>
        </w:rPr>
        <w:t xml:space="preserve">Esimerkki 2.5070</w:t>
      </w:r>
    </w:p>
    <w:p>
      <w:r>
        <w:t xml:space="preserve">Lause1: Kello soi tasan kello 8:01. Lause2: Kello soi tasan 8:03. Lause3: Opettaja haukkui minua myöhästymisestä, mutta en välittänyt siitä. Lause4: Minulla oli tärkeämpiä asioita mielessäni.</w:t>
      </w:r>
    </w:p>
    <w:p>
      <w:r>
        <w:rPr>
          <w:b/>
        </w:rPr>
        <w:t xml:space="preserve">Tulos</w:t>
      </w:r>
    </w:p>
    <w:p>
      <w:r>
        <w:t xml:space="preserve">Olin saamassa stipendin Yaleen.</w:t>
      </w:r>
    </w:p>
    <w:p>
      <w:r>
        <w:rPr>
          <w:b/>
        </w:rPr>
        <w:t xml:space="preserve">Esimerkki 2.5071</w:t>
      </w:r>
    </w:p>
    <w:p>
      <w:r>
        <w:t xml:space="preserve">Lause1: Kelly jännitti koulun aloittamista, koska hän ei tuntenut ketään. Lause2: Kaikki muut olivat jo saaneet ystäviä. Lause3: Kun Kelly käveli sisään rakennukseen, hän näki mukavia tyttöjä. Lause4: He tulivat tänne ja tervehtivät.</w:t>
      </w:r>
    </w:p>
    <w:p>
      <w:r>
        <w:rPr>
          <w:b/>
        </w:rPr>
        <w:t xml:space="preserve">Tulos</w:t>
      </w:r>
    </w:p>
    <w:p>
      <w:r>
        <w:t xml:space="preserve">Kelly ystävystyi heidän kanssaan.</w:t>
      </w:r>
    </w:p>
    <w:p>
      <w:r>
        <w:rPr>
          <w:b/>
        </w:rPr>
        <w:t xml:space="preserve">Esimerkki 2.5072</w:t>
      </w:r>
    </w:p>
    <w:p>
      <w:r>
        <w:t xml:space="preserve">Lause1: Ann oli seuralaiseni peruskoulun päättäjäisissä. Lause2: Kun olimme kahdestaan autossa odottamassa hänen äitiään, Ann teki huomautuksen. Lause3: Hän sanoi toivovansa, etten haluaisi suudella häntä. Lause4: Sanoin hänelle, ettei hänen tarvitsisi olla huolissaan, koska en yrittäisi mitään.</w:t>
      </w:r>
    </w:p>
    <w:p>
      <w:r>
        <w:rPr>
          <w:b/>
        </w:rPr>
        <w:t xml:space="preserve">Tulos</w:t>
      </w:r>
    </w:p>
    <w:p>
      <w:r>
        <w:t xml:space="preserve">Yhtäkkiä hän hyppäsi auton istuimen yli ja antoi suukon huulilleni!</w:t>
      </w:r>
    </w:p>
    <w:p>
      <w:r>
        <w:rPr>
          <w:b/>
        </w:rPr>
        <w:t xml:space="preserve">Esimerkki 2.5073</w:t>
      </w:r>
    </w:p>
    <w:p>
      <w:r>
        <w:t xml:space="preserve">Lause1: Yritin tehdä paahtoleipää tänä aamuna. Lause2: Se ei koskaan ilmestynyt. Lause3: Leipä alkoi palaa leivänpaahtimessa. Lause4: Jouduin irrottamaan sen pistorasiasta.</w:t>
      </w:r>
    </w:p>
    <w:p>
      <w:r>
        <w:rPr>
          <w:b/>
        </w:rPr>
        <w:t xml:space="preserve">Tulos</w:t>
      </w:r>
    </w:p>
    <w:p>
      <w:r>
        <w:t xml:space="preserve">Nyt minun on ostettava uusi leivänpaahdin.</w:t>
      </w:r>
    </w:p>
    <w:p>
      <w:r>
        <w:rPr>
          <w:b/>
        </w:rPr>
        <w:t xml:space="preserve">Esimerkki 2.5074</w:t>
      </w:r>
    </w:p>
    <w:p>
      <w:r>
        <w:t xml:space="preserve">Lause1: Jasonin kuulokkeet eivät ole toimineet moneen viikkoon. Lause2: Hän on kulkenut työmatkansa ilman musiikkia. Lause3: Lopulta hän suuntaa kauppaan ostamaan uudet kuulokkeet. Lause4: Nyt hänen työmatkansa on paljon miellyttävämpi.</w:t>
      </w:r>
    </w:p>
    <w:p>
      <w:r>
        <w:rPr>
          <w:b/>
        </w:rPr>
        <w:t xml:space="preserve">Tulos</w:t>
      </w:r>
    </w:p>
    <w:p>
      <w:r>
        <w:t xml:space="preserve">Jason on niin onnellinen saadessaan toimivat kuulokkeet.</w:t>
      </w:r>
    </w:p>
    <w:p>
      <w:r>
        <w:rPr>
          <w:b/>
        </w:rPr>
        <w:t xml:space="preserve">Esimerkki 2.5075</w:t>
      </w:r>
    </w:p>
    <w:p>
      <w:r>
        <w:t xml:space="preserve">Lause1: Koira raapi ovea. Lause2: Se halusi mennä ulos leikkimään. Lause3: Mies avasi oven koiranpennulle. Lause4: Pentu juoksi ulos.</w:t>
      </w:r>
    </w:p>
    <w:p>
      <w:r>
        <w:rPr>
          <w:b/>
        </w:rPr>
        <w:t xml:space="preserve">Tulos</w:t>
      </w:r>
    </w:p>
    <w:p>
      <w:r>
        <w:t xml:space="preserve">Pentu näytti hyvin onnelliselta juostessaan pihalla.</w:t>
      </w:r>
    </w:p>
    <w:p>
      <w:r>
        <w:rPr>
          <w:b/>
        </w:rPr>
        <w:t xml:space="preserve">Esimerkki 2.5076</w:t>
      </w:r>
    </w:p>
    <w:p>
      <w:r>
        <w:t xml:space="preserve">Lause1: Isabel oli aina halunnut oman klubitalon. Lause2: Eräänä kesänä hänen isänsä päätti rakentaa hänelle sellaisen takapihalle. Lause3: Vaikka hän ei ollut puuseppä, hän yritti kovasti tehdä siitä erityisen. Lause4: Hän jopa keksi keinon asentaa kattoikkunan ja ikkunat.</w:t>
      </w:r>
    </w:p>
    <w:p>
      <w:r>
        <w:rPr>
          <w:b/>
        </w:rPr>
        <w:t xml:space="preserve">Tulos</w:t>
      </w:r>
    </w:p>
    <w:p>
      <w:r>
        <w:t xml:space="preserve">Isabel muisti hänen rakastavan ponnistelunsa koko loppuelämänsä ajan.</w:t>
      </w:r>
    </w:p>
    <w:p>
      <w:r>
        <w:rPr>
          <w:b/>
        </w:rPr>
        <w:t xml:space="preserve">Esimerkki 2.5077</w:t>
      </w:r>
    </w:p>
    <w:p>
      <w:r>
        <w:t xml:space="preserve">Lause1: Heinäkuun 4. päivänä Jennien vanhemmat veivät hänet ilotulitukseen. Lause2: Hän ei ollut koskaan ennen ollut oikeassa ilotulitusnäytöksessä. Lause3: Hän oli hyvin innoissaan pimeän laskeutuessa. Lause4: Lopulta ensimmäinen ilotulitus räjähti ilmaan.</w:t>
      </w:r>
    </w:p>
    <w:p>
      <w:r>
        <w:rPr>
          <w:b/>
        </w:rPr>
        <w:t xml:space="preserve">Tulos</w:t>
      </w:r>
    </w:p>
    <w:p>
      <w:r>
        <w:t xml:space="preserve">Hän oli yllättynyt siitä, miten kovaa se oli!</w:t>
      </w:r>
    </w:p>
    <w:p>
      <w:r>
        <w:rPr>
          <w:b/>
        </w:rPr>
        <w:t xml:space="preserve">Esimerkki 2.5078</w:t>
      </w:r>
    </w:p>
    <w:p>
      <w:r>
        <w:t xml:space="preserve">Lause1: Johnilla oli vaikeuksia laskentatunnilla. Lause2: Hänen oli saatava kiitettävästi loppukokeesta läpäistäkseen kurssin. Lause3: John opiskeli kokeita edeltävinä viikkoina päivät pitkät. Lause4: Kun John oli vihdoin tehnyt kokeen, hän oli varma, että hän oli epäonnistunut.</w:t>
      </w:r>
    </w:p>
    <w:p>
      <w:r>
        <w:rPr>
          <w:b/>
        </w:rPr>
        <w:t xml:space="preserve">Tulos</w:t>
      </w:r>
    </w:p>
    <w:p>
      <w:r>
        <w:t xml:space="preserve">Professori antoi kokeet takaisin, ja John hymyili nähdessään kiitettävän.</w:t>
      </w:r>
    </w:p>
    <w:p>
      <w:r>
        <w:rPr>
          <w:b/>
        </w:rPr>
        <w:t xml:space="preserve">Esimerkki 2.5079</w:t>
      </w:r>
    </w:p>
    <w:p>
      <w:r>
        <w:t xml:space="preserve">Lause1: Tänä aamuna tietokoneeni käyttäytyi oudosti. Lause2: Ne eivät kuitenkaan korjanneet ongelmaa. Lause3: Vein sen korjaamolle tutkittavaksi. Lause4: Tietokoneessa oli virus, ja korjaukset tulisivat kalliiksi.</w:t>
      </w:r>
    </w:p>
    <w:p>
      <w:r>
        <w:rPr>
          <w:b/>
        </w:rPr>
        <w:t xml:space="preserve">Tulos</w:t>
      </w:r>
    </w:p>
    <w:p>
      <w:r>
        <w:t xml:space="preserve">Sen sijaan oli halvempaa ostaa uusi tietokone, joten ostin sen.</w:t>
      </w:r>
    </w:p>
    <w:p>
      <w:r>
        <w:rPr>
          <w:b/>
        </w:rPr>
        <w:t xml:space="preserve">Esimerkki 2.5080</w:t>
      </w:r>
    </w:p>
    <w:p>
      <w:r>
        <w:t xml:space="preserve">Lause1: Eva istutti maissia. Lause2: Hän hoiti sitä puutarhassaan koko kesän. Lause3: Se kasvoi pitkäksi ja vahvaksi! Lause4: Sitten tuli maissin sadonkorjuun aika.</w:t>
      </w:r>
    </w:p>
    <w:p>
      <w:r>
        <w:rPr>
          <w:b/>
        </w:rPr>
        <w:t xml:space="preserve">Tulos</w:t>
      </w:r>
    </w:p>
    <w:p>
      <w:r>
        <w:t xml:space="preserve">Eva nautti todella kotikasvatetun maissinsa syömisestä!</w:t>
      </w:r>
    </w:p>
    <w:p>
      <w:r>
        <w:rPr>
          <w:b/>
        </w:rPr>
        <w:t xml:space="preserve">Esimerkki 2.5081</w:t>
      </w:r>
    </w:p>
    <w:p>
      <w:r>
        <w:t xml:space="preserve">Lause1: Isoäitini lääkärillä oli aksentti, jota hän ei ymmärtänyt. Lause2: Isoäitini lakkasi yrittämästä puhua lääkärille. Lause3: Lääkäri ei huomannut varoitusmerkkejä, jotka hän yhdisti vanhuuteen. Lause4: Isoäitini sairasti harvinaista kohtusyöpää, joka jäi havaitsematta.</w:t>
      </w:r>
    </w:p>
    <w:p>
      <w:r>
        <w:rPr>
          <w:b/>
        </w:rPr>
        <w:t xml:space="preserve">Tulos</w:t>
      </w:r>
    </w:p>
    <w:p>
      <w:r>
        <w:t xml:space="preserve">Kun syöpä diagnosoitiin, isoäitini tarvitsi saattohoitoa.</w:t>
      </w:r>
    </w:p>
    <w:p>
      <w:r>
        <w:rPr>
          <w:b/>
        </w:rPr>
        <w:t xml:space="preserve">Esimerkki 2.5082</w:t>
      </w:r>
    </w:p>
    <w:p>
      <w:r>
        <w:t xml:space="preserve">Lause1: Kun Bruce tuli koulusta kotiin, hän laittoi radion päälle ja lauloi mukana. Lause2: Hän luuli olevansa yksin, mutta hänen äitinsä kuunteli viereisessä huoneessa. Lause3: Hän kuuli äidin hurraavan laulun lopussa. Lause4: Bruce lauloi äidilleen encore-esityksen.</w:t>
      </w:r>
    </w:p>
    <w:p>
      <w:r>
        <w:rPr>
          <w:b/>
        </w:rPr>
        <w:t xml:space="preserve">Tulos</w:t>
      </w:r>
    </w:p>
    <w:p>
      <w:r>
        <w:t xml:space="preserve">Äiti oli ylpeä musikaalipojastaan.</w:t>
      </w:r>
    </w:p>
    <w:p>
      <w:r>
        <w:rPr>
          <w:b/>
        </w:rPr>
        <w:t xml:space="preserve">Esimerkki 2.5083</w:t>
      </w:r>
    </w:p>
    <w:p>
      <w:r>
        <w:t xml:space="preserve">Lause1: Bobby Sue loukkasi Gordyn partaa. Lause2: Gordy otti sen henkilökohtaisesti. Lause3: Hän päätti ajaa partansa pois. Lause4: Bobby Sue kertoi myöhemmin Gordylle vitsailleensa vain.</w:t>
      </w:r>
    </w:p>
    <w:p>
      <w:r>
        <w:rPr>
          <w:b/>
        </w:rPr>
        <w:t xml:space="preserve">Tulos</w:t>
      </w:r>
    </w:p>
    <w:p>
      <w:r>
        <w:t xml:space="preserve">Gordyn mielestä se oli kauhea tekosyy olla ääliö.</w:t>
      </w:r>
    </w:p>
    <w:p>
      <w:r>
        <w:rPr>
          <w:b/>
        </w:rPr>
        <w:t xml:space="preserve">Esimerkki 2.5084</w:t>
      </w:r>
    </w:p>
    <w:p>
      <w:r>
        <w:t xml:space="preserve">Lause1: Susan päätti joulun jälkeen ottaa joulukuusen pois. Lause2: Hänen lapsensa itkivät, kun heidän oli pakko laittaa lempikoristeensa pois. Lause3: Susan ei halunnut särkeä heidän sydäntään, joten hän keksi suunnitelman. Lause4: Hän laittoi joulukoristeet pois ja antoi lapsille paperisydämiä.</w:t>
      </w:r>
    </w:p>
    <w:p>
      <w:r>
        <w:rPr>
          <w:b/>
        </w:rPr>
        <w:t xml:space="preserve">Tulos</w:t>
      </w:r>
    </w:p>
    <w:p>
      <w:r>
        <w:t xml:space="preserve">Lapset hyppivät ilosta koristaessaan ystävänpäiväkuusta.</w:t>
      </w:r>
    </w:p>
    <w:p>
      <w:r>
        <w:rPr>
          <w:b/>
        </w:rPr>
        <w:t xml:space="preserve">Esimerkki 2.5085</w:t>
      </w:r>
    </w:p>
    <w:p>
      <w:r>
        <w:t xml:space="preserve">Lause1: Alexis koki yllätyksen ostaessaan pb2 maapähkinävoita. Lause2: Alexis lisäsi vain vettä. Lause3: Kun hän alkoi maistaa sitä, hänen makunystyränsä räjähtivät. Lause4: Alexis ei voinut uskoa, että maku oli uskomaton.</w:t>
      </w:r>
    </w:p>
    <w:p>
      <w:r>
        <w:rPr>
          <w:b/>
        </w:rPr>
        <w:t xml:space="preserve">Tulos</w:t>
      </w:r>
    </w:p>
    <w:p>
      <w:r>
        <w:t xml:space="preserve">Hän lähti heti kertomaan kaikille ystävilleen.</w:t>
      </w:r>
    </w:p>
    <w:p>
      <w:r>
        <w:rPr>
          <w:b/>
        </w:rPr>
        <w:t xml:space="preserve">Esimerkki 2.5086</w:t>
      </w:r>
    </w:p>
    <w:p>
      <w:r>
        <w:t xml:space="preserve">Lause1: Fred menee karkkikauppaan. Lause2: Hän ei tiedä mitä ostaa Lause3: Liian monet karkit näyttävät houkuttelevilta. Lause4: Hän ostaa yhteensä 10 pussia.</w:t>
      </w:r>
    </w:p>
    <w:p>
      <w:r>
        <w:rPr>
          <w:b/>
        </w:rPr>
        <w:t xml:space="preserve">Tulos</w:t>
      </w:r>
    </w:p>
    <w:p>
      <w:r>
        <w:t xml:space="preserve">Hillin lompakko on nyt tyhjä.</w:t>
      </w:r>
    </w:p>
    <w:p>
      <w:r>
        <w:rPr>
          <w:b/>
        </w:rPr>
        <w:t xml:space="preserve">Esimerkki 2.5087</w:t>
      </w:r>
    </w:p>
    <w:p>
      <w:r>
        <w:t xml:space="preserve">Lause1: Ginan ystävällä Tamilla oli värikäs uusi kansio. Lause2: Gina kysyi, mistä hän sai sen. Lause3: Mutta Tami ei muistanut. Lause4: Hänen täytyisi kysyä äidiltään ja palata asiaan.</w:t>
      </w:r>
    </w:p>
    <w:p>
      <w:r>
        <w:rPr>
          <w:b/>
        </w:rPr>
        <w:t xml:space="preserve">Tulos</w:t>
      </w:r>
    </w:p>
    <w:p>
      <w:r>
        <w:t xml:space="preserve">Se oli vaikeaa, mutta Ginan oli oltava kärsivällinen.</w:t>
      </w:r>
    </w:p>
    <w:p>
      <w:r>
        <w:rPr>
          <w:b/>
        </w:rPr>
        <w:t xml:space="preserve">Esimerkki 2.5088</w:t>
      </w:r>
    </w:p>
    <w:p>
      <w:r>
        <w:t xml:space="preserve">Lause1: Vito istuutui bussin takaosaan. Lause2: Hän löysi lompakon lattialta, kun hän katsoi alas. Lause3: Sen sisällä oli luottokortteja ja 200 dollaria käteistä. Lause4: Vito päätti viedä sen suoraan poliisiasemalle.</w:t>
      </w:r>
    </w:p>
    <w:p>
      <w:r>
        <w:rPr>
          <w:b/>
        </w:rPr>
        <w:t xml:space="preserve">Tulos</w:t>
      </w:r>
    </w:p>
    <w:p>
      <w:r>
        <w:t xml:space="preserve">Hän lähti todella hyvällä mielellä.</w:t>
      </w:r>
    </w:p>
    <w:p>
      <w:r>
        <w:rPr>
          <w:b/>
        </w:rPr>
        <w:t xml:space="preserve">Esimerkki 2.5089</w:t>
      </w:r>
    </w:p>
    <w:p>
      <w:r>
        <w:t xml:space="preserve">Lause1: Emilyn isoisä teki usein jotain outoa. Lause2: Jos hän näki pennin maassa, hän ei aina nostanut sitä. Lause3: Lopulta Emily kysyi isoisältä, miksi. Lause4: Hän selitti, että penni oli onnekas vain, jos se oli kruunu ylöspäin.</w:t>
      </w:r>
    </w:p>
    <w:p>
      <w:r>
        <w:rPr>
          <w:b/>
        </w:rPr>
        <w:t xml:space="preserve">Tulos</w:t>
      </w:r>
    </w:p>
    <w:p>
      <w:r>
        <w:t xml:space="preserve">Jos se oli kääntöpuoli ylöspäin, hän jätti sen paikalleen.</w:t>
      </w:r>
    </w:p>
    <w:p>
      <w:r>
        <w:rPr>
          <w:b/>
        </w:rPr>
        <w:t xml:space="preserve">Esimerkki 2.5090</w:t>
      </w:r>
    </w:p>
    <w:p>
      <w:r>
        <w:t xml:space="preserve">Lause1: Tilasin kitaran netistä 15. tammikuuta eräältä Luthierilta. Lause2: Kitaran toimitti Federal Express. Lause3: Se oli vakuutettu, ja minun oli oltava kotona kuittaamassa se. Lause4: Odotin uutta instrumenttiani enkä poistunut kotoa sinä päivänä.</w:t>
      </w:r>
    </w:p>
    <w:p>
      <w:r>
        <w:rPr>
          <w:b/>
        </w:rPr>
        <w:t xml:space="preserve">Tulos</w:t>
      </w:r>
    </w:p>
    <w:p>
      <w:r>
        <w:t xml:space="preserve">Olin niin iloinen, että kitarani toimitettiin tuona tammikuisena iltapäivänä!</w:t>
      </w:r>
    </w:p>
    <w:p>
      <w:r>
        <w:rPr>
          <w:b/>
        </w:rPr>
        <w:t xml:space="preserve">Esimerkki 2.5091</w:t>
      </w:r>
    </w:p>
    <w:p>
      <w:r>
        <w:t xml:space="preserve">Lause1: Bussin pysäkki on rakennuksemme edessä. Lause2: Eräänä päivänä kaksi naista istui penkillä odottamassa bussia. Lause3: Bussipysäkki oli viidenkymmenen metrin päässä heistä. Lause4: Bussi ohitti pysäkin, koska yhtään matkustajaa ei näkynyt odottamassa.</w:t>
      </w:r>
    </w:p>
    <w:p>
      <w:r>
        <w:rPr>
          <w:b/>
        </w:rPr>
        <w:t xml:space="preserve">Tulos</w:t>
      </w:r>
    </w:p>
    <w:p>
      <w:r>
        <w:t xml:space="preserve">Naiset nauroivat ja päättivät kävellä.</w:t>
      </w:r>
    </w:p>
    <w:p>
      <w:r>
        <w:rPr>
          <w:b/>
        </w:rPr>
        <w:t xml:space="preserve">Esimerkki 2.5092</w:t>
      </w:r>
    </w:p>
    <w:p>
      <w:r>
        <w:t xml:space="preserve">Lause1: Amy osti uudet rullaluistimet. Lause2: Amy ei ollut ajanut rullaluistimilla sitten lapsuuden. Lause3: Puistossa Amy nyöritti hermostuneesti rullaluistimet ja nousi seisomaan. Lause4: Amy oli aluksi epävarma rullaluistimilla.</w:t>
      </w:r>
    </w:p>
    <w:p>
      <w:r>
        <w:rPr>
          <w:b/>
        </w:rPr>
        <w:t xml:space="preserve">Tulos</w:t>
      </w:r>
    </w:p>
    <w:p>
      <w:r>
        <w:t xml:space="preserve">Ei kestänyt kauan, ennen kuin Amy oli liikkeellä rullaluistimillaan.</w:t>
      </w:r>
    </w:p>
    <w:p>
      <w:r>
        <w:rPr>
          <w:b/>
        </w:rPr>
        <w:t xml:space="preserve">Esimerkki 2.5093</w:t>
      </w:r>
    </w:p>
    <w:p>
      <w:r>
        <w:t xml:space="preserve">Lause1: Menimme kolmen tyttöystäväni kanssa kanootilla järvelle. Lause2: Eräs poika, josta pidän, näki meidät ja ui veneemme luo. Lause3: Minun olisi pitänyt odottaa, että hän kaataa meidät. Lause4: Hän ui takaisin rantaan ja jätti meidät kaatamaan veneen takaisin ylös.</w:t>
      </w:r>
    </w:p>
    <w:p>
      <w:r>
        <w:rPr>
          <w:b/>
        </w:rPr>
        <w:t xml:space="preserve">Tulos</w:t>
      </w:r>
    </w:p>
    <w:p>
      <w:r>
        <w:t xml:space="preserve">Minun olisi pitänyt olla vihainen, mutta se oli paras päivä ikinä.</w:t>
      </w:r>
    </w:p>
    <w:p>
      <w:r>
        <w:rPr>
          <w:b/>
        </w:rPr>
        <w:t xml:space="preserve">Esimerkki 2.5094</w:t>
      </w:r>
    </w:p>
    <w:p>
      <w:r>
        <w:t xml:space="preserve">Lause1: Sarah valmistautui häihinsä. Lause2: Hän ja hänen ystävänsä olivat viimeistelemässä. Lause3: Hän tajusi, ettei hänellä ollut mitään lainassa. Lause4: Onneksi hänen ystävänsä tarjoutui lainaamaan hänelle hiusneulan.</w:t>
      </w:r>
    </w:p>
    <w:p>
      <w:r>
        <w:rPr>
          <w:b/>
        </w:rPr>
        <w:t xml:space="preserve">Tulos</w:t>
      </w:r>
    </w:p>
    <w:p>
      <w:r>
        <w:t xml:space="preserve">Hän laittoi sen hiuksiinsa ja lähti sitten naimisiin.</w:t>
      </w:r>
    </w:p>
    <w:p>
      <w:r>
        <w:rPr>
          <w:b/>
        </w:rPr>
        <w:t xml:space="preserve">Esimerkki 2.5095</w:t>
      </w:r>
    </w:p>
    <w:p>
      <w:r>
        <w:t xml:space="preserve">Lause1: Bill oli karmiva tyyppi. Lause2: Hän istui karmivan sänkynsä vieressä. Lause3: Hänen karmivassa talossaan. Lause4: Aivan hänen karmivan koiransa vieressä.</w:t>
      </w:r>
    </w:p>
    <w:p>
      <w:r>
        <w:rPr>
          <w:b/>
        </w:rPr>
        <w:t xml:space="preserve">Tulos</w:t>
      </w:r>
    </w:p>
    <w:p>
      <w:r>
        <w:t xml:space="preserve">Bill oli koko elämänsä ajan karmiva.</w:t>
      </w:r>
    </w:p>
    <w:p>
      <w:r>
        <w:rPr>
          <w:b/>
        </w:rPr>
        <w:t xml:space="preserve">Esimerkki 2.5096</w:t>
      </w:r>
    </w:p>
    <w:p>
      <w:r>
        <w:t xml:space="preserve">Lause1: Lenny pitää voileivistä. Lause2: Lenny lähti tekemään täydellistä voileipää. Lause3: Lenny päätti myydä voileipiä pienessä kaupassa. Lause4: Lenny kehitti liiketoimintaansa ja laajeni.</w:t>
      </w:r>
    </w:p>
    <w:p>
      <w:r>
        <w:rPr>
          <w:b/>
        </w:rPr>
        <w:t xml:space="preserve">Tulos</w:t>
      </w:r>
    </w:p>
    <w:p>
      <w:r>
        <w:t xml:space="preserve">Lenny jakaa nyt voileipäharrastuksensa tuhansien ihmisten kanssa.</w:t>
      </w:r>
    </w:p>
    <w:p>
      <w:r>
        <w:rPr>
          <w:b/>
        </w:rPr>
        <w:t xml:space="preserve">Esimerkki 2.5097</w:t>
      </w:r>
    </w:p>
    <w:p>
      <w:r>
        <w:t xml:space="preserve">Lause1: Kathy odotti kärsivällisesti laivalla, hän oli hyvin innoissaan. Lause2: Hän oli odottanut koko kesän. Lause3: Kun vene ankkuroitui, vesi oli tyyni, eikä valaita näkynyt. Lause4: Lopulta kapteeni pyysi kaikkia katsomaan horisonttiin.</w:t>
      </w:r>
    </w:p>
    <w:p>
      <w:r>
        <w:rPr>
          <w:b/>
        </w:rPr>
        <w:t xml:space="preserve">Tulos</w:t>
      </w:r>
    </w:p>
    <w:p>
      <w:r>
        <w:t xml:space="preserve">Suuri sinivalas nousi veteen Kathyn silmien edessä.</w:t>
      </w:r>
    </w:p>
    <w:p>
      <w:r>
        <w:rPr>
          <w:b/>
        </w:rPr>
        <w:t xml:space="preserve">Esimerkki 2.5098</w:t>
      </w:r>
    </w:p>
    <w:p>
      <w:r>
        <w:t xml:space="preserve">Lause1: Jeff oli palomies, joka oli järkyttynyt siitä, ettei tulipaloja ollut. Lause2: Hän käveli kaupungin läpi ja jakoi tulitikkuja kaikille näkemilleen lapsille. Lause3: Kun hän palasi takaisin asemalle, siellä oli kolme puhelua tulipaloista. Lause4: Jeff oli hyvin innoissaan siitä, että hänen paha suunnitelmansa oli tuottanut tulosta.</w:t>
      </w:r>
    </w:p>
    <w:p>
      <w:r>
        <w:rPr>
          <w:b/>
        </w:rPr>
        <w:t xml:space="preserve">Tulos</w:t>
      </w:r>
    </w:p>
    <w:p>
      <w:r>
        <w:t xml:space="preserve">Seuraavana päivänä hän päätti, että hän jakaa myös sytyttimiä.</w:t>
      </w:r>
    </w:p>
    <w:p>
      <w:r>
        <w:rPr>
          <w:b/>
        </w:rPr>
        <w:t xml:space="preserve">Esimerkki 2.5099</w:t>
      </w:r>
    </w:p>
    <w:p>
      <w:r>
        <w:t xml:space="preserve">Lause1: Ava sai keskenmenon. Lause2: Hän joutui sairaalahoitoon. Lause3: Hänen lämpötilaansa tarkkailtiin muutaman päivän ajan. Lause4: Jonkin ajan kuluttua hänet todettiin terveeksi.</w:t>
      </w:r>
    </w:p>
    <w:p>
      <w:r>
        <w:rPr>
          <w:b/>
        </w:rPr>
        <w:t xml:space="preserve">Tulos</w:t>
      </w:r>
    </w:p>
    <w:p>
      <w:r>
        <w:t xml:space="preserve">Ava oli iloinen päästessään vihdoin kotiin!</w:t>
      </w:r>
    </w:p>
    <w:p>
      <w:r>
        <w:rPr>
          <w:b/>
        </w:rPr>
        <w:t xml:space="preserve">Esimerkki 2.5100</w:t>
      </w:r>
    </w:p>
    <w:p>
      <w:r>
        <w:t xml:space="preserve">Lause1: Ronda oli innoissaan aamun kuulutuksista. Lause2: Hänellä ei ollut koskaan aiemmin ollut paljon vastuuta. Lause3: Kun hän alkoi puhua, hän oli hieman hermostunut. Lause4: Hän kompasteli ensimmäisten sanojensa kanssa.</w:t>
      </w:r>
    </w:p>
    <w:p>
      <w:r>
        <w:rPr>
          <w:b/>
        </w:rPr>
        <w:t xml:space="preserve">Tulos</w:t>
      </w:r>
    </w:p>
    <w:p>
      <w:r>
        <w:t xml:space="preserve">Lopulta hän viihtyi paremmin ja teki hyvää työtä.</w:t>
      </w:r>
    </w:p>
    <w:p>
      <w:r>
        <w:rPr>
          <w:b/>
        </w:rPr>
        <w:t xml:space="preserve">Esimerkki 2.5101</w:t>
      </w:r>
    </w:p>
    <w:p>
      <w:r>
        <w:t xml:space="preserve">Lause1: Tom rakastaa ranskalaisia perunoita ja syö niitä illalliseksi joka ilta. Lause2: Tom huomaa eräänä päivänä, että hänen housunsa ovat hyvin tiukat. Lause3: Tomin on luovuttava ranskalaisista ja laihdutettava. Lause4: Hän tekee kovasti töitä ja menestyy.</w:t>
      </w:r>
    </w:p>
    <w:p>
      <w:r>
        <w:rPr>
          <w:b/>
        </w:rPr>
        <w:t xml:space="preserve">Tulos</w:t>
      </w:r>
    </w:p>
    <w:p>
      <w:r>
        <w:t xml:space="preserve">Tom kaipaa ranskalaisiaan, mutta on iloinen siitä, että housut sopivat hänelle.</w:t>
      </w:r>
    </w:p>
    <w:p>
      <w:r>
        <w:rPr>
          <w:b/>
        </w:rPr>
        <w:t xml:space="preserve">Esimerkki 2.5102</w:t>
      </w:r>
    </w:p>
    <w:p>
      <w:r>
        <w:t xml:space="preserve">Lause1: Jenny oli luokassa. Lause2: Yhtäkkiä kuului ilmoitus. Lause3: Koulu oli lukittu. Lause4: Lapset istuivat hiljaa ja odottivat.</w:t>
      </w:r>
    </w:p>
    <w:p>
      <w:r>
        <w:rPr>
          <w:b/>
        </w:rPr>
        <w:t xml:space="preserve">Tulos</w:t>
      </w:r>
    </w:p>
    <w:p>
      <w:r>
        <w:t xml:space="preserve">Loppujen lopuksi se oli väärä hälytys.</w:t>
      </w:r>
    </w:p>
    <w:p>
      <w:r>
        <w:rPr>
          <w:b/>
        </w:rPr>
        <w:t xml:space="preserve">Esimerkki 2.5103</w:t>
      </w:r>
    </w:p>
    <w:p>
      <w:r>
        <w:t xml:space="preserve">Lause1: Jen yski jatkuvasti. Lause2: Mutta hän ei ollut varma, miksi. Lause3: Hänen äitinsä huomasi, että Jenin huoneessa oli paljon pölyä. Lause4: Niinpä Jen käytti pölyhuiskua puhdistaakseen siitä niin paljon kuin pystyi.</w:t>
      </w:r>
    </w:p>
    <w:p>
      <w:r>
        <w:rPr>
          <w:b/>
        </w:rPr>
        <w:t xml:space="preserve">Tulos</w:t>
      </w:r>
    </w:p>
    <w:p>
      <w:r>
        <w:t xml:space="preserve">Mutta pölyn puhdistaminen pahensi Jenin yskää.</w:t>
      </w:r>
    </w:p>
    <w:p>
      <w:r>
        <w:rPr>
          <w:b/>
        </w:rPr>
        <w:t xml:space="preserve">Esimerkki 2.5104</w:t>
      </w:r>
    </w:p>
    <w:p>
      <w:r>
        <w:t xml:space="preserve">Lause1: Ed laittoi koiraoven, jotta hänen koiransa voisivat mennä ulos yksin. Lause2: Hänellä oli aidattu piha, joten ne eivät voineet karata. Lause3: Hän istui eräänä aamuna alas syömään muroja. Lause4: Hän huomasi ison lihavan pesukarhun syövän koiran kulhosta.</w:t>
      </w:r>
    </w:p>
    <w:p>
      <w:r>
        <w:rPr>
          <w:b/>
        </w:rPr>
        <w:t xml:space="preserve">Tulos</w:t>
      </w:r>
    </w:p>
    <w:p>
      <w:r>
        <w:t xml:space="preserve">Se oli tullut koiran ovesta.</w:t>
      </w:r>
    </w:p>
    <w:p>
      <w:r>
        <w:rPr>
          <w:b/>
        </w:rPr>
        <w:t xml:space="preserve">Esimerkki 2.5105</w:t>
      </w:r>
    </w:p>
    <w:p>
      <w:r>
        <w:t xml:space="preserve">Lause1: Tein soittolistan ystävälleni, joka oli masentunut. Lause2: Täytin sen musiikilla, joka muistutti minua hänestä. Lause3: Laitoin myös kappaleita, joista tiesin hänen pitävän. Lause4: Kun hän sai soittolistan, hän oli hyvin onnellinen.</w:t>
      </w:r>
    </w:p>
    <w:p>
      <w:r>
        <w:rPr>
          <w:b/>
        </w:rPr>
        <w:t xml:space="preserve">Tulos</w:t>
      </w:r>
    </w:p>
    <w:p>
      <w:r>
        <w:t xml:space="preserve">Se piristi häntä, kun hän tiesi, että olin ajatellut häntä sitä tehdessäni.</w:t>
      </w:r>
    </w:p>
    <w:p>
      <w:r>
        <w:rPr>
          <w:b/>
        </w:rPr>
        <w:t xml:space="preserve">Esimerkki 2.5106</w:t>
      </w:r>
    </w:p>
    <w:p>
      <w:r>
        <w:t xml:space="preserve">Lause1: Facebook näytti minulle juuri vuoden katsaukseni. Lause2: En ollut kiinnostunut lähettämään sitä. Lause3: Monet ystäväni julkaisivat omansa. Lause4: Minusta se oli ihan ok.</w:t>
      </w:r>
    </w:p>
    <w:p>
      <w:r>
        <w:rPr>
          <w:b/>
        </w:rPr>
        <w:t xml:space="preserve">Tulos</w:t>
      </w:r>
    </w:p>
    <w:p>
      <w:r>
        <w:t xml:space="preserve">En vain pitänyt ajatuksesta, että minua manipuloitaisiin.</w:t>
      </w:r>
    </w:p>
    <w:p>
      <w:r>
        <w:rPr>
          <w:b/>
        </w:rPr>
        <w:t xml:space="preserve">Esimerkki 2.5107</w:t>
      </w:r>
    </w:p>
    <w:p>
      <w:r>
        <w:t xml:space="preserve">Lause1: En halunnut erota tyttöystävästäni. Lause2: Kun hän mainitsi siitä, olin järkyttynyt. Lause3: Halusin pitää puoleni ja suostuin. Lause4: Hän piti tauon ja lähti.</w:t>
      </w:r>
    </w:p>
    <w:p>
      <w:r>
        <w:rPr>
          <w:b/>
        </w:rPr>
        <w:t xml:space="preserve">Tulos</w:t>
      </w:r>
    </w:p>
    <w:p>
      <w:r>
        <w:t xml:space="preserve">Halusin soittaa hänen peräänsä, mutta en soittanut.</w:t>
      </w:r>
    </w:p>
    <w:p>
      <w:r>
        <w:rPr>
          <w:b/>
        </w:rPr>
        <w:t xml:space="preserve">Esimerkki 2.5108</w:t>
      </w:r>
    </w:p>
    <w:p>
      <w:r>
        <w:t xml:space="preserve">Lause1: Johnny omisti kodin ja halusi ottaa äitinsä luokseen. Lause2: Mutta äiti vaati asua turvakodissa. Lause3: Juuri ennen kiitospäivää hän rukoili äitiä jäämään luokseen. Lause4: Äiti sanoi olevansa itsenäinen ja pärjäävänsä omillaan.</w:t>
      </w:r>
    </w:p>
    <w:p>
      <w:r>
        <w:rPr>
          <w:b/>
        </w:rPr>
        <w:t xml:space="preserve">Tulos</w:t>
      </w:r>
    </w:p>
    <w:p>
      <w:r>
        <w:t xml:space="preserve">Kiitospäivänä Johnny auttoi palvelemaan turvakodin asukkaita.</w:t>
      </w:r>
    </w:p>
    <w:p>
      <w:r>
        <w:rPr>
          <w:b/>
        </w:rPr>
        <w:t xml:space="preserve">Esimerkki 2.5109</w:t>
      </w:r>
    </w:p>
    <w:p>
      <w:r>
        <w:t xml:space="preserve">Lause1: Richard pelkäsi aina matoja. Lause2: Hänen tyttöystävänsä Suzy tietää tämän. Lause3: Hän ostaa miehelle pussillisen kumimatoja. Lause4: Laitettuaan ne pussiin hän pyytää poikaa kurkottamaan pussin sisälle.</w:t>
      </w:r>
    </w:p>
    <w:p>
      <w:r>
        <w:rPr>
          <w:b/>
        </w:rPr>
        <w:t xml:space="preserve">Tulos</w:t>
      </w:r>
    </w:p>
    <w:p>
      <w:r>
        <w:t xml:space="preserve">Richard pyörtyy.</w:t>
      </w:r>
    </w:p>
    <w:p>
      <w:r>
        <w:rPr>
          <w:b/>
        </w:rPr>
        <w:t xml:space="preserve">Esimerkki 2.5110</w:t>
      </w:r>
    </w:p>
    <w:p>
      <w:r>
        <w:t xml:space="preserve">Lause1: Sam oli ehdolla presidentiksi. Lause2: Hän alkoi saada kannattajia. Lause3: Hän kävi kaikissa epävarmoissa osavaltioissa. Lause4: Hän voitti demokraattisen väittelyn.</w:t>
      </w:r>
    </w:p>
    <w:p>
      <w:r>
        <w:rPr>
          <w:b/>
        </w:rPr>
        <w:t xml:space="preserve">Tulos</w:t>
      </w:r>
    </w:p>
    <w:p>
      <w:r>
        <w:t xml:space="preserve">Hänestä tuli lopulta presidentti.</w:t>
      </w:r>
    </w:p>
    <w:p>
      <w:r>
        <w:rPr>
          <w:b/>
        </w:rPr>
        <w:t xml:space="preserve">Esimerkki 2.5111</w:t>
      </w:r>
    </w:p>
    <w:p>
      <w:r>
        <w:t xml:space="preserve">Lause1: Cameron päätti lähteä kavereidensa kanssa kiipeilemään. Lause2: Hän ei käyttänyt turvavaljaita, koska hän oli kiipeillyt ennenkin Lause3: Hän liukastui ja putosi 30 metriä maahan. Lause4: Hän mursi nilkkansa ja joutui leikkaukseen.</w:t>
      </w:r>
    </w:p>
    <w:p>
      <w:r>
        <w:rPr>
          <w:b/>
        </w:rPr>
        <w:t xml:space="preserve">Tulos</w:t>
      </w:r>
    </w:p>
    <w:p>
      <w:r>
        <w:t xml:space="preserve">Seuraavan kerran kun hän lähtee kiipeilemään, hän käyttää valjaita.</w:t>
      </w:r>
    </w:p>
    <w:p>
      <w:r>
        <w:rPr>
          <w:b/>
        </w:rPr>
        <w:t xml:space="preserve">Esimerkki 2.5112</w:t>
      </w:r>
    </w:p>
    <w:p>
      <w:r>
        <w:t xml:space="preserve">Lause1: Ginan äiti kutsui hänet olohuoneeseen. Lause2: Hän kyseli Ginalta avaimensa kadonneesta avaimesta. Lause3: Gina ei tiennyt, missä avain oli. Lause4: Mutta hän ei aikonut kertoa sitä äidilleen.</w:t>
      </w:r>
    </w:p>
    <w:p>
      <w:r>
        <w:rPr>
          <w:b/>
        </w:rPr>
        <w:t xml:space="preserve">Tulos</w:t>
      </w:r>
    </w:p>
    <w:p>
      <w:r>
        <w:t xml:space="preserve">Hän valehteli jättävänsä sen kouluun ja käveli pois.</w:t>
      </w:r>
    </w:p>
    <w:p>
      <w:r>
        <w:rPr>
          <w:b/>
        </w:rPr>
        <w:t xml:space="preserve">Esimerkki 2.5113</w:t>
      </w:r>
    </w:p>
    <w:p>
      <w:r>
        <w:t xml:space="preserve">Lause1: Jane rakasti hyppiä trampoliinilla takapihallaan. Lause2: Hän rakasti erityisesti temppujen tekemistä sillä. Lause3: Eräänä päivänä hän yritti hypätä sille katolta. Lause4: Hän arvioi hypyn väärin ja nyrjäytti nilkkansa ulkoreunaan.</w:t>
      </w:r>
    </w:p>
    <w:p>
      <w:r>
        <w:rPr>
          <w:b/>
        </w:rPr>
        <w:t xml:space="preserve">Tulos</w:t>
      </w:r>
    </w:p>
    <w:p>
      <w:r>
        <w:t xml:space="preserve">Jane ei saanut hypätä trampoliinilla ennen kuin hän oli toipunut.</w:t>
      </w:r>
    </w:p>
    <w:p>
      <w:r>
        <w:rPr>
          <w:b/>
        </w:rPr>
        <w:t xml:space="preserve">Esimerkki 2.5114</w:t>
      </w:r>
    </w:p>
    <w:p>
      <w:r>
        <w:t xml:space="preserve">Lause1: Jackie päätti viedä tähteet lounaaksi töihin. Lause2: Jackie laittoi lounastauollaan ruoan mikroaaltouuniin. Lause3: Hän käynnisti ajastimen, mutta unohti peittää sen. Lause4: Kun hän tuli takaisin, mikroaaltouuni oli ruoan peitossa.</w:t>
      </w:r>
    </w:p>
    <w:p>
      <w:r>
        <w:rPr>
          <w:b/>
        </w:rPr>
        <w:t xml:space="preserve">Tulos</w:t>
      </w:r>
    </w:p>
    <w:p>
      <w:r>
        <w:t xml:space="preserve">Hän siivosi sen ja tunsi itsensä noloksi ja nälkäiseksi koko päivän.</w:t>
      </w:r>
    </w:p>
    <w:p>
      <w:r>
        <w:rPr>
          <w:b/>
        </w:rPr>
        <w:t xml:space="preserve">Esimerkki 2.5115</w:t>
      </w:r>
    </w:p>
    <w:p>
      <w:r>
        <w:t xml:space="preserve">Lause1: Amy istui luokassa Rayn viereen kuin joka päivä. Lause2: Ray hymyili ja yritti aloittaa keskustelun. Lause3: Amy jätti hänet huomiotta ja jatkoi katsettaan eteenpäin. Lause4: Hän oli selvästi ottanut selkänojaa.</w:t>
      </w:r>
    </w:p>
    <w:p>
      <w:r>
        <w:rPr>
          <w:b/>
        </w:rPr>
        <w:t xml:space="preserve">Tulos</w:t>
      </w:r>
    </w:p>
    <w:p>
      <w:r>
        <w:t xml:space="preserve">Ray ei sanonut Amylle mitään loppupäivän aikana.</w:t>
      </w:r>
    </w:p>
    <w:p>
      <w:r>
        <w:rPr>
          <w:b/>
        </w:rPr>
        <w:t xml:space="preserve">Esimerkki 2.5116</w:t>
      </w:r>
    </w:p>
    <w:p>
      <w:r>
        <w:t xml:space="preserve">Lause1: Käytin eräänä päivänä kannettavaa tietokonettani töiden tekemiseen. Lause2: Alkoi janottaa, joten nousin hakemaan vettä. Lause3: Kun palasin mukini kanssa, otin kulauksen ja istuin alas. Lause4: Kun laitoin vesikupin pois, se läikkyi läppärilleni.</w:t>
      </w:r>
    </w:p>
    <w:p>
      <w:r>
        <w:rPr>
          <w:b/>
        </w:rPr>
        <w:t xml:space="preserve">Tulos</w:t>
      </w:r>
    </w:p>
    <w:p>
      <w:r>
        <w:t xml:space="preserve">Kun olin siivonnut sotkun, huomasin, että kannettava tietokoneeni ei toiminut.</w:t>
      </w:r>
    </w:p>
    <w:p>
      <w:r>
        <w:rPr>
          <w:b/>
        </w:rPr>
        <w:t xml:space="preserve">Esimerkki 2.5117</w:t>
      </w:r>
    </w:p>
    <w:p>
      <w:r>
        <w:t xml:space="preserve">Lause1: Neilin juna saapui Burundiin. Lause2: Hän rullasi hotellille ja kirjautui sisään. Lause3: Sitten hän lähti jalkaisin tutkimaan Afrikan maata. Lause4: Hän tapasi monia ystävällisiä paikallisia.</w:t>
      </w:r>
    </w:p>
    <w:p>
      <w:r>
        <w:rPr>
          <w:b/>
        </w:rPr>
        <w:t xml:space="preserve">Tulos</w:t>
      </w:r>
    </w:p>
    <w:p>
      <w:r>
        <w:t xml:space="preserve">Neil päätti, että Burundissa on maailman ystävällisimmät ihmiset!</w:t>
      </w:r>
    </w:p>
    <w:p>
      <w:r>
        <w:rPr>
          <w:b/>
        </w:rPr>
        <w:t xml:space="preserve">Esimerkki 2.5118</w:t>
      </w:r>
    </w:p>
    <w:p>
      <w:r>
        <w:t xml:space="preserve">Lause1: Rachel halusi kovasti purkkaa. Lause2: Mutta hänellä ei ollut kolikkoa ostaa sitä. Lause3: Niinpä hän kirjoitti tarinan 23 sentillä. Lause4: Useita päiviä myöhemmin hän sai rahat purkkaa varten.</w:t>
      </w:r>
    </w:p>
    <w:p>
      <w:r>
        <w:rPr>
          <w:b/>
        </w:rPr>
        <w:t xml:space="preserve">Tulos</w:t>
      </w:r>
    </w:p>
    <w:p>
      <w:r>
        <w:t xml:space="preserve">Purkka oli sitäkin makeampi pitkän odotuksen vuoksi.</w:t>
      </w:r>
    </w:p>
    <w:p>
      <w:r>
        <w:rPr>
          <w:b/>
        </w:rPr>
        <w:t xml:space="preserve">Esimerkki 2.5119</w:t>
      </w:r>
    </w:p>
    <w:p>
      <w:r>
        <w:t xml:space="preserve">Lause1: Malian oli aika mennä nukkumaan, ja hän haukotteli. Lause2: Hän ei halunnut, että hänet lähetetään nukkumaan, joten hän peitti nopeasti suunsa. Lause3: Äiti näki haukottelun ja peittämisen ja hymyili. Lause4: Äiti taputti Malian päätä ja suuteli häntä, mikä oli varma merkki siitä, että oli nukkumaanmenoaika.</w:t>
      </w:r>
    </w:p>
    <w:p>
      <w:r>
        <w:rPr>
          <w:b/>
        </w:rPr>
        <w:t xml:space="preserve">Tulos</w:t>
      </w:r>
    </w:p>
    <w:p>
      <w:r>
        <w:t xml:space="preserve">Äiti peitteli Malian, ja hän nukkui nopeasti.</w:t>
      </w:r>
    </w:p>
    <w:p>
      <w:r>
        <w:rPr>
          <w:b/>
        </w:rPr>
        <w:t xml:space="preserve">Esimerkki 2.5120</w:t>
      </w:r>
    </w:p>
    <w:p>
      <w:r>
        <w:t xml:space="preserve">Lause1: Ken pelaa jääkiekkoa. Lause2: Kenin joukkue on lauantaina turnauksessa. Lause3: Ken on harjoitellut koko viikon. Lause4: Peli tulee ja Ken torjuu kaikki toisen joukkueen maalit.</w:t>
      </w:r>
    </w:p>
    <w:p>
      <w:r>
        <w:rPr>
          <w:b/>
        </w:rPr>
        <w:t xml:space="preserve">Tulos</w:t>
      </w:r>
    </w:p>
    <w:p>
      <w:r>
        <w:t xml:space="preserve">Kenin joukkue voittaa turnauksen.</w:t>
      </w:r>
    </w:p>
    <w:p>
      <w:r>
        <w:rPr>
          <w:b/>
        </w:rPr>
        <w:t xml:space="preserve">Esimerkki 2.5121</w:t>
      </w:r>
    </w:p>
    <w:p>
      <w:r>
        <w:t xml:space="preserve">Lause1: Mac kutsui Jessien kanssaan elokuviin. Lause2: Molemmat teinit olivat ujoja mutta suloisia. Lause3: Macin yllätykseksi Jessie suostui treffeille. Lause4: Elokuvan aikana ja sitten illallisella he juttelivat taukoamatta.</w:t>
      </w:r>
    </w:p>
    <w:p>
      <w:r>
        <w:rPr>
          <w:b/>
        </w:rPr>
        <w:t xml:space="preserve">Tulos</w:t>
      </w:r>
    </w:p>
    <w:p>
      <w:r>
        <w:t xml:space="preserve">Illan päätteeksi Jessie pyysi häntä toisille treffeille!</w:t>
      </w:r>
    </w:p>
    <w:p>
      <w:r>
        <w:rPr>
          <w:b/>
        </w:rPr>
        <w:t xml:space="preserve">Esimerkki 2.5122</w:t>
      </w:r>
    </w:p>
    <w:p>
      <w:r>
        <w:t xml:space="preserve">Lause1: Luin eräänä päivänä sanomalehteä. Lause2: Näin, että lehden logosta järjestettiin kilpailu. Lause3: Soitin ilmoituksessa olleeseen numeroon ja ilmoitin nimeni. Lause4: Työstin viikon ajan hienoa logoa.</w:t>
      </w:r>
    </w:p>
    <w:p>
      <w:r>
        <w:rPr>
          <w:b/>
        </w:rPr>
        <w:t xml:space="preserve">Tulos</w:t>
      </w:r>
    </w:p>
    <w:p>
      <w:r>
        <w:t xml:space="preserve">Kun olin lähettänyt sen, yritys vastasi ja hyväksyi logoni.</w:t>
      </w:r>
    </w:p>
    <w:p>
      <w:r>
        <w:rPr>
          <w:b/>
        </w:rPr>
        <w:t xml:space="preserve">Esimerkki 2.5123</w:t>
      </w:r>
    </w:p>
    <w:p>
      <w:r>
        <w:t xml:space="preserve">Lause1: Jake muutti juuri uuteen taloonsa. Lause2: Hän halusi kutsua ystäviä kylään ja pelata jalkapalloa viikonloppuisin. Lause3: Niinpä hän kysyi naapureiltaan, sopiiko se. Lause4: Toinen naapuri sanoi kyllä, mutta toinen huusi hänelle ja sanoi ei!</w:t>
      </w:r>
    </w:p>
    <w:p>
      <w:r>
        <w:rPr>
          <w:b/>
        </w:rPr>
        <w:t xml:space="preserve">Tulos</w:t>
      </w:r>
    </w:p>
    <w:p>
      <w:r>
        <w:t xml:space="preserve">Zach katuu muuttoa tälle seudulle.</w:t>
      </w:r>
    </w:p>
    <w:p>
      <w:r>
        <w:rPr>
          <w:b/>
        </w:rPr>
        <w:t xml:space="preserve">Esimerkki 2.5124</w:t>
      </w:r>
    </w:p>
    <w:p>
      <w:r>
        <w:t xml:space="preserve">Lause1: Kälyni veli sairasti poliota. Lause2: Hän syntyi terveenä. Lause3: Kun hän oli vauva, hänen äitinsä huomasi, että hänen jalkansa eivät potkineet. Lause4: Hänet vietiin sairaalaan, ja hänellä todettiin polio.</w:t>
      </w:r>
    </w:p>
    <w:p>
      <w:r>
        <w:rPr>
          <w:b/>
        </w:rPr>
        <w:t xml:space="preserve">Tulos</w:t>
      </w:r>
    </w:p>
    <w:p>
      <w:r>
        <w:t xml:space="preserve">Perhe muutti pois entisestä talostaan.</w:t>
      </w:r>
    </w:p>
    <w:p>
      <w:r>
        <w:rPr>
          <w:b/>
        </w:rPr>
        <w:t xml:space="preserve">Esimerkki 2.5125</w:t>
      </w:r>
    </w:p>
    <w:p>
      <w:r>
        <w:t xml:space="preserve">Lause1: Mies muutti Iowaan. Lause2: Mies avasi asuntonsa takaoven. Lause3: Hän heitti ämpärillisen vettä portaille. Lause4: Vesi muuttui takakuistille jääluiskaksi.</w:t>
      </w:r>
    </w:p>
    <w:p>
      <w:r>
        <w:rPr>
          <w:b/>
        </w:rPr>
        <w:t xml:space="preserve">Tulos</w:t>
      </w:r>
    </w:p>
    <w:p>
      <w:r>
        <w:t xml:space="preserve">Hän arveli, että ulkona oli varmaan kolmekymmentä astetta pakkasta.</w:t>
      </w:r>
    </w:p>
    <w:p>
      <w:r>
        <w:rPr>
          <w:b/>
        </w:rPr>
        <w:t xml:space="preserve">Esimerkki 2.5126</w:t>
      </w:r>
    </w:p>
    <w:p>
      <w:r>
        <w:t xml:space="preserve">Lause1: Bobilla on aina ollut ongelmia matematiikan kanssa koulussa. Lause2: Bob on käynyt tukiopetuksessa jo vuosia. Lause3: Tämä ei auttanut häntä lainkaan. Lause4: Bob osti lopulta erityisen tietokoneohjelman, joka opetti hänelle matematiikkaa.</w:t>
      </w:r>
    </w:p>
    <w:p>
      <w:r>
        <w:rPr>
          <w:b/>
        </w:rPr>
        <w:t xml:space="preserve">Tulos</w:t>
      </w:r>
    </w:p>
    <w:p>
      <w:r>
        <w:t xml:space="preserve">Bobista tuli ehdottomasti taitavampi matematiikassa.</w:t>
      </w:r>
    </w:p>
    <w:p>
      <w:r>
        <w:rPr>
          <w:b/>
        </w:rPr>
        <w:t xml:space="preserve">Esimerkki 2.5127</w:t>
      </w:r>
    </w:p>
    <w:p>
      <w:r>
        <w:t xml:space="preserve">Lause1: Sää muuttui kylmäksi ja huonoksi Jimin talon luona. Lause2: Tuuli puhalsi kovaa. Lause3: Jim näki, että hänen portaansa olivat jään peitossa. Lause4: Hän otti autotallista suolaa ja levitti sitä portaille.</w:t>
      </w:r>
    </w:p>
    <w:p>
      <w:r>
        <w:rPr>
          <w:b/>
        </w:rPr>
        <w:t xml:space="preserve">Tulos</w:t>
      </w:r>
    </w:p>
    <w:p>
      <w:r>
        <w:t xml:space="preserve">Jää suli hieman, joten Jim lisäsi vielä lisää suolaa.</w:t>
      </w:r>
    </w:p>
    <w:p>
      <w:r>
        <w:rPr>
          <w:b/>
        </w:rPr>
        <w:t xml:space="preserve">Esimerkki 2.5128</w:t>
      </w:r>
    </w:p>
    <w:p>
      <w:r>
        <w:t xml:space="preserve">Lause1: Dan oli asettamassa kaikkia dominopeleitään. Lause2: Hän asetti ne riviin ympäri taloa. Lause3: Sitten hän varovasti kaatoi ensimmäisen. Lause4: Koko dominojono kaatui.</w:t>
      </w:r>
    </w:p>
    <w:p>
      <w:r>
        <w:rPr>
          <w:b/>
        </w:rPr>
        <w:t xml:space="preserve">Tulos</w:t>
      </w:r>
    </w:p>
    <w:p>
      <w:r>
        <w:t xml:space="preserve">Dan oli innoissaan käsityöstään!</w:t>
      </w:r>
    </w:p>
    <w:p>
      <w:r>
        <w:rPr>
          <w:b/>
        </w:rPr>
        <w:t xml:space="preserve">Esimerkki 2.5129</w:t>
      </w:r>
    </w:p>
    <w:p>
      <w:r>
        <w:t xml:space="preserve">Lause1: Lucy tarvitsee todella lomaa. Lause2: Lucy tekee kahta työtä ja hänellä on kaksi lasta. Lause3: Hän kysyi äidiltään, voisiko hän vahtia lapsia viikonlopun ajan. Lause4: Äiti suostui, ja Lucy otti perjantaina vapaata.</w:t>
      </w:r>
    </w:p>
    <w:p>
      <w:r>
        <w:rPr>
          <w:b/>
        </w:rPr>
        <w:t xml:space="preserve">Tulos</w:t>
      </w:r>
    </w:p>
    <w:p>
      <w:r>
        <w:t xml:space="preserve">Lucy vietti mukavan kolmen päivän viikonlopun hotellissa yksin.</w:t>
      </w:r>
    </w:p>
    <w:p>
      <w:r>
        <w:rPr>
          <w:b/>
        </w:rPr>
        <w:t xml:space="preserve">Esimerkki 2.5130</w:t>
      </w:r>
    </w:p>
    <w:p>
      <w:r>
        <w:t xml:space="preserve">Lause1: Conrad vuokrasi kuumailmapallon iltapäiväksi. Lause2: Tuuli vei hänet kauemmas kuin hän odotti. Lause3: Ilmapallo laskeutui lehmien laitumelle 25 mailin päähän. Lause4: Conrad silitteli lehmiä miettiessään, miten hän pääsisi kotiin.</w:t>
      </w:r>
    </w:p>
    <w:p>
      <w:r>
        <w:rPr>
          <w:b/>
        </w:rPr>
        <w:t xml:space="preserve">Tulos</w:t>
      </w:r>
    </w:p>
    <w:p>
      <w:r>
        <w:t xml:space="preserve">Tällä hetkellä hän tyytyi olemaan vain lehmien kanssa.</w:t>
      </w:r>
    </w:p>
    <w:p>
      <w:r>
        <w:rPr>
          <w:b/>
        </w:rPr>
        <w:t xml:space="preserve">Esimerkki 2.5131</w:t>
      </w:r>
    </w:p>
    <w:p>
      <w:r>
        <w:t xml:space="preserve">Lause1: Karen halusi tavata miehen. Lause2: Hän kysyi ystäviltään, mutta he eivät tunteneet ketään. Lause3: Eräänä päivänä hän tapasi Andyn ruokakaupassa. Lause4: Heistä tuli hyviä ystäviä ja he alkoivat seurustella.</w:t>
      </w:r>
    </w:p>
    <w:p>
      <w:r>
        <w:rPr>
          <w:b/>
        </w:rPr>
        <w:t xml:space="preserve">Tulos</w:t>
      </w:r>
    </w:p>
    <w:p>
      <w:r>
        <w:t xml:space="preserve">Vuoden seurustelun jälkeen Karen meni naimisiin Andyn kanssa.</w:t>
      </w:r>
    </w:p>
    <w:p>
      <w:r>
        <w:rPr>
          <w:b/>
        </w:rPr>
        <w:t xml:space="preserve">Esimerkki 2.5132</w:t>
      </w:r>
    </w:p>
    <w:p>
      <w:r>
        <w:t xml:space="preserve">Lause1: Paul oli hyvin pitkä mies. Lause2: Kun hän käveli kadulla, ihmiset tuijottivat häntä. Lause3: Paul ei pitänyt siitä, että häntä katsottiin kuin kummajaista. Lause4: Hän yritti kyyristyä saadakseen itsensä näyttämään pienemmältä.</w:t>
      </w:r>
    </w:p>
    <w:p>
      <w:r>
        <w:rPr>
          <w:b/>
        </w:rPr>
        <w:t xml:space="preserve">Tulos</w:t>
      </w:r>
    </w:p>
    <w:p>
      <w:r>
        <w:t xml:space="preserve">Lopulta se vain satutti hänen selkäänsä.</w:t>
      </w:r>
    </w:p>
    <w:p>
      <w:r>
        <w:rPr>
          <w:b/>
        </w:rPr>
        <w:t xml:space="preserve">Esimerkki 2.5133</w:t>
      </w:r>
    </w:p>
    <w:p>
      <w:r>
        <w:t xml:space="preserve">Lause1: Veljenpoikani varoitti lääkäreitä siitä, että hän on tekijä V Leidenin kantaja. Lause2: Lääkäreiden on saatava tietää, jos hänen tyttärensä kantaa geeniä. Lause3: Vaikka lääkäreitä varoitettiin tästä täysin. Lause4: He laittoivat veljentyttäreni synnyttämään sen sijaan, että olisivat tehneet keisarinleikkauksen.</w:t>
      </w:r>
    </w:p>
    <w:p>
      <w:r>
        <w:rPr>
          <w:b/>
        </w:rPr>
        <w:t xml:space="preserve">Tulos</w:t>
      </w:r>
    </w:p>
    <w:p>
      <w:r>
        <w:t xml:space="preserve">Kaksi päivää sen jälkeen, kun kaunis veljentyttäreni oli syntynyt, hän sai aivohalvauksen.</w:t>
      </w:r>
    </w:p>
    <w:p>
      <w:r>
        <w:rPr>
          <w:b/>
        </w:rPr>
        <w:t xml:space="preserve">Esimerkki 2.5134</w:t>
      </w:r>
    </w:p>
    <w:p>
      <w:r>
        <w:t xml:space="preserve">Lause1: Perheemme päätti alkaa säästää rahaa. Lause2: Käytämme liikaa rahaa ulkona syömiseen joka viikko. Lause3: Äiti suunnitteli tekevänsä enemmän aterioita etukäteen. Lause4: Äiti tykkää käydä ulkona perjantaisin, koska viikko on ollut pitkä.</w:t>
      </w:r>
    </w:p>
    <w:p>
      <w:r>
        <w:rPr>
          <w:b/>
        </w:rPr>
        <w:t xml:space="preserve">Tulos</w:t>
      </w:r>
    </w:p>
    <w:p>
      <w:r>
        <w:t xml:space="preserve">Perhe pitää kotitekoisista aterioista, mutta käy myös mielellään ulkona.</w:t>
      </w:r>
    </w:p>
    <w:p>
      <w:r>
        <w:rPr>
          <w:b/>
        </w:rPr>
        <w:t xml:space="preserve">Esimerkki 2.5135</w:t>
      </w:r>
    </w:p>
    <w:p>
      <w:r>
        <w:t xml:space="preserve">Lause1: Billy ei pitänyt vihanneksista. Lause2: Kesällä hänen äitinsä laittoi hänet kasvattamaan pienen puutarhan. Lause3: Hän hoiti kasvejaan joka päivä. Lause4: Lopulta hänellä oli porkkanoita, papuja ja parsakaalia.</w:t>
      </w:r>
    </w:p>
    <w:p>
      <w:r>
        <w:rPr>
          <w:b/>
        </w:rPr>
        <w:t xml:space="preserve">Tulos</w:t>
      </w:r>
    </w:p>
    <w:p>
      <w:r>
        <w:t xml:space="preserve">Hän tajusi, että vihannekset maistuivat paremmilta, kun ne kasvatti itse.</w:t>
      </w:r>
    </w:p>
    <w:p>
      <w:r>
        <w:rPr>
          <w:b/>
        </w:rPr>
        <w:t xml:space="preserve">Esimerkki 2.5136</w:t>
      </w:r>
    </w:p>
    <w:p>
      <w:r>
        <w:t xml:space="preserve">Lause1: Sean oli juuri tehnyt ensimmäisen työnsä musiikin tekemisen parissa. Lause2: Hän oli todella ylpeä itsestään ja innoissaan palkasta. Lause3: Eräänä päivänä hän tarkisti sähköpostinsa. Lause4: Hän näki, että asiakas oli lähettänyt hänelle sadan dollarin bonusrahan.</w:t>
      </w:r>
    </w:p>
    <w:p>
      <w:r>
        <w:rPr>
          <w:b/>
        </w:rPr>
        <w:t xml:space="preserve">Tulos</w:t>
      </w:r>
    </w:p>
    <w:p>
      <w:r>
        <w:t xml:space="preserve">Sean oli innoissaan ja kiitti miestä.</w:t>
      </w:r>
    </w:p>
    <w:p>
      <w:r>
        <w:rPr>
          <w:b/>
        </w:rPr>
        <w:t xml:space="preserve">Esimerkki 2.5137</w:t>
      </w:r>
    </w:p>
    <w:p>
      <w:r>
        <w:t xml:space="preserve">Lause1: Gina oli joutunut kiusatuksi välitunnilla. Lause2: Gina oli toivonut, että kiusaaja kiusaisi uutta poikaa hänen luokallaan. Lause3: Mutta uutta poikaa ei ollut kiusattu. Lause4: Gina tajusi, että oli väärin toivoa pahaa toisille ihmisille.</w:t>
      </w:r>
    </w:p>
    <w:p>
      <w:r>
        <w:rPr>
          <w:b/>
        </w:rPr>
        <w:t xml:space="preserve">Tulos</w:t>
      </w:r>
    </w:p>
    <w:p>
      <w:r>
        <w:t xml:space="preserve">Hän tiesi, että siksi hän oli ollut uhri eikä uusi poika.</w:t>
      </w:r>
    </w:p>
    <w:p>
      <w:r>
        <w:rPr>
          <w:b/>
        </w:rPr>
        <w:t xml:space="preserve">Esimerkki 2.5138</w:t>
      </w:r>
    </w:p>
    <w:p>
      <w:r>
        <w:t xml:space="preserve">Lause1: Milly leikki tunkilla laatikossa. Lause2: Milly säikähti aina, kun tunkki hyppäsi ylös. Lause3: Tällä kertaa hän todella huusi, kun Jack ponnahti ulos. Lause4: Hänen veljensä oli laittanut hänelle pelottavan näköisen naamion.</w:t>
      </w:r>
    </w:p>
    <w:p>
      <w:r>
        <w:rPr>
          <w:b/>
        </w:rPr>
        <w:t xml:space="preserve">Tulos</w:t>
      </w:r>
    </w:p>
    <w:p>
      <w:r>
        <w:t xml:space="preserve">Hän ei enää koskaan leikkinyt sillä lelulla.</w:t>
      </w:r>
    </w:p>
    <w:p>
      <w:r>
        <w:rPr>
          <w:b/>
        </w:rPr>
        <w:t xml:space="preserve">Esimerkki 2.5139</w:t>
      </w:r>
    </w:p>
    <w:p>
      <w:r>
        <w:t xml:space="preserve">Lause1: Samanthan äiti oli luvannut viedä hänet tänään ostoskeskukseen. Lause2: Kauppakeskuksessa Samantha sai valita upouuden asun. Lause3: Hän rajasi valintansa kahteen asuun. Lause4: Toinen oli pieni vaaleanpunainen mekko ja toinen haalari.</w:t>
      </w:r>
    </w:p>
    <w:p>
      <w:r>
        <w:rPr>
          <w:b/>
        </w:rPr>
        <w:t xml:space="preserve">Tulos</w:t>
      </w:r>
    </w:p>
    <w:p>
      <w:r>
        <w:t xml:space="preserve">Hän valitsi vaaleanpunaisen mekon ja puki upouuden asunsa ylleen samana päivänä.</w:t>
      </w:r>
    </w:p>
    <w:p>
      <w:r>
        <w:rPr>
          <w:b/>
        </w:rPr>
        <w:t xml:space="preserve">Esimerkki 2.5140</w:t>
      </w:r>
    </w:p>
    <w:p>
      <w:r>
        <w:t xml:space="preserve">Lause1: Näin kauniin tytön yliopiston kirjastossa. Lause2: Keatsin runon, jonka olin muistanut ulkoa. Lause3: Kävelin tytön pöydän ohi ja ojensin hänelle paperin, jossa oli runo. Lause4: Jatkoin kävelyä, koska olin niin hermostunut.</w:t>
      </w:r>
    </w:p>
    <w:p>
      <w:r>
        <w:rPr>
          <w:b/>
        </w:rPr>
        <w:t xml:space="preserve">Tulos</w:t>
      </w:r>
    </w:p>
    <w:p>
      <w:r>
        <w:t xml:space="preserve">Kiersin takaisin pöydän ääreen ja huomasin, että hän oli poissa.</w:t>
      </w:r>
    </w:p>
    <w:p>
      <w:r>
        <w:rPr>
          <w:b/>
        </w:rPr>
        <w:t xml:space="preserve">Esimerkki 2.5141</w:t>
      </w:r>
    </w:p>
    <w:p>
      <w:r>
        <w:t xml:space="preserve">Lause1: Ann jäi eläkkeelle ja saattoi olla kotona koko päivän ja rentoutua. Lause2: Ann kyllästyi pian ja halusi tehdä jotain auttaakseen muita. Lause3: Hän päätti tehdä vapaaehtoistyötä apua tarvitsevalle järjestölle. Lause4: Hän tutustui moniin eri voittoa tavoittelemattomiin järjestöihin.</w:t>
      </w:r>
    </w:p>
    <w:p>
      <w:r>
        <w:rPr>
          <w:b/>
        </w:rPr>
        <w:t xml:space="preserve">Tulos</w:t>
      </w:r>
    </w:p>
    <w:p>
      <w:r>
        <w:t xml:space="preserve">Hän valitsi paikallisen eläinsuojeluyhdistyksen, jossa hän toimi vapaaehtoisena, ja auttoi heitä.</w:t>
      </w:r>
    </w:p>
    <w:p>
      <w:r>
        <w:rPr>
          <w:b/>
        </w:rPr>
        <w:t xml:space="preserve">Esimerkki 2.5142</w:t>
      </w:r>
    </w:p>
    <w:p>
      <w:r>
        <w:t xml:space="preserve">Lause1: John ampui maalitauluharjoituksissa. Lause2: Hän tähtäsi vakaasti, mutta nuolet menivät aina ohi. Lause3: Hänen ohjaajansa kehotti häntä harjoittelemaan enemmän. Lause4: John noudatti sitä ja harjoitteli usein.</w:t>
      </w:r>
    </w:p>
    <w:p>
      <w:r>
        <w:rPr>
          <w:b/>
        </w:rPr>
        <w:t xml:space="preserve">Tulos</w:t>
      </w:r>
    </w:p>
    <w:p>
      <w:r>
        <w:t xml:space="preserve">Pian hän oli erinomainen ampuja!</w:t>
      </w:r>
    </w:p>
    <w:p>
      <w:r>
        <w:rPr>
          <w:b/>
        </w:rPr>
        <w:t xml:space="preserve">Esimerkki 2.5143</w:t>
      </w:r>
    </w:p>
    <w:p>
      <w:r>
        <w:t xml:space="preserve">Lause1: Greg halusi korjata polkupyöränsä. Lause2: Pyöräteknikko korjasi sen, mutta sanoi, että hänen pitäisi ostaa uusi. Lause3: Hän päätti ostaa uuden. Lause4: Hän valitsi uuden pyörän.</w:t>
      </w:r>
    </w:p>
    <w:p>
      <w:r>
        <w:rPr>
          <w:b/>
        </w:rPr>
        <w:t xml:space="preserve">Tulos</w:t>
      </w:r>
    </w:p>
    <w:p>
      <w:r>
        <w:t xml:space="preserve">Hän ratsasti sen kanssa ulos ja tuhosi vanhan.</w:t>
      </w:r>
    </w:p>
    <w:p>
      <w:r>
        <w:rPr>
          <w:b/>
        </w:rPr>
        <w:t xml:space="preserve">Esimerkki 2.5144</w:t>
      </w:r>
    </w:p>
    <w:p>
      <w:r>
        <w:t xml:space="preserve">Lause1: Frankie rakasti tennistä. Lause2: Hän oli joukkueensa tähti. Lause3: Hän sairastui eikä voinut pelata kolmeen viikkoon. Lause4: Hän teki kovasti töitä saadakseen pelinsä takaisin.</w:t>
      </w:r>
    </w:p>
    <w:p>
      <w:r>
        <w:rPr>
          <w:b/>
        </w:rPr>
        <w:t xml:space="preserve">Tulos</w:t>
      </w:r>
    </w:p>
    <w:p>
      <w:r>
        <w:t xml:space="preserve">Lopulta hän voitti koulun turnauksen.</w:t>
      </w:r>
    </w:p>
    <w:p>
      <w:r>
        <w:rPr>
          <w:b/>
        </w:rPr>
        <w:t xml:space="preserve">Esimerkki 2.5145</w:t>
      </w:r>
    </w:p>
    <w:p>
      <w:r>
        <w:t xml:space="preserve">Lause1: Nuori mies työskenteli oppipoikana polkupyöräliikkeessä. Lause2: Asiakas lähetti polkupyörän liikkeeseen korjattavaksi. Lause3: Nuori poika korjasi pyörän. Lause4: Muut työntekijät nauroivat hänelle, koska hän teki turhaa työtä.</w:t>
      </w:r>
    </w:p>
    <w:p>
      <w:r>
        <w:rPr>
          <w:b/>
        </w:rPr>
        <w:t xml:space="preserve">Tulos</w:t>
      </w:r>
    </w:p>
    <w:p>
      <w:r>
        <w:t xml:space="preserve">Hän sai työpaikan, kun pomo huomasi, miten hyvää työtä hän teki.</w:t>
      </w:r>
    </w:p>
    <w:p>
      <w:r>
        <w:rPr>
          <w:b/>
        </w:rPr>
        <w:t xml:space="preserve">Esimerkki 2.5146</w:t>
      </w:r>
    </w:p>
    <w:p>
      <w:r>
        <w:t xml:space="preserve">Lause1: Gio oli metsästämässä metsässä. Lause2: Hän etsi hirviä. Lause3: Hän ei kuullut mitään, kun sudet hiipivät hänen taakseen. Lause4: Mutta pian hänet oli piiritetty!</w:t>
      </w:r>
    </w:p>
    <w:p>
      <w:r>
        <w:rPr>
          <w:b/>
        </w:rPr>
        <w:t xml:space="preserve">Tulos</w:t>
      </w:r>
    </w:p>
    <w:p>
      <w:r>
        <w:t xml:space="preserve">Hänen piti kiivetä puuhun, kunnes he lähtivät.</w:t>
      </w:r>
    </w:p>
    <w:p>
      <w:r>
        <w:rPr>
          <w:b/>
        </w:rPr>
        <w:t xml:space="preserve">Esimerkki 2.5147</w:t>
      </w:r>
    </w:p>
    <w:p>
      <w:r>
        <w:t xml:space="preserve">Lause1: Patrick on aina halunnut moottoripyörän. Lause2: Eräänä vuonna hän päätti tehdä 4 työtä ja säästää rahaa. Lause3: Sitten hän löysi pyörän 500 kilometrin päästä hyvään hintaan. Lause4: Joten hän ajoi kuorma-autollaan sinne ja osti sen käteisellä.</w:t>
      </w:r>
    </w:p>
    <w:p>
      <w:r>
        <w:rPr>
          <w:b/>
        </w:rPr>
        <w:t xml:space="preserve">Tulos</w:t>
      </w:r>
    </w:p>
    <w:p>
      <w:r>
        <w:t xml:space="preserve">Nyt hän ratsastaa hymyillen joka ikinen päivä.</w:t>
      </w:r>
    </w:p>
    <w:p>
      <w:r>
        <w:rPr>
          <w:b/>
        </w:rPr>
        <w:t xml:space="preserve">Esimerkki 2.5148</w:t>
      </w:r>
    </w:p>
    <w:p>
      <w:r>
        <w:t xml:space="preserve">Lause1: Veljeni oli vihainen minulle. Lause2: Hän odotti, kunnes roikuin ylösalaisin puun oksalla. Lause3: Hän löi minua luudalla päähän ja sai minut putoamaan. Lause4: Minulla oli todella paha kuhmu päässäni putoamisesta.</w:t>
      </w:r>
    </w:p>
    <w:p>
      <w:r>
        <w:rPr>
          <w:b/>
        </w:rPr>
        <w:t xml:space="preserve">Tulos</w:t>
      </w:r>
    </w:p>
    <w:p>
      <w:r>
        <w:t xml:space="preserve">Hän oli arestissa kokonaisen kuukauden!</w:t>
      </w:r>
    </w:p>
    <w:p>
      <w:r>
        <w:rPr>
          <w:b/>
        </w:rPr>
        <w:t xml:space="preserve">Esimerkki 2.5149</w:t>
      </w:r>
    </w:p>
    <w:p>
      <w:r>
        <w:t xml:space="preserve">Lause1: Danin kaivovesi oli jotenkin ällöttävää. Lause2: Siinä oli paljon rautaa ja muuta sedimenttiä. Lause3: Pahinta oli, että se oli punaista ja epämiellyttävää. Lause4: Dan osti Berkey-suodatinjärjestelmän tiskiinsä.</w:t>
      </w:r>
    </w:p>
    <w:p>
      <w:r>
        <w:rPr>
          <w:b/>
        </w:rPr>
        <w:t xml:space="preserve">Tulos</w:t>
      </w:r>
    </w:p>
    <w:p>
      <w:r>
        <w:t xml:space="preserve">Nyt hän voi juoda omaa kaivovettään.</w:t>
      </w:r>
    </w:p>
    <w:p>
      <w:r>
        <w:rPr>
          <w:b/>
        </w:rPr>
        <w:t xml:space="preserve">Esimerkki 2.5150</w:t>
      </w:r>
    </w:p>
    <w:p>
      <w:r>
        <w:t xml:space="preserve">Lause1: Simon tykkäsi katsella isojen lasten rullalautailua. Lause2: Hän pyysi vanhempiaan ostamaan hänelle skeittilautan syntymäpäiväksi. Lause3: Simonin vanhemmat pitivät rullalautoja vaarallisina. Lause4: Syntymäpäiväksi he ostivat hänelle Razor-skootterin.</w:t>
      </w:r>
    </w:p>
    <w:p>
      <w:r>
        <w:rPr>
          <w:b/>
        </w:rPr>
        <w:t xml:space="preserve">Tulos</w:t>
      </w:r>
    </w:p>
    <w:p>
      <w:r>
        <w:t xml:space="preserve">Kun Simon purki lahjansa, hän itki.</w:t>
      </w:r>
    </w:p>
    <w:p>
      <w:r>
        <w:rPr>
          <w:b/>
        </w:rPr>
        <w:t xml:space="preserve">Esimerkki 2.5151</w:t>
      </w:r>
    </w:p>
    <w:p>
      <w:r>
        <w:t xml:space="preserve">Lause1: Koira murisi niin raivokkaasti kuin pystyi. Lause2: Koira kuolasi tohvelin päälle. Lause3: Se pureskeli tossua ja tappeli sen kanssa. Lause4: Lopulta tossu oli hajonnut riekaleiksi.</w:t>
      </w:r>
    </w:p>
    <w:p>
      <w:r>
        <w:rPr>
          <w:b/>
        </w:rPr>
        <w:t xml:space="preserve">Tulos</w:t>
      </w:r>
    </w:p>
    <w:p>
      <w:r>
        <w:t xml:space="preserve">Pentu toi tossun syyllisenä ihmiselleen.</w:t>
      </w:r>
    </w:p>
    <w:p>
      <w:r>
        <w:rPr>
          <w:b/>
        </w:rPr>
        <w:t xml:space="preserve">Esimerkki 2.5152</w:t>
      </w:r>
    </w:p>
    <w:p>
      <w:r>
        <w:t xml:space="preserve">Lause1: Lisa oli lähdössä ensimmäiselle lentomatkalleen käymään serkkujen luona. Lause2: Häntä jännitti lentokoneessa lentäminen. Lause3: Hänellä oli silmät tiukasti kiinni, kun lentokone nousi ilmaan. Lause4: Ennen kuin hän huomasi, hän oli ilmassa.</w:t>
      </w:r>
    </w:p>
    <w:p>
      <w:r>
        <w:rPr>
          <w:b/>
        </w:rPr>
        <w:t xml:space="preserve">Tulos</w:t>
      </w:r>
    </w:p>
    <w:p>
      <w:r>
        <w:t xml:space="preserve">Hän tajusi, ettei oikeastaan ollut mitään pelättävää.</w:t>
      </w:r>
    </w:p>
    <w:p>
      <w:r>
        <w:rPr>
          <w:b/>
        </w:rPr>
        <w:t xml:space="preserve">Esimerkki 2.5153</w:t>
      </w:r>
    </w:p>
    <w:p>
      <w:r>
        <w:t xml:space="preserve">Lause1: Gina tuli kotiin ja löysi muuttoauton pihatieltä. Lause2: Hän pysähtyi paikalleen. Lause3: Gina ei halunnut enää muuttaa. Lause4: Hän käveli talolle hitaasti.</w:t>
      </w:r>
    </w:p>
    <w:p>
      <w:r>
        <w:rPr>
          <w:b/>
        </w:rPr>
        <w:t xml:space="preserve">Tulos</w:t>
      </w:r>
    </w:p>
    <w:p>
      <w:r>
        <w:t xml:space="preserve">Hän ajatteli koko ajan, kuinka hänellä olisi ikävä ystäviään.</w:t>
      </w:r>
    </w:p>
    <w:p>
      <w:r>
        <w:rPr>
          <w:b/>
        </w:rPr>
        <w:t xml:space="preserve">Esimerkki 2.5154</w:t>
      </w:r>
    </w:p>
    <w:p>
      <w:r>
        <w:t xml:space="preserve">Lause1: Amyn lento lähti viideltä aamulla. Lause2: Amy päätti mennä aikaisin nukkumaan ja nukahti kello 21.00. Lause3: Amy oli levoton, ja hän pyöri ja kääntyi tuntikausia. Lause4: Kun näytti siltä, että hän oli juuri nukahtanut, herätyskello soi.</w:t>
      </w:r>
    </w:p>
    <w:p>
      <w:r>
        <w:rPr>
          <w:b/>
        </w:rPr>
        <w:t xml:space="preserve">Tulos</w:t>
      </w:r>
    </w:p>
    <w:p>
      <w:r>
        <w:t xml:space="preserve">Amy nousi istumaan eikä voinut uskoa, että oli jo aika lähteä.</w:t>
      </w:r>
    </w:p>
    <w:p>
      <w:r>
        <w:rPr>
          <w:b/>
        </w:rPr>
        <w:t xml:space="preserve">Esimerkki 2.5155</w:t>
      </w:r>
    </w:p>
    <w:p>
      <w:r>
        <w:t xml:space="preserve">Lause1: Viime viikolla Kevinille kävi siunaus valepuvussa. Lause2: Hänen autonsa hajosi tienvarteen. Lause3: Mies pysäytti auton yrittäen auttaa häntä. Lause4: Lopulta hänet hinattiin pois.</w:t>
      </w:r>
    </w:p>
    <w:p>
      <w:r>
        <w:rPr>
          <w:b/>
        </w:rPr>
        <w:t xml:space="preserve">Tulos</w:t>
      </w:r>
    </w:p>
    <w:p>
      <w:r>
        <w:t xml:space="preserve">Lopulta hän oli ajoissa töissä, ja mies toi hänelle donitsin.</w:t>
      </w:r>
    </w:p>
    <w:p>
      <w:r>
        <w:rPr>
          <w:b/>
        </w:rPr>
        <w:t xml:space="preserve">Esimerkki 2.5156</w:t>
      </w:r>
    </w:p>
    <w:p>
      <w:r>
        <w:t xml:space="preserve">Lause1: Perhe päätti lähteä piknikille. Lause2: Äiti teki kalkkunaleipiä. Lause3: Hän keräsi sipsejä ja boolia ja lisäsi niitä. Lause4: Lopuksi hän lisäsi jälkiruoaksi tuoreita keksejä.</w:t>
      </w:r>
    </w:p>
    <w:p>
      <w:r>
        <w:rPr>
          <w:b/>
        </w:rPr>
        <w:t xml:space="preserve">Tulos</w:t>
      </w:r>
    </w:p>
    <w:p>
      <w:r>
        <w:t xml:space="preserve">Sitten he nappasivat korinsa ja lähtivät piknikille.</w:t>
      </w:r>
    </w:p>
    <w:p>
      <w:r>
        <w:rPr>
          <w:b/>
        </w:rPr>
        <w:t xml:space="preserve">Esimerkki 2.5157</w:t>
      </w:r>
    </w:p>
    <w:p>
      <w:r>
        <w:t xml:space="preserve">Lause1: Karenin koira ei osannut mitään temppuja. Lause2: Hän halusi todella opettaa sitä. Lause3: Hän alkoi opettaa sitä noutamaan. Lause4: Se vaati paljon harjoittelua.</w:t>
      </w:r>
    </w:p>
    <w:p>
      <w:r>
        <w:rPr>
          <w:b/>
        </w:rPr>
        <w:t xml:space="preserve">Tulos</w:t>
      </w:r>
    </w:p>
    <w:p>
      <w:r>
        <w:t xml:space="preserve">Se oppi pian noutamaan todella hyvin!</w:t>
      </w:r>
    </w:p>
    <w:p>
      <w:r>
        <w:rPr>
          <w:b/>
        </w:rPr>
        <w:t xml:space="preserve">Esimerkki 2.5158</w:t>
      </w:r>
    </w:p>
    <w:p>
      <w:r>
        <w:t xml:space="preserve">Lause1: Shay oli päivällistreffeillä. Lause2: Hänellä oli kova nälkä. Lause3: Shay söi illallisensa hyvin nopeasti. Lause4: Hän röyhtäisi lopussa hyvin kovaa.</w:t>
      </w:r>
    </w:p>
    <w:p>
      <w:r>
        <w:rPr>
          <w:b/>
        </w:rPr>
        <w:t xml:space="preserve">Tulos</w:t>
      </w:r>
    </w:p>
    <w:p>
      <w:r>
        <w:t xml:space="preserve">Hänen seuralaisensa lähti ällöttyneenä!</w:t>
      </w:r>
    </w:p>
    <w:p>
      <w:r>
        <w:rPr>
          <w:b/>
        </w:rPr>
        <w:t xml:space="preserve">Esimerkki 2.5159</w:t>
      </w:r>
    </w:p>
    <w:p>
      <w:r>
        <w:t xml:space="preserve">Lause1: Ben löysi limsan maasta. Lause2: Jake tarttui siihen ensin. Lause3: He kiistelivät siitä, kenelle se kuului. Lause4: He olivat hyvin vihaisia.</w:t>
      </w:r>
    </w:p>
    <w:p>
      <w:r>
        <w:rPr>
          <w:b/>
        </w:rPr>
        <w:t xml:space="preserve">Tulos</w:t>
      </w:r>
    </w:p>
    <w:p>
      <w:r>
        <w:t xml:space="preserve">Sitten he päättivät, että oli parempi jakaa limsa.</w:t>
      </w:r>
    </w:p>
    <w:p>
      <w:r>
        <w:rPr>
          <w:b/>
        </w:rPr>
        <w:t xml:space="preserve">Esimerkki 2.5160</w:t>
      </w:r>
    </w:p>
    <w:p>
      <w:r>
        <w:t xml:space="preserve">Lause1: Kävelin apteekin käytävällä yrittäen löytää oikeaa kutinavoidetta. Lause2: Nainen tiskillä kysyi, tarvitsenko apua, mutta kieltäydyin. Lause3: Minua nolotti, että valitsin voiteen sattumanvaraisesti. Lause4: Kassanhoitaja maksoi minulle ja tuijotti syvälle silmiini.</w:t>
      </w:r>
    </w:p>
    <w:p>
      <w:r>
        <w:rPr>
          <w:b/>
        </w:rPr>
        <w:t xml:space="preserve">Tulos</w:t>
      </w:r>
    </w:p>
    <w:p>
      <w:r>
        <w:t xml:space="preserve">Juoksin ulos sieltä ja ihmettelin, miksi kaikki katsoivat minua.</w:t>
      </w:r>
    </w:p>
    <w:p>
      <w:r>
        <w:rPr>
          <w:b/>
        </w:rPr>
        <w:t xml:space="preserve">Esimerkki 2.5161</w:t>
      </w:r>
    </w:p>
    <w:p>
      <w:r>
        <w:t xml:space="preserve">Lause1: Kenny kuunteli musiikkia internetistä. Lause2: Hän antoi ohjelman valita musiikin hänen puolestaan. Lause3: Se valitsi kappaleen, jota hän ei ollut koskaan ennen kuullut. Lause4: Hän kuunteli sitä ja huomasi pitävänsä siitä.</w:t>
      </w:r>
    </w:p>
    <w:p>
      <w:r>
        <w:rPr>
          <w:b/>
        </w:rPr>
        <w:t xml:space="preserve">Tulos</w:t>
      </w:r>
    </w:p>
    <w:p>
      <w:r>
        <w:t xml:space="preserve">Nyt hän kuuntelee laulua joka päivä.</w:t>
      </w:r>
    </w:p>
    <w:p>
      <w:r>
        <w:rPr>
          <w:b/>
        </w:rPr>
        <w:t xml:space="preserve">Esimerkki 2.5162</w:t>
      </w:r>
    </w:p>
    <w:p>
      <w:r>
        <w:t xml:space="preserve">Lause1: Annalla oli viisi lasta ruokittavana. Lause2: Hänellä oli tiukka budjetti. Lause3: Liha oli vähissä, mutta sitten Anna löysi ratkaisun. Lause4: Pavut tarjosivat myös terveellistä proteiinia, ja ne olivat halpoja!</w:t>
      </w:r>
    </w:p>
    <w:p>
      <w:r>
        <w:rPr>
          <w:b/>
        </w:rPr>
        <w:t xml:space="preserve">Tulos</w:t>
      </w:r>
    </w:p>
    <w:p>
      <w:r>
        <w:t xml:space="preserve">Annan lapset söivät pian papuja joka aterialla.</w:t>
      </w:r>
    </w:p>
    <w:p>
      <w:r>
        <w:rPr>
          <w:b/>
        </w:rPr>
        <w:t xml:space="preserve">Esimerkki 2.5163</w:t>
      </w:r>
    </w:p>
    <w:p>
      <w:r>
        <w:t xml:space="preserve">Lause1: Mieheni ja minä kävimme eilen puistossa Puget Soundin rannalla. Lause2: Kalju kotka lensi ylitsemme, kun olimme siellä. Lause3: Se laskeutui puuhun ja istui katselemaan Soundia. Lause4: Sitten se lähti lentoon.</w:t>
      </w:r>
    </w:p>
    <w:p>
      <w:r>
        <w:rPr>
          <w:b/>
        </w:rPr>
        <w:t xml:space="preserve">Tulos</w:t>
      </w:r>
    </w:p>
    <w:p>
      <w:r>
        <w:t xml:space="preserve">Katselimme sitä useita minuutteja, kun se kiersi Soundin yllä.</w:t>
      </w:r>
    </w:p>
    <w:p>
      <w:r>
        <w:rPr>
          <w:b/>
        </w:rPr>
        <w:t xml:space="preserve">Esimerkki 2.5164</w:t>
      </w:r>
    </w:p>
    <w:p>
      <w:r>
        <w:t xml:space="preserve">Lause1: Kampuslehden ylioppilaana voitin viikon toimittajan palkinnon. Lause2: Yleisradion opettajani vuoti luokassa salaisia tietoja. Lause3: Varmistin viestintädekaanilta, että tieto oli totta. Lause4: Kirjoitin jutun, mutta tiedekunta luuli, että salakuuntelin sähköpostiosoitteita.</w:t>
      </w:r>
    </w:p>
    <w:p>
      <w:r>
        <w:rPr>
          <w:b/>
        </w:rPr>
        <w:t xml:space="preserve">Tulos</w:t>
      </w:r>
    </w:p>
    <w:p>
      <w:r>
        <w:t xml:space="preserve">Perjantaina viestinnän puheenjohtaja julisti minut viikon toimittajaksi.</w:t>
      </w:r>
    </w:p>
    <w:p>
      <w:r>
        <w:rPr>
          <w:b/>
        </w:rPr>
        <w:t xml:space="preserve">Esimerkki 2.5165</w:t>
      </w:r>
    </w:p>
    <w:p>
      <w:r>
        <w:t xml:space="preserve">Lause1: Tomin tyttöystävä Katie hankkii hänelle työpaikan ravintolasta, jossa hän työskentelee. Lause2: Tom saa paniikkikohtauksen. Lause3: Tom jättää työnsä kesken työvuoronsa. Lause4: Katien pomo antaa Tomille potkut.</w:t>
      </w:r>
    </w:p>
    <w:p>
      <w:r>
        <w:rPr>
          <w:b/>
        </w:rPr>
        <w:t xml:space="preserve">Tulos</w:t>
      </w:r>
    </w:p>
    <w:p>
      <w:r>
        <w:t xml:space="preserve">Tomin sitoutumattomuus uhkaa hänen suhdettaan Katieen.</w:t>
      </w:r>
    </w:p>
    <w:p>
      <w:r>
        <w:rPr>
          <w:b/>
        </w:rPr>
        <w:t xml:space="preserve">Esimerkki 2.5166</w:t>
      </w:r>
    </w:p>
    <w:p>
      <w:r>
        <w:t xml:space="preserve">Lause1: Rita sai uuden pianon. Lause2: Hän ajatteli, että se olisi hyvä tausta. Lause3: Hän ei tiennyt, että hänen poikaystävänsä olisi niin hyvä siinä. Lause4: Kun hän tuli käymään, hän oli uskomaton.</w:t>
      </w:r>
    </w:p>
    <w:p>
      <w:r>
        <w:rPr>
          <w:b/>
        </w:rPr>
        <w:t xml:space="preserve">Tulos</w:t>
      </w:r>
    </w:p>
    <w:p>
      <w:r>
        <w:t xml:space="preserve">Hän järkytti koko huoneen.</w:t>
      </w:r>
    </w:p>
    <w:p>
      <w:r>
        <w:rPr>
          <w:b/>
        </w:rPr>
        <w:t xml:space="preserve">Esimerkki 2.5167</w:t>
      </w:r>
    </w:p>
    <w:p>
      <w:r>
        <w:t xml:space="preserve">Lause1: Carrie rakasti mennä rannalle ja ruokkia lintuja. Lause2: Linnut ystävystyivät Carrien kanssa. Lause3: Eräänä päivänä Carrie näki rannalla pienen ravun. Lause4: Carrie päätti ruokkia myös ystävällistä rapua.</w:t>
      </w:r>
    </w:p>
    <w:p>
      <w:r>
        <w:rPr>
          <w:b/>
        </w:rPr>
        <w:t xml:space="preserve">Tulos</w:t>
      </w:r>
    </w:p>
    <w:p>
      <w:r>
        <w:t xml:space="preserve">Nyt Carrie rakastaa lintujen ja rapujen ruokkimista rannalla.</w:t>
      </w:r>
    </w:p>
    <w:p>
      <w:r>
        <w:rPr>
          <w:b/>
        </w:rPr>
        <w:t xml:space="preserve">Esimerkki 2.5168</w:t>
      </w:r>
    </w:p>
    <w:p>
      <w:r>
        <w:t xml:space="preserve">Lause1: Beth on yksi yleisurheilujoukkueensa parhaista juoksijoista. Lause2: Tanssiaiset on sovittu heidän mestaruuskilpailujaan edeltäväksi illaksi. Lause3: Beth päättää mennä tanssiaisiin ja juhliin, joten hän on ulkona hyvin myöhään. Lause4: Hän ehtii hädin tuskin ajoissa kisaansa ja menestyy erittäin huonosti.</w:t>
      </w:r>
    </w:p>
    <w:p>
      <w:r>
        <w:rPr>
          <w:b/>
        </w:rPr>
        <w:t xml:space="preserve">Tulos</w:t>
      </w:r>
    </w:p>
    <w:p>
      <w:r>
        <w:t xml:space="preserve">Beth pahoittelee, ettei hän ollut keskittyneempi ja että hän petti joukkueensa.</w:t>
      </w:r>
    </w:p>
    <w:p>
      <w:r>
        <w:rPr>
          <w:b/>
        </w:rPr>
        <w:t xml:space="preserve">Esimerkki 2.5169</w:t>
      </w:r>
    </w:p>
    <w:p>
      <w:r>
        <w:t xml:space="preserve">Lause1: John rakasti kuumailmapalloja. Lause2: Hän huomasi lehtisen, jossa mainostettiin paikallista kuumailmapallofestivaalia. Lause3: Muutamaa päivää myöhemmin hän meni festivaalille. Lause4: Siellä oli luultavasti 100 kuumailmapalloa!</w:t>
      </w:r>
    </w:p>
    <w:p>
      <w:r>
        <w:rPr>
          <w:b/>
        </w:rPr>
        <w:t xml:space="preserve">Tulos</w:t>
      </w:r>
    </w:p>
    <w:p>
      <w:r>
        <w:t xml:space="preserve">Johnilla oli todella hauskaa.</w:t>
      </w:r>
    </w:p>
    <w:p>
      <w:r>
        <w:rPr>
          <w:b/>
        </w:rPr>
        <w:t xml:space="preserve">Esimerkki 2.5170</w:t>
      </w:r>
    </w:p>
    <w:p>
      <w:r>
        <w:t xml:space="preserve">Lause1: Katson mielelläni komedioita. Lause2: Ne ovat lempielokuvani. Lause3: Tyttöystäväni rakastaa kauhuelokuvia. Lause4: Riitelemme aina siitä, mitä katsomme, kun menemme ulos.</w:t>
      </w:r>
    </w:p>
    <w:p>
      <w:r>
        <w:rPr>
          <w:b/>
        </w:rPr>
        <w:t xml:space="preserve">Tulos</w:t>
      </w:r>
    </w:p>
    <w:p>
      <w:r>
        <w:t xml:space="preserve">Nyt teemme kompromissin ja valitsemme vuorotellen elokuvat, jotka katsomme.</w:t>
      </w:r>
    </w:p>
    <w:p>
      <w:r>
        <w:rPr>
          <w:b/>
        </w:rPr>
        <w:t xml:space="preserve">Esimerkki 2.5171</w:t>
      </w:r>
    </w:p>
    <w:p>
      <w:r>
        <w:t xml:space="preserve">Lause1: Henryn koira karkasi jonkin perässä. Lause2: Hän kuuli äänekkään haukahduksen, kun koira juoksi takaisin kohti häntä. Lause3: Koiran kuonosta työntyi pitkiä neuloja. Lause4: Se oli tavannut piikkisian.</w:t>
      </w:r>
    </w:p>
    <w:p>
      <w:r>
        <w:rPr>
          <w:b/>
        </w:rPr>
        <w:t xml:space="preserve">Tulos</w:t>
      </w:r>
    </w:p>
    <w:p>
      <w:r>
        <w:t xml:space="preserve">Sen jälkeen hän pysytteli jonkin aikaa lähellä kotia.</w:t>
      </w:r>
    </w:p>
    <w:p>
      <w:r>
        <w:rPr>
          <w:b/>
        </w:rPr>
        <w:t xml:space="preserve">Esimerkki 2.5172</w:t>
      </w:r>
    </w:p>
    <w:p>
      <w:r>
        <w:t xml:space="preserve">Lause1: Matt halusi päästä uintijoukkueeseen. Lause2: Hän meni joka ilta järvelle uimaan. Lause3: Hän harjoitteli iskujaan ja liikkeitään. Lause4: Sitten hän yritti päästä uintijoukkueeseen.</w:t>
      </w:r>
    </w:p>
    <w:p>
      <w:r>
        <w:rPr>
          <w:b/>
        </w:rPr>
        <w:t xml:space="preserve">Tulos</w:t>
      </w:r>
    </w:p>
    <w:p>
      <w:r>
        <w:t xml:space="preserve">Kapteeni sanoi hänelle, että hän oli tehnyt hienoa työtä!</w:t>
      </w:r>
    </w:p>
    <w:p>
      <w:r>
        <w:rPr>
          <w:b/>
        </w:rPr>
        <w:t xml:space="preserve">Esimerkki 2.5173</w:t>
      </w:r>
    </w:p>
    <w:p>
      <w:r>
        <w:t xml:space="preserve">Lause1: Lause2: Bändikaverit olivat pakettiautossa kiertueella: He alkoivat käydä kiukkuisiksi. Lause3: He alkoivat huutaa ja riidellä. Lause4: Bändin manageri oli paikalla ja rauhoitti tilanteen.</w:t>
      </w:r>
    </w:p>
    <w:p>
      <w:r>
        <w:rPr>
          <w:b/>
        </w:rPr>
        <w:t xml:space="preserve">Tulos</w:t>
      </w:r>
    </w:p>
    <w:p>
      <w:r>
        <w:t xml:space="preserve">Kaikki olivat kunnossa sen jälkeen, kun</w:t>
      </w:r>
    </w:p>
    <w:p>
      <w:r>
        <w:rPr>
          <w:b/>
        </w:rPr>
        <w:t xml:space="preserve">Esimerkki 2.5174</w:t>
      </w:r>
    </w:p>
    <w:p>
      <w:r>
        <w:t xml:space="preserve">Lause1: Tim oli keittämässä keittoa. Lause2: Hän ei tiennyt, mitä lisätä. Lause3: Hän laittoi kaapista satunnaisia mausteita. Lause4: Keittoon hyppäsi kuitenkin hiiri.</w:t>
      </w:r>
    </w:p>
    <w:p>
      <w:r>
        <w:rPr>
          <w:b/>
        </w:rPr>
        <w:t xml:space="preserve">Tulos</w:t>
      </w:r>
    </w:p>
    <w:p>
      <w:r>
        <w:t xml:space="preserve">Kävi ilmi, että hiiri antoi keitolle täydellisen maun.</w:t>
      </w:r>
    </w:p>
    <w:p>
      <w:r>
        <w:rPr>
          <w:b/>
        </w:rPr>
        <w:t xml:space="preserve">Esimerkki 2.5175</w:t>
      </w:r>
    </w:p>
    <w:p>
      <w:r>
        <w:t xml:space="preserve">Lause1: Madisonin päähän oli juuttunut laulu. Lause2: Madison hyräili sitä koko päivän. Lause3: Hän ei kuitenkaan muistanut, mikä se oli. Lause4: Hän etsi laulun sanat.</w:t>
      </w:r>
    </w:p>
    <w:p>
      <w:r>
        <w:rPr>
          <w:b/>
        </w:rPr>
        <w:t xml:space="preserve">Tulos</w:t>
      </w:r>
    </w:p>
    <w:p>
      <w:r>
        <w:t xml:space="preserve">Lopulta hän löysi laulun.</w:t>
      </w:r>
    </w:p>
    <w:p>
      <w:r>
        <w:rPr>
          <w:b/>
        </w:rPr>
        <w:t xml:space="preserve">Esimerkki 2.5176</w:t>
      </w:r>
    </w:p>
    <w:p>
      <w:r>
        <w:t xml:space="preserve">Lause1: Al halusi mennä ystävänsä juhliin löytääkseen tytön, jonka kanssa seurustella. Lause2: Mutta hänen isänsä vaati häntä jäämään kotiin leikkaamaan nurmikkoa! Lause3: Vihaisena Al meni pihalle ja alkoi leikata. Lause4: Hänet keskeytti kaunis luokkatoveri, joka oli ulkoiluttamassa koiraansa.</w:t>
      </w:r>
    </w:p>
    <w:p>
      <w:r>
        <w:rPr>
          <w:b/>
        </w:rPr>
        <w:t xml:space="preserve">Tulos</w:t>
      </w:r>
    </w:p>
    <w:p>
      <w:r>
        <w:t xml:space="preserve">He juttelivat muutaman minuutin - ja sitten nainen pyysi miestä ulos!</w:t>
      </w:r>
    </w:p>
    <w:p>
      <w:r>
        <w:rPr>
          <w:b/>
        </w:rPr>
        <w:t xml:space="preserve">Esimerkki 2.5177</w:t>
      </w:r>
    </w:p>
    <w:p>
      <w:r>
        <w:t xml:space="preserve">Lause1: Amanda halusi todella mennä jääkiekko-otteluun. Lause2: Hän etsi lippuja, mutta huomasi, että ne olivat kalliita. Lause3: Amandan poikaystävä tiesi asiasta ja päätti auttaa. Lause4: Hän meni ja osti liput Amandan joululahjaksi.</w:t>
      </w:r>
    </w:p>
    <w:p>
      <w:r>
        <w:rPr>
          <w:b/>
        </w:rPr>
        <w:t xml:space="preserve">Tulos</w:t>
      </w:r>
    </w:p>
    <w:p>
      <w:r>
        <w:t xml:space="preserve">Amanda järkyttyi, kun hän avasi lahjan ja näki, mitä ne olivat.</w:t>
      </w:r>
    </w:p>
    <w:p>
      <w:r>
        <w:rPr>
          <w:b/>
        </w:rPr>
        <w:t xml:space="preserve">Esimerkki 2.5178</w:t>
      </w:r>
    </w:p>
    <w:p>
      <w:r>
        <w:t xml:space="preserve">Lause1: Jimillä oli tunnin päästä tunti. Lause2: Hän oli hyvin väsynyt juoksusta. Lause3: Jim päätti jättää tunnin väliin ja ottaa päiväunet. Lause4: Oli koepäivä.</w:t>
      </w:r>
    </w:p>
    <w:p>
      <w:r>
        <w:rPr>
          <w:b/>
        </w:rPr>
        <w:t xml:space="preserve">Tulos</w:t>
      </w:r>
    </w:p>
    <w:p>
      <w:r>
        <w:t xml:space="preserve">Jim reputti kurssinsa.</w:t>
      </w:r>
    </w:p>
    <w:p>
      <w:r>
        <w:rPr>
          <w:b/>
        </w:rPr>
        <w:t xml:space="preserve">Esimerkki 2.5179</w:t>
      </w:r>
    </w:p>
    <w:p>
      <w:r>
        <w:t xml:space="preserve">Lause1: Partiolaiset leireilivät metsässä. Lause2: Heillä oli ongelmia nuotion sytyttämisessä. Lause3: Yksi partiolaisista oli Eagle Scout. Lause4: Kaikki päättivät, että hänen pitäisi sytyttää tulipalo.</w:t>
      </w:r>
    </w:p>
    <w:p>
      <w:r>
        <w:rPr>
          <w:b/>
        </w:rPr>
        <w:t xml:space="preserve">Tulos</w:t>
      </w:r>
    </w:p>
    <w:p>
      <w:r>
        <w:t xml:space="preserve">Hän sytytti tulen, mutta sai vain yhden tulitikun.</w:t>
      </w:r>
    </w:p>
    <w:p>
      <w:r>
        <w:rPr>
          <w:b/>
        </w:rPr>
        <w:t xml:space="preserve">Esimerkki 2.5180</w:t>
      </w:r>
    </w:p>
    <w:p>
      <w:r>
        <w:t xml:space="preserve">Lause1: Sally maalasi makuuhuoneensa. Lause2: Hän oli juuri saanut ensimmäisen maalikerroksen valmiiksi. Lause3: Hän katseli maalia ja huomasi, että se oli loppumassa. Lause4: Hänen oli vielä tehtävä toinen maalikerros.</w:t>
      </w:r>
    </w:p>
    <w:p>
      <w:r>
        <w:rPr>
          <w:b/>
        </w:rPr>
        <w:t xml:space="preserve">Tulos</w:t>
      </w:r>
    </w:p>
    <w:p>
      <w:r>
        <w:t xml:space="preserve">Lopulta hän päätti, että hänen oli ostettava lisää.</w:t>
      </w:r>
    </w:p>
    <w:p>
      <w:r>
        <w:rPr>
          <w:b/>
        </w:rPr>
        <w:t xml:space="preserve">Esimerkki 2.5181</w:t>
      </w:r>
    </w:p>
    <w:p>
      <w:r>
        <w:t xml:space="preserve">Lause1: Jeff halusi oppia ajamaan. Lause2: Hän säästi viikkorahojaan useiden viikkojen ajan maksaakseen autokoulun. Lause3: Hän teki ylimääräisiä työvuoroja työssään, jotta hänellä olisi lopulta varaa autoon. Lause4: Kun Jeff vihdoin sai rahat, hän jatkoi tavoitteensa toteuttamista.</w:t>
      </w:r>
    </w:p>
    <w:p>
      <w:r>
        <w:rPr>
          <w:b/>
        </w:rPr>
        <w:t xml:space="preserve">Tulos</w:t>
      </w:r>
    </w:p>
    <w:p>
      <w:r>
        <w:t xml:space="preserve">Jeff rakastaa ajamista uudella autollaan ja uudella ajokortillaan.</w:t>
      </w:r>
    </w:p>
    <w:p>
      <w:r>
        <w:rPr>
          <w:b/>
        </w:rPr>
        <w:t xml:space="preserve">Esimerkki 2.5182</w:t>
      </w:r>
    </w:p>
    <w:p>
      <w:r>
        <w:t xml:space="preserve">Lause1: Arnold oli terve nuori mies, mutta hänellä oli yksi ongelma. Lause2: Arnold oli todella laiha pituuteensa nähden. Lause3: Arnold väsyi syömään tavallista enemmän, mutta hän ei pystynyt lihomaan. Lause4: Arnold meni lääkäriin, joka kertoi, ettei hänessä ollut mitään vikaa.</w:t>
      </w:r>
    </w:p>
    <w:p>
      <w:r>
        <w:rPr>
          <w:b/>
        </w:rPr>
        <w:t xml:space="preserve">Tulos</w:t>
      </w:r>
    </w:p>
    <w:p>
      <w:r>
        <w:t xml:space="preserve">Lopulta Arnold hyväksyi, kuka hän oli, ja oli mukava hänen painonsa.</w:t>
      </w:r>
    </w:p>
    <w:p>
      <w:r>
        <w:rPr>
          <w:b/>
        </w:rPr>
        <w:t xml:space="preserve">Esimerkki 2.5183</w:t>
      </w:r>
    </w:p>
    <w:p>
      <w:r>
        <w:t xml:space="preserve">Lause1: Kim ja Eric olivat eräänä iltana menossa hienoihin juhliin. Lause2: Perillä Eric tajusi, että hän oli jättänyt lompakkonsa autoon. Lause3: Eric liukastui jäällä palatessaan autolle. Lause4: Hän tunsi takataskussaan olevan esineen kolahtavan häntä kaatuessaan.</w:t>
      </w:r>
    </w:p>
    <w:p>
      <w:r>
        <w:rPr>
          <w:b/>
        </w:rPr>
        <w:t xml:space="preserve">Tulos</w:t>
      </w:r>
    </w:p>
    <w:p>
      <w:r>
        <w:t xml:space="preserve">Hänellä oli lompakko koko ajan mukanaan.</w:t>
      </w:r>
    </w:p>
    <w:p>
      <w:r>
        <w:rPr>
          <w:b/>
        </w:rPr>
        <w:t xml:space="preserve">Esimerkki 2.5184</w:t>
      </w:r>
    </w:p>
    <w:p>
      <w:r>
        <w:t xml:space="preserve">Lause1: Tara telttaili yksin metsässä. Lause2: Hän huomasi, että hänen teltassaan oli reikä. Lause3: Lintu oli varmaan tehnyt reiän sinne, kun hän nukkui. Lause4: Tara nappasi nopeasti laukustaan ilmastointiteippiä.</w:t>
      </w:r>
    </w:p>
    <w:p>
      <w:r>
        <w:rPr>
          <w:b/>
        </w:rPr>
        <w:t xml:space="preserve">Tulos</w:t>
      </w:r>
    </w:p>
    <w:p>
      <w:r>
        <w:t xml:space="preserve">Hän onnistui naputtamaan reiän kiinni.</w:t>
      </w:r>
    </w:p>
    <w:p>
      <w:r>
        <w:rPr>
          <w:b/>
        </w:rPr>
        <w:t xml:space="preserve">Esimerkki 2.5185</w:t>
      </w:r>
    </w:p>
    <w:p>
      <w:r>
        <w:t xml:space="preserve">Lause1: Audrey lähti aamulla käynnistämään autoa ennen töitä. Lause2: Se ei käynnistynyt. Lause3: Audreyn aviomies käynnisti auton Audreyn puolesta. Lause4: Audrey ajoi töihin ongelmitta.</w:t>
      </w:r>
    </w:p>
    <w:p>
      <w:r>
        <w:rPr>
          <w:b/>
        </w:rPr>
        <w:t xml:space="preserve">Tulos</w:t>
      </w:r>
    </w:p>
    <w:p>
      <w:r>
        <w:t xml:space="preserve">Töiden jälkeen Audrey tarvitsi apua auton käynnistämiseen.</w:t>
      </w:r>
    </w:p>
    <w:p>
      <w:r>
        <w:rPr>
          <w:b/>
        </w:rPr>
        <w:t xml:space="preserve">Esimerkki 2.5186</w:t>
      </w:r>
    </w:p>
    <w:p>
      <w:r>
        <w:t xml:space="preserve">Lause1: Samantha oli aina koulun kaunein tyttö. Lause2: Samantha halusi kovasti mallin ammattiin. Lause3: Valmistuttuaan hän haki America's Next Top Model -ohjelmaan. Lause4: Hän oli innoissaan kuullessaan, että hänet hyväksyttiin ohjelmaan.</w:t>
      </w:r>
    </w:p>
    <w:p>
      <w:r>
        <w:rPr>
          <w:b/>
        </w:rPr>
        <w:t xml:space="preserve">Tulos</w:t>
      </w:r>
    </w:p>
    <w:p>
      <w:r>
        <w:t xml:space="preserve">Samantha voitti lopulta America's Next Top Model -ohjelman.</w:t>
      </w:r>
    </w:p>
    <w:p>
      <w:r>
        <w:rPr>
          <w:b/>
        </w:rPr>
        <w:t xml:space="preserve">Esimerkki 2.5187</w:t>
      </w:r>
    </w:p>
    <w:p>
      <w:r>
        <w:t xml:space="preserve">Lause1: Viime kesänä perheeni kävi huhtikuussa vesipuistossa. Lause2: Olimme niin innoissamme matkasta. Lause3: Valitettavasti kaksi sisaruksistani sairastui vatsaflunssaan. Lause4: Vietimme koko ajan hotellihuoneissamme hoitamassa sairaita.</w:t>
      </w:r>
    </w:p>
    <w:p>
      <w:r>
        <w:rPr>
          <w:b/>
        </w:rPr>
        <w:t xml:space="preserve">Tulos</w:t>
      </w:r>
    </w:p>
    <w:p>
      <w:r>
        <w:t xml:space="preserve">Se oli pahin aika saada vatsatauti.</w:t>
      </w:r>
    </w:p>
    <w:p>
      <w:r>
        <w:rPr>
          <w:b/>
        </w:rPr>
        <w:t xml:space="preserve">Esimerkki 2.5188</w:t>
      </w:r>
    </w:p>
    <w:p>
      <w:r>
        <w:t xml:space="preserve">Lause1: Jana halusi painia. Lause2: Mutta hänen koulussaan ei ollut tyttöjen painijoukkuetta. Lause3: Hänen piti kokeilla poikien joukkueessa! Lause4: Hän teki parhaansa.</w:t>
      </w:r>
    </w:p>
    <w:p>
      <w:r>
        <w:rPr>
          <w:b/>
        </w:rPr>
        <w:t xml:space="preserve">Tulos</w:t>
      </w:r>
    </w:p>
    <w:p>
      <w:r>
        <w:t xml:space="preserve">Hänen ilokseen hän pääsi joukkueeseen!</w:t>
      </w:r>
    </w:p>
    <w:p>
      <w:r>
        <w:rPr>
          <w:b/>
        </w:rPr>
        <w:t xml:space="preserve">Esimerkki 2.5189</w:t>
      </w:r>
    </w:p>
    <w:p>
      <w:r>
        <w:t xml:space="preserve">Lause1: Madison oli huoltoasemalla. Lause2: Hän oli ostamassa välipalaa. Lause3: Yhtäkkiä mies sanoi, että Madison oli voittanut ilmaisen bensakortin. Lause4: Hän oli todella innoissaan ja käytti sen samana päivänä.</w:t>
      </w:r>
    </w:p>
    <w:p>
      <w:r>
        <w:rPr>
          <w:b/>
        </w:rPr>
        <w:t xml:space="preserve">Tulos</w:t>
      </w:r>
    </w:p>
    <w:p>
      <w:r>
        <w:t xml:space="preserve">Nyt hänellä oli varaa hemmotella itseään.</w:t>
      </w:r>
    </w:p>
    <w:p>
      <w:r>
        <w:rPr>
          <w:b/>
        </w:rPr>
        <w:t xml:space="preserve">Esimerkki 2.5190</w:t>
      </w:r>
    </w:p>
    <w:p>
      <w:r>
        <w:t xml:space="preserve">Lause1: Pete rakastui tyttöön. Lause2: Tyttö jätti Peten. Lause3: Pete tunsi itsensä tuhoutuneeksi hylkäämisestä. Lause4: Pete tapasi vihdoin jonkun uuden.</w:t>
      </w:r>
    </w:p>
    <w:p>
      <w:r>
        <w:rPr>
          <w:b/>
        </w:rPr>
        <w:t xml:space="preserve">Tulos</w:t>
      </w:r>
    </w:p>
    <w:p>
      <w:r>
        <w:t xml:space="preserve">Pete ei kuitenkaan koskaan toipunut tuosta tytöstä.</w:t>
      </w:r>
    </w:p>
    <w:p>
      <w:r>
        <w:rPr>
          <w:b/>
        </w:rPr>
        <w:t xml:space="preserve">Esimerkki 2.5191</w:t>
      </w:r>
    </w:p>
    <w:p>
      <w:r>
        <w:t xml:space="preserve">Lause1: John söi päivällistä. Lause2: Hän pudotti puhelimensa. Lause3: Hän kurottautui nostamaan sen. Lause4: Hän näki, että puhelin oli nyt rikki.</w:t>
      </w:r>
    </w:p>
    <w:p>
      <w:r>
        <w:rPr>
          <w:b/>
        </w:rPr>
        <w:t xml:space="preserve">Tulos</w:t>
      </w:r>
    </w:p>
    <w:p>
      <w:r>
        <w:t xml:space="preserve">John tuli surulliseksi.</w:t>
      </w:r>
    </w:p>
    <w:p>
      <w:r>
        <w:rPr>
          <w:b/>
        </w:rPr>
        <w:t xml:space="preserve">Esimerkki 2.5192</w:t>
      </w:r>
    </w:p>
    <w:p>
      <w:r>
        <w:t xml:space="preserve">Lause1: Jose halusi viedä ihastuksensa tanssiaisiin. Lause2: Valitettavasti joku muu oli jo pyytänyt häntä. Lause3: Jose oli murtunut. Lause4: Hänen ystävänsä kutsuivat hänet sen sijaan polttareihin.</w:t>
      </w:r>
    </w:p>
    <w:p>
      <w:r>
        <w:rPr>
          <w:b/>
        </w:rPr>
        <w:t xml:space="preserve">Tulos</w:t>
      </w:r>
    </w:p>
    <w:p>
      <w:r>
        <w:t xml:space="preserve">Josella oli hauskaa tanssiaisissa ystäviensä kanssa.</w:t>
      </w:r>
    </w:p>
    <w:p>
      <w:r>
        <w:rPr>
          <w:b/>
        </w:rPr>
        <w:t xml:space="preserve">Esimerkki 2.5193</w:t>
      </w:r>
    </w:p>
    <w:p>
      <w:r>
        <w:t xml:space="preserve">Lause1: Päätimme, että haluamme mennä konserttiin. Lause2: Etsimme lehdistä hyvän bändin, jota kuunnella. Lause3: Löysimme yhden naapurikaupungista! Lause4: Pian olimme tien päällä.</w:t>
      </w:r>
    </w:p>
    <w:p>
      <w:r>
        <w:rPr>
          <w:b/>
        </w:rPr>
        <w:t xml:space="preserve">Tulos</w:t>
      </w:r>
    </w:p>
    <w:p>
      <w:r>
        <w:t xml:space="preserve">Emme tarvinneet kauaa päästä sinne ollenkaan!</w:t>
      </w:r>
    </w:p>
    <w:p>
      <w:r>
        <w:rPr>
          <w:b/>
        </w:rPr>
        <w:t xml:space="preserve">Esimerkki 2.5194</w:t>
      </w:r>
    </w:p>
    <w:p>
      <w:r>
        <w:t xml:space="preserve">Lause1: Sam yritti silittää karhua. Lause2: Karhu innostui yhtäkkiä. Lause3: Se juoksi Samia kohti ja hyökkäsi tämän kimppuun. Lause4: Eläintarhanhoitajat saivat rauhoitettua karhun.</w:t>
      </w:r>
    </w:p>
    <w:p>
      <w:r>
        <w:rPr>
          <w:b/>
        </w:rPr>
        <w:t xml:space="preserve">Tulos</w:t>
      </w:r>
    </w:p>
    <w:p>
      <w:r>
        <w:t xml:space="preserve">Samin oli mentävä klinikalle puhdistamaan haavojaan.</w:t>
      </w:r>
    </w:p>
    <w:p>
      <w:r>
        <w:rPr>
          <w:b/>
        </w:rPr>
        <w:t xml:space="preserve">Esimerkki 2.5195</w:t>
      </w:r>
    </w:p>
    <w:p>
      <w:r>
        <w:t xml:space="preserve">Lause1: Tia teki possupihvejä päivälliseksi. Lause2: Tia tiesi, että hänen miehensä pitää pihveistään raakana, joten hän teki ne raakana. Lause3: Mutta myöhemmin samana iltana hänen miehensä sairastui pahasti! Lause4: Tia ei tiennyt, että sianlihan on oltava täysin kypsennettyä ennen nauttimista.</w:t>
      </w:r>
    </w:p>
    <w:p>
      <w:r>
        <w:rPr>
          <w:b/>
        </w:rPr>
        <w:t xml:space="preserve">Tulos</w:t>
      </w:r>
    </w:p>
    <w:p>
      <w:r>
        <w:t xml:space="preserve">Hän oli vahingossa sairastuttanut miehensä!</w:t>
      </w:r>
    </w:p>
    <w:p>
      <w:r>
        <w:rPr>
          <w:b/>
        </w:rPr>
        <w:t xml:space="preserve">Esimerkki 2.5196</w:t>
      </w:r>
    </w:p>
    <w:p>
      <w:r>
        <w:t xml:space="preserve">Lause1: Sam sai palkkapäivälainaa. Lause2: Hänellä ei ollut mahdollisuutta maksaa sitä takaisin. Lause3: Lopulta perintätoimistot olivat hänen perässään. Lause4: Hän ei saanut töitä eikä asuntoa.</w:t>
      </w:r>
    </w:p>
    <w:p>
      <w:r>
        <w:rPr>
          <w:b/>
        </w:rPr>
        <w:t xml:space="preserve">Tulos</w:t>
      </w:r>
    </w:p>
    <w:p>
      <w:r>
        <w:t xml:space="preserve">Hän riisti henkensä eräänä kylmänä syyskuun aamuna.</w:t>
      </w:r>
    </w:p>
    <w:p>
      <w:r>
        <w:rPr>
          <w:b/>
        </w:rPr>
        <w:t xml:space="preserve">Esimerkki 2.5197</w:t>
      </w:r>
    </w:p>
    <w:p>
      <w:r>
        <w:t xml:space="preserve">Lause1: Alex halusi pelastaa prinsessan Super Mario Brothersissa. Lause2: Hänen ystävänsä Rob oli kehuskellut, kun hän oli tehnyt sen. Lause3: Alex päätti pelata koko viikonlopun voittaakseen pelin. Lause4: Neljän tunnin jälkeen hänen äitinsä pakotti Alexin sammuttamaan pelin,</w:t>
      </w:r>
    </w:p>
    <w:p>
      <w:r>
        <w:rPr>
          <w:b/>
        </w:rPr>
        <w:t xml:space="preserve">Tulos</w:t>
      </w:r>
    </w:p>
    <w:p>
      <w:r>
        <w:t xml:space="preserve">Hänen oli pakko mennä ulos ja harrastaa liikuntaa.</w:t>
      </w:r>
    </w:p>
    <w:p>
      <w:r>
        <w:rPr>
          <w:b/>
        </w:rPr>
        <w:t xml:space="preserve">Esimerkki 2.5198</w:t>
      </w:r>
    </w:p>
    <w:p>
      <w:r>
        <w:t xml:space="preserve">Lause1: Jones päätti perustaa puutarhan. Lause2: Hän osti kukkia ja siemeniä paikallisesta taimitarhasta. Lause3: Rouva Jones käytti kaksi päivää kukkien ja siementen istuttamiseen. Lause4: Jones hoiti puutarhaansa joka päivä.</w:t>
      </w:r>
    </w:p>
    <w:p>
      <w:r>
        <w:rPr>
          <w:b/>
        </w:rPr>
        <w:t xml:space="preserve">Tulos</w:t>
      </w:r>
    </w:p>
    <w:p>
      <w:r>
        <w:t xml:space="preserve">Siitä kasvoi naapuruston kaunein puutarha.</w:t>
      </w:r>
    </w:p>
    <w:p>
      <w:r>
        <w:rPr>
          <w:b/>
        </w:rPr>
        <w:t xml:space="preserve">Esimerkki 2.5199</w:t>
      </w:r>
    </w:p>
    <w:p>
      <w:r>
        <w:t xml:space="preserve">Lause1: Lou halusi kokeilla uutta hiusväriä. Lause2: Tytöt tekivät sitä koko ajan, miksei hänkin voisi? Lause3: Hän päätti vaihtaa tummanruskeasta vaaleaan. Lause4: Hän antoi valkaisuaineen vaikuttaa pitkään.</w:t>
      </w:r>
    </w:p>
    <w:p>
      <w:r>
        <w:rPr>
          <w:b/>
        </w:rPr>
        <w:t xml:space="preserve">Tulos</w:t>
      </w:r>
    </w:p>
    <w:p>
      <w:r>
        <w:t xml:space="preserve">Kun hän pesi sen pois, Lou yllättyi nähdessään hiustensa oranssin värin!</w:t>
      </w:r>
    </w:p>
    <w:p>
      <w:r>
        <w:rPr>
          <w:b/>
        </w:rPr>
        <w:t xml:space="preserve">Esimerkki 2.5200</w:t>
      </w:r>
    </w:p>
    <w:p>
      <w:r>
        <w:t xml:space="preserve">Lause1: John oli juuri saanut asennuksen valmiiksi. Lause2: Häneltä oli mennyt lähes kaksi päivää kattoikkunan asentamiseen. Lause3: Hän oli katolla vesiletku kädessään. Lause4: Hän laittoi letkun päälle ja toivoi onnea.</w:t>
      </w:r>
    </w:p>
    <w:p>
      <w:r>
        <w:rPr>
          <w:b/>
        </w:rPr>
        <w:t xml:space="preserve">Tulos</w:t>
      </w:r>
    </w:p>
    <w:p>
      <w:r>
        <w:t xml:space="preserve">Hymy levisi hänen kasvoilleen, kun keittiö pysyi kuivana.</w:t>
      </w:r>
    </w:p>
    <w:p>
      <w:r>
        <w:rPr>
          <w:b/>
        </w:rPr>
        <w:t xml:space="preserve">Esimerkki 2.5201</w:t>
      </w:r>
    </w:p>
    <w:p>
      <w:r>
        <w:t xml:space="preserve">Lause1: Kevin kirjoitti päivittäin kirjeitä tyttöystävälleen. Lause2: Hänen tyttöystävänsä kirjoitti aina takaisin. Lause3: Eräänä päivänä hän kirjoitti olevansa vaarassa. Lause4: Kevin lähti lentokoneella tapaamaan tyttöä.</w:t>
      </w:r>
    </w:p>
    <w:p>
      <w:r>
        <w:rPr>
          <w:b/>
        </w:rPr>
        <w:t xml:space="preserve">Tulos</w:t>
      </w:r>
    </w:p>
    <w:p>
      <w:r>
        <w:t xml:space="preserve">Kävi ilmi, että hän suunnitteli parhaita yllätysjuhlia ikinä.</w:t>
      </w:r>
    </w:p>
    <w:p>
      <w:r>
        <w:rPr>
          <w:b/>
        </w:rPr>
        <w:t xml:space="preserve">Esimerkki 2.5202</w:t>
      </w:r>
    </w:p>
    <w:p>
      <w:r>
        <w:t xml:space="preserve">Lause1: Jay katseli golfia. Lause2: Hänen mielestään se oli hyvin tylsää. Lause3: Hän ymmärsi tuskin peliä. Lause4: Tim selitti Jaylle säännöt.</w:t>
      </w:r>
    </w:p>
    <w:p>
      <w:r>
        <w:rPr>
          <w:b/>
        </w:rPr>
        <w:t xml:space="preserve">Tulos</w:t>
      </w:r>
    </w:p>
    <w:p>
      <w:r>
        <w:t xml:space="preserve">Sen jälkeen Jayn mielestä golf oli mielenkiintoista.</w:t>
      </w:r>
    </w:p>
    <w:p>
      <w:r>
        <w:rPr>
          <w:b/>
        </w:rPr>
        <w:t xml:space="preserve">Esimerkki 2.5203</w:t>
      </w:r>
    </w:p>
    <w:p>
      <w:r>
        <w:t xml:space="preserve">Lause1: Billy oli hyvin väsynyt herätessään. Lause2: Hän raatoi aamurutiineissaan. Lause3: Billy pysähtyi kahville matkalla töihin. Lause4: Kahvi antoi hänelle energiaa.</w:t>
      </w:r>
    </w:p>
    <w:p>
      <w:r>
        <w:rPr>
          <w:b/>
        </w:rPr>
        <w:t xml:space="preserve">Tulos</w:t>
      </w:r>
    </w:p>
    <w:p>
      <w:r>
        <w:t xml:space="preserve">Billy oli valmis aloittamaan työpäivän.</w:t>
      </w:r>
    </w:p>
    <w:p>
      <w:r>
        <w:rPr>
          <w:b/>
        </w:rPr>
        <w:t xml:space="preserve">Esimerkki 2.5204</w:t>
      </w:r>
    </w:p>
    <w:p>
      <w:r>
        <w:t xml:space="preserve">Lause1: Jenny vihasi hämähäkkejä. Lause2: Hän löysi yhden kylpyhuoneesta. Lause3: Hän huusi ja juoksi ulos. Lause4: Jennyn poikaystävä juoksi katsomaan, mikä oli vialla.</w:t>
      </w:r>
    </w:p>
    <w:p>
      <w:r>
        <w:rPr>
          <w:b/>
        </w:rPr>
        <w:t xml:space="preserve">Tulos</w:t>
      </w:r>
    </w:p>
    <w:p>
      <w:r>
        <w:t xml:space="preserve">Jenny sai hänet hankkiutumaan eroon hämähäkistä.</w:t>
      </w:r>
    </w:p>
    <w:p>
      <w:r>
        <w:rPr>
          <w:b/>
        </w:rPr>
        <w:t xml:space="preserve">Esimerkki 2.5205</w:t>
      </w:r>
    </w:p>
    <w:p>
      <w:r>
        <w:t xml:space="preserve">Lause1: Charles oli hyvä jalkapalloilija lukiossa. Lause2: Valmistumisen aikoihin hän kehuskeli ryhtyvänsä ammattilaiseksi. Lause3: Ensin hän meni San Diegon valtionyliopistoon ja pelasi jalkapalloa. Lause4: Hän kesti yhden harjoituksen ja sitten kaksi viikkoa junior collegea.</w:t>
      </w:r>
    </w:p>
    <w:p>
      <w:r>
        <w:rPr>
          <w:b/>
        </w:rPr>
        <w:t xml:space="preserve">Tulos</w:t>
      </w:r>
    </w:p>
    <w:p>
      <w:r>
        <w:t xml:space="preserve">Charles pelasi jalkapalloa eikä koskaan valmistunut yliopistosta.</w:t>
      </w:r>
    </w:p>
    <w:p>
      <w:r>
        <w:rPr>
          <w:b/>
        </w:rPr>
        <w:t xml:space="preserve">Esimerkki 2.5206</w:t>
      </w:r>
    </w:p>
    <w:p>
      <w:r>
        <w:t xml:space="preserve">Lause1: Lukion pesäpallojoukkue johti pohjoista piiriä. Lause2: Heidän oli voitettava vielä yksi peli päästäkseen osavaltioon. Lause3: He voittivat ottelunsa. Lause4: Osavaltion pelissä he olivat voitolla yhdeksännessä vuoroparissa.</w:t>
      </w:r>
    </w:p>
    <w:p>
      <w:r>
        <w:rPr>
          <w:b/>
        </w:rPr>
        <w:t xml:space="preserve">Tulos</w:t>
      </w:r>
    </w:p>
    <w:p>
      <w:r>
        <w:t xml:space="preserve">Joukkue voitti osavaltion pudotuspelit.</w:t>
      </w:r>
    </w:p>
    <w:p>
      <w:r>
        <w:rPr>
          <w:b/>
        </w:rPr>
        <w:t xml:space="preserve">Esimerkki 2.5207</w:t>
      </w:r>
    </w:p>
    <w:p>
      <w:r>
        <w:t xml:space="preserve">Lause1: Mark ei uskonut, että hänen ammattinsa haittaisi hänen ystävyyttään. Lause2: Mutta hänen käsityksensä muuttui, kun hän edusti ystäväänsä oikeudessa. Lause3: Mark kertoi tuomarille, että hänen asiakkaansa oli hyvä ihminen. Lause4: Tuomari suositteli silti vankeutta.</w:t>
      </w:r>
    </w:p>
    <w:p>
      <w:r>
        <w:rPr>
          <w:b/>
        </w:rPr>
        <w:t xml:space="preserve">Tulos</w:t>
      </w:r>
    </w:p>
    <w:p>
      <w:r>
        <w:t xml:space="preserve">Markin ystävä sanoi, että Markin olisi pitänyt vakuuttaa tuomari.</w:t>
      </w:r>
    </w:p>
    <w:p>
      <w:r>
        <w:rPr>
          <w:b/>
        </w:rPr>
        <w:t xml:space="preserve">Esimerkki 2.5208</w:t>
      </w:r>
    </w:p>
    <w:p>
      <w:r>
        <w:t xml:space="preserve">Lause1: Pesin tänään vaatteeni eri pesuaineella. Lause2: Tuntui aluksi erilaiselta, mutta totuin siihen. Lause3: Seuraavalla kerralla kokeilin toista eri merkkiä. Lause4: Rakastin tälläkin kertaa uuden merkin jännitystä.</w:t>
      </w:r>
    </w:p>
    <w:p>
      <w:r>
        <w:rPr>
          <w:b/>
        </w:rPr>
        <w:t xml:space="preserve">Tulos</w:t>
      </w:r>
    </w:p>
    <w:p>
      <w:r>
        <w:t xml:space="preserve">Näin minusta tuli riippuvainen pyykinpesuainemerkeistä.</w:t>
      </w:r>
    </w:p>
    <w:p>
      <w:r>
        <w:rPr>
          <w:b/>
        </w:rPr>
        <w:t xml:space="preserve">Esimerkki 2.5209</w:t>
      </w:r>
    </w:p>
    <w:p>
      <w:r>
        <w:t xml:space="preserve">Lause1: Katie oli kasvanut parhaan ystävänsä Maryn kanssa. Lause2: He tekivät kaiken yhdessä. Lause3: Yliopistossa Mary alkoi juhlia ja juopotella joka ilta. Lause4: Katie joutui Maryn kanssa tekemisiin tämän käytöksestä.</w:t>
      </w:r>
    </w:p>
    <w:p>
      <w:r>
        <w:rPr>
          <w:b/>
        </w:rPr>
        <w:t xml:space="preserve">Tulos</w:t>
      </w:r>
    </w:p>
    <w:p>
      <w:r>
        <w:t xml:space="preserve">Mary suuttui ja esti Katien numeron, eikä puhunut hänelle enää koskaan.</w:t>
      </w:r>
    </w:p>
    <w:p>
      <w:r>
        <w:rPr>
          <w:b/>
        </w:rPr>
        <w:t xml:space="preserve">Esimerkki 2.5210</w:t>
      </w:r>
    </w:p>
    <w:p>
      <w:r>
        <w:t xml:space="preserve">Lause1: Jane opetti tytärtään. Lause2: Se oli perusmatematiikkaa. Lause3: Hän ei osannut laskea. Lause4: Lopulta Jane turhautui liikaa.</w:t>
      </w:r>
    </w:p>
    <w:p>
      <w:r>
        <w:rPr>
          <w:b/>
        </w:rPr>
        <w:t xml:space="preserve">Tulos</w:t>
      </w:r>
    </w:p>
    <w:p>
      <w:r>
        <w:t xml:space="preserve">Hänen oli pysähdyttävä ja pidettävä pitkä tauko.</w:t>
      </w:r>
    </w:p>
    <w:p>
      <w:r>
        <w:rPr>
          <w:b/>
        </w:rPr>
        <w:t xml:space="preserve">Esimerkki 2.5211</w:t>
      </w:r>
    </w:p>
    <w:p>
      <w:r>
        <w:t xml:space="preserve">Lause1: Tyttö avasi silmänsä ja näki olevansa luolassa. Lause2: Se oli märkä, kylmä ja pimeä. Lause3: Hänen päästään vuoti verta, eikä hän muistanut nimeään. Lause4: Hän kuuli outoa ääntä ja näki kirkkaan valon.</w:t>
      </w:r>
    </w:p>
    <w:p>
      <w:r>
        <w:rPr>
          <w:b/>
        </w:rPr>
        <w:t xml:space="preserve">Tulos</w:t>
      </w:r>
    </w:p>
    <w:p>
      <w:r>
        <w:t xml:space="preserve">Pelastusryhmä oli löytänyt hänet.</w:t>
      </w:r>
    </w:p>
    <w:p>
      <w:r>
        <w:rPr>
          <w:b/>
        </w:rPr>
        <w:t xml:space="preserve">Esimerkki 2.5212</w:t>
      </w:r>
    </w:p>
    <w:p>
      <w:r>
        <w:t xml:space="preserve">Lause1: Robert pelaa arpajaisarpoja joka ikinen päivä. Lause2: Hän on voittanut jonkin verran rahaa, mutta myös hävinnyt jonkin verran. Lause3: Eräänä päivänä hän sai suurimman voittonsa. Lause4: Hän raaputti 250 000 dollarin voiton.</w:t>
      </w:r>
    </w:p>
    <w:p>
      <w:r>
        <w:rPr>
          <w:b/>
        </w:rPr>
        <w:t xml:space="preserve">Tulos</w:t>
      </w:r>
    </w:p>
    <w:p>
      <w:r>
        <w:t xml:space="preserve">Tämä on vain saanut hänet pelaamaan useammin.</w:t>
      </w:r>
    </w:p>
    <w:p>
      <w:r>
        <w:rPr>
          <w:b/>
        </w:rPr>
        <w:t xml:space="preserve">Esimerkki 2.5213</w:t>
      </w:r>
    </w:p>
    <w:p>
      <w:r>
        <w:t xml:space="preserve">Lause1: Tia ja Jin kävivät huonekaluostoksilla. Lause2: He kävivät monissa eri liikkeissä, mutta mikään ei erottunut heidän mielestään. Lause3: Lopulta, viimeisessä liikkeessä, jossa he kävivät, he löysivät täydellisen tuolin. Lause4: He ostivat sen ja veivät sen kotiin.</w:t>
      </w:r>
    </w:p>
    <w:p>
      <w:r>
        <w:rPr>
          <w:b/>
        </w:rPr>
        <w:t xml:space="preserve">Tulos</w:t>
      </w:r>
    </w:p>
    <w:p>
      <w:r>
        <w:t xml:space="preserve">Nyt heillä on mukava tuoli työhuoneessaan.</w:t>
      </w:r>
    </w:p>
    <w:p>
      <w:r>
        <w:rPr>
          <w:b/>
        </w:rPr>
        <w:t xml:space="preserve">Esimerkki 2.5214</w:t>
      </w:r>
    </w:p>
    <w:p>
      <w:r>
        <w:t xml:space="preserve">Lause1: Kyhmyvalaat ovat valtavia! Lause2: Kaverillani on nauhoitus äänestä, jonka ne pitävät veden alla. Lause3: Eräänä päivänä pelleilimme ja soitimme vahingossa äänen nopeasti. Lause4: Se kuulosti juuri siltä kuin koko joukko lintuja sirkutti ja lauloi.</w:t>
      </w:r>
    </w:p>
    <w:p>
      <w:r>
        <w:rPr>
          <w:b/>
        </w:rPr>
        <w:t xml:space="preserve">Tulos</w:t>
      </w:r>
    </w:p>
    <w:p>
      <w:r>
        <w:t xml:space="preserve">Kuulostaisivatkohan linnut valaiden ääniltä, jos niitä hidastettaisiin?</w:t>
      </w:r>
    </w:p>
    <w:p>
      <w:r>
        <w:rPr>
          <w:b/>
        </w:rPr>
        <w:t xml:space="preserve">Esimerkki 2.5215</w:t>
      </w:r>
    </w:p>
    <w:p>
      <w:r>
        <w:t xml:space="preserve">Lause1: Liz rakasti ulkoilmaa. Lause2: Hän retkeili, kalasti ja jopa metsästi aina kun siihen oli mahdollisuus. Lause3: Kävellessään eräänä päivänä metsässä hän törmäsi haavoittuneeseen lintuun. Lause4: Hän kauhoi linnun nopeasti ylös ja vei sen kotiinsa.</w:t>
      </w:r>
    </w:p>
    <w:p>
      <w:r>
        <w:rPr>
          <w:b/>
        </w:rPr>
        <w:t xml:space="preserve">Tulos</w:t>
      </w:r>
    </w:p>
    <w:p>
      <w:r>
        <w:t xml:space="preserve">Liz sai hoidettua pikkulinnun takaisin terveeksi ja vapautettua sen.</w:t>
      </w:r>
    </w:p>
    <w:p>
      <w:r>
        <w:rPr>
          <w:b/>
        </w:rPr>
        <w:t xml:space="preserve">Esimerkki 2.5216</w:t>
      </w:r>
    </w:p>
    <w:p>
      <w:r>
        <w:t xml:space="preserve">Lause1: Gina halusi syödä sipsejä voileivän kanssa. Lause2: Gina etsi kaapista sipsejä, mutta ei löytänyt niitä. Lause3: Hän päätti kysyä isoäidiltään, mistä niitä löytyisi. Lause4: Kävi ilmi, ettei hänen isoäitinsä ostanut eväitä.</w:t>
      </w:r>
    </w:p>
    <w:p>
      <w:r>
        <w:rPr>
          <w:b/>
        </w:rPr>
        <w:t xml:space="preserve">Tulos</w:t>
      </w:r>
    </w:p>
    <w:p>
      <w:r>
        <w:t xml:space="preserve">Gina oli pettynyt siihen, että hänen oli syötävä voileipänsä ilman sipsejä.</w:t>
      </w:r>
    </w:p>
    <w:p>
      <w:r>
        <w:rPr>
          <w:b/>
        </w:rPr>
        <w:t xml:space="preserve">Esimerkki 2.5217</w:t>
      </w:r>
    </w:p>
    <w:p>
      <w:r>
        <w:t xml:space="preserve">Lause1: Bret päätti leipoa leipänsä itse. Lause2: Hän sekoitti taikinan huolellisesti. Lause3: Mutta kun hän otti leivän uunista, hän nyrpisti otsaansa. Lause4: Leipä ei ollut noussut!</w:t>
      </w:r>
    </w:p>
    <w:p>
      <w:r>
        <w:rPr>
          <w:b/>
        </w:rPr>
        <w:t xml:space="preserve">Tulos</w:t>
      </w:r>
    </w:p>
    <w:p>
      <w:r>
        <w:t xml:space="preserve">Bret tajusi unohtaneensa hiivan!</w:t>
      </w:r>
    </w:p>
    <w:p>
      <w:r>
        <w:rPr>
          <w:b/>
        </w:rPr>
        <w:t xml:space="preserve">Esimerkki 2.5218</w:t>
      </w:r>
    </w:p>
    <w:p>
      <w:r>
        <w:t xml:space="preserve">Lause1: Laura halusi soittaa harppua. Lause2: Hän ilmoittautui harpputunneille koulussa. Lause3: Aluksi harpun opettelu oli hyvin vaikeaa. Lause4: Mutta pian hän soitti upeasti.</w:t>
      </w:r>
    </w:p>
    <w:p>
      <w:r>
        <w:rPr>
          <w:b/>
        </w:rPr>
        <w:t xml:space="preserve">Tulos</w:t>
      </w:r>
    </w:p>
    <w:p>
      <w:r>
        <w:t xml:space="preserve">Hän soitti niin hyvin, että sai soolon koulun konsertissa!</w:t>
      </w:r>
    </w:p>
    <w:p>
      <w:r>
        <w:rPr>
          <w:b/>
        </w:rPr>
        <w:t xml:space="preserve">Esimerkki 2.5219</w:t>
      </w:r>
    </w:p>
    <w:p>
      <w:r>
        <w:t xml:space="preserve">Lause1: Teresan kaksi lasta päättivät, että he haluavat tienata rahaa. Lause2: Hän auttoi heitä perustamaan limonadikojun. Lause3: Oli kuuma kesäpäivä, ja myyntikojulla oli vilskettä. Lause4: Myöhemmin Teresan lapset juoksivat taloon iloisina ja innoissaan.</w:t>
      </w:r>
    </w:p>
    <w:p>
      <w:r>
        <w:rPr>
          <w:b/>
        </w:rPr>
        <w:t xml:space="preserve">Tulos</w:t>
      </w:r>
    </w:p>
    <w:p>
      <w:r>
        <w:t xml:space="preserve">Hän oli järkyttynyt huomatessaan, että hänen lapsensa olivat tienanneet sata dollaria!</w:t>
      </w:r>
    </w:p>
    <w:p>
      <w:r>
        <w:rPr>
          <w:b/>
        </w:rPr>
        <w:t xml:space="preserve">Esimerkki 2.5220</w:t>
      </w:r>
    </w:p>
    <w:p>
      <w:r>
        <w:t xml:space="preserve">Lause1: Miehellä oli päässään fedora ja trenssitakki. Lause2: Hän vaelsi Chicagon karuilla kaduilla yöllä. Lause3: Hän huomasi, että häntä seurattiin, kuka tai mikä, hän ei tiennyt. Lause4: Hän kääntyi ympäri ja veti aseensa esiin.</w:t>
      </w:r>
    </w:p>
    <w:p>
      <w:r>
        <w:rPr>
          <w:b/>
        </w:rPr>
        <w:t xml:space="preserve">Tulos</w:t>
      </w:r>
    </w:p>
    <w:p>
      <w:r>
        <w:t xml:space="preserve">Se oli vain kissa, joka etsi ruokaa.</w:t>
      </w:r>
    </w:p>
    <w:p>
      <w:r>
        <w:rPr>
          <w:b/>
        </w:rPr>
        <w:t xml:space="preserve">Esimerkki 2.5221</w:t>
      </w:r>
    </w:p>
    <w:p>
      <w:r>
        <w:t xml:space="preserve">Lause1: Elizabeth ajoi moottoritiellä. Lause2: Hän oli hieman hajamielinen puhelimensa takia. Lause3: Yhtäkkiä hän näki, että hän oli törmäämässä autoon. Lause4: Hän väisti väistääkseen sitä ja pystyi juuri ja juuri säilyttämään hallinnan.</w:t>
      </w:r>
    </w:p>
    <w:p>
      <w:r>
        <w:rPr>
          <w:b/>
        </w:rPr>
        <w:t xml:space="preserve">Tulos</w:t>
      </w:r>
    </w:p>
    <w:p>
      <w:r>
        <w:t xml:space="preserve">Onneksi hän välttyi täpärästi pahalta onnettomuudelta.</w:t>
      </w:r>
    </w:p>
    <w:p>
      <w:r>
        <w:rPr>
          <w:b/>
        </w:rPr>
        <w:t xml:space="preserve">Esimerkki 2.5222</w:t>
      </w:r>
    </w:p>
    <w:p>
      <w:r>
        <w:t xml:space="preserve">Lause1: Sam tarvitsi uudet renkaat autoonsa. Lause2: Hän viivytteli niiden hankkimista. Lause3: Sam yritti pysähtyä. Lause4: Hän liukastui ja törmäsi tolppaan.</w:t>
      </w:r>
    </w:p>
    <w:p>
      <w:r>
        <w:rPr>
          <w:b/>
        </w:rPr>
        <w:t xml:space="preserve">Tulos</w:t>
      </w:r>
    </w:p>
    <w:p>
      <w:r>
        <w:t xml:space="preserve">Se sai hänet muuttamaan väsymystään välittömästi.</w:t>
      </w:r>
    </w:p>
    <w:p>
      <w:r>
        <w:rPr>
          <w:b/>
        </w:rPr>
        <w:t xml:space="preserve">Esimerkki 2.5223</w:t>
      </w:r>
    </w:p>
    <w:p>
      <w:r>
        <w:t xml:space="preserve">Lause1: Suen piti tuoda ruokalaji potluck-illalliselle. Lause2: Hän teki halpaa makaroniruokaa välttääkseen ylimääräiset menot. Lause3: Sue laittoi lautasen pöytään, kun kukaan ei katsonut. Lause4: Kun joku kommentoi hänen pataansa, Sue ei vaatinut sitä.</w:t>
      </w:r>
    </w:p>
    <w:p>
      <w:r>
        <w:rPr>
          <w:b/>
        </w:rPr>
        <w:t xml:space="preserve">Tulos</w:t>
      </w:r>
    </w:p>
    <w:p>
      <w:r>
        <w:t xml:space="preserve">Sen jälkeen Sue lähti kotiin odottamatta edes lautasen hakemista.</w:t>
      </w:r>
    </w:p>
    <w:p>
      <w:r>
        <w:rPr>
          <w:b/>
        </w:rPr>
        <w:t xml:space="preserve">Esimerkki 2.5224</w:t>
      </w:r>
    </w:p>
    <w:p>
      <w:r>
        <w:t xml:space="preserve">Lause1: Lulu ulkoilutti eilen koiraansa New Yorkissa. Lause2: Yllätyksekseen hän kuitenkin törmäsi julkkishavaintoon. Lause3: Hän ei ollut uskoa silmiään. Lause4: Hän näki Kendall Jennerin.</w:t>
      </w:r>
    </w:p>
    <w:p>
      <w:r>
        <w:rPr>
          <w:b/>
        </w:rPr>
        <w:t xml:space="preserve">Tulos</w:t>
      </w:r>
    </w:p>
    <w:p>
      <w:r>
        <w:t xml:space="preserve">Onneksi Kendall oli kiltti ja otti kuvan.</w:t>
      </w:r>
    </w:p>
    <w:p>
      <w:r>
        <w:rPr>
          <w:b/>
        </w:rPr>
        <w:t xml:space="preserve">Esimerkki 2.5225</w:t>
      </w:r>
    </w:p>
    <w:p>
      <w:r>
        <w:t xml:space="preserve">Lause1: Sam pelasi jalkapalloa Miken kanssa. Lause2: Mutta jalkapallo jäi jumiin puuhun. Lause3: Mike sanoi, että puu oli liian vaarallinen kiipeämiseen. Lause4: Mutta Sam teki sen kuitenkin.</w:t>
      </w:r>
    </w:p>
    <w:p>
      <w:r>
        <w:rPr>
          <w:b/>
        </w:rPr>
        <w:t xml:space="preserve">Tulos</w:t>
      </w:r>
    </w:p>
    <w:p>
      <w:r>
        <w:t xml:space="preserve">Kun Sam oli melkein saavuttanut pallon, hänen oksansa katkesi.</w:t>
      </w:r>
    </w:p>
    <w:p>
      <w:r>
        <w:rPr>
          <w:b/>
        </w:rPr>
        <w:t xml:space="preserve">Esimerkki 2.5226</w:t>
      </w:r>
    </w:p>
    <w:p>
      <w:r>
        <w:t xml:space="preserve">Lause1: Bob kävi 50 eri rannalla. Lause2: Jokaisella rannalla hän keräsi hiekkaa. Lause3: Kun hän palasi kotiin, hän laittoi saman pienempiin pulloihin. Lause4: Bob myi eksoottisia hiekkakokoelmia verkossa.</w:t>
      </w:r>
    </w:p>
    <w:p>
      <w:r>
        <w:rPr>
          <w:b/>
        </w:rPr>
        <w:t xml:space="preserve">Tulos</w:t>
      </w:r>
    </w:p>
    <w:p>
      <w:r>
        <w:t xml:space="preserve">Hän tienasi omaisuuden vuosien varrella tekemällä tätä.</w:t>
      </w:r>
    </w:p>
    <w:p>
      <w:r>
        <w:rPr>
          <w:b/>
        </w:rPr>
        <w:t xml:space="preserve">Esimerkki 2.5227</w:t>
      </w:r>
    </w:p>
    <w:p>
      <w:r>
        <w:t xml:space="preserve">Lause1: Amyn kahvihumala oli loppunut, ja hän romahti pahasti. Lause2: Amyn olo ei parantunut lounaan jälkeen. Lause3: Itse asiassa hänen olonsa saattoi olla pahempi. Lause4: Hän painoi päänsä pöydälle, kunnes kello soi.</w:t>
      </w:r>
    </w:p>
    <w:p>
      <w:r>
        <w:rPr>
          <w:b/>
        </w:rPr>
        <w:t xml:space="preserve">Tulos</w:t>
      </w:r>
    </w:p>
    <w:p>
      <w:r>
        <w:t xml:space="preserve">Amyllä ei ollut aavistustakaan, miten hän aikoi selviytyä tästä päivästä.</w:t>
      </w:r>
    </w:p>
    <w:p>
      <w:r>
        <w:rPr>
          <w:b/>
        </w:rPr>
        <w:t xml:space="preserve">Esimerkki 2.5228</w:t>
      </w:r>
    </w:p>
    <w:p>
      <w:r>
        <w:t xml:space="preserve">Lause1: Brianna haki korkeakouluihin. Lause2: Hänellä oli lista kymmenestä, joihin hän haki. Lause3: Kun hän sai päätökset, hänet hyväksyttiin vain neljään niistä. Lause4: Brianna oli tästä aika järkyttynyt viikon ajan.</w:t>
      </w:r>
    </w:p>
    <w:p>
      <w:r>
        <w:rPr>
          <w:b/>
        </w:rPr>
        <w:t xml:space="preserve">Tulos</w:t>
      </w:r>
    </w:p>
    <w:p>
      <w:r>
        <w:t xml:space="preserve">Hän oli kuitenkin melko tyytyväinen lopulliseen päätökseen.</w:t>
      </w:r>
    </w:p>
    <w:p>
      <w:r>
        <w:rPr>
          <w:b/>
        </w:rPr>
        <w:t xml:space="preserve">Esimerkki 2.5229</w:t>
      </w:r>
    </w:p>
    <w:p>
      <w:r>
        <w:t xml:space="preserve">Lause1: Kämppikseni käyttää aina kaiken kuuman veden. Lause2: Hän nousee tuntia ennen minua ja käy aina pitkään suihkussa. Lause3: Olen käynyt kylmällä suihkulla ennen töitä jo vuoden ajan. Lause4: Pyysin häntä ystävällisesti kiirehtimään suihkussa.</w:t>
      </w:r>
    </w:p>
    <w:p>
      <w:r>
        <w:rPr>
          <w:b/>
        </w:rPr>
        <w:t xml:space="preserve">Tulos</w:t>
      </w:r>
    </w:p>
    <w:p>
      <w:r>
        <w:t xml:space="preserve">Hän uskoi voivansa paremmin, ja heti seuraavana päivänä hän paranikin.</w:t>
      </w:r>
    </w:p>
    <w:p>
      <w:r>
        <w:rPr>
          <w:b/>
        </w:rPr>
        <w:t xml:space="preserve">Esimerkki 2.5230</w:t>
      </w:r>
    </w:p>
    <w:p>
      <w:r>
        <w:t xml:space="preserve">Lause1: Amy teki kovasti töitä säästääkseen rahaa lomaa varten. Lause2: Amyllä oli vihdoin tarpeeksi säästöjä mukavaa lomaa varten. Lause3: Hän katseli paljon lomaesitteitä. Lause4: Amyn oli vaikea päättää, mikä loma olisi hänen budjetissaan.</w:t>
      </w:r>
    </w:p>
    <w:p>
      <w:r>
        <w:rPr>
          <w:b/>
        </w:rPr>
        <w:t xml:space="preserve">Tulos</w:t>
      </w:r>
    </w:p>
    <w:p>
      <w:r>
        <w:t xml:space="preserve">Havaijilaisella lomakeskuksella oli mahtava lomapaketti, joten hän valitsi heidät!</w:t>
      </w:r>
    </w:p>
    <w:p>
      <w:r>
        <w:rPr>
          <w:b/>
        </w:rPr>
        <w:t xml:space="preserve">Esimerkki 2.5231</w:t>
      </w:r>
    </w:p>
    <w:p>
      <w:r>
        <w:t xml:space="preserve">Lause1: Jack oli kärsinyt vatsakivuista koko päivän. Lause2: Hän soitti lääkärille ja varasi ajan tarkastukseen. Lause3: Lääkäri kehotti Jackia menemään sen sijaan päivystykseen. Lause4: Ultraäänitutkimus osoitti, että Jackilla oli umpilisäkkeen tulehdus.</w:t>
      </w:r>
    </w:p>
    <w:p>
      <w:r>
        <w:rPr>
          <w:b/>
        </w:rPr>
        <w:t xml:space="preserve">Tulos</w:t>
      </w:r>
    </w:p>
    <w:p>
      <w:r>
        <w:t xml:space="preserve">Jack joutui sairaalaan, ja hänen umpilisäkkeensä poistettiin.</w:t>
      </w:r>
    </w:p>
    <w:p>
      <w:r>
        <w:rPr>
          <w:b/>
        </w:rPr>
        <w:t xml:space="preserve">Esimerkki 2.5232</w:t>
      </w:r>
    </w:p>
    <w:p>
      <w:r>
        <w:t xml:space="preserve">Lause1: Mark ripusti huoneeseensa seksikkään alusvaatemallin julisteen. Lause2: Markin äiti näki julisteen hänen laittaessaan pyykkiä pois. Lause3: Hän päätti opettaa Markille jotain siitä, miten naisiin tulisi suhtautua. Lause4: Seuraavana aamuna Mark kömpi keittiöön aamiaiselle.</w:t>
      </w:r>
    </w:p>
    <w:p>
      <w:r>
        <w:rPr>
          <w:b/>
        </w:rPr>
        <w:t xml:space="preserve">Tulos</w:t>
      </w:r>
    </w:p>
    <w:p>
      <w:r>
        <w:t xml:space="preserve">Malli oli teipattu jääkaappiin, mutta vain kaulasta alaspäin.</w:t>
      </w:r>
    </w:p>
    <w:p>
      <w:r>
        <w:rPr>
          <w:b/>
        </w:rPr>
        <w:t xml:space="preserve">Esimerkki 2.5233</w:t>
      </w:r>
    </w:p>
    <w:p>
      <w:r>
        <w:t xml:space="preserve">Lause1: Asuntoyhteisön uusi naapuri oli epätavallinen. Lause2: Hän maalasi rivitaloasuntonsa räikeän neonkeltaiseksi! Lause3: Kaikki inhosivat sitä, mutta eivät tienneet, mitä tehdä. Lause4: Lopulta toinen naapuri, joka oli lakimies, luki sääntöjä.</w:t>
      </w:r>
    </w:p>
    <w:p>
      <w:r>
        <w:rPr>
          <w:b/>
        </w:rPr>
        <w:t xml:space="preserve">Tulos</w:t>
      </w:r>
    </w:p>
    <w:p>
      <w:r>
        <w:t xml:space="preserve">Kaikki olivat helpottuneita siitä, että hänen kirkas värinsä oli sääntöjen vastainen!</w:t>
      </w:r>
    </w:p>
    <w:p>
      <w:r>
        <w:rPr>
          <w:b/>
        </w:rPr>
        <w:t xml:space="preserve">Esimerkki 2.5234</w:t>
      </w:r>
    </w:p>
    <w:p>
      <w:r>
        <w:t xml:space="preserve">Lause1: Lause2: Lucy päätti katsoa pelottavan elokuvan: Hän oli epäileväinen sen suhteen, olisiko se tarpeeksi pelottava. Lause3: Silti kun hän laittoi sen päälle, hän säikähti. Lause4: Hän päätti sammuttaa sen.</w:t>
      </w:r>
    </w:p>
    <w:p>
      <w:r>
        <w:rPr>
          <w:b/>
        </w:rPr>
        <w:t xml:space="preserve">Tulos</w:t>
      </w:r>
    </w:p>
    <w:p>
      <w:r>
        <w:t xml:space="preserve">Se riitti hänelle.</w:t>
      </w:r>
    </w:p>
    <w:p>
      <w:r>
        <w:rPr>
          <w:b/>
        </w:rPr>
        <w:t xml:space="preserve">Esimerkki 2.5235</w:t>
      </w:r>
    </w:p>
    <w:p>
      <w:r>
        <w:t xml:space="preserve">Lause1: Jessica oli juuri saanut lapsensa. Lause2: Hän oli painava vauva, ja monet hänen tavaransa olivat liian pieniä. Lause3: Hän päätti lahjoittaa ne jollekin. Lause4: Hän löysi nuorille äideille tarkoitetun hyväntekeväisyysjärjestön ja vei sen heille.</w:t>
      </w:r>
    </w:p>
    <w:p>
      <w:r>
        <w:rPr>
          <w:b/>
        </w:rPr>
        <w:t xml:space="preserve">Tulos</w:t>
      </w:r>
    </w:p>
    <w:p>
      <w:r>
        <w:t xml:space="preserve">He kiittivät häntä, ja hänestä tuntui hyvältä.</w:t>
      </w:r>
    </w:p>
    <w:p>
      <w:r>
        <w:rPr>
          <w:b/>
        </w:rPr>
        <w:t xml:space="preserve">Esimerkki 2.5236</w:t>
      </w:r>
    </w:p>
    <w:p>
      <w:r>
        <w:t xml:space="preserve">Lause1: Lindseyn tietotekniikan sertifiointikokeet olivat tulossa. Lause2: Hän teki harjoituskokeita ja opiskeli joka päivä. Lause3: Lindsay läpäisi kolme ensimmäistä sertifiointitutkintoaan helposti. Lause4: Neljäs sertifikaatti huolestutti häntä.</w:t>
      </w:r>
    </w:p>
    <w:p>
      <w:r>
        <w:rPr>
          <w:b/>
        </w:rPr>
        <w:t xml:space="preserve">Tulos</w:t>
      </w:r>
    </w:p>
    <w:p>
      <w:r>
        <w:t xml:space="preserve">Hän sai lopulta juuri ja juuri tarpeeksi pisteitä läpäistäkseen sen.</w:t>
      </w:r>
    </w:p>
    <w:p>
      <w:r>
        <w:rPr>
          <w:b/>
        </w:rPr>
        <w:t xml:space="preserve">Esimerkki 2.5237</w:t>
      </w:r>
    </w:p>
    <w:p>
      <w:r>
        <w:t xml:space="preserve">Lause1: Meitä oli sinä kesänä viisi, ja päätimme perustaa kerhon. Lause2: Meidän nimemme olivat Chere, Heather, Adrienne, MiMi ja Paula. Lause3: Tuntui luonnolliselta käyttää ensimmäisiä kirjaimiamme ja käyttää nimeä "CHAMP". Lause4: CHAMP kokoontui päivittäin puumajassa, joka sijaitsi läheisessä metsässä olevassa tammessa.</w:t>
      </w:r>
    </w:p>
    <w:p>
      <w:r>
        <w:rPr>
          <w:b/>
        </w:rPr>
        <w:t xml:space="preserve">Tulos</w:t>
      </w:r>
    </w:p>
    <w:p>
      <w:r>
        <w:t xml:space="preserve">Tuo kesä oli täynnä salaisuuksia, pelejä ja seikkailuja CHAMPin ansiosta.</w:t>
      </w:r>
    </w:p>
    <w:p>
      <w:r>
        <w:rPr>
          <w:b/>
        </w:rPr>
        <w:t xml:space="preserve">Esimerkki 2.5238</w:t>
      </w:r>
    </w:p>
    <w:p>
      <w:r>
        <w:t xml:space="preserve">Lause1: Cruz oli allerginen monille asioille. Lause2: Hän oli väsynyt siihen, että hänen piti olla niin varovainen allergioidensa vuoksi. Lause3: Hänen äitinsä alkoi viedä häntä allergiarokotteisiin. Lause4: Rokotukset tekivät Cruzin vastustuskykyiseksi allergioilleen.</w:t>
      </w:r>
    </w:p>
    <w:p>
      <w:r>
        <w:rPr>
          <w:b/>
        </w:rPr>
        <w:t xml:space="preserve">Tulos</w:t>
      </w:r>
    </w:p>
    <w:p>
      <w:r>
        <w:t xml:space="preserve">Hän oli paljon onnellisempi lapsi ruiskeiden ansiosta.</w:t>
      </w:r>
    </w:p>
    <w:p>
      <w:r>
        <w:rPr>
          <w:b/>
        </w:rPr>
        <w:t xml:space="preserve">Esimerkki 2.5239</w:t>
      </w:r>
    </w:p>
    <w:p>
      <w:r>
        <w:t xml:space="preserve">Lause1: Kelly otti eilen selfieitä. Lause2: Hän halusi löytää oikeat kuvat julkaistavaksi. Lause3: Lopulta hän näki yhden, josta piti. Lause4: Mutta sitten hän huomasi, että siinä oli virhe.</w:t>
      </w:r>
    </w:p>
    <w:p>
      <w:r>
        <w:rPr>
          <w:b/>
        </w:rPr>
        <w:t xml:space="preserve">Tulos</w:t>
      </w:r>
    </w:p>
    <w:p>
      <w:r>
        <w:t xml:space="preserve">Kellylla ei ole hyviä kuvia julkaistavaksi.</w:t>
      </w:r>
    </w:p>
    <w:p>
      <w:r>
        <w:rPr>
          <w:b/>
        </w:rPr>
        <w:t xml:space="preserve">Esimerkki 2.5240</w:t>
      </w:r>
    </w:p>
    <w:p>
      <w:r>
        <w:t xml:space="preserve">Lause1: Jessica meni uima-allasjuhliin. Lause2: Siellä oli juomia ja ruokaa ja hyvää musiikkia. Lause3: Hän nautti uimisesta ja lounaasta ystäviensä kanssa. Lause4: Juhlien lopussa kaikki hyvästelivät ja halasivat.</w:t>
      </w:r>
    </w:p>
    <w:p>
      <w:r>
        <w:rPr>
          <w:b/>
        </w:rPr>
        <w:t xml:space="preserve">Tulos</w:t>
      </w:r>
    </w:p>
    <w:p>
      <w:r>
        <w:t xml:space="preserve">Allasjuhlat olivat menestys.</w:t>
      </w:r>
    </w:p>
    <w:p>
      <w:r>
        <w:rPr>
          <w:b/>
        </w:rPr>
        <w:t xml:space="preserve">Esimerkki 2.5241</w:t>
      </w:r>
    </w:p>
    <w:p>
      <w:r>
        <w:t xml:space="preserve">Lause1: Tibby tykkää nukkua yöllä sängyssämme. Lause2: Tibby nukkuu nurkassa. Lause3: Se on iso, ja se vaikeuttaa toisen meistä venyttelyä. Lause4: Vaimoni laittoi kulmiin tyynyjä, mikä pakotti Tibbyn keskelle.</w:t>
      </w:r>
    </w:p>
    <w:p>
      <w:r>
        <w:rPr>
          <w:b/>
        </w:rPr>
        <w:t xml:space="preserve">Tulos</w:t>
      </w:r>
    </w:p>
    <w:p>
      <w:r>
        <w:t xml:space="preserve">Nyt voimme kaikki nukkua paremmin.</w:t>
      </w:r>
    </w:p>
    <w:p>
      <w:r>
        <w:rPr>
          <w:b/>
        </w:rPr>
        <w:t xml:space="preserve">Esimerkki 2.5242</w:t>
      </w:r>
    </w:p>
    <w:p>
      <w:r>
        <w:t xml:space="preserve">Lause1: Huoneeni oli sotkuinen. Lause2: Poimin vaatteeni maasta. Lause3: Minä petasin sänkyni. Lause4: Imuroin lattiat.</w:t>
      </w:r>
    </w:p>
    <w:p>
      <w:r>
        <w:rPr>
          <w:b/>
        </w:rPr>
        <w:t xml:space="preserve">Tulos</w:t>
      </w:r>
    </w:p>
    <w:p>
      <w:r>
        <w:t xml:space="preserve">Huoneeni oli säihkyvän puhdas.</w:t>
      </w:r>
    </w:p>
    <w:p>
      <w:r>
        <w:rPr>
          <w:b/>
        </w:rPr>
        <w:t xml:space="preserve">Esimerkki 2.5243</w:t>
      </w:r>
    </w:p>
    <w:p>
      <w:r>
        <w:t xml:space="preserve">Lause1: Samin ranteet olivat todella kipeät. Lause2: Hän sairastui karpaalitunneli-oireyhtymään tietokoneen käytön vuoksi. Lause3: Sam osti trackball-tyylisen hiiren ja rannetuen näppäimistöönsä. Lause4: Hän lopetti myös tuolinsa kyyristelyn.</w:t>
      </w:r>
    </w:p>
    <w:p>
      <w:r>
        <w:rPr>
          <w:b/>
        </w:rPr>
        <w:t xml:space="preserve">Tulos</w:t>
      </w:r>
    </w:p>
    <w:p>
      <w:r>
        <w:t xml:space="preserve">Kipu hänen ranteissaan hävisi lopulta hänen parantuneiden tapojensa myötä.</w:t>
      </w:r>
    </w:p>
    <w:p>
      <w:r>
        <w:rPr>
          <w:b/>
        </w:rPr>
        <w:t xml:space="preserve">Esimerkki 2.5244</w:t>
      </w:r>
    </w:p>
    <w:p>
      <w:r>
        <w:t xml:space="preserve">Lause1: Helmikuisena iltapäivänä oli 20 astetta pakkasta. Lause2: Gina seisoi mustassa mekossa ja mustissa sukissa haudalla. Lause3: Kun tuuli puhalsi, hän toivoi, että hänellä olisi housut jalassa. Lause4: Hän katseli ympärilleen, eikä kylmyys vaikuttanut koskettavan ketään muuta.</w:t>
      </w:r>
    </w:p>
    <w:p>
      <w:r>
        <w:rPr>
          <w:b/>
        </w:rPr>
        <w:t xml:space="preserve">Tulos</w:t>
      </w:r>
    </w:p>
    <w:p>
      <w:r>
        <w:t xml:space="preserve">Gina yritti olla välittämättä kylmistä jaloistaan koko loppuajan, jonka hän oli siellä.</w:t>
      </w:r>
    </w:p>
    <w:p>
      <w:r>
        <w:rPr>
          <w:b/>
        </w:rPr>
        <w:t xml:space="preserve">Esimerkki 2.5245</w:t>
      </w:r>
    </w:p>
    <w:p>
      <w:r>
        <w:t xml:space="preserve">Lause1: Kun olin 15-vuotias, minulla oli mielikuvitusystävä. Lause2: Mielikuvitusystäväni nimi oli Jeff. Lause3: Jeff oli aina kanssani, vaikka hän oli mielikuvitusystävä. Lause4: Kun olin 16-vuotias, en enää tarvinnut mielikuvitusystävää.</w:t>
      </w:r>
    </w:p>
    <w:p>
      <w:r>
        <w:rPr>
          <w:b/>
        </w:rPr>
        <w:t xml:space="preserve">Tulos</w:t>
      </w:r>
    </w:p>
    <w:p>
      <w:r>
        <w:t xml:space="preserve">Jeff lähti elämästäni, enkä ole nähnyt häntä sen jälkeen.</w:t>
      </w:r>
    </w:p>
    <w:p>
      <w:r>
        <w:rPr>
          <w:b/>
        </w:rPr>
        <w:t xml:space="preserve">Esimerkki 2.5246</w:t>
      </w:r>
    </w:p>
    <w:p>
      <w:r>
        <w:t xml:space="preserve">Lause1: Viime jouluna halusin todella uuden puhelimen. Lause2: Ne olivat kuitenkin todella kalliita. Lause3: En siis koskaan odottanut saavani sellaista lahjaksi. Lause4: Joulupäivänä olin iloisesti järkyttynyt.</w:t>
      </w:r>
    </w:p>
    <w:p>
      <w:r>
        <w:rPr>
          <w:b/>
        </w:rPr>
        <w:t xml:space="preserve">Tulos</w:t>
      </w:r>
    </w:p>
    <w:p>
      <w:r>
        <w:t xml:space="preserve">Kävi ilmi, että poikaystäväni hankki minulle puhelimen.</w:t>
      </w:r>
    </w:p>
    <w:p>
      <w:r>
        <w:rPr>
          <w:b/>
        </w:rPr>
        <w:t xml:space="preserve">Esimerkki 2.5247</w:t>
      </w:r>
    </w:p>
    <w:p>
      <w:r>
        <w:t xml:space="preserve">Lause1: Kim ei löytänyt autoaan autotallista. Lause2: Hän oli varma, että hän oli oikeassa kerroksessa. Lause3: Hän kiersi painelemassa avaimia ja kuuntelemassa. Lause4: Lopulta hän kokeili toista kerrosta.</w:t>
      </w:r>
    </w:p>
    <w:p>
      <w:r>
        <w:rPr>
          <w:b/>
        </w:rPr>
        <w:t xml:space="preserve">Tulos</w:t>
      </w:r>
    </w:p>
    <w:p>
      <w:r>
        <w:t xml:space="preserve">Hän kuuli sirkutuksen ja seurasi ääntä autolleen.</w:t>
      </w:r>
    </w:p>
    <w:p>
      <w:r>
        <w:rPr>
          <w:b/>
        </w:rPr>
        <w:t xml:space="preserve">Esimerkki 2.5248</w:t>
      </w:r>
    </w:p>
    <w:p>
      <w:r>
        <w:t xml:space="preserve">Lause1: Yhtye nimeltä Tomorrow's Sunrise harjoitteli keikkaa varten. Lause2: He eivät vain saaneet harmonioita oikein yhteen kappaleeseensa. Lause3: Mitä tahansa he tekivätkin, se kuulosti väärältä. Lause4: He tarkistivat laitteet, eikä mitään ollut vialla.</w:t>
      </w:r>
    </w:p>
    <w:p>
      <w:r>
        <w:rPr>
          <w:b/>
        </w:rPr>
        <w:t xml:space="preserve">Tulos</w:t>
      </w:r>
    </w:p>
    <w:p>
      <w:r>
        <w:t xml:space="preserve">Kävi ilmi, että yhdellä laulajista oli kurkunpääntulehdus.</w:t>
      </w:r>
    </w:p>
    <w:p>
      <w:r>
        <w:rPr>
          <w:b/>
        </w:rPr>
        <w:t xml:space="preserve">Esimerkki 2.5249</w:t>
      </w:r>
    </w:p>
    <w:p>
      <w:r>
        <w:t xml:space="preserve">Lause1: Eilen oli pääsiäinen. Lause2: Carter meni pääsiäisenä ystävänsä luokse. Lause3: Carterin ystävä järjesti juhlat. Lause4: Juhlissa oli samppanjaa ja suklaapupuja.</w:t>
      </w:r>
    </w:p>
    <w:p>
      <w:r>
        <w:rPr>
          <w:b/>
        </w:rPr>
        <w:t xml:space="preserve">Tulos</w:t>
      </w:r>
    </w:p>
    <w:p>
      <w:r>
        <w:t xml:space="preserve">Carter piti juhlista.</w:t>
      </w:r>
    </w:p>
    <w:p>
      <w:r>
        <w:rPr>
          <w:b/>
        </w:rPr>
        <w:t xml:space="preserve">Esimerkki 2.5250</w:t>
      </w:r>
    </w:p>
    <w:p>
      <w:r>
        <w:t xml:space="preserve">Lause1: Carol joutui pitämään puheen johtokunnalle. Lause2: Hän oli hyvin hermostunut. Lause3: Ylennys oli vaakalaudalla. Lause4: Puheen aikana hän oksensi suuhunsa.</w:t>
      </w:r>
    </w:p>
    <w:p>
      <w:r>
        <w:rPr>
          <w:b/>
        </w:rPr>
        <w:t xml:space="preserve">Tulos</w:t>
      </w:r>
    </w:p>
    <w:p>
      <w:r>
        <w:t xml:space="preserve">Hän nielaisi sen ja saattoi tuskin lopettaa puheensa.</w:t>
      </w:r>
    </w:p>
    <w:p>
      <w:r>
        <w:rPr>
          <w:b/>
        </w:rPr>
        <w:t xml:space="preserve">Esimerkki 2.5251</w:t>
      </w:r>
    </w:p>
    <w:p>
      <w:r>
        <w:t xml:space="preserve">Lause1: Caden meni ulos isänsä kanssa. Lause2: Hän ei kiinnittänyt huomiota siihen, mitä hän teki. Lause3: Hän hipaisi kädellään metallinpalaa. Lause4: Metalli viilsi hänen peukaloaan syvälle.</w:t>
      </w:r>
    </w:p>
    <w:p>
      <w:r>
        <w:rPr>
          <w:b/>
        </w:rPr>
        <w:t xml:space="preserve">Tulos</w:t>
      </w:r>
    </w:p>
    <w:p>
      <w:r>
        <w:t xml:space="preserve">Zaiden joutui menemään tikkeihin.</w:t>
      </w:r>
    </w:p>
    <w:p>
      <w:r>
        <w:rPr>
          <w:b/>
        </w:rPr>
        <w:t xml:space="preserve">Esimerkki 2.5252</w:t>
      </w:r>
    </w:p>
    <w:p>
      <w:r>
        <w:t xml:space="preserve">Lause1: Eilen minun piti mennä ostoksille. Lause2: Kun oli aika mennä kassalle, menin jonoon. Lause3: Kassa meni rikki, kun oli minun vuoroni jonossa. Lause4: Minun oli pakko mennä toisen jonon perälle.</w:t>
      </w:r>
    </w:p>
    <w:p>
      <w:r>
        <w:rPr>
          <w:b/>
        </w:rPr>
        <w:t xml:space="preserve">Tulos</w:t>
      </w:r>
    </w:p>
    <w:p>
      <w:r>
        <w:t xml:space="preserve">Mukava kassanhoitaja tuli pyytämään anteeksi ja auttoi minua kassalle.</w:t>
      </w:r>
    </w:p>
    <w:p>
      <w:r>
        <w:rPr>
          <w:b/>
        </w:rPr>
        <w:t xml:space="preserve">Esimerkki 2.5253</w:t>
      </w:r>
    </w:p>
    <w:p>
      <w:r>
        <w:t xml:space="preserve">Lause1: Gary oli tänään tekemässä viikoittaisia ruokaostoksiaan. Lause2: Hän törmäsi apulaisrehtoriinsa välipalakäytävällä. Lause3: Kun Gary yritti tervehtiä häntä, nainen katsoi häntä vihaisesti virnistäen. Lause4: Hän alkoi myös puhua mautonta kieltä.</w:t>
      </w:r>
    </w:p>
    <w:p>
      <w:r>
        <w:rPr>
          <w:b/>
        </w:rPr>
        <w:t xml:space="preserve">Tulos</w:t>
      </w:r>
    </w:p>
    <w:p>
      <w:r>
        <w:t xml:space="preserve">Vaikka se oli yllätys, Gary oli sanaton.</w:t>
      </w:r>
    </w:p>
    <w:p>
      <w:r>
        <w:rPr>
          <w:b/>
        </w:rPr>
        <w:t xml:space="preserve">Esimerkki 2.5254</w:t>
      </w:r>
    </w:p>
    <w:p>
      <w:r>
        <w:t xml:space="preserve">Lause1: Gary halusi perustaa Youtube-kanavan. Lause2: Hän aloitti tekemällä hauskoja reaktiovideoita. Lause3: Viikon loppuun mennessä hän oli ladannut 20 videota. Lause4: Hän ei uskonut, että ihmiset katsoisivat niitä.</w:t>
      </w:r>
    </w:p>
    <w:p>
      <w:r>
        <w:rPr>
          <w:b/>
        </w:rPr>
        <w:t xml:space="preserve">Tulos</w:t>
      </w:r>
    </w:p>
    <w:p>
      <w:r>
        <w:t xml:space="preserve">Mutta lopulta hän sai 20 000 tilaajaa!</w:t>
      </w:r>
    </w:p>
    <w:p>
      <w:r>
        <w:rPr>
          <w:b/>
        </w:rPr>
        <w:t xml:space="preserve">Esimerkki 2.5255</w:t>
      </w:r>
    </w:p>
    <w:p>
      <w:r>
        <w:t xml:space="preserve">Lause1: Sarah leipoi käsipiiraita. Lause2: Hänen piti ensin tehdä kuori ja leikata se ympyröiksi. Lause3: Sitten hän täytti kuoren omenaseoksella. Lause4: Lopuksi hän nipisti ne kaikki kiinni ja päällysti ne kanelilla.</w:t>
      </w:r>
    </w:p>
    <w:p>
      <w:r>
        <w:rPr>
          <w:b/>
        </w:rPr>
        <w:t xml:space="preserve">Tulos</w:t>
      </w:r>
    </w:p>
    <w:p>
      <w:r>
        <w:t xml:space="preserve">Uunissa paistamisen jälkeen ne olivat valmiita syötäväksi!</w:t>
      </w:r>
    </w:p>
    <w:p>
      <w:r>
        <w:rPr>
          <w:b/>
        </w:rPr>
        <w:t xml:space="preserve">Esimerkki 2.5256</w:t>
      </w:r>
    </w:p>
    <w:p>
      <w:r>
        <w:t xml:space="preserve">Lause1: Ricky halusi palata kouluun. Lause2: Hän ilmoittautui kurssille paikallisessa urakeskuksessa. Lause3: Joka päivä hän kävi kurssilla. Lause4: Pian hän valmistui kunnialla.</w:t>
      </w:r>
    </w:p>
    <w:p>
      <w:r>
        <w:rPr>
          <w:b/>
        </w:rPr>
        <w:t xml:space="preserve">Tulos</w:t>
      </w:r>
    </w:p>
    <w:p>
      <w:r>
        <w:t xml:space="preserve">Hän sai palkankorotuksen työpaikallaan uuden tutkinnon vuoksi!</w:t>
      </w:r>
    </w:p>
    <w:p>
      <w:r>
        <w:rPr>
          <w:b/>
        </w:rPr>
        <w:t xml:space="preserve">Esimerkki 2.5257</w:t>
      </w:r>
    </w:p>
    <w:p>
      <w:r>
        <w:t xml:space="preserve">Lause1: Steve oli huolissaan, koska hänen laskunsa kasaantuivat. Lause2: Hän kääntyi neuvojan puoleen, joka auttoi häntä selvittämään talouttaan. Lause3: Neuvonantaja pystyi selvittämään Steven laskut ja laatimaan suunnitelman. Lause4: Neuvonantaja asetti Stevelle tiukan budjetin ja järjesti hänen maksunsa.</w:t>
      </w:r>
    </w:p>
    <w:p>
      <w:r>
        <w:rPr>
          <w:b/>
        </w:rPr>
        <w:t xml:space="preserve">Tulos</w:t>
      </w:r>
    </w:p>
    <w:p>
      <w:r>
        <w:t xml:space="preserve">Pian Steve maksoi kaikki laskunsa ajallaan ja oli velaton.</w:t>
      </w:r>
    </w:p>
    <w:p>
      <w:r>
        <w:rPr>
          <w:b/>
        </w:rPr>
        <w:t xml:space="preserve">Esimerkki 2.5258</w:t>
      </w:r>
    </w:p>
    <w:p>
      <w:r>
        <w:t xml:space="preserve">Lause1: Carl käytti Google Mapsia saadakseen ohjeet uuteen työpaikkaansa. Lause2: Mutta kun hän sai ne, hän huomasi mielenkiintoisen ominaisuuden. Lause3: Hän käytti katunäkymäominaisuutta tehdäkseen virtuaalikierroksen alueella. Lause4: Ja hän päätyi käyttämään sitä useita tunteja.</w:t>
      </w:r>
    </w:p>
    <w:p>
      <w:r>
        <w:rPr>
          <w:b/>
        </w:rPr>
        <w:t xml:space="preserve">Tulos</w:t>
      </w:r>
    </w:p>
    <w:p>
      <w:r>
        <w:t xml:space="preserve">Carl uskalsi luottavaisin mielin ajaa uuteen työpaikkaansa.</w:t>
      </w:r>
    </w:p>
    <w:p>
      <w:r>
        <w:rPr>
          <w:b/>
        </w:rPr>
        <w:t xml:space="preserve">Esimerkki 2.5259</w:t>
      </w:r>
    </w:p>
    <w:p>
      <w:r>
        <w:t xml:space="preserve">Lause1: Jill työskenteli kassalla sinä päivänä. Lause2: Jill sanoi: "Jill on kassalla." Ryhmä lapsia tuli kassalle. Lause3: Heillä oli laatikollinen olutta käsissään. Lause4: Jill pyysi heiltä henkilöllisyystodistusta varmistaakseen, että he olivat yli 21-vuotiaita.</w:t>
      </w:r>
    </w:p>
    <w:p>
      <w:r>
        <w:rPr>
          <w:b/>
        </w:rPr>
        <w:t xml:space="preserve">Tulos</w:t>
      </w:r>
    </w:p>
    <w:p>
      <w:r>
        <w:t xml:space="preserve">Lapset pudottivat oluen ja juoksivat ulos kaupasta.</w:t>
      </w:r>
    </w:p>
    <w:p>
      <w:r>
        <w:rPr>
          <w:b/>
        </w:rPr>
        <w:t xml:space="preserve">Esimerkki 2.5260</w:t>
      </w:r>
    </w:p>
    <w:p>
      <w:r>
        <w:t xml:space="preserve">Lause1: Käytetty juoksuradalla. Lause2: Hänen lempimatkansa oli 400 metriä. Lause3: Kerran harjoituksissa Benille sattui kuitenkin onnettomuus. Lause4: Hän oli 400 metrin matkan puolivälissä, kun hän liukastui soralla.</w:t>
      </w:r>
    </w:p>
    <w:p>
      <w:r>
        <w:rPr>
          <w:b/>
        </w:rPr>
        <w:t xml:space="preserve">Tulos</w:t>
      </w:r>
    </w:p>
    <w:p>
      <w:r>
        <w:t xml:space="preserve">Hän nylki polvensa, ja vaikka Ben nolostui, hän nousi ylös ja lopetti.</w:t>
      </w:r>
    </w:p>
    <w:p>
      <w:r>
        <w:rPr>
          <w:b/>
        </w:rPr>
        <w:t xml:space="preserve">Esimerkki 2.5261</w:t>
      </w:r>
    </w:p>
    <w:p>
      <w:r>
        <w:t xml:space="preserve">Lause1: Kaikki tiesivät, että Sam oli unohtelias. Lause2: Niinpä he olivat huolissaan siitä, että hän oli mukana koulun näytelmässä. Lause3: Sam harjoitteli repliikkejään ja tarkisti askeleitaan. Lause4: Mutta ennen näytelmäpäivää kaikilla oli vielä epäilyksiä.</w:t>
      </w:r>
    </w:p>
    <w:p>
      <w:r>
        <w:rPr>
          <w:b/>
        </w:rPr>
        <w:t xml:space="preserve">Tulos</w:t>
      </w:r>
    </w:p>
    <w:p>
      <w:r>
        <w:t xml:space="preserve">Kun näytelmä alkoi seuraavana päivänä, kukaan ei löytänyt Samia.</w:t>
      </w:r>
    </w:p>
    <w:p>
      <w:r>
        <w:rPr>
          <w:b/>
        </w:rPr>
        <w:t xml:space="preserve">Esimerkki 2.5262</w:t>
      </w:r>
    </w:p>
    <w:p>
      <w:r>
        <w:t xml:space="preserve">Lause1: Carlita ei soittanut soitinta, mutta hän rakasti musiikkia. Lause2: Hän liittyi Jefferson High -yliopiston marssiorkesterin värikaartiin. Lause3: Se oli hyvä tapa tavata ihmisiä ja osoittaa kouluhenkeä. Lause4: Hänen pukunsa sai hänet tuntemaan itsensä kauniiksi ja dramaattiseksi.</w:t>
      </w:r>
    </w:p>
    <w:p>
      <w:r>
        <w:rPr>
          <w:b/>
        </w:rPr>
        <w:t xml:space="preserve">Tulos</w:t>
      </w:r>
    </w:p>
    <w:p>
      <w:r>
        <w:t xml:space="preserve">Lippu, jota hän käytti näyttelyssä, oli yhtä kirkas kuin hänen hymynsä.</w:t>
      </w:r>
    </w:p>
    <w:p>
      <w:r>
        <w:rPr>
          <w:b/>
        </w:rPr>
        <w:t xml:space="preserve">Esimerkki 2.5263</w:t>
      </w:r>
    </w:p>
    <w:p>
      <w:r>
        <w:t xml:space="preserve">Lause1: Chad päätti ryöstää pankin. Lause2: Hän sai ystävänsä liittymään mukaan. Lause3: He juoksivat pankkiin ja vaativat rahat. Lause4: Hälytys laukesi, ja he alkoivat panikoida.</w:t>
      </w:r>
    </w:p>
    <w:p>
      <w:r>
        <w:rPr>
          <w:b/>
        </w:rPr>
        <w:t xml:space="preserve">Tulos</w:t>
      </w:r>
    </w:p>
    <w:p>
      <w:r>
        <w:t xml:space="preserve">Poliisit tulivat sisään ja pidättivät heidät kaikki.</w:t>
      </w:r>
    </w:p>
    <w:p>
      <w:r>
        <w:rPr>
          <w:b/>
        </w:rPr>
        <w:t xml:space="preserve">Esimerkki 2.5264</w:t>
      </w:r>
    </w:p>
    <w:p>
      <w:r>
        <w:t xml:space="preserve">Lause1: Tyttäreni pelasi jalkapalloa 10-vuotiaana. Lause2: Liiga oli sukupuolineutraali. Lause3: Lause4: Hän sai pallon ja kaatoi pojan.</w:t>
      </w:r>
    </w:p>
    <w:p>
      <w:r>
        <w:rPr>
          <w:b/>
        </w:rPr>
        <w:t xml:space="preserve">Tulos</w:t>
      </w:r>
    </w:p>
    <w:p>
      <w:r>
        <w:t xml:space="preserve">Hänen valmentajansa oli hyvin vaikuttunut.</w:t>
      </w:r>
    </w:p>
    <w:p>
      <w:r>
        <w:rPr>
          <w:b/>
        </w:rPr>
        <w:t xml:space="preserve">Esimerkki 2.5265</w:t>
      </w:r>
    </w:p>
    <w:p>
      <w:r>
        <w:t xml:space="preserve">Lause1: Joulupukkia jonottaessa äiti huomasi jotain outoa. Lause2: Joulupukin syli oli tullut hyvin märäksi. Lause3: Joulupukki myös haisi vahvasti alkoholille. Lause4: Äiti ilmoitti asiasta ostoskeskuksen viranomaisille.</w:t>
      </w:r>
    </w:p>
    <w:p>
      <w:r>
        <w:rPr>
          <w:b/>
        </w:rPr>
        <w:t xml:space="preserve">Tulos</w:t>
      </w:r>
    </w:p>
    <w:p>
      <w:r>
        <w:t xml:space="preserve">He poistivat joulupukin hienovaraisesti ostoskeskuksesta.</w:t>
      </w:r>
    </w:p>
    <w:p>
      <w:r>
        <w:rPr>
          <w:b/>
        </w:rPr>
        <w:t xml:space="preserve">Esimerkki 2.5266</w:t>
      </w:r>
    </w:p>
    <w:p>
      <w:r>
        <w:t xml:space="preserve">Lause1: Vince ja hänen vaimonsa lähtivät autosta kävelylle. Lause2: He tarttuivat laukkuihinsa ja alkoivat vaeltaa metsäpolkua pitkin. Lause3: Käveltyään jonkin aikaa he huomasivat karhun hyökkäävän heitä kohti. Lause4: Vince otti esiin karhusuihkeensa ja käsiaseensa ja ampui karhua.</w:t>
      </w:r>
    </w:p>
    <w:p>
      <w:r>
        <w:rPr>
          <w:b/>
        </w:rPr>
        <w:t xml:space="preserve">Tulos</w:t>
      </w:r>
    </w:p>
    <w:p>
      <w:r>
        <w:t xml:space="preserve">Pariskunta pakeni paikalta ja jätti vaelluksensa autoonsa.</w:t>
      </w:r>
    </w:p>
    <w:p>
      <w:r>
        <w:rPr>
          <w:b/>
        </w:rPr>
        <w:t xml:space="preserve">Esimerkki 2.5267</w:t>
      </w:r>
    </w:p>
    <w:p>
      <w:r>
        <w:t xml:space="preserve">Lause1: Kelly oli eilen myöhään töissä kaupassa, kun jotain tapahtui. Lause2: Kelly oli farkkujen luona, kun hälytys soi. Lause3: Kelly oli järkyttynyt ja peloissaan. Lause4: Hän meni heti katsomaan ongelmaa.</w:t>
      </w:r>
    </w:p>
    <w:p>
      <w:r>
        <w:rPr>
          <w:b/>
        </w:rPr>
        <w:t xml:space="preserve">Tulos</w:t>
      </w:r>
    </w:p>
    <w:p>
      <w:r>
        <w:t xml:space="preserve">Kymmenen hajuvettä varastettiin.</w:t>
      </w:r>
    </w:p>
    <w:p>
      <w:r>
        <w:rPr>
          <w:b/>
        </w:rPr>
        <w:t xml:space="preserve">Esimerkki 2.5268</w:t>
      </w:r>
    </w:p>
    <w:p>
      <w:r>
        <w:t xml:space="preserve">Lause1: Ryanin isoäiti rakasti tehdä peittoja. Lause2: Hänen peittonsa olivat kauniita. Lause3: Ryanin tyttöystävä rakasti hänen tilkkupeittojaan. Lause4: Yllätyksenä hän pyysi tyttöä tekemään hänelle yhden.</w:t>
      </w:r>
    </w:p>
    <w:p>
      <w:r>
        <w:rPr>
          <w:b/>
        </w:rPr>
        <w:t xml:space="preserve">Tulos</w:t>
      </w:r>
    </w:p>
    <w:p>
      <w:r>
        <w:t xml:space="preserve">Hän oli niin onnellinen ja rakasti isoäidin peittoa.</w:t>
      </w:r>
    </w:p>
    <w:p>
      <w:r>
        <w:rPr>
          <w:b/>
        </w:rPr>
        <w:t xml:space="preserve">Esimerkki 2.5269</w:t>
      </w:r>
    </w:p>
    <w:p>
      <w:r>
        <w:t xml:space="preserve">Lause1: Kälyni yritti tallettaa edesmenneen miehensä sekkiä. Lause2: Sekki oli kirjoitettu hänen kuolinpesälleen. Lause3: Pankki kieltäytyi tallettamasta sekkiä. Lause4: Hän oli raivoissaan.</w:t>
      </w:r>
    </w:p>
    <w:p>
      <w:r>
        <w:rPr>
          <w:b/>
        </w:rPr>
        <w:t xml:space="preserve">Tulos</w:t>
      </w:r>
    </w:p>
    <w:p>
      <w:r>
        <w:t xml:space="preserve">Hänen asianajajansa sanoi, että hänen on esitettävä asiakirja kuolinpesän toimeenpanijana.</w:t>
      </w:r>
    </w:p>
    <w:p>
      <w:r>
        <w:rPr>
          <w:b/>
        </w:rPr>
        <w:t xml:space="preserve">Esimerkki 2.5270</w:t>
      </w:r>
    </w:p>
    <w:p>
      <w:r>
        <w:t xml:space="preserve">Lause1: Amy ja Beth menivät heinäretkelle kurpitsamaalle. Lause2: He eivät olleet koskaan käyneet sellaisessa. Lause3: Kun he ajelivat, Beth tajusi, että tämä oli tylsää. Lause4: Kun se loppui, he teeskentelivät, että heillä oli ollut hauskaa.</w:t>
      </w:r>
    </w:p>
    <w:p>
      <w:r>
        <w:rPr>
          <w:b/>
        </w:rPr>
        <w:t xml:space="preserve">Tulos</w:t>
      </w:r>
    </w:p>
    <w:p>
      <w:r>
        <w:t xml:space="preserve">He eivät halunneet tuottaa pettymystä Amyn äidille, joka ehdotti heinäkulkueeseen menoa.</w:t>
      </w:r>
    </w:p>
    <w:p>
      <w:r>
        <w:rPr>
          <w:b/>
        </w:rPr>
        <w:t xml:space="preserve">Esimerkki 2.5271</w:t>
      </w:r>
    </w:p>
    <w:p>
      <w:r>
        <w:t xml:space="preserve">Lause1: Steve kuuli radiosta hauskan vitsin. Lause2: Se oli hänen mielestään niin hauska, että hän halusi kertoa sen ystävilleen. Lause3: Seuraavana päivänä hän toisti vitsin ulkoa. Lause4: Kukaan hänen ystävistään ei nauranut Steven vitsille.</w:t>
      </w:r>
    </w:p>
    <w:p>
      <w:r>
        <w:rPr>
          <w:b/>
        </w:rPr>
        <w:t xml:space="preserve">Tulos</w:t>
      </w:r>
    </w:p>
    <w:p>
      <w:r>
        <w:t xml:space="preserve">He kertoivat Stevelle kuulleensa vitsin jo.</w:t>
      </w:r>
    </w:p>
    <w:p>
      <w:r>
        <w:rPr>
          <w:b/>
        </w:rPr>
        <w:t xml:space="preserve">Esimerkki 2.5272</w:t>
      </w:r>
    </w:p>
    <w:p>
      <w:r>
        <w:t xml:space="preserve">Lause1: Lary sai isältään opetuksen herkullisen lasagnen tekemisestä. Lause2: Hän toi perheensä salaisuuden Amerikkaan. Lause3: Hän myi lasagnea tienvarressa. Lause4: Hänestä tuli niin rikas, että hän pystyi avaamaan oman kaupan!</w:t>
      </w:r>
    </w:p>
    <w:p>
      <w:r>
        <w:rPr>
          <w:b/>
        </w:rPr>
        <w:t xml:space="preserve">Tulos</w:t>
      </w:r>
    </w:p>
    <w:p>
      <w:r>
        <w:t xml:space="preserve">Nyt hän omistaa useita ravintoloita, jotka kaikki käyttävät hänen perheensä reseptiä!</w:t>
      </w:r>
    </w:p>
    <w:p>
      <w:r>
        <w:rPr>
          <w:b/>
        </w:rPr>
        <w:t xml:space="preserve">Esimerkki 2.5273</w:t>
      </w:r>
    </w:p>
    <w:p>
      <w:r>
        <w:t xml:space="preserve">Lause1: Olin viime viikonloppuna yksin jouluostoksilla. Lause2: Mieheni soitti minulle, hyvin järkyttyneenä jostain FaceBookissa olleesta asiasta. Lause3: Katsoin puhelimestani ja exäni oli tägännyt minut rakkaudellisilla jutuilla. Lause4: Juoksin kotiin ja vakuutin miehelleni, että halusin olla vain hänen kanssaan.</w:t>
      </w:r>
    </w:p>
    <w:p>
      <w:r>
        <w:rPr>
          <w:b/>
        </w:rPr>
        <w:t xml:space="preserve">Tulos</w:t>
      </w:r>
    </w:p>
    <w:p>
      <w:r>
        <w:t xml:space="preserve">Mieheni rauhoittui, ja poistimme tunnisteen yhdessä.</w:t>
      </w:r>
    </w:p>
    <w:p>
      <w:r>
        <w:rPr>
          <w:b/>
        </w:rPr>
        <w:t xml:space="preserve">Esimerkki 2.5274</w:t>
      </w:r>
    </w:p>
    <w:p>
      <w:r>
        <w:t xml:space="preserve">Lause1: Bobin piti opiskella tenttiin. Lause2: Hänellä oli vain yksi päivä aikaa ennen koetta. Lause3: Hän päätti valvoa koko yön ja harjoitella. Lause4: Hän nukahti jatkuvasti, joten hän joi kahvia.</w:t>
      </w:r>
    </w:p>
    <w:p>
      <w:r>
        <w:rPr>
          <w:b/>
        </w:rPr>
        <w:t xml:space="preserve">Tulos</w:t>
      </w:r>
    </w:p>
    <w:p>
      <w:r>
        <w:t xml:space="preserve">Hän pystyi pysymään hereillä ja opiskelemaan!</w:t>
      </w:r>
    </w:p>
    <w:p>
      <w:r>
        <w:rPr>
          <w:b/>
        </w:rPr>
        <w:t xml:space="preserve">Esimerkki 2.5275</w:t>
      </w:r>
    </w:p>
    <w:p>
      <w:r>
        <w:t xml:space="preserve">Lause1: Tomin vanhemmat ostivat uuden koiran. Lause2: Koira ei näyttänyt pitävän Tomista. Lause3: Koira haukkui ja raapi Tomia. Lause4: Tom valitti koirasta.</w:t>
      </w:r>
    </w:p>
    <w:p>
      <w:r>
        <w:rPr>
          <w:b/>
        </w:rPr>
        <w:t xml:space="preserve">Tulos</w:t>
      </w:r>
    </w:p>
    <w:p>
      <w:r>
        <w:t xml:space="preserve">Lopulta he tuovat koiran takaisin.</w:t>
      </w:r>
    </w:p>
    <w:p>
      <w:r>
        <w:rPr>
          <w:b/>
        </w:rPr>
        <w:t xml:space="preserve">Esimerkki 2.5276</w:t>
      </w:r>
    </w:p>
    <w:p>
      <w:r>
        <w:t xml:space="preserve">Lause1: Kävin eilen lenkillä. Lause2: Juoksin puistoon. Lause3: Se oli hyvin väsyttävää. Lause4: Minulla oli sen jälkeen kouristuksia.</w:t>
      </w:r>
    </w:p>
    <w:p>
      <w:r>
        <w:rPr>
          <w:b/>
        </w:rPr>
        <w:t xml:space="preserve">Tulos</w:t>
      </w:r>
    </w:p>
    <w:p>
      <w:r>
        <w:t xml:space="preserve">Takaa-ajo oli kuitenkin helpompaa.</w:t>
      </w:r>
    </w:p>
    <w:p>
      <w:r>
        <w:rPr>
          <w:b/>
        </w:rPr>
        <w:t xml:space="preserve">Esimerkki 2.5277</w:t>
      </w:r>
    </w:p>
    <w:p>
      <w:r>
        <w:t xml:space="preserve">Lause1: Tyler oli reputtamassa yliopistosta. Lause2: Hän päätti eräänä päivänä, että hän aikoo opiskella koko päivän. Lause3: Yhtäkkiä hänen tyttöystävänsä soitti ja pyysi häntä käymään. Lause4: Tyler teki päätöksen mennä tapaamaan tyttöystävää.</w:t>
      </w:r>
    </w:p>
    <w:p>
      <w:r>
        <w:rPr>
          <w:b/>
        </w:rPr>
        <w:t xml:space="preserve">Tulos</w:t>
      </w:r>
    </w:p>
    <w:p>
      <w:r>
        <w:t xml:space="preserve">Hän reputti edelleen.</w:t>
      </w:r>
    </w:p>
    <w:p>
      <w:r>
        <w:rPr>
          <w:b/>
        </w:rPr>
        <w:t xml:space="preserve">Esimerkki 2.5278</w:t>
      </w:r>
    </w:p>
    <w:p>
      <w:r>
        <w:t xml:space="preserve">Lause1: Max oli perheen koira. Lause2: Kaikki olivat surullisia, kun saivat tietää, että Maxilla oli syöpä. Lause3: Ainoa tapa lievittää tuskaa oli hankkia heti toinen koira. Lause4: Max ja pentu tulivat hyvin toimeen keskenään, vaikka Maxilla oli vain vuosi elinaikaa.</w:t>
      </w:r>
    </w:p>
    <w:p>
      <w:r>
        <w:rPr>
          <w:b/>
        </w:rPr>
        <w:t xml:space="preserve">Tulos</w:t>
      </w:r>
    </w:p>
    <w:p>
      <w:r>
        <w:t xml:space="preserve">Max pärjäsi pennun kanssa niin hyvin, että se eli vielä kuusi vuotta.</w:t>
      </w:r>
    </w:p>
    <w:p>
      <w:r>
        <w:rPr>
          <w:b/>
        </w:rPr>
        <w:t xml:space="preserve">Esimerkki 2.5279</w:t>
      </w:r>
    </w:p>
    <w:p>
      <w:r>
        <w:t xml:space="preserve">Lause1: Miken kasvaessa meitä varoitettiin paljon. Lause2: Häntä varoitettiin luottokorteista ja siitä, miten ne voivat velkaannuttaa. Lause3: Hänen veljellään oli juuri ollut valtava velkaongelma, joten häntä kehotettiin välttämään niitä Lause4: Mike oli siis aina tietoinen vaaroista, joita kortit voivat aiheuttaa.</w:t>
      </w:r>
    </w:p>
    <w:p>
      <w:r>
        <w:rPr>
          <w:b/>
        </w:rPr>
        <w:t xml:space="preserve">Tulos</w:t>
      </w:r>
    </w:p>
    <w:p>
      <w:r>
        <w:t xml:space="preserve">Nyt aikuisena hän ei käytä luottokortteja vaan ainoastaan käteistä.</w:t>
      </w:r>
    </w:p>
    <w:p>
      <w:r>
        <w:rPr>
          <w:b/>
        </w:rPr>
        <w:t xml:space="preserve">Esimerkki 2.5280</w:t>
      </w:r>
    </w:p>
    <w:p>
      <w:r>
        <w:t xml:space="preserve">Lause1: Colin kuuli isänsä puhuvan puhelimessa. Lause2: Colin juoksee alakertaan etsimään äitiään. Lause3: Huutaen täysillä hän kertoo äidilleen, mitä kuuli. Lause4: Colinin isä tulee kiireisenä alakertaan.</w:t>
      </w:r>
    </w:p>
    <w:p>
      <w:r>
        <w:rPr>
          <w:b/>
        </w:rPr>
        <w:t xml:space="preserve">Tulos</w:t>
      </w:r>
    </w:p>
    <w:p>
      <w:r>
        <w:t xml:space="preserve">Hän oli raivoissaan huomatessaan, että Colin oli jo kertonut.</w:t>
      </w:r>
    </w:p>
    <w:p>
      <w:r>
        <w:rPr>
          <w:b/>
        </w:rPr>
        <w:t xml:space="preserve">Esimerkki 2.5281</w:t>
      </w:r>
    </w:p>
    <w:p>
      <w:r>
        <w:t xml:space="preserve">Lause1: Kaverini ja minä menimme telttailemaan. Lause2: Meille oli tylsää, joten pelasimme hippaa. Lause3: Leikkiessäni piilouduin pensaan taakse. Lause4: Leikin jälkeen minua kutitti.</w:t>
      </w:r>
    </w:p>
    <w:p>
      <w:r>
        <w:rPr>
          <w:b/>
        </w:rPr>
        <w:t xml:space="preserve">Tulos</w:t>
      </w:r>
    </w:p>
    <w:p>
      <w:r>
        <w:t xml:space="preserve">Vanhempani tarkistivat pensaan, ja se oli myrkkysumakkia.</w:t>
      </w:r>
    </w:p>
    <w:p>
      <w:r>
        <w:rPr>
          <w:b/>
        </w:rPr>
        <w:t xml:space="preserve">Esimerkki 2.5282</w:t>
      </w:r>
    </w:p>
    <w:p>
      <w:r>
        <w:t xml:space="preserve">Lause1: Max istui olohuoneessaan. Lause2: Hän alkoi huomata pahan hajun. Lause3: Hän käveli ympäri taloa yrittäen löytää hajun lähteen. Lause4: Hän ei jostain syystä löytänyt sitä.</w:t>
      </w:r>
    </w:p>
    <w:p>
      <w:r>
        <w:rPr>
          <w:b/>
        </w:rPr>
        <w:t xml:space="preserve">Tulos</w:t>
      </w:r>
    </w:p>
    <w:p>
      <w:r>
        <w:t xml:space="preserve">Lopulta hän löysi sohvan alta vanhan ruokalautasen.</w:t>
      </w:r>
    </w:p>
    <w:p>
      <w:r>
        <w:rPr>
          <w:b/>
        </w:rPr>
        <w:t xml:space="preserve">Esimerkki 2.5283</w:t>
      </w:r>
    </w:p>
    <w:p>
      <w:r>
        <w:t xml:space="preserve">Lause1: Dan oli tekemässä kakkua. Lause2: Kun kakku oli valmis, hän otti palan. Lause3: Hänen mielestään se maistui liian tavalliselta. Lause4: Hän sai idean.</w:t>
      </w:r>
    </w:p>
    <w:p>
      <w:r>
        <w:rPr>
          <w:b/>
        </w:rPr>
        <w:t xml:space="preserve">Tulos</w:t>
      </w:r>
    </w:p>
    <w:p>
      <w:r>
        <w:t xml:space="preserve">Hän kuorrutti sen kermavaahdolla, ja se maistui hyvältä.</w:t>
      </w:r>
    </w:p>
    <w:p>
      <w:r>
        <w:rPr>
          <w:b/>
        </w:rPr>
        <w:t xml:space="preserve">Esimerkki 2.5284</w:t>
      </w:r>
    </w:p>
    <w:p>
      <w:r>
        <w:t xml:space="preserve">Lause1: Äiti halusi perhekuvan. Lause2: Hän pyysi lapsiaan olemaan ajoissa valokuvaajan studiolla. Lause3: He kaikki tulivat paikalle. Lause4: He kaikki sovittivat yhteen, mitä pukea päälleen.</w:t>
      </w:r>
    </w:p>
    <w:p>
      <w:r>
        <w:rPr>
          <w:b/>
        </w:rPr>
        <w:t xml:space="preserve">Tulos</w:t>
      </w:r>
    </w:p>
    <w:p>
      <w:r>
        <w:t xml:space="preserve">Kerrankin heillä oli vihdoin uusi perhekuva.</w:t>
      </w:r>
    </w:p>
    <w:p>
      <w:r>
        <w:rPr>
          <w:b/>
        </w:rPr>
        <w:t xml:space="preserve">Esimerkki 2.5285</w:t>
      </w:r>
    </w:p>
    <w:p>
      <w:r>
        <w:t xml:space="preserve">Lause1: Tässä kuussa on Chanelin 21-vuotissyntymäpäivä. Lause2: Hän haluaa suuret juhlat perheen ja ystävien kanssa. Lause3: Päivän lähestyessä hurrikaanin on määrä saapua. Lause4: Chanel oli järkyttynyt ja vihainen ja joutui paniikkitilaan juhliensa suhteen.</w:t>
      </w:r>
    </w:p>
    <w:p>
      <w:r>
        <w:rPr>
          <w:b/>
        </w:rPr>
        <w:t xml:space="preserve">Tulos</w:t>
      </w:r>
    </w:p>
    <w:p>
      <w:r>
        <w:t xml:space="preserve">Kun päivä koittaa, hurrikaani on ohi ja hän nauttii juhlistaan.</w:t>
      </w:r>
    </w:p>
    <w:p>
      <w:r>
        <w:rPr>
          <w:b/>
        </w:rPr>
        <w:t xml:space="preserve">Esimerkki 2.5286</w:t>
      </w:r>
    </w:p>
    <w:p>
      <w:r>
        <w:t xml:space="preserve">Lause1: Ike vannoi lopettavansa tupakoinnin. Lause2: Hän alkoi pureskella nikotiinipurukumia ja käyttää laastareita. Lause3: Hän piti kiinni suunnitelmastaan yli viikon ajan. Lause4: Mutta sitten hänen mielihalunsa kasvoi liian voimakkaaksi vastustettavaksi.</w:t>
      </w:r>
    </w:p>
    <w:p>
      <w:r>
        <w:rPr>
          <w:b/>
        </w:rPr>
        <w:t xml:space="preserve">Tulos</w:t>
      </w:r>
    </w:p>
    <w:p>
      <w:r>
        <w:t xml:space="preserve">Ike palasi surullisena tupakoimaan.</w:t>
      </w:r>
    </w:p>
    <w:p>
      <w:r>
        <w:rPr>
          <w:b/>
        </w:rPr>
        <w:t xml:space="preserve">Esimerkki 2.5287</w:t>
      </w:r>
    </w:p>
    <w:p>
      <w:r>
        <w:t xml:space="preserve">Lause1: John oli stressaantunut. Lause2: Hän söi enemmän ruokaa kuin olisi pitänyt. Lause3: Mutta sen jälkeen hänellä oli päänsärkyä. Lause4: Niinpä hän yritti syödä seuraavana päivänä vähemmän.</w:t>
      </w:r>
    </w:p>
    <w:p>
      <w:r>
        <w:rPr>
          <w:b/>
        </w:rPr>
        <w:t xml:space="preserve">Tulos</w:t>
      </w:r>
    </w:p>
    <w:p>
      <w:r>
        <w:t xml:space="preserve">Mutta stressi johti hänet samaan käytökseen.</w:t>
      </w:r>
    </w:p>
    <w:p>
      <w:r>
        <w:rPr>
          <w:b/>
        </w:rPr>
        <w:t xml:space="preserve">Esimerkki 2.5288</w:t>
      </w:r>
    </w:p>
    <w:p>
      <w:r>
        <w:t xml:space="preserve">Lause1: Supermarket oli myynyt mustat pavut loppuun. Lause2: Päätin ostaa sen sijaan linssejä. Lause3: Ystäväni suositteli, että sekoittaisin linssit riisiin. Lause4: Päätin kokeilla hänen suositustaan.</w:t>
      </w:r>
    </w:p>
    <w:p>
      <w:r>
        <w:rPr>
          <w:b/>
        </w:rPr>
        <w:t xml:space="preserve">Tulos</w:t>
      </w:r>
    </w:p>
    <w:p>
      <w:r>
        <w:t xml:space="preserve">Riisin ja linssien yhdistelmä oli herkullinen!</w:t>
      </w:r>
    </w:p>
    <w:p>
      <w:r>
        <w:rPr>
          <w:b/>
        </w:rPr>
        <w:t xml:space="preserve">Esimerkki 2.5289</w:t>
      </w:r>
    </w:p>
    <w:p>
      <w:r>
        <w:t xml:space="preserve">Lause1: Suoritin puhdasta ja nykäisevää nostoa. Lause2: Yhtäkkiä tanko putosi taakseni. Lause3: Revin kiertäjäkalvosimeni! Lause4: Jouduin viettämään kuusi kuukautta kuntoutuslaitoksessa.</w:t>
      </w:r>
    </w:p>
    <w:p>
      <w:r>
        <w:rPr>
          <w:b/>
        </w:rPr>
        <w:t xml:space="preserve">Tulos</w:t>
      </w:r>
    </w:p>
    <w:p>
      <w:r>
        <w:t xml:space="preserve">Tajusin, että painonnosto ei ollut minulle sopiva laji.</w:t>
      </w:r>
    </w:p>
    <w:p>
      <w:r>
        <w:rPr>
          <w:b/>
        </w:rPr>
        <w:t xml:space="preserve">Esimerkki 2.5290</w:t>
      </w:r>
    </w:p>
    <w:p>
      <w:r>
        <w:t xml:space="preserve">Lause1: Lea etsi lentolippua. Lause2: Hän luuli joutuvansa perumaan matkansa. Lause3: Hän ei löytänyt tarpeeksi halpaa lippua! Lause4: Sitten hän löysi hyvän tarjouksen alennussivustolta.</w:t>
      </w:r>
    </w:p>
    <w:p>
      <w:r>
        <w:rPr>
          <w:b/>
        </w:rPr>
        <w:t xml:space="preserve">Tulos</w:t>
      </w:r>
    </w:p>
    <w:p>
      <w:r>
        <w:t xml:space="preserve">Lea ei ainoastaan ostanut lippua, vaan myös korotti matkustusluokan ykkösluokkaan!</w:t>
      </w:r>
    </w:p>
    <w:p>
      <w:r>
        <w:rPr>
          <w:b/>
        </w:rPr>
        <w:t xml:space="preserve">Esimerkki 2.5291</w:t>
      </w:r>
    </w:p>
    <w:p>
      <w:r>
        <w:t xml:space="preserve">Lause1: Bill osti juuri talon. Lause2: Hän halusi tehdä siihen remontin. Lause3: Hänellä ei kuitenkaan ollut aavistustakaan, mistä aloittaa. Lause4: Niinpä hän palkkasi urakoitsijan.</w:t>
      </w:r>
    </w:p>
    <w:p>
      <w:r>
        <w:rPr>
          <w:b/>
        </w:rPr>
        <w:t xml:space="preserve">Tulos</w:t>
      </w:r>
    </w:p>
    <w:p>
      <w:r>
        <w:t xml:space="preserve">Billin talo näyttää nyt upouudelta.</w:t>
      </w:r>
    </w:p>
    <w:p>
      <w:r>
        <w:rPr>
          <w:b/>
        </w:rPr>
        <w:t xml:space="preserve">Esimerkki 2.5292</w:t>
      </w:r>
    </w:p>
    <w:p>
      <w:r>
        <w:t xml:space="preserve">Lause1: Ashley muutti juuri pois vanhempiensa talosta. Lause2: Hän on ensimmäistä kertaa omillaan. Lause3: Hän huomasi nopeasti, miten kallista elämä voi olla. Lause4: Hän joutui maksamaan televisiosta, internetistä ja puhelimestaan.</w:t>
      </w:r>
    </w:p>
    <w:p>
      <w:r>
        <w:rPr>
          <w:b/>
        </w:rPr>
        <w:t xml:space="preserve">Tulos</w:t>
      </w:r>
    </w:p>
    <w:p>
      <w:r>
        <w:t xml:space="preserve">Hän katui sitä, että muutti pois äitinsä luota niin nuorena.</w:t>
      </w:r>
    </w:p>
    <w:p>
      <w:r>
        <w:rPr>
          <w:b/>
        </w:rPr>
        <w:t xml:space="preserve">Esimerkki 2.5293</w:t>
      </w:r>
    </w:p>
    <w:p>
      <w:r>
        <w:t xml:space="preserve">Lause1: Katie oli tekemässä päivällistä. Lause2: Katie kutsui ystävänsä myöhemmin illalliselle ja viinille. Lause3: Hän pilkoi sipulia ja aloitti päivällisen valmistelun. Lause4: Hän työskenteli ahkerasti hellan ääressä noin tunnin ajan.</w:t>
      </w:r>
    </w:p>
    <w:p>
      <w:r>
        <w:rPr>
          <w:b/>
        </w:rPr>
        <w:t xml:space="preserve">Tulos</w:t>
      </w:r>
    </w:p>
    <w:p>
      <w:r>
        <w:t xml:space="preserve">Lopulta päivällinen oli valmis, juuri ajoissa, koska ovikello soi!</w:t>
      </w:r>
    </w:p>
    <w:p>
      <w:r>
        <w:rPr>
          <w:b/>
        </w:rPr>
        <w:t xml:space="preserve">Esimerkki 2.5294</w:t>
      </w:r>
    </w:p>
    <w:p>
      <w:r>
        <w:t xml:space="preserve">Lause1: Valaiden metsästys keväällä oli jo pitkään ollut perinne. Lause2: Hungin perhe oli tehnyt sitä jo monen sukupolven ajan. Lause3: Yhtäkkiä kansainvälinen laki kielsi sen. Lause4: He jatkoivat silti sitä.</w:t>
      </w:r>
    </w:p>
    <w:p>
      <w:r>
        <w:rPr>
          <w:b/>
        </w:rPr>
        <w:t xml:space="preserve">Tulos</w:t>
      </w:r>
    </w:p>
    <w:p>
      <w:r>
        <w:t xml:space="preserve">Lopulta heidät pidätettiin ja heille määrättiin kohtuulliset sakot.</w:t>
      </w:r>
    </w:p>
    <w:p>
      <w:r>
        <w:rPr>
          <w:b/>
        </w:rPr>
        <w:t xml:space="preserve">Esimerkki 2.5295</w:t>
      </w:r>
    </w:p>
    <w:p>
      <w:r>
        <w:t xml:space="preserve">Lause1: Ratsastin keinulla. Lause2: Nancy juoksi toiselle puolelle. Lause3: Hän hyppäsi istuimelle. Lause4: Minun puoleni nousi nopeasti.</w:t>
      </w:r>
    </w:p>
    <w:p>
      <w:r>
        <w:rPr>
          <w:b/>
        </w:rPr>
        <w:t xml:space="preserve">Tulos</w:t>
      </w:r>
    </w:p>
    <w:p>
      <w:r>
        <w:t xml:space="preserve">Lensin istuimeltani nurmikolle.</w:t>
      </w:r>
    </w:p>
    <w:p>
      <w:r>
        <w:rPr>
          <w:b/>
        </w:rPr>
        <w:t xml:space="preserve">Esimerkki 2.5296</w:t>
      </w:r>
    </w:p>
    <w:p>
      <w:r>
        <w:t xml:space="preserve">Lause1: Katie oli hermostunut, koska hän menetti koiranpentunsa. Lause2: Hän etsi sitä kaikkialta. Lause3: Hän etsi koko kaupungin ja kotinsa. Lause4: Lopulta hän näki koiranpennun takapihallaan piilossa.</w:t>
      </w:r>
    </w:p>
    <w:p>
      <w:r>
        <w:rPr>
          <w:b/>
        </w:rPr>
        <w:t xml:space="preserve">Tulos</w:t>
      </w:r>
    </w:p>
    <w:p>
      <w:r>
        <w:t xml:space="preserve">Kelly huokaisi helpotuksesta.</w:t>
      </w:r>
    </w:p>
    <w:p>
      <w:r>
        <w:rPr>
          <w:b/>
        </w:rPr>
        <w:t xml:space="preserve">Esimerkki 2.5297</w:t>
      </w:r>
    </w:p>
    <w:p>
      <w:r>
        <w:t xml:space="preserve">Tuomio1: Suuressa murhaoikeudenkäynnissä vastaajalla oli outo strategia. Lause2: Hän valitsi asianajajakseen 12-vuotiaan pojan. Lause3: Tuomari salli tämän vain, jos poika läpäisi testin. Lause4: Poika sai erittäin hyvät pisteet tuomarin testistä.</w:t>
      </w:r>
    </w:p>
    <w:p>
      <w:r>
        <w:rPr>
          <w:b/>
        </w:rPr>
        <w:t xml:space="preserve">Tulos</w:t>
      </w:r>
    </w:p>
    <w:p>
      <w:r>
        <w:t xml:space="preserve">Syyttäjän luottamus horjui tästä uutisesta.</w:t>
      </w:r>
    </w:p>
    <w:p>
      <w:r>
        <w:rPr>
          <w:b/>
        </w:rPr>
        <w:t xml:space="preserve">Esimerkki 2.5298</w:t>
      </w:r>
    </w:p>
    <w:p>
      <w:r>
        <w:t xml:space="preserve">Lause1: Olin kahvilassa työskentelemässä tietokoneella. Lause2: Pyörätuolissa istuva mies rullasi sisään ja alkoi ahdistella asiakkaita. Lause3: Emme tienneet, että hänellä oli vakava aivoverenvuoto. Lause4: Ennen kuin hänet voitiin potkia ulos, hän alkoi saada kouristuksia.</w:t>
      </w:r>
    </w:p>
    <w:p>
      <w:r>
        <w:rPr>
          <w:b/>
        </w:rPr>
        <w:t xml:space="preserve">Tulos</w:t>
      </w:r>
    </w:p>
    <w:p>
      <w:r>
        <w:t xml:space="preserve">Hän kuoli muutamassa minuutissa, ja me kaikki olimme järkyttyneitä.</w:t>
      </w:r>
    </w:p>
    <w:p>
      <w:r>
        <w:rPr>
          <w:b/>
        </w:rPr>
        <w:t xml:space="preserve">Esimerkki 2.5299</w:t>
      </w:r>
    </w:p>
    <w:p>
      <w:r>
        <w:t xml:space="preserve">Lause1: Amyllä oli vakava korvatulehdus. Lause2: Korvassa oleva neste haittasi Amyn tasapainoa. Lause3: Amy oli laskeutumassa portaita, kun hän kompastui. Lause4: Amy kaatui portaissa.</w:t>
      </w:r>
    </w:p>
    <w:p>
      <w:r>
        <w:rPr>
          <w:b/>
        </w:rPr>
        <w:t xml:space="preserve">Tulos</w:t>
      </w:r>
    </w:p>
    <w:p>
      <w:r>
        <w:t xml:space="preserve">Hän sai vakavia vammoja.</w:t>
      </w:r>
    </w:p>
    <w:p>
      <w:r>
        <w:rPr>
          <w:b/>
        </w:rPr>
        <w:t xml:space="preserve">Esimerkki 2.5300</w:t>
      </w:r>
    </w:p>
    <w:p>
      <w:r>
        <w:t xml:space="preserve">Lause1: Martha asui yksin. Lause2: Martta oli yksinäinen ollessaan yksin. Lause3: Hän soitti äidilleen. Lause4: Hänen äitinsä tuli käymään seuraavana päivänä.</w:t>
      </w:r>
    </w:p>
    <w:p>
      <w:r>
        <w:rPr>
          <w:b/>
        </w:rPr>
        <w:t xml:space="preserve">Tulos</w:t>
      </w:r>
    </w:p>
    <w:p>
      <w:r>
        <w:t xml:space="preserve">Martha tunsi olonsa paremmaksi äitinsä seurassa.</w:t>
      </w:r>
    </w:p>
    <w:p>
      <w:r>
        <w:rPr>
          <w:b/>
        </w:rPr>
        <w:t xml:space="preserve">Esimerkki 2.5301</w:t>
      </w:r>
    </w:p>
    <w:p>
      <w:r>
        <w:t xml:space="preserve">Lause1: Charles on aina ollut huolissaan siitä, että hän on liian pieni pelaamaan jalkapalloa. Lause2: Hänen vanhempansa kannustavat häntä kuitenkin kokeilemaan joukkueeseen pääsyä. Lause3: Hän kerää rohkeutta tulla jalkapallokokeisiin. Lause4: Kokeissa hän näkee, että monet muut lapset ovat häntä pienempiä.</w:t>
      </w:r>
    </w:p>
    <w:p>
      <w:r>
        <w:rPr>
          <w:b/>
        </w:rPr>
        <w:t xml:space="preserve">Tulos</w:t>
      </w:r>
    </w:p>
    <w:p>
      <w:r>
        <w:t xml:space="preserve">Charles on niin onnellinen siitä, että hän voitti huolensa.</w:t>
      </w:r>
    </w:p>
    <w:p>
      <w:r>
        <w:rPr>
          <w:b/>
        </w:rPr>
        <w:t xml:space="preserve">Esimerkki 2.5302</w:t>
      </w:r>
    </w:p>
    <w:p>
      <w:r>
        <w:t xml:space="preserve">Lause1: Reba ei halunnut laittaa ruokaa. Lause2: Hän vilkaisi take out -mainoksia ja päätyi pizzaan. Lause3: Hänen perheensä huusi, mitä he halusivat, kun Reba puhui puhelimessa. Lause4: He odottivat ikuisuudelta tuntuvan ajan.</w:t>
      </w:r>
    </w:p>
    <w:p>
      <w:r>
        <w:rPr>
          <w:b/>
        </w:rPr>
        <w:t xml:space="preserve">Tulos</w:t>
      </w:r>
    </w:p>
    <w:p>
      <w:r>
        <w:t xml:space="preserve">Kun he vihdoin kuulivat koputuksen ovelle, he juoksivat innoissaan.</w:t>
      </w:r>
    </w:p>
    <w:p>
      <w:r>
        <w:rPr>
          <w:b/>
        </w:rPr>
        <w:t xml:space="preserve">Esimerkki 2.5303</w:t>
      </w:r>
    </w:p>
    <w:p>
      <w:r>
        <w:t xml:space="preserve">Lause1: Johnny halusi mennä kesällä leirille ystävänsä kanssa. Lause2: Leiripaikka oli lähellä vettä. Lause3: Hänen vanhempansa lupasivat päästää hänet sinne, jos hän oppii uimaan. Lause4: Johnnyn vanhemmat kirjoittivat hänet paikallisen YMCA:n uimatunneille.</w:t>
      </w:r>
    </w:p>
    <w:p>
      <w:r>
        <w:rPr>
          <w:b/>
        </w:rPr>
        <w:t xml:space="preserve">Tulos</w:t>
      </w:r>
    </w:p>
    <w:p>
      <w:r>
        <w:t xml:space="preserve">Hän oppi uimaan, joten hän pystyi menemään leirille ja pitämään hauskaa.</w:t>
      </w:r>
    </w:p>
    <w:p>
      <w:r>
        <w:rPr>
          <w:b/>
        </w:rPr>
        <w:t xml:space="preserve">Esimerkki 2.5304</w:t>
      </w:r>
    </w:p>
    <w:p>
      <w:r>
        <w:t xml:space="preserve">Lause1: Rakastan katsella vinttikoirani juoksua. Lause2: Eräänä päivänä näin omin silmin, kuinka nopeasti se voi kiihdyttää nopeuteen 40MPH. Lause3: Se leikki kavereidensa kanssa, ja yhtäkkiä ne päättivät juosta. Lause4: En ehtinyt väistää, ja sitten ne olivat jo perässäni.</w:t>
      </w:r>
    </w:p>
    <w:p>
      <w:r>
        <w:rPr>
          <w:b/>
        </w:rPr>
        <w:t xml:space="preserve">Tulos</w:t>
      </w:r>
    </w:p>
    <w:p>
      <w:r>
        <w:t xml:space="preserve">Käännyin ilmaan ja putosin maahan pää edellä.</w:t>
      </w:r>
    </w:p>
    <w:p>
      <w:r>
        <w:rPr>
          <w:b/>
        </w:rPr>
        <w:t xml:space="preserve">Esimerkki 2.5305</w:t>
      </w:r>
    </w:p>
    <w:p>
      <w:r>
        <w:t xml:space="preserve">Lause1: Matt oli Miami Heatin pelissä. Lause2: Heat oli häviöllä 10 pisteellä, kun peliä oli jäljellä kaksi minuuttia. Lause3: Matt lähti areenalta ehtiäkseen ruuhkaan. Lause4: Hän tarkisti puhelimestaan, että peli oli menossa jatkoajalle.</w:t>
      </w:r>
    </w:p>
    <w:p>
      <w:r>
        <w:rPr>
          <w:b/>
        </w:rPr>
        <w:t xml:space="preserve">Tulos</w:t>
      </w:r>
    </w:p>
    <w:p>
      <w:r>
        <w:t xml:space="preserve">Hän yritti päästä takaisin areenalle, mutta ovet olivat lukossa.</w:t>
      </w:r>
    </w:p>
    <w:p>
      <w:r>
        <w:rPr>
          <w:b/>
        </w:rPr>
        <w:t xml:space="preserve">Esimerkki 2.5306</w:t>
      </w:r>
    </w:p>
    <w:p>
      <w:r>
        <w:t xml:space="preserve">Lause1: Aria oli hakenut kouluun muutama kuukausi sitten. Lause2: Hän oli juuri saanut vastauksen postissa. Lause3: Kun hän avasi sen, hän sai tietää, että hänen hakemuksensa oli hylätty. Lause4: Hän päätti soittaa ja kysyä syytä.</w:t>
      </w:r>
    </w:p>
    <w:p>
      <w:r>
        <w:rPr>
          <w:b/>
        </w:rPr>
        <w:t xml:space="preserve">Tulos</w:t>
      </w:r>
    </w:p>
    <w:p>
      <w:r>
        <w:t xml:space="preserve">Onneksi kyseessä oli vain virhe, ja hänen hakemuksensa oli hyväksytty.</w:t>
      </w:r>
    </w:p>
    <w:p>
      <w:r>
        <w:rPr>
          <w:b/>
        </w:rPr>
        <w:t xml:space="preserve">Esimerkki 2.5307</w:t>
      </w:r>
    </w:p>
    <w:p>
      <w:r>
        <w:t xml:space="preserve">Lause1: Aaron söi hampurilaisen ja ranskalaisia aiemmin. Lause2: Hänellä alkoi olla outo olo. Lause3: Hän oli parhaillaan autossa. Lause4: Hän ei pystynyt hillitsemään itseään ja eritteli housuihinsa.</w:t>
      </w:r>
    </w:p>
    <w:p>
      <w:r>
        <w:rPr>
          <w:b/>
        </w:rPr>
        <w:t xml:space="preserve">Tulos</w:t>
      </w:r>
    </w:p>
    <w:p>
      <w:r>
        <w:t xml:space="preserve">He pysähtyivät MCdonaldsiin, ja hän söi sen loppuun.</w:t>
      </w:r>
    </w:p>
    <w:p>
      <w:r>
        <w:rPr>
          <w:b/>
        </w:rPr>
        <w:t xml:space="preserve">Esimerkki 2.5308</w:t>
      </w:r>
    </w:p>
    <w:p>
      <w:r>
        <w:t xml:space="preserve">Lause1: Tim joutui siivoamaan kellarin. Lause2: Hänen vanhempansa käskivät hänen tehdä niin. Lause3: Hän oli hyvin vihainen. Lause4: Hän ajatteli, että päivä olisi pilalla.</w:t>
      </w:r>
    </w:p>
    <w:p>
      <w:r>
        <w:rPr>
          <w:b/>
        </w:rPr>
        <w:t xml:space="preserve">Tulos</w:t>
      </w:r>
    </w:p>
    <w:p>
      <w:r>
        <w:t xml:space="preserve">Hän löysi kuitenkin lopulta lempipallonsa kellarista.</w:t>
      </w:r>
    </w:p>
    <w:p>
      <w:r>
        <w:rPr>
          <w:b/>
        </w:rPr>
        <w:t xml:space="preserve">Esimerkki 2.5309</w:t>
      </w:r>
    </w:p>
    <w:p>
      <w:r>
        <w:t xml:space="preserve">Lause1: Anna oli elokuvakurssilla. Lause2: Hän ei tullut toimeen ryhmänsä kanssa eikä tiennyt, mitä tehdä. Lause3: Hänen opettajansa suositteli, että hän liittyisi uuteen ryhmään, sellaiseen, josta hän piti. Lause4: Hän lähestyi ryhmää ja kysyi, tarvitsivatko he apua.</w:t>
      </w:r>
    </w:p>
    <w:p>
      <w:r>
        <w:rPr>
          <w:b/>
        </w:rPr>
        <w:t xml:space="preserve">Tulos</w:t>
      </w:r>
    </w:p>
    <w:p>
      <w:r>
        <w:t xml:space="preserve">Onneksi hänet otettiin lämpimästi vastaan, ja hän tunsi olonsa paljon paremmaksi.</w:t>
      </w:r>
    </w:p>
    <w:p>
      <w:r>
        <w:rPr>
          <w:b/>
        </w:rPr>
        <w:t xml:space="preserve">Esimerkki 2.5310</w:t>
      </w:r>
    </w:p>
    <w:p>
      <w:r>
        <w:t xml:space="preserve">Lause1: Davy tuijotti pysähtynyttä kelloa ja halusi sen liikkuvan. Lause2: Davy näytti siltä kuin aika olisi pysähtynyt. Lause3: Kuinka kauan aika oli ollut tällaista, oli hänelle arvoitus. Lause4: Yhtäkkiä kello tikitti kello 17:00.</w:t>
      </w:r>
    </w:p>
    <w:p>
      <w:r>
        <w:rPr>
          <w:b/>
        </w:rPr>
        <w:t xml:space="preserve">Tulos</w:t>
      </w:r>
    </w:p>
    <w:p>
      <w:r>
        <w:t xml:space="preserve">Davy huokaisi raskaasti, kun hän lähti töistä.</w:t>
      </w:r>
    </w:p>
    <w:p>
      <w:r>
        <w:rPr>
          <w:b/>
        </w:rPr>
        <w:t xml:space="preserve">Esimerkki 2.5311</w:t>
      </w:r>
    </w:p>
    <w:p>
      <w:r>
        <w:t xml:space="preserve">Lause1: Markilla oli paha yskä. Lause2: Hän yritti peittää suunsa, mutta oli liian myöhäistä. Lause3: Hän pyysi anteeksi kaikilta lähellä olevilta. Lause4: He antoivat Markille anteeksi hänen virheensä.</w:t>
      </w:r>
    </w:p>
    <w:p>
      <w:r>
        <w:rPr>
          <w:b/>
        </w:rPr>
        <w:t xml:space="preserve">Tulos</w:t>
      </w:r>
    </w:p>
    <w:p>
      <w:r>
        <w:t xml:space="preserve">Mark piti kättään suunsa lähellä siltä varalta, että se tapahtuisi uudelleen.</w:t>
      </w:r>
    </w:p>
    <w:p>
      <w:r>
        <w:rPr>
          <w:b/>
        </w:rPr>
        <w:t xml:space="preserve">Esimerkki 2.5312</w:t>
      </w:r>
    </w:p>
    <w:p>
      <w:r>
        <w:t xml:space="preserve">Lause1: Erin työsti ahkerasti esseetä koulua varten. Lause2: Kun Erin sai esseensä valmiiksi, hän yritti tulostaa sen. Lause3: Kun se tulostui, paperi jumittui ja pilasi esseen. Lause4: Erinin oli pakko ajaa kirjastoon tulostaakseen.</w:t>
      </w:r>
    </w:p>
    <w:p>
      <w:r>
        <w:rPr>
          <w:b/>
        </w:rPr>
        <w:t xml:space="preserve">Tulos</w:t>
      </w:r>
    </w:p>
    <w:p>
      <w:r>
        <w:t xml:space="preserve">Erin myöhästyi tunnilta, mutta hän jätti esseensä ajoissa.</w:t>
      </w:r>
    </w:p>
    <w:p>
      <w:r>
        <w:rPr>
          <w:b/>
        </w:rPr>
        <w:t xml:space="preserve">Esimerkki 2.5313</w:t>
      </w:r>
    </w:p>
    <w:p>
      <w:r>
        <w:t xml:space="preserve">Lause1: Yritin kirjautua verkkosivustolle. Lause2: Sivusto ilmoitti, ettei se tunnista tietokonettani. Lause3: Päätin, että verkkosivusto lähettää minulle valtuutuskoodin tekstinä. Lause4: Sain koodin ja kirjauduin verkkosivustolle.</w:t>
      </w:r>
    </w:p>
    <w:p>
      <w:r>
        <w:rPr>
          <w:b/>
        </w:rPr>
        <w:t xml:space="preserve">Tulos</w:t>
      </w:r>
    </w:p>
    <w:p>
      <w:r>
        <w:t xml:space="preserve">Pystyin kirjautumaan sisään.</w:t>
      </w:r>
    </w:p>
    <w:p>
      <w:r>
        <w:rPr>
          <w:b/>
        </w:rPr>
        <w:t xml:space="preserve">Esimerkki 2.5314</w:t>
      </w:r>
    </w:p>
    <w:p>
      <w:r>
        <w:t xml:space="preserve">Lause1: Vauvalla on lempipeitto. Lause2: Hän tarvitsee sitä nukahtaakseen. Lause3: Hukkasin sen tänään kävelyllä. Lause4: Hän ei enää koskaan nuku ilman sitä.</w:t>
      </w:r>
    </w:p>
    <w:p>
      <w:r>
        <w:rPr>
          <w:b/>
        </w:rPr>
        <w:t xml:space="preserve">Tulos</w:t>
      </w:r>
    </w:p>
    <w:p>
      <w:r>
        <w:t xml:space="preserve">Minun on parasta mennä kauppaan ja hakea toinen.</w:t>
      </w:r>
    </w:p>
    <w:p>
      <w:r>
        <w:rPr>
          <w:b/>
        </w:rPr>
        <w:t xml:space="preserve">Esimerkki 2.5315</w:t>
      </w:r>
    </w:p>
    <w:p>
      <w:r>
        <w:t xml:space="preserve">Lause1: Kun Steve aloitti vaeltamisen, hänen isänsä antoi hänelle kompassin. Lause2: Kun isä näytti, miten sitä käytetään, Steve haaveili vaelluksesta. Lause3: Steve lähti vaellukselle kompassi laukussaan. Lause4: Kun Steve eksyi, hän tarttui luottavaisesti kompassiin.</w:t>
      </w:r>
    </w:p>
    <w:p>
      <w:r>
        <w:rPr>
          <w:b/>
        </w:rPr>
        <w:t xml:space="preserve">Tulos</w:t>
      </w:r>
    </w:p>
    <w:p>
      <w:r>
        <w:t xml:space="preserve">Kun hän avasi kompassin, Steve tajusi, ettei hän osannut käyttää sitä.</w:t>
      </w:r>
    </w:p>
    <w:p>
      <w:r>
        <w:rPr>
          <w:b/>
        </w:rPr>
        <w:t xml:space="preserve">Esimerkki 2.5316</w:t>
      </w:r>
    </w:p>
    <w:p>
      <w:r>
        <w:t xml:space="preserve">Lause1: Tomin ensimmäinen työpäivä oli käsillä, kun hän nousi bussiin. Lause2: Hän saapui toimistoon ja meni etsimään henkilöstöosastoa. Lause3: He antoivat hänelle kulkuluvan ja kertoivat, missä hänen toimistonsa sijaitsisi. Lause4: Tom odotti melkein lounasaikaan asti, ennen kuin hänen esimiehensä ilmestyi paikalle.</w:t>
      </w:r>
    </w:p>
    <w:p>
      <w:r>
        <w:rPr>
          <w:b/>
        </w:rPr>
        <w:t xml:space="preserve">Tulos</w:t>
      </w:r>
    </w:p>
    <w:p>
      <w:r>
        <w:t xml:space="preserve">Hänen ensimmäisen päivänsä loppuosa sujui yhtä rauhallisesti.</w:t>
      </w:r>
    </w:p>
    <w:p>
      <w:r>
        <w:rPr>
          <w:b/>
        </w:rPr>
        <w:t xml:space="preserve">Esimerkki 2.5317</w:t>
      </w:r>
    </w:p>
    <w:p>
      <w:r>
        <w:t xml:space="preserve">Lause1: Angie meni parhaan ystävänsä järjestämiin cocktailjuhliin. Lause2: Hän kuuli naapurin arvostelevan isännän makua. Lause3: Angie harkitsi kertovansa ystävälleen, mitä naapuri sanoi. Lause4: Sitten hänen ystävänsä halasi Angieta ja kiitti häntä tulosta.</w:t>
      </w:r>
    </w:p>
    <w:p>
      <w:r>
        <w:rPr>
          <w:b/>
        </w:rPr>
        <w:t xml:space="preserve">Tulos</w:t>
      </w:r>
    </w:p>
    <w:p>
      <w:r>
        <w:t xml:space="preserve">Angie päätti olla hiljaa siitä, mitä hän kuuli.</w:t>
      </w:r>
    </w:p>
    <w:p>
      <w:r>
        <w:rPr>
          <w:b/>
        </w:rPr>
        <w:t xml:space="preserve">Esimerkki 2.5318</w:t>
      </w:r>
    </w:p>
    <w:p>
      <w:r>
        <w:t xml:space="preserve">Lause1: Sally meni kauppaan ostamaan uuden mekon. Lause2: Hän oli mieltynyt siniseen, röyhelöiseen mekkoon. Lause3: Kun Sally meni kauppaan, sininen mekko oli loppuunmyyty. Lause4: Tilalle tarjottiin mustaa mekkoa, jossa oli strasseja.</w:t>
      </w:r>
    </w:p>
    <w:p>
      <w:r>
        <w:rPr>
          <w:b/>
        </w:rPr>
        <w:t xml:space="preserve">Tulos</w:t>
      </w:r>
    </w:p>
    <w:p>
      <w:r>
        <w:t xml:space="preserve">Sallylla on nyt uusi musta ja kimalteleva mekko.</w:t>
      </w:r>
    </w:p>
    <w:p>
      <w:r>
        <w:rPr>
          <w:b/>
        </w:rPr>
        <w:t xml:space="preserve">Esimerkki 2.5319</w:t>
      </w:r>
    </w:p>
    <w:p>
      <w:r>
        <w:t xml:space="preserve">Lause1: Harryn lempilaji oli baseball. Lause2: Hän vietti joka päivä paljon aikaa katsellen ja pelaten baseballia. Lause3: Hän liittyi paikalliseen joukkueeseensa ja oli yksi parhaista pelaajista. Lause4: Hänen joukkuetoverinsa tiesivät, että Harryn syntymäpäivä oli tulossa, ja suunnittelivat lahjan.</w:t>
      </w:r>
    </w:p>
    <w:p>
      <w:r>
        <w:rPr>
          <w:b/>
        </w:rPr>
        <w:t xml:space="preserve">Tulos</w:t>
      </w:r>
    </w:p>
    <w:p>
      <w:r>
        <w:t xml:space="preserve">Harry oli iloinen, kun hänelle annettiin hänen suosikkijoukkueensa pelipaita.</w:t>
      </w:r>
    </w:p>
    <w:p>
      <w:r>
        <w:rPr>
          <w:b/>
        </w:rPr>
        <w:t xml:space="preserve">Esimerkki 2.5320</w:t>
      </w:r>
    </w:p>
    <w:p>
      <w:r>
        <w:t xml:space="preserve">Lause1: Oli Timin vuoro potkaista palloa. Lause2: Hän oli harjoitellut kotona päiviä. Lause3: Kun pallo rullasi häntä kohti, hän sulki silmänsä ja potkaisi. Lause4: Hän ampui täysin ohi ja potkaisi niin kovaa, että kaatui.</w:t>
      </w:r>
    </w:p>
    <w:p>
      <w:r>
        <w:rPr>
          <w:b/>
        </w:rPr>
        <w:t xml:space="preserve">Tulos</w:t>
      </w:r>
    </w:p>
    <w:p>
      <w:r>
        <w:t xml:space="preserve">Kaikki muut lapset pilkkasivat häntä, ja hän juoksi itkien vessaan.</w:t>
      </w:r>
    </w:p>
    <w:p>
      <w:r>
        <w:rPr>
          <w:b/>
        </w:rPr>
        <w:t xml:space="preserve">Esimerkki 2.5321</w:t>
      </w:r>
    </w:p>
    <w:p>
      <w:r>
        <w:t xml:space="preserve">Lause1: Bill jätti sen huomiotta. Lause2: Bill ei vastannut puhelimeen. Lause3: Billin veli vieraili luonaan ja sanoi Billille, että hänen olisi parasta hoitaa ongelmat. Lause4: Bill antoi periksi ja kävi konkurssiasiamiehen luona.</w:t>
      </w:r>
    </w:p>
    <w:p>
      <w:r>
        <w:rPr>
          <w:b/>
        </w:rPr>
        <w:t xml:space="preserve">Tulos</w:t>
      </w:r>
    </w:p>
    <w:p>
      <w:r>
        <w:t xml:space="preserve">Kun konkurssimenettely oli käynnissä, Bill tunsi olonsa helpottuneeksi.</w:t>
      </w:r>
    </w:p>
    <w:p>
      <w:r>
        <w:rPr>
          <w:b/>
        </w:rPr>
        <w:t xml:space="preserve">Esimerkki 2.5322</w:t>
      </w:r>
    </w:p>
    <w:p>
      <w:r>
        <w:t xml:space="preserve">Lause1: Yritin tehdä tänään pizzaa. Lause2: Kun menin laittamaan sitä uuniin, pudotin sen. Lause3: Täytteitä meni kaikkialle. Lause4: Siivosin sen.</w:t>
      </w:r>
    </w:p>
    <w:p>
      <w:r>
        <w:rPr>
          <w:b/>
        </w:rPr>
        <w:t xml:space="preserve">Tulos</w:t>
      </w:r>
    </w:p>
    <w:p>
      <w:r>
        <w:t xml:space="preserve">Sen sijaan, että olisin yrittänyt uudelleen, tilasin pizzaa.</w:t>
      </w:r>
    </w:p>
    <w:p>
      <w:r>
        <w:rPr>
          <w:b/>
        </w:rPr>
        <w:t xml:space="preserve">Esimerkki 2.5323</w:t>
      </w:r>
    </w:p>
    <w:p>
      <w:r>
        <w:t xml:space="preserve">Lause1: Kissa oli tänä iltana hyvin energinen. Lause2: Se päätti repiä koiran herkkuja. Lause3: Se repi ilkeästi pakkauksen auki ja söi herkut. Lause4: Omistajansa löysi kämpän sotkuisena, kun hän tuli kotiin.</w:t>
      </w:r>
    </w:p>
    <w:p>
      <w:r>
        <w:rPr>
          <w:b/>
        </w:rPr>
        <w:t xml:space="preserve">Tulos</w:t>
      </w:r>
    </w:p>
    <w:p>
      <w:r>
        <w:t xml:space="preserve">Omistaja siivosi sotkun vihaisena.</w:t>
      </w:r>
    </w:p>
    <w:p>
      <w:r>
        <w:rPr>
          <w:b/>
        </w:rPr>
        <w:t xml:space="preserve">Esimerkki 2.5324</w:t>
      </w:r>
    </w:p>
    <w:p>
      <w:r>
        <w:t xml:space="preserve">Lause1: Jane alkoi avata kaikki postit kotiin tultuaan. Lause2: Yhteensä sinä päivänä saapui neljä uutta laskua. Lause3: Hän otti esiin taulukkolaskentaohjelmansa saadakseen selvää raha-asioista. Lause4: Hän näytti tyrmistyneeltä siitä, etteivät he ehkä pysty maksamaan niitä kaikkia.</w:t>
      </w:r>
    </w:p>
    <w:p>
      <w:r>
        <w:rPr>
          <w:b/>
        </w:rPr>
        <w:t xml:space="preserve">Tulos</w:t>
      </w:r>
    </w:p>
    <w:p>
      <w:r>
        <w:t xml:space="preserve">Hän piti tauon ja meni katsomaan televisiota.</w:t>
      </w:r>
    </w:p>
    <w:p>
      <w:r>
        <w:rPr>
          <w:b/>
        </w:rPr>
        <w:t xml:space="preserve">Esimerkki 2.5325</w:t>
      </w:r>
    </w:p>
    <w:p>
      <w:r>
        <w:t xml:space="preserve">Lause1: Mary halusi viettää päivän uima-altaalla. Lause2: Mutta kannella oli liian kuuma makoiluun. Lause3: Sitten hän keksi ratkaisun. Lause4: Hän istui kellukkeella keskellä allasta.</w:t>
      </w:r>
    </w:p>
    <w:p>
      <w:r>
        <w:rPr>
          <w:b/>
        </w:rPr>
        <w:t xml:space="preserve">Tulos</w:t>
      </w:r>
    </w:p>
    <w:p>
      <w:r>
        <w:t xml:space="preserve">Siellä hän rentoutui viileässä vedessä koko päivän!</w:t>
      </w:r>
    </w:p>
    <w:p>
      <w:r>
        <w:rPr>
          <w:b/>
        </w:rPr>
        <w:t xml:space="preserve">Esimerkki 2.5326</w:t>
      </w:r>
    </w:p>
    <w:p>
      <w:r>
        <w:t xml:space="preserve">Lause1: Charles oli korkealla maatalousministeriössä. Lause2: Hän kuuli uutisista, että joku oli sairastunut syötyään naudanlihaa. Lause3: Tiedotusvälineet kertoivat, että hullun lehmän tauti oli liikkeellä. Lause4: Charles alkoi tutkia tapausta.</w:t>
      </w:r>
    </w:p>
    <w:p>
      <w:r>
        <w:rPr>
          <w:b/>
        </w:rPr>
        <w:t xml:space="preserve">Tulos</w:t>
      </w:r>
    </w:p>
    <w:p>
      <w:r>
        <w:t xml:space="preserve">Amerikan presidentti soitti Charlesille kuullakseen, mitä oli tekeillä.</w:t>
      </w:r>
    </w:p>
    <w:p>
      <w:r>
        <w:rPr>
          <w:b/>
        </w:rPr>
        <w:t xml:space="preserve">Esimerkki 2.5327</w:t>
      </w:r>
    </w:p>
    <w:p>
      <w:r>
        <w:t xml:space="preserve">Lause1: Brie juoksi leikkikentälle ilo sydämessään. Lause2: Hän aikoi keinua koko päivän. Lause3: Yhtäkkiä hän pysähtyi. Lause4: Kaikki keinut olivat poissa.</w:t>
      </w:r>
    </w:p>
    <w:p>
      <w:r>
        <w:rPr>
          <w:b/>
        </w:rPr>
        <w:t xml:space="preserve">Tulos</w:t>
      </w:r>
    </w:p>
    <w:p>
      <w:r>
        <w:t xml:space="preserve">Brie oli järkyttynyt koko loppupäivän.</w:t>
      </w:r>
    </w:p>
    <w:p>
      <w:r>
        <w:rPr>
          <w:b/>
        </w:rPr>
        <w:t xml:space="preserve">Esimerkki 2.5328</w:t>
      </w:r>
    </w:p>
    <w:p>
      <w:r>
        <w:t xml:space="preserve">Lause1: Matt täytti juuri kuusitoista vuotta ja osti uuden auton. Lause2: Hän tajusi, ettei ollut koskaan oppinut vaihtamaan renkaita. Lause3: Hän pyysi isäänsä opettamaan sen, jotta hän osaisi kaiken varalta. Lause4: Hänen isänsä näytti hänelle kerran ja sai sitten Mattin vaihtamaan renkaan hänen katsellessaan.</w:t>
      </w:r>
    </w:p>
    <w:p>
      <w:r>
        <w:rPr>
          <w:b/>
        </w:rPr>
        <w:t xml:space="preserve">Tulos</w:t>
      </w:r>
    </w:p>
    <w:p>
      <w:r>
        <w:t xml:space="preserve">Yhden yrityksen jälkeen Matt vaihtoi renkaan itse täydellisesti.</w:t>
      </w:r>
    </w:p>
    <w:p>
      <w:r>
        <w:rPr>
          <w:b/>
        </w:rPr>
        <w:t xml:space="preserve">Esimerkki 2.5329</w:t>
      </w:r>
    </w:p>
    <w:p>
      <w:r>
        <w:t xml:space="preserve">Lause1: Nellin isä piti kauppaa pikkukaupungissa. Lause2: Nell vei eräänä päivänä kolikkorullan kassalaatikosta. Lause3: Nellin isä huomasi, että rahaa oli kadonnut. Lause4: Hän kysyi, tiesikö kukaan siitä.</w:t>
      </w:r>
    </w:p>
    <w:p>
      <w:r>
        <w:rPr>
          <w:b/>
        </w:rPr>
        <w:t xml:space="preserve">Tulos</w:t>
      </w:r>
    </w:p>
    <w:p>
      <w:r>
        <w:t xml:space="preserve">Nell katsoi kassaneitiä mutta ei sanonut mitään.</w:t>
      </w:r>
    </w:p>
    <w:p>
      <w:r>
        <w:rPr>
          <w:b/>
        </w:rPr>
        <w:t xml:space="preserve">Esimerkki 2.5330</w:t>
      </w:r>
    </w:p>
    <w:p>
      <w:r>
        <w:t xml:space="preserve">Lause1: Viime kesänä kävin kauniilla Cape Codin rannalla. Lause2: Etsin simpukankuoria ja merilasia. Lause3: Hiekalla oli vahalla sinetöity pullo, jonka sisällä oli viesti. Lause4: Avasin pullon, mutta en löytänyt merirosvokarttaa.</w:t>
      </w:r>
    </w:p>
    <w:p>
      <w:r>
        <w:rPr>
          <w:b/>
        </w:rPr>
        <w:t xml:space="preserve">Tulos</w:t>
      </w:r>
    </w:p>
    <w:p>
      <w:r>
        <w:t xml:space="preserve">Sen sijaan se oli osa lukion tiedeprojektia virtauksista.</w:t>
      </w:r>
    </w:p>
    <w:p>
      <w:r>
        <w:rPr>
          <w:b/>
        </w:rPr>
        <w:t xml:space="preserve">Esimerkki 2.5331</w:t>
      </w:r>
    </w:p>
    <w:p>
      <w:r>
        <w:t xml:space="preserve">Lause1: Mark oli innoissaan, kun hänet hyväksyttiin yliopistoon. Lause2: Hän muutti asuntolaan ja ilmoittautui kursseille. Lause3: Mark huomasi nopeasti, että hän oli ottanut liikaa kursseja. Lause4: Mark teki vaikean päätöksen ja jätti pari kurssia kesken.</w:t>
      </w:r>
    </w:p>
    <w:p>
      <w:r>
        <w:rPr>
          <w:b/>
        </w:rPr>
        <w:t xml:space="preserve">Tulos</w:t>
      </w:r>
    </w:p>
    <w:p>
      <w:r>
        <w:t xml:space="preserve">Neljä vuotta myöhemmin Mark valmistui kunnialla ja oli hyvin ylpeä.</w:t>
      </w:r>
    </w:p>
    <w:p>
      <w:r>
        <w:rPr>
          <w:b/>
        </w:rPr>
        <w:t xml:space="preserve">Esimerkki 2.5332</w:t>
      </w:r>
    </w:p>
    <w:p>
      <w:r>
        <w:t xml:space="preserve">Lause1: Ana halusi soittaa kitaraa. Lause2: Hän ilmoittautui tunneille. Lause3: Aluksi ne olivat hämmentäviä. Lause4: Ana ei muistanut yhtään sointua!</w:t>
      </w:r>
    </w:p>
    <w:p>
      <w:r>
        <w:rPr>
          <w:b/>
        </w:rPr>
        <w:t xml:space="preserve">Tulos</w:t>
      </w:r>
    </w:p>
    <w:p>
      <w:r>
        <w:t xml:space="preserve">Mutta pian hänestä kasvoi loistava kitaristi.</w:t>
      </w:r>
    </w:p>
    <w:p>
      <w:r>
        <w:rPr>
          <w:b/>
        </w:rPr>
        <w:t xml:space="preserve">Esimerkki 2.5333</w:t>
      </w:r>
    </w:p>
    <w:p>
      <w:r>
        <w:t xml:space="preserve">Lause1: Sammyn isä omisti kiinalaisen ravintolan. Lause2: Hänen isänsä halusi jäädä eläkkeelle ja siirtää ravintolan hänelle. Lause3: Ainoa ongelma oli, että Sammy ei osannut johtaa ravintolaa. Lause4: Sammy työskenteli monta kuukautta tiiviisti isänsä kanssa.</w:t>
      </w:r>
    </w:p>
    <w:p>
      <w:r>
        <w:rPr>
          <w:b/>
        </w:rPr>
        <w:t xml:space="preserve">Tulos</w:t>
      </w:r>
    </w:p>
    <w:p>
      <w:r>
        <w:t xml:space="preserve">Lopulta hän pystyi johtamaan ravintolaa menestyksekkäästi yksin.</w:t>
      </w:r>
    </w:p>
    <w:p>
      <w:r>
        <w:rPr>
          <w:b/>
        </w:rPr>
        <w:t xml:space="preserve">Esimerkki 2.5334</w:t>
      </w:r>
    </w:p>
    <w:p>
      <w:r>
        <w:t xml:space="preserve">Lause1: Jotkut tytöt, kuten Linda, käyvät internetissä vain julkaisemassa kuvia. Lause2: Linda yrittää tehdä vaikutuksen Daveen Instagram-kuvillaan. Lause3: Mutta Dave ei koskaan käy Instagramissa. Lause4: Linda ei tiedä sitä, joten hän lataa jatkuvasti kuvia.</w:t>
      </w:r>
    </w:p>
    <w:p>
      <w:r>
        <w:rPr>
          <w:b/>
        </w:rPr>
        <w:t xml:space="preserve">Tulos</w:t>
      </w:r>
    </w:p>
    <w:p>
      <w:r>
        <w:t xml:space="preserve">Nyt kaikki ovat kyllästyneet Lindaan internetissä, ja hän on surullinen.</w:t>
      </w:r>
    </w:p>
    <w:p>
      <w:r>
        <w:rPr>
          <w:b/>
        </w:rPr>
        <w:t xml:space="preserve">Esimerkki 2.5335</w:t>
      </w:r>
    </w:p>
    <w:p>
      <w:r>
        <w:t xml:space="preserve">Lause1: Jay asui alueella, jossa oli paljon lumimyrskyjä. Lause2: Myrskyt saattoivat olla aika pahoja, jolloin tiet olivat ajokelvottomia. Lause3: Joe kuunteli aina myrskyjen aikaan sääasemaa. Lause4: Eräänä aamuna, kun hän ajoi töihin, ennustettiin suurta myrskyä.</w:t>
      </w:r>
    </w:p>
    <w:p>
      <w:r>
        <w:rPr>
          <w:b/>
        </w:rPr>
        <w:t xml:space="preserve">Tulos</w:t>
      </w:r>
    </w:p>
    <w:p>
      <w:r>
        <w:t xml:space="preserve">Hän käänsi autonsa ympäri ja lähti turvaan kotiin.</w:t>
      </w:r>
    </w:p>
    <w:p>
      <w:r>
        <w:rPr>
          <w:b/>
        </w:rPr>
        <w:t xml:space="preserve">Esimerkki 2.5336</w:t>
      </w:r>
    </w:p>
    <w:p>
      <w:r>
        <w:t xml:space="preserve">Lause1: Jake osti perheelleen uuden trampoliinin. Lause2: He pelkäsivät pomppia sillä. Lause3: Jake kiipesi sen päälle ja hyppi ylös ja alas. Lause4: Kun he näkivät, että se oli turvallista, hänen perheensä liittyi hänen seuraansa.</w:t>
      </w:r>
    </w:p>
    <w:p>
      <w:r>
        <w:rPr>
          <w:b/>
        </w:rPr>
        <w:t xml:space="preserve">Tulos</w:t>
      </w:r>
    </w:p>
    <w:p>
      <w:r>
        <w:t xml:space="preserve">Nyt Jake ei saa heitä lopettamaan, sillä heillä on niin hauskaa.</w:t>
      </w:r>
    </w:p>
    <w:p>
      <w:r>
        <w:rPr>
          <w:b/>
        </w:rPr>
        <w:t xml:space="preserve">Esimerkki 2.5337</w:t>
      </w:r>
    </w:p>
    <w:p>
      <w:r>
        <w:t xml:space="preserve">Lause1: Kenya tapasi ex-poikaystävänsä kahvilassa. Lause2: Mies tervehti Keniaa ja kysyi, mitä hänelle kuuluu. Lause3: He juttelivat muutaman minuutin ja kävelivät pois. Lause4: Kun Kenya pääsi kotiin, hän alkoi itkeä.</w:t>
      </w:r>
    </w:p>
    <w:p>
      <w:r>
        <w:rPr>
          <w:b/>
        </w:rPr>
        <w:t xml:space="preserve">Tulos</w:t>
      </w:r>
    </w:p>
    <w:p>
      <w:r>
        <w:t xml:space="preserve">Hän päätti myös maata sängyssään koko päivän.</w:t>
      </w:r>
    </w:p>
    <w:p>
      <w:r>
        <w:rPr>
          <w:b/>
        </w:rPr>
        <w:t xml:space="preserve">Esimerkki 2.5338</w:t>
      </w:r>
    </w:p>
    <w:p>
      <w:r>
        <w:t xml:space="preserve">Lause1: Joy toi lempimukinsa mukanaan kahvilaan. Lause2: He täyttivät sen ääriään myöten tuoreella kahvilla. Lause3: Joy joi kahvinsa samalla kun hän katseli puhelintaan. Lause4: Kun hän oli valmis, hän ojensi sen kaupan työntekijälle.</w:t>
      </w:r>
    </w:p>
    <w:p>
      <w:r>
        <w:rPr>
          <w:b/>
        </w:rPr>
        <w:t xml:space="preserve">Tulos</w:t>
      </w:r>
    </w:p>
    <w:p>
      <w:r>
        <w:t xml:space="preserve">He putsasivat hänen mukinsa ja antoivat sen takaisin.</w:t>
      </w:r>
    </w:p>
    <w:p>
      <w:r>
        <w:rPr>
          <w:b/>
        </w:rPr>
        <w:t xml:space="preserve">Esimerkki 2.5339</w:t>
      </w:r>
    </w:p>
    <w:p>
      <w:r>
        <w:t xml:space="preserve">Lause1: Jennifer näki eräänä päivänä koiransa jahtaavan eläintä. Lause2: Hän käveli lähemmäs nähdäkseen, mikä se oli. Lause3: Yhtäkkiä hänet valtasi kauhea haju. Lause4: Eläin oli haisunäätä, ja se oli suihkuttanut Jenniferiä.</w:t>
      </w:r>
    </w:p>
    <w:p>
      <w:r>
        <w:rPr>
          <w:b/>
        </w:rPr>
        <w:t xml:space="preserve">Tulos</w:t>
      </w:r>
    </w:p>
    <w:p>
      <w:r>
        <w:t xml:space="preserve">Hän ei enää koskaan päästä koiraansa yksin ulos.</w:t>
      </w:r>
    </w:p>
    <w:p>
      <w:r>
        <w:rPr>
          <w:b/>
        </w:rPr>
        <w:t xml:space="preserve">Esimerkki 2.5340</w:t>
      </w:r>
    </w:p>
    <w:p>
      <w:r>
        <w:t xml:space="preserve">Lause1: Philip valittiin aina viimeiseksi leikkikentän peleissä. Lause2: Hän kyllästyi siihen, joten hän alkoi harjoitella jalkapalloa isänsä kanssa. Lause3: Pian hänestä tuli aika hyvä jalkapallossa. Lause4: Kun he seuraavan kerran pelasivat koulussa, hänet valittiin taas viimeiseksi.</w:t>
      </w:r>
    </w:p>
    <w:p>
      <w:r>
        <w:rPr>
          <w:b/>
        </w:rPr>
        <w:t xml:space="preserve">Tulos</w:t>
      </w:r>
    </w:p>
    <w:p>
      <w:r>
        <w:t xml:space="preserve">Mutta hän pelasi niin hyvin, että hänet valitaan tästä lähtien aina ensimmäiseksi!</w:t>
      </w:r>
    </w:p>
    <w:p>
      <w:r>
        <w:rPr>
          <w:b/>
        </w:rPr>
        <w:t xml:space="preserve">Esimerkki 2.5341</w:t>
      </w:r>
    </w:p>
    <w:p>
      <w:r>
        <w:t xml:space="preserve">Lause1: Chris halusi tehdä tyttöystävälleen kakun. Lause2: Hän päätti valita punaisen samettikakun, koska se oli tytön lempikakku. Lause3: Hän laittoi kaiken rakkautensa kakkuun. Lause4: Hän kirjoitti jopa pienen viestin kuorrutteella.</w:t>
      </w:r>
    </w:p>
    <w:p>
      <w:r>
        <w:rPr>
          <w:b/>
        </w:rPr>
        <w:t xml:space="preserve">Tulos</w:t>
      </w:r>
    </w:p>
    <w:p>
      <w:r>
        <w:t xml:space="preserve">Hän rakasti Chrisin hänelle tekemää kakkua.</w:t>
      </w:r>
    </w:p>
    <w:p>
      <w:r>
        <w:rPr>
          <w:b/>
        </w:rPr>
        <w:t xml:space="preserve">Esimerkki 2.5342</w:t>
      </w:r>
    </w:p>
    <w:p>
      <w:r>
        <w:t xml:space="preserve">Lause1: Vuokrarahat erääntyivät viime viikolla. Lause2: Emme saaneet niitä ajoissa. Lause3: Välttelemme puhelinsoittoja. Lause4: Mieheni sanoo saavansa pian rahaa.</w:t>
      </w:r>
    </w:p>
    <w:p>
      <w:r>
        <w:rPr>
          <w:b/>
        </w:rPr>
        <w:t xml:space="preserve">Tulos</w:t>
      </w:r>
    </w:p>
    <w:p>
      <w:r>
        <w:t xml:space="preserve">Toivottavasti meitä ei häädetä.</w:t>
      </w:r>
    </w:p>
    <w:p>
      <w:r>
        <w:rPr>
          <w:b/>
        </w:rPr>
        <w:t xml:space="preserve">Esimerkki 2.5343</w:t>
      </w:r>
    </w:p>
    <w:p>
      <w:r>
        <w:t xml:space="preserve">Lause1: Neil nautti matkastaan Italiassa. Lause2: Hän piti pastasta ja lihapullista! Lause3: Mutta hän oli pian lähdössä, joten oli aika vaihtaa. Lause4: Hänen viimeinen ateriansa ei ollut lainkaan pastaa.</w:t>
      </w:r>
    </w:p>
    <w:p>
      <w:r>
        <w:rPr>
          <w:b/>
        </w:rPr>
        <w:t xml:space="preserve">Tulos</w:t>
      </w:r>
    </w:p>
    <w:p>
      <w:r>
        <w:t xml:space="preserve">Sen sijaan Neil tilasi ison juustopizzan!</w:t>
      </w:r>
    </w:p>
    <w:p>
      <w:r>
        <w:rPr>
          <w:b/>
        </w:rPr>
        <w:t xml:space="preserve">Esimerkki 2.5344</w:t>
      </w:r>
    </w:p>
    <w:p>
      <w:r>
        <w:t xml:space="preserve">Lause1: Sloane oli tekemässä tärkeää koetta koulussa. Lause2: Huone oli hiljainen. Lause3: Hänen kynänsä katkesi. Lause4: Teroitin raastoi äänekkäästi.</w:t>
      </w:r>
    </w:p>
    <w:p>
      <w:r>
        <w:rPr>
          <w:b/>
        </w:rPr>
        <w:t xml:space="preserve">Tulos</w:t>
      </w:r>
    </w:p>
    <w:p>
      <w:r>
        <w:t xml:space="preserve">Kaikki huoneessa olijat katsoivat Sloanea ilkeästi.</w:t>
      </w:r>
    </w:p>
    <w:p>
      <w:r>
        <w:rPr>
          <w:b/>
        </w:rPr>
        <w:t xml:space="preserve">Esimerkki 2.5345</w:t>
      </w:r>
    </w:p>
    <w:p>
      <w:r>
        <w:t xml:space="preserve">Lause1: Tim sai uuden hevosen. Lause2: Hän ratsasti sillä joka päivä. Lause3: Eräänä päivänä hevonen oli sairas. Lause4: Tim antoi sille hevoslääkettä.</w:t>
      </w:r>
    </w:p>
    <w:p>
      <w:r>
        <w:rPr>
          <w:b/>
        </w:rPr>
        <w:t xml:space="preserve">Tulos</w:t>
      </w:r>
    </w:p>
    <w:p>
      <w:r>
        <w:t xml:space="preserve">Hevonen parani nopeasti.</w:t>
      </w:r>
    </w:p>
    <w:p>
      <w:r>
        <w:rPr>
          <w:b/>
        </w:rPr>
        <w:t xml:space="preserve">Esimerkki 2.5346</w:t>
      </w:r>
    </w:p>
    <w:p>
      <w:r>
        <w:t xml:space="preserve">Lause1: Gina päätti olla itkemättä isoisänsä hautajaisissa. Lause2: Hän halusi pysyä tyynenä. Lause3: Hän itki, kun hän oli yksin. Lause4: Mutta pastorin puhuessa hän vilkaisi ruumista.</w:t>
      </w:r>
    </w:p>
    <w:p>
      <w:r>
        <w:rPr>
          <w:b/>
        </w:rPr>
        <w:t xml:space="preserve">Tulos</w:t>
      </w:r>
    </w:p>
    <w:p>
      <w:r>
        <w:t xml:space="preserve">Sitä seurannut tunteiden aalto pakotti hänet itkemään vastoin tahtoaan.</w:t>
      </w:r>
    </w:p>
    <w:p>
      <w:r>
        <w:rPr>
          <w:b/>
        </w:rPr>
        <w:t xml:space="preserve">Esimerkki 2.5347</w:t>
      </w:r>
    </w:p>
    <w:p>
      <w:r>
        <w:t xml:space="preserve">Lause1: Koripallopeli oli tasan 30-30. Lause2: Yksi pelaajista oli saanut virheen ja oli heittämässä. Lause3: Hänellä oli mahdollisuus heittää kaksi vapaaheittoa. Lause4: Jos hän tekisi ne, hän voittaisi pelin joukkueelleen.</w:t>
      </w:r>
    </w:p>
    <w:p>
      <w:r>
        <w:rPr>
          <w:b/>
        </w:rPr>
        <w:t xml:space="preserve">Tulos</w:t>
      </w:r>
    </w:p>
    <w:p>
      <w:r>
        <w:t xml:space="preserve">Hän käytti aikaa ja heitti pallon ja teki molemmat.</w:t>
      </w:r>
    </w:p>
    <w:p>
      <w:r>
        <w:rPr>
          <w:b/>
        </w:rPr>
        <w:t xml:space="preserve">Esimerkki 2.5348</w:t>
      </w:r>
    </w:p>
    <w:p>
      <w:r>
        <w:t xml:space="preserve">Lause1: Keskellä puistoa ammuttiin muutama laukaus. Lause2: Kaikki kumartuivat suojautuakseen. Lause3: Muutamaa minuuttia myöhemmin kuului useita sireenejä. Lause4: Puistovirkailija käski kaikkia poistumaan.</w:t>
      </w:r>
    </w:p>
    <w:p>
      <w:r>
        <w:rPr>
          <w:b/>
        </w:rPr>
        <w:t xml:space="preserve">Tulos</w:t>
      </w:r>
    </w:p>
    <w:p>
      <w:r>
        <w:t xml:space="preserve">Laukauksia ampunut mies jäi kiinni.</w:t>
      </w:r>
    </w:p>
    <w:p>
      <w:r>
        <w:rPr>
          <w:b/>
        </w:rPr>
        <w:t xml:space="preserve">Esimerkki 2.5349</w:t>
      </w:r>
    </w:p>
    <w:p>
      <w:r>
        <w:t xml:space="preserve">Lause1: Andrew halusi nähdä kaikki maanosat yhden vuoden aikana. Lause2: Andrew'lla ei ollut rahaa säästössä matkaa varten. Lause3: Hän työskenteli kuukausia niin paljon kuin pystyi. Lause4: Lopulta hän sai säästettyä tarvitsemansa rahat.</w:t>
      </w:r>
    </w:p>
    <w:p>
      <w:r>
        <w:rPr>
          <w:b/>
        </w:rPr>
        <w:t xml:space="preserve">Tulos</w:t>
      </w:r>
    </w:p>
    <w:p>
      <w:r>
        <w:t xml:space="preserve">Hän otti matkan iloisesti vastaan aivan kuten oli sanonut.</w:t>
      </w:r>
    </w:p>
    <w:p>
      <w:r>
        <w:rPr>
          <w:b/>
        </w:rPr>
        <w:t xml:space="preserve">Esimerkki 2.5350</w:t>
      </w:r>
    </w:p>
    <w:p>
      <w:r>
        <w:t xml:space="preserve">Lause1: Marcy halusi aloittaa 21 day fix -ohjelman. Lause2: Se oli laihdutusohjelma, jossa piti annostella ruoka. Lause3: Jos ruoka mahtui astioihin, sen saattoi syödä. Lause4: Hän sanoi, että aluksi se oli vaikeaa, mutta sitten siihen tottui.</w:t>
      </w:r>
    </w:p>
    <w:p>
      <w:r>
        <w:rPr>
          <w:b/>
        </w:rPr>
        <w:t xml:space="preserve">Tulos</w:t>
      </w:r>
    </w:p>
    <w:p>
      <w:r>
        <w:t xml:space="preserve">Kaiken kaikkiaan hän laihtui 21 päivän aikana 10 kiloa ja oli erittäin tyytyväinen.</w:t>
      </w:r>
    </w:p>
    <w:p>
      <w:r>
        <w:rPr>
          <w:b/>
        </w:rPr>
        <w:t xml:space="preserve">Esimerkki 2.5351</w:t>
      </w:r>
    </w:p>
    <w:p>
      <w:r>
        <w:t xml:space="preserve">Lause1: Meg haki äitinsä rautatieasemalta. Lause2: Yhdessä he ajoivat kaksi ja puoli tuntia maaseudun etuvartioasemalle. Lause3: Siellä he tapasivat perheen, jolla oli ongelmia tuholaisen kanssa. Lause4: Nämä kaksi naista laittoivat varusteet valmiiksi vangitakseen ei-toivotun eläimen.</w:t>
      </w:r>
    </w:p>
    <w:p>
      <w:r>
        <w:rPr>
          <w:b/>
        </w:rPr>
        <w:t xml:space="preserve">Tulos</w:t>
      </w:r>
    </w:p>
    <w:p>
      <w:r>
        <w:t xml:space="preserve">Naiset vangitsivat alligaattorin turvallisesti ja kuljettivat sen pois.</w:t>
      </w:r>
    </w:p>
    <w:p>
      <w:r>
        <w:rPr>
          <w:b/>
        </w:rPr>
        <w:t xml:space="preserve">Esimerkki 2.5352</w:t>
      </w:r>
    </w:p>
    <w:p>
      <w:r>
        <w:t xml:space="preserve">Lause1: Jeanie oli innoissaan leiristä. Lause2: Hänen vanhempansa auttoivat Jeanieta pakkaamaan, mutta eivät maininneet käyttörahaa. Lause3: Jeanie vei kourallisen kolikoita isänsä kolikkokupista. Lause4: Vanhemmat antoivat Jeanielle kymmenen dollaria, kun he veivät hänet leirille.</w:t>
      </w:r>
    </w:p>
    <w:p>
      <w:r>
        <w:rPr>
          <w:b/>
        </w:rPr>
        <w:t xml:space="preserve">Tulos</w:t>
      </w:r>
    </w:p>
    <w:p>
      <w:r>
        <w:t xml:space="preserve">Jeanie käytti rahat kanttiinissa, mutta tunsi olonsa kurjaksi.</w:t>
      </w:r>
    </w:p>
    <w:p>
      <w:r>
        <w:rPr>
          <w:b/>
        </w:rPr>
        <w:t xml:space="preserve">Esimerkki 2.5353</w:t>
      </w:r>
    </w:p>
    <w:p>
      <w:r>
        <w:t xml:space="preserve">Lause1: Käytin ennen heroiinia. Lause2: Heroiini saa tekemään pahoja asioita. Lause3: Aloin varastaa ja valehdella. Lause4: Lopulta poliisi jäi kiinni.</w:t>
      </w:r>
    </w:p>
    <w:p>
      <w:r>
        <w:rPr>
          <w:b/>
        </w:rPr>
        <w:t xml:space="preserve">Tulos</w:t>
      </w:r>
    </w:p>
    <w:p>
      <w:r>
        <w:t xml:space="preserve">Minut tuomittiin 2 vuodeksi vankilaan.</w:t>
      </w:r>
    </w:p>
    <w:p>
      <w:r>
        <w:rPr>
          <w:b/>
        </w:rPr>
        <w:t xml:space="preserve">Esimerkki 2.5354</w:t>
      </w:r>
    </w:p>
    <w:p>
      <w:r>
        <w:t xml:space="preserve">Lause1: Leikimme sardiinia purkissa. Lause2: Tämä on piiloleikki. Lause3: Me piileskelemme navetan toisessa kerroksessa. Lause4: Skip käski minun hypätä toisen kerroksen ikkunasta.</w:t>
      </w:r>
    </w:p>
    <w:p>
      <w:r>
        <w:rPr>
          <w:b/>
        </w:rPr>
        <w:t xml:space="preserve">Tulos</w:t>
      </w:r>
    </w:p>
    <w:p>
      <w:r>
        <w:t xml:space="preserve">Niin tein, nilkkani napsahti ja murtui.</w:t>
      </w:r>
    </w:p>
    <w:p>
      <w:r>
        <w:rPr>
          <w:b/>
        </w:rPr>
        <w:t xml:space="preserve">Esimerkki 2.5355</w:t>
      </w:r>
    </w:p>
    <w:p>
      <w:r>
        <w:t xml:space="preserve">Lause1: Tina sai uuden työpaikan kokkina uudessa ravintolassa. Lause2: Hän oli hyvin innoissaan. Lause3: Se oli kuitenkin hänen mielestään uskomattoman väsyttävää. Lause4: Pomo piti häntä jalkeilla koko päivän.</w:t>
      </w:r>
    </w:p>
    <w:p>
      <w:r>
        <w:rPr>
          <w:b/>
        </w:rPr>
        <w:t xml:space="preserve">Tulos</w:t>
      </w:r>
    </w:p>
    <w:p>
      <w:r>
        <w:t xml:space="preserve">Tina harkitsi lopettamista.</w:t>
      </w:r>
    </w:p>
    <w:p>
      <w:r>
        <w:rPr>
          <w:b/>
        </w:rPr>
        <w:t xml:space="preserve">Esimerkki 2.5356</w:t>
      </w:r>
    </w:p>
    <w:p>
      <w:r>
        <w:t xml:space="preserve">Lause1: John läiskytti huuliaan juodessaan loppuun pienen tynnyrin konjakkia. Lause2: Hän laittoi tyhjän tynnyrin muiden bernhardilaisten käyttämien tynnyrien joukkoon. Lause3: Myöhemmin samana päivänä hän joutui lumivyöryn alle. Lause4: Pelastuskoira saapui pian sen jälkeen.</w:t>
      </w:r>
    </w:p>
    <w:p>
      <w:r>
        <w:rPr>
          <w:b/>
        </w:rPr>
        <w:t xml:space="preserve">Tulos</w:t>
      </w:r>
    </w:p>
    <w:p>
      <w:r>
        <w:t xml:space="preserve">John oli surullinen huomatessaan, että tynnyri oli tyhjä.</w:t>
      </w:r>
    </w:p>
    <w:p>
      <w:r>
        <w:rPr>
          <w:b/>
        </w:rPr>
        <w:t xml:space="preserve">Esimerkki 2.5357</w:t>
      </w:r>
    </w:p>
    <w:p>
      <w:r>
        <w:t xml:space="preserve">Lause1: Amy sai yllättäen tietää olevansa raskaana. Lause2: Hän ei ollut aluksi innoissaan ja oli hyvin hermostunut. Lause3: Ajan myötä Amy innostui kovasti lapsen saamisesta. Lause4: Hän ei malttanut odottaa vauvan syntymää.</w:t>
      </w:r>
    </w:p>
    <w:p>
      <w:r>
        <w:rPr>
          <w:b/>
        </w:rPr>
        <w:t xml:space="preserve">Tulos</w:t>
      </w:r>
    </w:p>
    <w:p>
      <w:r>
        <w:t xml:space="preserve">Kun vauva viimein syntyi, hän oli riemuissaan äidiksi tulosta.</w:t>
      </w:r>
    </w:p>
    <w:p>
      <w:r>
        <w:rPr>
          <w:b/>
        </w:rPr>
        <w:t xml:space="preserve">Esimerkki 2.5358</w:t>
      </w:r>
    </w:p>
    <w:p>
      <w:r>
        <w:t xml:space="preserve">Lause1: Madison ja Max olivat lähdössä lennolle. Lause2: Heillä ei ollut paljon aikaa ehtiä lentokentälle. Lause3: Madison ajatteli, että he tarvitsivat välipalaa. Lause4: Max suostui, joten he pysähtyivät kauppaan.</w:t>
      </w:r>
    </w:p>
    <w:p>
      <w:r>
        <w:rPr>
          <w:b/>
        </w:rPr>
        <w:t xml:space="preserve">Tulos</w:t>
      </w:r>
    </w:p>
    <w:p>
      <w:r>
        <w:t xml:space="preserve">He onnistuivat juuri ja juuri pääsemään ajoissa perille.</w:t>
      </w:r>
    </w:p>
    <w:p>
      <w:r>
        <w:rPr>
          <w:b/>
        </w:rPr>
        <w:t xml:space="preserve">Esimerkki 2.5359</w:t>
      </w:r>
    </w:p>
    <w:p>
      <w:r>
        <w:t xml:space="preserve">Lause1: Tony rakasti hiutaleita. Lause2: Se oli hänen lempimuroitaan. Lause3: Hänen mielestään ne olivat mahtavia. Lause4: Maito kuitenkin loppui häneltä kesken.</w:t>
      </w:r>
    </w:p>
    <w:p>
      <w:r>
        <w:rPr>
          <w:b/>
        </w:rPr>
        <w:t xml:space="preserve">Tulos</w:t>
      </w:r>
    </w:p>
    <w:p>
      <w:r>
        <w:t xml:space="preserve">Hän meni kauppaan ja osti maitoa.</w:t>
      </w:r>
    </w:p>
    <w:p>
      <w:r>
        <w:rPr>
          <w:b/>
        </w:rPr>
        <w:t xml:space="preserve">Esimerkki 2.5360</w:t>
      </w:r>
    </w:p>
    <w:p>
      <w:r>
        <w:t xml:space="preserve">Lause1: Marc rakasti pirtelöitä. Lause2: Hän teki niitä itselleen. Lause3: Hän kokeili kaikkia erilaisia ainesosia. Lause4: Kun hän löysi täydellisen pirtelöreseptin, hän kirjoitti sen ylös.</w:t>
      </w:r>
    </w:p>
    <w:p>
      <w:r>
        <w:rPr>
          <w:b/>
        </w:rPr>
        <w:t xml:space="preserve">Tulos</w:t>
      </w:r>
    </w:p>
    <w:p>
      <w:r>
        <w:t xml:space="preserve">Nyt hän saa täydellisen pirtelön joka ikinen päivä.</w:t>
      </w:r>
    </w:p>
    <w:p>
      <w:r>
        <w:rPr>
          <w:b/>
        </w:rPr>
        <w:t xml:space="preserve">Esimerkki 2.5361</w:t>
      </w:r>
    </w:p>
    <w:p>
      <w:r>
        <w:t xml:space="preserve">Lause1: Kävimme kaksi viikkoa sitten jazz-konsertissa. Lause2: Laulaja oli Tierney Sutton. Lause3: Käymme hänen konserteissaan, kun hän tulee Bostoniin. Lause4: Osallistujamäärät olivat laskeneet, joten hän antoi vain yhden konsertin.</w:t>
      </w:r>
    </w:p>
    <w:p>
      <w:r>
        <w:rPr>
          <w:b/>
        </w:rPr>
        <w:t xml:space="preserve">Tulos</w:t>
      </w:r>
    </w:p>
    <w:p>
      <w:r>
        <w:t xml:space="preserve">Ostimme hänen uusimman cd:nsä ja saimme siihen nimikirjoituksen.</w:t>
      </w:r>
    </w:p>
    <w:p>
      <w:r>
        <w:rPr>
          <w:b/>
        </w:rPr>
        <w:t xml:space="preserve">Esimerkki 2.5362</w:t>
      </w:r>
    </w:p>
    <w:p>
      <w:r>
        <w:t xml:space="preserve">Lause1: Sam heräsi aikaisin kouluun. Lause2: Hänellä oli koe aikaisin aamulla. Lause3: Hän opiskeli koko yön koetta varten. Lause4: Hän ehti juuri ja juuri ohittaa koulubussin, kun se ajoi hänen talonsa ohi.</w:t>
      </w:r>
    </w:p>
    <w:p>
      <w:r>
        <w:rPr>
          <w:b/>
        </w:rPr>
        <w:t xml:space="preserve">Tulos</w:t>
      </w:r>
    </w:p>
    <w:p>
      <w:r>
        <w:t xml:space="preserve">Sam ei päässyt kokeeseensa, koska hän saapui kouluun myöhässä.</w:t>
      </w:r>
    </w:p>
    <w:p>
      <w:r>
        <w:rPr>
          <w:b/>
        </w:rPr>
        <w:t xml:space="preserve">Esimerkki 2.5363</w:t>
      </w:r>
    </w:p>
    <w:p>
      <w:r>
        <w:t xml:space="preserve">Lause1: Cal nosti salkkunsa, ja se aukesi. Lause2: Kaikki hänen paperinsa valuivat lattialle. Lause3: Cal keräsi ne kaikki ja laittoi ne takaisin salkkuun. Lause4: Kun hän nosti sen uudelleen, sama tapahtui.</w:t>
      </w:r>
    </w:p>
    <w:p>
      <w:r>
        <w:rPr>
          <w:b/>
        </w:rPr>
        <w:t xml:space="preserve">Tulos</w:t>
      </w:r>
    </w:p>
    <w:p>
      <w:r>
        <w:t xml:space="preserve">Cal katsoi tarkkaan ja huomasi, että hänen salkkunsa salpa oli rikki.</w:t>
      </w:r>
    </w:p>
    <w:p>
      <w:r>
        <w:rPr>
          <w:b/>
        </w:rPr>
        <w:t xml:space="preserve">Esimerkki 2.5364</w:t>
      </w:r>
    </w:p>
    <w:p>
      <w:r>
        <w:t xml:space="preserve">Lause1: Vanha koripallovalmentajani halusi, että menisimme kesällä leirille. Lause2: Menimme sinne, ja he auttoivat meitä perusasioissa. Lause3: He yrittivät kertoa meille, että meidän pitäisi pitää palloa kuin se olisi pizza. Lause4: Pitämällä palloa noin olisimme oikeassa muodossa.</w:t>
      </w:r>
    </w:p>
    <w:p>
      <w:r>
        <w:rPr>
          <w:b/>
        </w:rPr>
        <w:t xml:space="preserve">Tulos</w:t>
      </w:r>
    </w:p>
    <w:p>
      <w:r>
        <w:t xml:space="preserve">Meillä oli hauskaa ja opimme paljon hyviä tapoja.</w:t>
      </w:r>
    </w:p>
    <w:p>
      <w:r>
        <w:rPr>
          <w:b/>
        </w:rPr>
        <w:t xml:space="preserve">Esimerkki 2.5365</w:t>
      </w:r>
    </w:p>
    <w:p>
      <w:r>
        <w:t xml:space="preserve">Lause1: Ashley halusi mennä uimaan. Lause2: Hän meni ulos ja osti uuden uimapuvun. Lause3: Se olisi kesän ensimmäinen uinti. Lause4: Ashley löysi lähimmän uimahallin.</w:t>
      </w:r>
    </w:p>
    <w:p>
      <w:r>
        <w:rPr>
          <w:b/>
        </w:rPr>
        <w:t xml:space="preserve">Tulos</w:t>
      </w:r>
    </w:p>
    <w:p>
      <w:r>
        <w:t xml:space="preserve">Hänellä oli hieno uintipäivä.</w:t>
      </w:r>
    </w:p>
    <w:p>
      <w:r>
        <w:rPr>
          <w:b/>
        </w:rPr>
        <w:t xml:space="preserve">Esimerkki 2.5366</w:t>
      </w:r>
    </w:p>
    <w:p>
      <w:r>
        <w:t xml:space="preserve">Lause1: Pikku Beckyllä oli lemmikkimonni, joka asui hänen pienessä altaassaan. Lause2: Becky rakasti uida lemmikkimonninsa kanssa. Lause3: Eräänä päivänä monni katosi. Lause4: Becky luuli tätinsä vieneen monnin.</w:t>
      </w:r>
    </w:p>
    <w:p>
      <w:r>
        <w:rPr>
          <w:b/>
        </w:rPr>
        <w:t xml:space="preserve">Tulos</w:t>
      </w:r>
    </w:p>
    <w:p>
      <w:r>
        <w:t xml:space="preserve">Pikku-Becky oli pitkään vihainen tädilleen.</w:t>
      </w:r>
    </w:p>
    <w:p>
      <w:r>
        <w:rPr>
          <w:b/>
        </w:rPr>
        <w:t xml:space="preserve">Esimerkki 2.5367</w:t>
      </w:r>
    </w:p>
    <w:p>
      <w:r>
        <w:t xml:space="preserve">Lause1: Miranda oli hermostunut, koska tänään oli hänen ensimmäinen jalkapallo-ottelunsa. Lause2: Hän meni kentälle ja seisoi maalin luona. Lause3: Peli alkoi ja se alkoi olla tiukka peli. Lause4: Pelin lopussa Mirandan joukkue voitti.</w:t>
      </w:r>
    </w:p>
    <w:p>
      <w:r>
        <w:rPr>
          <w:b/>
        </w:rPr>
        <w:t xml:space="preserve">Tulos</w:t>
      </w:r>
    </w:p>
    <w:p>
      <w:r>
        <w:t xml:space="preserve">Miranda ja hänen tiiminsä huusivat ilosta.</w:t>
      </w:r>
    </w:p>
    <w:p>
      <w:r>
        <w:rPr>
          <w:b/>
        </w:rPr>
        <w:t xml:space="preserve">Esimerkki 2.5368</w:t>
      </w:r>
    </w:p>
    <w:p>
      <w:r>
        <w:t xml:space="preserve">Lause1: Koulu oli melkein alkamassa. Lause2: Michael ei halunnut koulun alkavan. Lause3: Onneksi hurrikaani kulki lähistöllä. Lause4: Hänen koulunsa suljettiin lopulta.</w:t>
      </w:r>
    </w:p>
    <w:p>
      <w:r>
        <w:rPr>
          <w:b/>
        </w:rPr>
        <w:t xml:space="preserve">Tulos</w:t>
      </w:r>
    </w:p>
    <w:p>
      <w:r>
        <w:t xml:space="preserve">Michael oli onnellinen.</w:t>
      </w:r>
    </w:p>
    <w:p>
      <w:r>
        <w:rPr>
          <w:b/>
        </w:rPr>
        <w:t xml:space="preserve">Esimerkki 2.5369</w:t>
      </w:r>
    </w:p>
    <w:p>
      <w:r>
        <w:t xml:space="preserve">Lause1: Oli joulukuun alku, ja Timmy oli käyttäytynyt kyseenalaisesti. Lause2: Hänen äitinsä vei hänet katsomaan joulupukkia, mutta hänellä ei ollut suuria toiveita. Lause3: Kun joulupukki kysyi Timmylta, oliko hän ollut kiltti, tämä vastasi yksinkertaisesti ei. Lause4: Joulupukki sanoi Timmylle, että kaikki pahat pojat saavat hiilipaloja.</w:t>
      </w:r>
    </w:p>
    <w:p>
      <w:r>
        <w:rPr>
          <w:b/>
        </w:rPr>
        <w:t xml:space="preserve">Tulos</w:t>
      </w:r>
    </w:p>
    <w:p>
      <w:r>
        <w:t xml:space="preserve">Timmy meni suoraan äitinsä luo ja pyysi anteeksi tekojaan.</w:t>
      </w:r>
    </w:p>
    <w:p>
      <w:r>
        <w:rPr>
          <w:b/>
        </w:rPr>
        <w:t xml:space="preserve">Esimerkki 2.5370</w:t>
      </w:r>
    </w:p>
    <w:p>
      <w:r>
        <w:t xml:space="preserve">Lause1: Mickey perusti suoran videostriimin kokeillakseen komediaa. Lause2: Hän joi laatikkoviiniä ja kertoi mitä vitsejä mieleen tuli. Lause3: Löysääminen mahdollisti sen, että hän sai seuraavina viikkoina paljon faneja. Lause4: Liioittelematta, halpa viini oli jollain tavalla vaikuttanut asiaan.</w:t>
      </w:r>
    </w:p>
    <w:p>
      <w:r>
        <w:rPr>
          <w:b/>
        </w:rPr>
        <w:t xml:space="preserve">Tulos</w:t>
      </w:r>
    </w:p>
    <w:p>
      <w:r>
        <w:t xml:space="preserve">Menestyksen ansiosta Mickey sai kanavoida arjen murheet johonkin hauskaan.</w:t>
      </w:r>
    </w:p>
    <w:p>
      <w:r>
        <w:rPr>
          <w:b/>
        </w:rPr>
        <w:t xml:space="preserve">Esimerkki 2.5371</w:t>
      </w:r>
    </w:p>
    <w:p>
      <w:r>
        <w:t xml:space="preserve">Lause1: Sally pilkkoi vihanneksia. Lause2: Hän leikkasi yhtäkkiä sormeensa. Lause3: Hän ei ollut varma, kuinka paha se oli, ja alkoi panikoida. Lause4: Onneksi hänen poikaystävänsä auttoi häntä rauhoittumaan.</w:t>
      </w:r>
    </w:p>
    <w:p>
      <w:r>
        <w:rPr>
          <w:b/>
        </w:rPr>
        <w:t xml:space="preserve">Tulos</w:t>
      </w:r>
    </w:p>
    <w:p>
      <w:r>
        <w:t xml:space="preserve">Hän tarkisti haavan, eikä se ollut kovin paha.</w:t>
      </w:r>
    </w:p>
    <w:p>
      <w:r>
        <w:rPr>
          <w:b/>
        </w:rPr>
        <w:t xml:space="preserve">Esimerkki 2.5372</w:t>
      </w:r>
    </w:p>
    <w:p>
      <w:r>
        <w:t xml:space="preserve">Lause1: Jimmy sai syntymäpäivälahjaksi uuden puhallettavan uima-altaan. Lause2: Hän päätti testata sitä ja uida siinä. Lause3: Hän kuuli kovan poksahduksen, kun hän hyppäsi altaaseen. Lause4: Hän teki iskun voimasta reiän.</w:t>
      </w:r>
    </w:p>
    <w:p>
      <w:r>
        <w:rPr>
          <w:b/>
        </w:rPr>
        <w:t xml:space="preserve">Tulos</w:t>
      </w:r>
    </w:p>
    <w:p>
      <w:r>
        <w:t xml:space="preserve">Jimmy sai uuden uima-altaan takuulla.</w:t>
      </w:r>
    </w:p>
    <w:p>
      <w:r>
        <w:rPr>
          <w:b/>
        </w:rPr>
        <w:t xml:space="preserve">Esimerkki 2.5373</w:t>
      </w:r>
    </w:p>
    <w:p>
      <w:r>
        <w:t xml:space="preserve">Lause1: Lapset menivät kalaan. Lause2: Kun yksi heitti siimansa, siima katkesi. Lause3: Vapa lensi lammen poikki. Lause4: Poika hyppäsi lampeen sen perässä.</w:t>
      </w:r>
    </w:p>
    <w:p>
      <w:r>
        <w:rPr>
          <w:b/>
        </w:rPr>
        <w:t xml:space="preserve">Tulos</w:t>
      </w:r>
    </w:p>
    <w:p>
      <w:r>
        <w:t xml:space="preserve">Hän palasi vavan ja kalan kanssa.</w:t>
      </w:r>
    </w:p>
    <w:p>
      <w:r>
        <w:rPr>
          <w:b/>
        </w:rPr>
        <w:t xml:space="preserve">Esimerkki 2.5374</w:t>
      </w:r>
    </w:p>
    <w:p>
      <w:r>
        <w:t xml:space="preserve">Lause1: Nick halusi todella lähteä Japaniin. Lause2: Hän viihtyi hyvin ja tunsi maan kulttuurin. Lause3: Hän oli säästänyt kaksi vuotta saadakseen lentoliput sinne. Lause4: Matka muutti hänen elämänsä, ja hän päätti muuttaa sinne pysyvästi.</w:t>
      </w:r>
    </w:p>
    <w:p>
      <w:r>
        <w:rPr>
          <w:b/>
        </w:rPr>
        <w:t xml:space="preserve">Tulos</w:t>
      </w:r>
    </w:p>
    <w:p>
      <w:r>
        <w:t xml:space="preserve">Vaikka hänen perheensä oli murtunut, hän tajusi, että tämä oli hänen kannaltaan parasta.</w:t>
      </w:r>
    </w:p>
    <w:p>
      <w:r>
        <w:rPr>
          <w:b/>
        </w:rPr>
        <w:t xml:space="preserve">Esimerkki 2.5375</w:t>
      </w:r>
    </w:p>
    <w:p>
      <w:r>
        <w:t xml:space="preserve">Lause1: Hannah tekee limonadikojun ansaitakseen ylimääräistä rahaa. Lause2: Hänellä ei ole paljon asiakkaita. Lause3: Hannah laskee limonadin hinnan 50 sentistä 30 senttiin. Lause4: Nyt hänellä on paljon enemmän asiakkaita.</w:t>
      </w:r>
    </w:p>
    <w:p>
      <w:r>
        <w:rPr>
          <w:b/>
        </w:rPr>
        <w:t xml:space="preserve">Tulos</w:t>
      </w:r>
    </w:p>
    <w:p>
      <w:r>
        <w:t xml:space="preserve">Hannahin limonadikioski on suuri menestys.</w:t>
      </w:r>
    </w:p>
    <w:p>
      <w:r>
        <w:rPr>
          <w:b/>
        </w:rPr>
        <w:t xml:space="preserve">Esimerkki 2.5376</w:t>
      </w:r>
    </w:p>
    <w:p>
      <w:r>
        <w:t xml:space="preserve">Lause1: Carol oli hermostunut leikkauksestaan. Lause2: Hän valmistautui syömättä mitään. Lause3: Kun leikkauspäivä koitti, hänet nukutettiin. Lause4: Hän nukkui, kun lääkärit työskentelivät.</w:t>
      </w:r>
    </w:p>
    <w:p>
      <w:r>
        <w:rPr>
          <w:b/>
        </w:rPr>
        <w:t xml:space="preserve">Tulos</w:t>
      </w:r>
    </w:p>
    <w:p>
      <w:r>
        <w:t xml:space="preserve">Kun hän heräsi, leikkaus oli jo ohi.</w:t>
      </w:r>
    </w:p>
    <w:p>
      <w:r>
        <w:rPr>
          <w:b/>
        </w:rPr>
        <w:t xml:space="preserve">Esimerkki 2.5377</w:t>
      </w:r>
    </w:p>
    <w:p>
      <w:r>
        <w:t xml:space="preserve">Lause1: Jay koulutti uutta koiraansa Rexiä. Lause2: Hän opetti Rexin istumaan, kääntymään ja kerjäämään. Lause3: Aluksi Rex ei vastannut. Lause4: Mutta vähitellen se oppi yhä paremmin ja paremmin.</w:t>
      </w:r>
    </w:p>
    <w:p>
      <w:r>
        <w:rPr>
          <w:b/>
        </w:rPr>
        <w:t xml:space="preserve">Tulos</w:t>
      </w:r>
    </w:p>
    <w:p>
      <w:r>
        <w:t xml:space="preserve">Jay palkitsi Rexin tottelevaisuudesta herkulla!</w:t>
      </w:r>
    </w:p>
    <w:p>
      <w:r>
        <w:rPr>
          <w:b/>
        </w:rPr>
        <w:t xml:space="preserve">Esimerkki 2.5378</w:t>
      </w:r>
    </w:p>
    <w:p>
      <w:r>
        <w:t xml:space="preserve">Lause1: Tomin isoisäkello kuului koko talossa. Lause2: Kaikki hänen vieraansa kysyivät kellosta. Lause3: Joskus se valvotti Tomia öisin. Lause4: Hän mietti usein, häiritsikö kello häntä muista asioista.</w:t>
      </w:r>
    </w:p>
    <w:p>
      <w:r>
        <w:rPr>
          <w:b/>
        </w:rPr>
        <w:t xml:space="preserve">Tulos</w:t>
      </w:r>
    </w:p>
    <w:p>
      <w:r>
        <w:t xml:space="preserve">Niinpä hän päätti korvata tikittävän kellon hiljaisella digitaalikellolla.</w:t>
      </w:r>
    </w:p>
    <w:p>
      <w:r>
        <w:rPr>
          <w:b/>
        </w:rPr>
        <w:t xml:space="preserve">Esimerkki 2.5379</w:t>
      </w:r>
    </w:p>
    <w:p>
      <w:r>
        <w:t xml:space="preserve">Lause1: Trina oli menossa rannalle. Lause2: Hän pakkasi kaikki tavaransa ja lähti rannalle. Lause3: Siellä hän makasi ja ruskettui. Lause4: Sitten hän pulahti veteen.</w:t>
      </w:r>
    </w:p>
    <w:p>
      <w:r>
        <w:rPr>
          <w:b/>
        </w:rPr>
        <w:t xml:space="preserve">Tulos</w:t>
      </w:r>
    </w:p>
    <w:p>
      <w:r>
        <w:t xml:space="preserve">Trinalla oli hauskaa rantamatkalla!</w:t>
      </w:r>
    </w:p>
    <w:p>
      <w:r>
        <w:rPr>
          <w:b/>
        </w:rPr>
        <w:t xml:space="preserve">Esimerkki 2.5380</w:t>
      </w:r>
    </w:p>
    <w:p>
      <w:r>
        <w:t xml:space="preserve">Lause1: Poikani meni ostoksille veljentyttärensä syntymäpäivää varten. Lause2: Hän täyttää kaksi vuotta. Lause3: Hänen vanhempansa pitävät oppimisleluista. Lause4: Hän osti tytölle suuren leikkikartan maailmasta.</w:t>
      </w:r>
    </w:p>
    <w:p>
      <w:r>
        <w:rPr>
          <w:b/>
        </w:rPr>
        <w:t xml:space="preserve">Tulos</w:t>
      </w:r>
    </w:p>
    <w:p>
      <w:r>
        <w:t xml:space="preserve">Vanhemmat yrittävät opettaa häntä tunnistamaan maita.</w:t>
      </w:r>
    </w:p>
    <w:p>
      <w:r>
        <w:rPr>
          <w:b/>
        </w:rPr>
        <w:t xml:space="preserve">Esimerkki 2.5381</w:t>
      </w:r>
    </w:p>
    <w:p>
      <w:r>
        <w:t xml:space="preserve">Lause1: Rob tarjoutui paistamaan kalkkunan tänä vuonna. Lause2: Hän maustoi raa'an kalkkunan ja laittoi sen lopulta uuniin. Lause3: Sitä lämmitettiin 2-3 tuntia. Lause4: Tuli valtava hätätilanne, ja hän lähti hetkeksi pois kotoa.</w:t>
      </w:r>
    </w:p>
    <w:p>
      <w:r>
        <w:rPr>
          <w:b/>
        </w:rPr>
        <w:t xml:space="preserve">Tulos</w:t>
      </w:r>
    </w:p>
    <w:p>
      <w:r>
        <w:t xml:space="preserve">Kun hän palasi takaisin, hän unohti kalkkunan, joka oli erittäin palanut.</w:t>
      </w:r>
    </w:p>
    <w:p>
      <w:r>
        <w:rPr>
          <w:b/>
        </w:rPr>
        <w:t xml:space="preserve">Esimerkki 2.5382</w:t>
      </w:r>
    </w:p>
    <w:p>
      <w:r>
        <w:t xml:space="preserve">Lause1: Yksi Tinan lempipuuhista oli teenmaistelu. Lause2: Hän kävi eilen lempiteekaupassaan. Lause3: Hän siemaili noin kuutta eri teetä. Lause4: Häneltä kesti ikuisuuden päättää, mitä teetä hän ostaisi.</w:t>
      </w:r>
    </w:p>
    <w:p>
      <w:r>
        <w:rPr>
          <w:b/>
        </w:rPr>
        <w:t xml:space="preserve">Tulos</w:t>
      </w:r>
    </w:p>
    <w:p>
      <w:r>
        <w:t xml:space="preserve">Lopulta hän päätyi oolongiin.</w:t>
      </w:r>
    </w:p>
    <w:p>
      <w:r>
        <w:rPr>
          <w:b/>
        </w:rPr>
        <w:t xml:space="preserve">Esimerkki 2.5383</w:t>
      </w:r>
    </w:p>
    <w:p>
      <w:r>
        <w:t xml:space="preserve">Lause1: Tedillä oli huomenna suuri koe. Lause2: Hän ei opiskellut koko viikolla. Lause3: Hän oli hyvin hermostunut. Lause4: Hän lähetti opettajalle sähköpostitse viestin, jossa hän kertoi olevansa sairas.</w:t>
      </w:r>
    </w:p>
    <w:p>
      <w:r>
        <w:rPr>
          <w:b/>
        </w:rPr>
        <w:t xml:space="preserve">Tulos</w:t>
      </w:r>
    </w:p>
    <w:p>
      <w:r>
        <w:t xml:space="preserve">Ted sai jatkoaikaa ja pystyi opiskelemaan täysimittaisesti.</w:t>
      </w:r>
    </w:p>
    <w:p>
      <w:r>
        <w:rPr>
          <w:b/>
        </w:rPr>
        <w:t xml:space="preserve">Esimerkki 2.5384</w:t>
      </w:r>
    </w:p>
    <w:p>
      <w:r>
        <w:t xml:space="preserve">Lause1: Lee-suvulla oli historiaa armeijan palveluksessa. Lause2: Perheen nuorin poika Chang ei halunnut palvella. Lause3: Eräänä päivänä perheen isoisä tuli vierailulle. Lause4: Hän kertoi tarinoita.</w:t>
      </w:r>
    </w:p>
    <w:p>
      <w:r>
        <w:rPr>
          <w:b/>
        </w:rPr>
        <w:t xml:space="preserve">Tulos</w:t>
      </w:r>
    </w:p>
    <w:p>
      <w:r>
        <w:t xml:space="preserve">Isoisänsä sanojen innoittamana Chang päätti myös palvella.</w:t>
      </w:r>
    </w:p>
    <w:p>
      <w:r>
        <w:rPr>
          <w:b/>
        </w:rPr>
        <w:t xml:space="preserve">Esimerkki 2.5385</w:t>
      </w:r>
    </w:p>
    <w:p>
      <w:r>
        <w:t xml:space="preserve">Lause1: Gina oli kaatanut korunsa lattialle. Lause2: Hän keräsi korut ja laittoi ne pois. Lause3: Sitten hän huomasi, että yhdestä hänen korvakorustaan puuttui tulitikku. Lause4: Hän etsi sitä tunnin ajan, mutta sitä ei näkynyt missään.</w:t>
      </w:r>
    </w:p>
    <w:p>
      <w:r>
        <w:rPr>
          <w:b/>
        </w:rPr>
        <w:t xml:space="preserve">Tulos</w:t>
      </w:r>
    </w:p>
    <w:p>
      <w:r>
        <w:t xml:space="preserve">Gina oli surullinen menetettyään yhden lempikorvakoruistaan.</w:t>
      </w:r>
    </w:p>
    <w:p>
      <w:r>
        <w:rPr>
          <w:b/>
        </w:rPr>
        <w:t xml:space="preserve">Esimerkki 2.5386</w:t>
      </w:r>
    </w:p>
    <w:p>
      <w:r>
        <w:t xml:space="preserve">Lause1: Kelly ja hänen ystävänsä päättivät tehdä hyytelöä. Lause2: He ovat aina rakastaneet hyytelöä. Lause3: He tekivät punaista hyytelöä mansikkamuottiin. Lause4: Kun se oli valmis, se näytti upealta.</w:t>
      </w:r>
    </w:p>
    <w:p>
      <w:r>
        <w:rPr>
          <w:b/>
        </w:rPr>
        <w:t xml:space="preserve">Tulos</w:t>
      </w:r>
    </w:p>
    <w:p>
      <w:r>
        <w:t xml:space="preserve">Ennen kaikkea se maistui hyvältä.</w:t>
      </w:r>
    </w:p>
    <w:p>
      <w:r>
        <w:rPr>
          <w:b/>
        </w:rPr>
        <w:t xml:space="preserve">Esimerkki 2.5387</w:t>
      </w:r>
    </w:p>
    <w:p>
      <w:r>
        <w:t xml:space="preserve">Lause1: Arnold pelkäsi hämähäkkejä. Lause2: Hän nousi eräänä yönä sängystä. Lause3: Hänen piti käydä vessassa. Lause4: Kun hän käytti vessaa, hän näki hämähäkin seinällä.</w:t>
      </w:r>
    </w:p>
    <w:p>
      <w:r>
        <w:rPr>
          <w:b/>
        </w:rPr>
        <w:t xml:space="preserve">Tulos</w:t>
      </w:r>
    </w:p>
    <w:p>
      <w:r>
        <w:t xml:space="preserve">Hän huusi niin kovaa, että melkein pyörtyi.</w:t>
      </w:r>
    </w:p>
    <w:p>
      <w:r>
        <w:rPr>
          <w:b/>
        </w:rPr>
        <w:t xml:space="preserve">Esimerkki 2.5388</w:t>
      </w:r>
    </w:p>
    <w:p>
      <w:r>
        <w:t xml:space="preserve">Lause1: Ken näki hiiren keittiössään. Lause2: Hän jahtasi sitä. Lause3: Ken sai sen kiinni. Lause4: Hiiri puri Keniä.</w:t>
      </w:r>
    </w:p>
    <w:p>
      <w:r>
        <w:rPr>
          <w:b/>
        </w:rPr>
        <w:t xml:space="preserve">Tulos</w:t>
      </w:r>
    </w:p>
    <w:p>
      <w:r>
        <w:t xml:space="preserve">Purema tulehtui, ja Ken joutui ottamaan pistoksia.</w:t>
      </w:r>
    </w:p>
    <w:p>
      <w:r>
        <w:rPr>
          <w:b/>
        </w:rPr>
        <w:t xml:space="preserve">Esimerkki 2.5389</w:t>
      </w:r>
    </w:p>
    <w:p>
      <w:r>
        <w:t xml:space="preserve">Lause1: Rachel halusi käyttää äitinsä mekkoa. Lause2: Se oli aivan liian suuri. Lause3: Hän vei sen suunnittelijalle. Lause4: Se suunniteltiin uudelleen erityisesti hänen päiväänsä varten.</w:t>
      </w:r>
    </w:p>
    <w:p>
      <w:r>
        <w:rPr>
          <w:b/>
        </w:rPr>
        <w:t xml:space="preserve">Tulos</w:t>
      </w:r>
    </w:p>
    <w:p>
      <w:r>
        <w:t xml:space="preserve">Hänen häissään se oli aivan upea.</w:t>
      </w:r>
    </w:p>
    <w:p>
      <w:r>
        <w:rPr>
          <w:b/>
        </w:rPr>
        <w:t xml:space="preserve">Esimerkki 2.5390</w:t>
      </w:r>
    </w:p>
    <w:p>
      <w:r>
        <w:t xml:space="preserve">Lause1: Fred kuunteli radiota ajaessaan kotiin. Lause2: Radiossa sanottiin, että suuri myrsky oli tulossa. Lause3: Fred ajoi nopeasti kotiin kuultuaan tämän. Lause4: Hän juoksi autostaan pommisuojaan.</w:t>
      </w:r>
    </w:p>
    <w:p>
      <w:r>
        <w:rPr>
          <w:b/>
        </w:rPr>
        <w:t xml:space="preserve">Tulos</w:t>
      </w:r>
    </w:p>
    <w:p>
      <w:r>
        <w:t xml:space="preserve">Hän lukitsi oven takanaan ja odotti, että iso mies tulisi.</w:t>
      </w:r>
    </w:p>
    <w:p>
      <w:r>
        <w:rPr>
          <w:b/>
        </w:rPr>
        <w:t xml:space="preserve">Esimerkki 2.5391</w:t>
      </w:r>
    </w:p>
    <w:p>
      <w:r>
        <w:t xml:space="preserve">Lause1: Sam, opiskelukaverini, varasti rekisterikilven. Lause2: Tarkemmin sanottuna hän vei sen kampuksen vartioautosta. Lause3: Sam ripusti rekisterikilven asuntolahuoneeseemme. Lause4: Toinen opiskelija näki kilven ja ilmoitti siitä vartijoille.</w:t>
      </w:r>
    </w:p>
    <w:p>
      <w:r>
        <w:rPr>
          <w:b/>
        </w:rPr>
        <w:t xml:space="preserve">Tulos</w:t>
      </w:r>
    </w:p>
    <w:p>
      <w:r>
        <w:t xml:space="preserve">Samin tempausten ansiosta vietin yön kampuksen vankilassa!</w:t>
      </w:r>
    </w:p>
    <w:p>
      <w:r>
        <w:rPr>
          <w:b/>
        </w:rPr>
        <w:t xml:space="preserve">Esimerkki 2.5392</w:t>
      </w:r>
    </w:p>
    <w:p>
      <w:r>
        <w:t xml:space="preserve">Lause1: Charles tiesi, että homoparin muuttaminen hänen asuntoonsa oli virhe. Lause2: Mutta hän tarvitsi rahaa vuokraan. Lause3: Pariskunta, Marty ja Eddie, alkoi riidellä kuukauden kuluttua. Lause4: Yhden tappelun jälkeen poliisi tuli ja Marty pidätettiin.</w:t>
      </w:r>
    </w:p>
    <w:p>
      <w:r>
        <w:rPr>
          <w:b/>
        </w:rPr>
        <w:t xml:space="preserve">Tulos</w:t>
      </w:r>
    </w:p>
    <w:p>
      <w:r>
        <w:t xml:space="preserve">Oikeudessa Charles ei tiennyt, kumpi löi ensin, joten Marty sai 6 kuukautta.</w:t>
      </w:r>
    </w:p>
    <w:p>
      <w:r>
        <w:rPr>
          <w:b/>
        </w:rPr>
        <w:t xml:space="preserve">Esimerkki 2.5393</w:t>
      </w:r>
    </w:p>
    <w:p>
      <w:r>
        <w:t xml:space="preserve">Lause1: Billillä ja hänen veljellään Bobilla on valtava riita. Lause2: Bob kertoo koko koululle, että Bill kasteli sänkynsä kuusivuotiaaksi asti. Lause3: Kaikki lapset alkavat kiusata häntä siitä. Lause4: Bill tunnetaan loppuikänsä koulussa sängynkutojana.</w:t>
      </w:r>
    </w:p>
    <w:p>
      <w:r>
        <w:rPr>
          <w:b/>
        </w:rPr>
        <w:t xml:space="preserve">Tulos</w:t>
      </w:r>
    </w:p>
    <w:p>
      <w:r>
        <w:t xml:space="preserve">Hän on helpottunut päästessään yliopistoon, jossa kukaan ei tiedä hänen salaisuuttaan.</w:t>
      </w:r>
    </w:p>
    <w:p>
      <w:r>
        <w:rPr>
          <w:b/>
        </w:rPr>
        <w:t xml:space="preserve">Esimerkki 2.5394</w:t>
      </w:r>
    </w:p>
    <w:p>
      <w:r>
        <w:t xml:space="preserve">Lause1: Perhe meni kenneliin etsimään uutta kissaa. Lause2: Pappa istui alas ja antoi lasten valita, minkä he halusivat. Lause3: Lapset halusivat kukin eri kissan. Lause4: Yksi kissa ryömi isän syliin ja nukahti.</w:t>
      </w:r>
    </w:p>
    <w:p>
      <w:r>
        <w:rPr>
          <w:b/>
        </w:rPr>
        <w:t xml:space="preserve">Tulos</w:t>
      </w:r>
    </w:p>
    <w:p>
      <w:r>
        <w:t xml:space="preserve">Perhe oli yhtä mieltä siitä, että he ottaisivat isän kissan kotiin.</w:t>
      </w:r>
    </w:p>
    <w:p>
      <w:r>
        <w:rPr>
          <w:b/>
        </w:rPr>
        <w:t xml:space="preserve">Esimerkki 2.5395</w:t>
      </w:r>
    </w:p>
    <w:p>
      <w:r>
        <w:t xml:space="preserve">Lause1: Joseph meni rannalle. Lause2: Hän päätti ottaa ystävänsä mukaansa. Lause3: He rakensivat hiekkalinnan. Lause4: Sitten he menivät uimaan järveen.</w:t>
      </w:r>
    </w:p>
    <w:p>
      <w:r>
        <w:rPr>
          <w:b/>
        </w:rPr>
        <w:t xml:space="preserve">Tulos</w:t>
      </w:r>
    </w:p>
    <w:p>
      <w:r>
        <w:t xml:space="preserve">Tämän jälkeen he olivat väsyneitä ja lähtivät kotiin.</w:t>
      </w:r>
    </w:p>
    <w:p>
      <w:r>
        <w:rPr>
          <w:b/>
        </w:rPr>
        <w:t xml:space="preserve">Esimerkki 2.5396</w:t>
      </w:r>
    </w:p>
    <w:p>
      <w:r>
        <w:t xml:space="preserve">Lause1: Mary ei ollut koskaan ennen keittänyt kanaa. Lause2: Hän päätti eräänä iltana valmistaa sellaisen illalliseksi. Lause3: Hän tiesi pitävänsä pihveistään raakana. Lause4: Maria kypsytti kanan raakana.</w:t>
      </w:r>
    </w:p>
    <w:p>
      <w:r>
        <w:rPr>
          <w:b/>
        </w:rPr>
        <w:t xml:space="preserve">Tulos</w:t>
      </w:r>
    </w:p>
    <w:p>
      <w:r>
        <w:t xml:space="preserve">Kana sai Maryn hyvin sairaaksi.</w:t>
      </w:r>
    </w:p>
    <w:p>
      <w:r>
        <w:rPr>
          <w:b/>
        </w:rPr>
        <w:t xml:space="preserve">Esimerkki 2.5397</w:t>
      </w:r>
    </w:p>
    <w:p>
      <w:r>
        <w:t xml:space="preserve">Lause1: Tyler oli kävelyllä rannalla. Lause2: Hän näki tummat pilvet tulevan häntä kohti, mutta käveli silti. Lause3: Pilvet tummuivat, ja alkoi sataa. Lause4: Tyler piti sateesta, joten hän päätti, ettei siitä voi olla haittaa.</w:t>
      </w:r>
    </w:p>
    <w:p>
      <w:r>
        <w:rPr>
          <w:b/>
        </w:rPr>
        <w:t xml:space="preserve">Tulos</w:t>
      </w:r>
    </w:p>
    <w:p>
      <w:r>
        <w:t xml:space="preserve">Kunnes alkoi sataa rakeita, ja silloin Tyleriin sattui todella, joten hän juoksi kotiin.</w:t>
      </w:r>
    </w:p>
    <w:p>
      <w:r>
        <w:rPr>
          <w:b/>
        </w:rPr>
        <w:t xml:space="preserve">Esimerkki 2.5398</w:t>
      </w:r>
    </w:p>
    <w:p>
      <w:r>
        <w:t xml:space="preserve">Lause1: Charles ei koskaan pitänyt kovasta koulutyöskentelystä. Lause2: Hänen perheensä ei odottanut, että hän valmistuisi. Lause3: Lopulta Charles päätti ponnistella ja tehdä enemmän töitä. Lause4: Hän läpäisi juuri ja juuri kaikki luokkansa.</w:t>
      </w:r>
    </w:p>
    <w:p>
      <w:r>
        <w:rPr>
          <w:b/>
        </w:rPr>
        <w:t xml:space="preserve">Tulos</w:t>
      </w:r>
    </w:p>
    <w:p>
      <w:r>
        <w:t xml:space="preserve">Charles toivoi, että hän olisi aloittanut ahkeran koulunkäynnin aikaisemmin.</w:t>
      </w:r>
    </w:p>
    <w:p>
      <w:r>
        <w:rPr>
          <w:b/>
        </w:rPr>
        <w:t xml:space="preserve">Esimerkki 2.5399</w:t>
      </w:r>
    </w:p>
    <w:p>
      <w:r>
        <w:t xml:space="preserve">Lause1: Lina sai juuri poikavauvan. Lause2: Muutaman viikon kuluttua hän huomasi hilseilyä vauvansa päänahassa. Lause3: Lina tajusi, että hänen pojallaan oli kehtolakki. Lause4: Hän alkoi käyttää kookosöljyä sen parantamiseksi.</w:t>
      </w:r>
    </w:p>
    <w:p>
      <w:r>
        <w:rPr>
          <w:b/>
        </w:rPr>
        <w:t xml:space="preserve">Tulos</w:t>
      </w:r>
    </w:p>
    <w:p>
      <w:r>
        <w:t xml:space="preserve">Kahden viikon kuluttua kehtolakki oli kadonnut.</w:t>
      </w:r>
    </w:p>
    <w:p>
      <w:r>
        <w:rPr>
          <w:b/>
        </w:rPr>
        <w:t xml:space="preserve">Esimerkki 2.5400</w:t>
      </w:r>
    </w:p>
    <w:p>
      <w:r>
        <w:t xml:space="preserve">Lause1: Annie yski pahasti. Lause2: Annie meni lääkäriin. Lause3: Lääkäri tutki Annien huolellisesti. Lause4: Hän määräsi Annille lääkettä.</w:t>
      </w:r>
    </w:p>
    <w:p>
      <w:r>
        <w:rPr>
          <w:b/>
        </w:rPr>
        <w:t xml:space="preserve">Tulos</w:t>
      </w:r>
    </w:p>
    <w:p>
      <w:r>
        <w:t xml:space="preserve">Annien yskä hävisi muutamassa päivässä.</w:t>
      </w:r>
    </w:p>
    <w:p>
      <w:r>
        <w:rPr>
          <w:b/>
        </w:rPr>
        <w:t xml:space="preserve">Esimerkki 2.5401</w:t>
      </w:r>
    </w:p>
    <w:p>
      <w:r>
        <w:t xml:space="preserve">Lause1: Nicole oli ihastunut Johniin, joka istui hänen vieressään luokassa. Lause2: Lause3: He eivät olleet vielä puhuneet lainkaan, mutta Nicole ihaili miestä koko ajan: Nicole päätti aloittaa keskustelun Johnin kanssa. Lause4: Pian sen jälkeen John kutsui Nicolea mukaan viikonloppusuunnitelmiinsa.</w:t>
      </w:r>
    </w:p>
    <w:p>
      <w:r>
        <w:rPr>
          <w:b/>
        </w:rPr>
        <w:t xml:space="preserve">Tulos</w:t>
      </w:r>
    </w:p>
    <w:p>
      <w:r>
        <w:t xml:space="preserve">Nyt Nicole tapailee miestä, johon hän oli ihastunut.</w:t>
      </w:r>
    </w:p>
    <w:p>
      <w:r>
        <w:rPr>
          <w:b/>
        </w:rPr>
        <w:t xml:space="preserve">Esimerkki 2.5402</w:t>
      </w:r>
    </w:p>
    <w:p>
      <w:r>
        <w:t xml:space="preserve">Lause1: Amy oli lounaalla ystävänsä Ellan kanssa. Lause2: Ella kertoi Amylle perheestään. Lause3: Juuri silloin Amyn veli käveli pöytään. Lause4: Amy katsoi ylös nähdäkseen ihastuksensa Rayn.</w:t>
      </w:r>
    </w:p>
    <w:p>
      <w:r>
        <w:rPr>
          <w:b/>
        </w:rPr>
        <w:t xml:space="preserve">Tulos</w:t>
      </w:r>
    </w:p>
    <w:p>
      <w:r>
        <w:t xml:space="preserve">Amy oli innoissaan kuullessaan, että Ray oli hänen uuden ystävänsä kaksonen.</w:t>
      </w:r>
    </w:p>
    <w:p>
      <w:r>
        <w:rPr>
          <w:b/>
        </w:rPr>
        <w:t xml:space="preserve">Esimerkki 2.5403</w:t>
      </w:r>
    </w:p>
    <w:p>
      <w:r>
        <w:t xml:space="preserve">Lause1: Davis ei koskaan pitänyt kalastuksesta. Lause2: Hänen kaupungissaan kaikkien nuorten miesten odotetaan kuitenkin kalastavan. Lause3: Lopulta Davis lähtee kalastamaan meriahventa. Lause4: Hän saa ensimmäisellä yrittämällään mahtavan meriahvenen.</w:t>
      </w:r>
    </w:p>
    <w:p>
      <w:r>
        <w:rPr>
          <w:b/>
        </w:rPr>
        <w:t xml:space="preserve">Tulos</w:t>
      </w:r>
    </w:p>
    <w:p>
      <w:r>
        <w:t xml:space="preserve">Davis päättää, että kalastus on hauskempaa kuin hän luuli.</w:t>
      </w:r>
    </w:p>
    <w:p>
      <w:r>
        <w:rPr>
          <w:b/>
        </w:rPr>
        <w:t xml:space="preserve">Esimerkki 2.5404</w:t>
      </w:r>
    </w:p>
    <w:p>
      <w:r>
        <w:t xml:space="preserve">Lause1: Kävin tansseissa ja huomasin söpön, mopsinenäisen tytön. Lause2: Pyysin häntä pyörähtämään. Lause3: Hän punastui ja nyökkäsi nöyrästi myöntävästi. Lause4: Tanssimme loppuillan.</w:t>
      </w:r>
    </w:p>
    <w:p>
      <w:r>
        <w:rPr>
          <w:b/>
        </w:rPr>
        <w:t xml:space="preserve">Tulos</w:t>
      </w:r>
    </w:p>
    <w:p>
      <w:r>
        <w:t xml:space="preserve">Ja niin tapasin ainoan ja ainoan mopsinenäisen unelmani.</w:t>
      </w:r>
    </w:p>
    <w:p>
      <w:r>
        <w:rPr>
          <w:b/>
        </w:rPr>
        <w:t xml:space="preserve">Esimerkki 2.5405</w:t>
      </w:r>
    </w:p>
    <w:p>
      <w:r>
        <w:t xml:space="preserve">Lause1: Sue oli punainen valo. Lause2: Punainen valo oli erittäin pitkä. Lause3: Kun se vihdoin vaihtui vihreäksi, hänen takanaan oleva henkilö torjui. Lause4: Sue vaihtoi vaihteen, mutta henkilö oli jo törmännyt häneen.</w:t>
      </w:r>
    </w:p>
    <w:p>
      <w:r>
        <w:rPr>
          <w:b/>
        </w:rPr>
        <w:t xml:space="preserve">Tulos</w:t>
      </w:r>
    </w:p>
    <w:p>
      <w:r>
        <w:t xml:space="preserve">Sitten hän ajoi ohi, eikä häntä näkynyt missään.</w:t>
      </w:r>
    </w:p>
    <w:p>
      <w:r>
        <w:rPr>
          <w:b/>
        </w:rPr>
        <w:t xml:space="preserve">Esimerkki 2.5406</w:t>
      </w:r>
    </w:p>
    <w:p>
      <w:r>
        <w:t xml:space="preserve">Lause1: Sarah oli aina hyvin älykäs ja halusi psykologiksi. Lause2: Hän oli aina hyvä oppilas ja jätti jopa viidennen luokan väliin. Lause3: Sarah valmistui aikaisin lukiosta. Lause4: Hänet hyväksyttiin UMO:hon ja hän valmistui luokkansa parhaana.</w:t>
      </w:r>
    </w:p>
    <w:p>
      <w:r>
        <w:rPr>
          <w:b/>
        </w:rPr>
        <w:t xml:space="preserve">Tulos</w:t>
      </w:r>
    </w:p>
    <w:p>
      <w:r>
        <w:t xml:space="preserve">Sarah on nyt hyvin menestyvä psykologi.</w:t>
      </w:r>
    </w:p>
    <w:p>
      <w:r>
        <w:rPr>
          <w:b/>
        </w:rPr>
        <w:t xml:space="preserve">Esimerkki 2.5407</w:t>
      </w:r>
    </w:p>
    <w:p>
      <w:r>
        <w:t xml:space="preserve">Lause1: Jane ja Michael eivät tienneet, mitä uutta tuotetta myisivät kaupassaan. Lause2: Heillä oli paljon ideoita, mutta kumpikaan ei päässyt yksimielisyyteen siitä, mitä valita. Lause3: He halusivat jotain, joka vetoaisi kaikenikäisiin asiakkaisiin. Lause4: Lopulta he päätyivät juurikaljajuomiin.</w:t>
      </w:r>
    </w:p>
    <w:p>
      <w:r>
        <w:rPr>
          <w:b/>
        </w:rPr>
        <w:t xml:space="preserve">Tulos</w:t>
      </w:r>
    </w:p>
    <w:p>
      <w:r>
        <w:t xml:space="preserve">Ne olivat suuri hitti!</w:t>
      </w:r>
    </w:p>
    <w:p>
      <w:r>
        <w:rPr>
          <w:b/>
        </w:rPr>
        <w:t xml:space="preserve">Esimerkki 2.5408</w:t>
      </w:r>
    </w:p>
    <w:p>
      <w:r>
        <w:t xml:space="preserve">Lause1: Kim katseli piirrettyjä, kun tuli mainoskatko. Lause2: Siinä tuli mainos uudesta elokuvasta Home Alone. Lause3: Mainos sai elokuvan näyttämään jännittävältä. Lause4: Kim rukoili äitiään viemään hänet katsomaan elokuvaa.</w:t>
      </w:r>
    </w:p>
    <w:p>
      <w:r>
        <w:rPr>
          <w:b/>
        </w:rPr>
        <w:t xml:space="preserve">Tulos</w:t>
      </w:r>
    </w:p>
    <w:p>
      <w:r>
        <w:t xml:space="preserve">Kim oli surullinen, kun hänen äitinsä sanoi, etteivät he voi lähteä.</w:t>
      </w:r>
    </w:p>
    <w:p>
      <w:r>
        <w:rPr>
          <w:b/>
        </w:rPr>
        <w:t xml:space="preserve">Esimerkki 2.5409</w:t>
      </w:r>
    </w:p>
    <w:p>
      <w:r>
        <w:t xml:space="preserve">Lause1: Danny ei ollut koskaan ennen juonut alkoholia. Lause2: Hän teeskenteli juoneensa ensimmäisissä juhlissaan. Lause3: Hän ei tiennyt rajojaan. Lause4: Hän oksenteli ja pyörtyi.</w:t>
      </w:r>
    </w:p>
    <w:p>
      <w:r>
        <w:rPr>
          <w:b/>
        </w:rPr>
        <w:t xml:space="preserve">Tulos</w:t>
      </w:r>
    </w:p>
    <w:p>
      <w:r>
        <w:t xml:space="preserve">Hänen ystävänsä joutuivat kantamaan hänet kotiin.</w:t>
      </w:r>
    </w:p>
    <w:p>
      <w:r>
        <w:rPr>
          <w:b/>
        </w:rPr>
        <w:t xml:space="preserve">Esimerkki 2.5410</w:t>
      </w:r>
    </w:p>
    <w:p>
      <w:r>
        <w:t xml:space="preserve">Lause1: Koulun rehtori varoittaa Corneliaa siitä, että hänen hameensa on liian lyhyt. Lause2: Cornelia ei kuitenkaan pidä siitä, että hänelle sanotaan, miten pukeutua. Lause3: Hän päättää lopettaa koulunkäynnin. Lause4: Hänen vanhempansa pyytävät häntä palaamaan kouluun.</w:t>
      </w:r>
    </w:p>
    <w:p>
      <w:r>
        <w:rPr>
          <w:b/>
        </w:rPr>
        <w:t xml:space="preserve">Tulos</w:t>
      </w:r>
    </w:p>
    <w:p>
      <w:r>
        <w:t xml:space="preserve">Cornelialle muoti on kuitenkin tärkeämpää kuin koulunkäynti.</w:t>
      </w:r>
    </w:p>
    <w:p>
      <w:r>
        <w:rPr>
          <w:b/>
        </w:rPr>
        <w:t xml:space="preserve">Esimerkki 2.5411</w:t>
      </w:r>
    </w:p>
    <w:p>
      <w:r>
        <w:t xml:space="preserve">Lause1: Ava oli jäätelökioskilla. Lause2: Hän mietti, millaisen tötterön ottaisi. Lause3: Hän halusi sekä suklaata että vaniljaa! Lause4: Lopulta hän päätti tilata twist-tötterön.</w:t>
      </w:r>
    </w:p>
    <w:p>
      <w:r>
        <w:rPr>
          <w:b/>
        </w:rPr>
        <w:t xml:space="preserve">Tulos</w:t>
      </w:r>
    </w:p>
    <w:p>
      <w:r>
        <w:t xml:space="preserve">Ava nuoli keilaa tyytyväisenä ja tyytyväisenä valintaansa.</w:t>
      </w:r>
    </w:p>
    <w:p>
      <w:r>
        <w:rPr>
          <w:b/>
        </w:rPr>
        <w:t xml:space="preserve">Esimerkki 2.5412</w:t>
      </w:r>
    </w:p>
    <w:p>
      <w:r>
        <w:t xml:space="preserve">Lause1: Lucretia oli aina pitänyt latten juomista teennäisenä. Lause2: Hänen poikaystävänsä kuitenkin kertoi hänelle, että latte on herkullista. Lause3: Eräänä päivänä Lucretia päätti kokeilla sellaista. Lause4: Hän ihastui sen makuun.</w:t>
      </w:r>
    </w:p>
    <w:p>
      <w:r>
        <w:rPr>
          <w:b/>
        </w:rPr>
        <w:t xml:space="preserve">Tulos</w:t>
      </w:r>
    </w:p>
    <w:p>
      <w:r>
        <w:t xml:space="preserve">Lucretia ei enää pidä lattea teennäisenä.</w:t>
      </w:r>
    </w:p>
    <w:p>
      <w:r>
        <w:rPr>
          <w:b/>
        </w:rPr>
        <w:t xml:space="preserve">Esimerkki 2.5413</w:t>
      </w:r>
    </w:p>
    <w:p>
      <w:r>
        <w:t xml:space="preserve">Lause1: Julia oli juuri saanut lapsensa. Lause2: Hän halusi todella imettää. Lause3: Ensimmäisen kuukauden ajan hän yritti sitä. Lause4: Se oli hyvin vaikeaa, ja hän alkoi vihata sitä.</w:t>
      </w:r>
    </w:p>
    <w:p>
      <w:r>
        <w:rPr>
          <w:b/>
        </w:rPr>
        <w:t xml:space="preserve">Tulos</w:t>
      </w:r>
    </w:p>
    <w:p>
      <w:r>
        <w:t xml:space="preserve">Lopulta hän päätti, että oli parasta lopettaa.</w:t>
      </w:r>
    </w:p>
    <w:p>
      <w:r>
        <w:rPr>
          <w:b/>
        </w:rPr>
        <w:t xml:space="preserve">Esimerkki 2.5414</w:t>
      </w:r>
    </w:p>
    <w:p>
      <w:r>
        <w:t xml:space="preserve">Lause1: Ellen oli hyvin nälkäinen. Lause2: Hän ei ollut syönyt koko päivänä. Lause3: Hänellä oli onneksi keittiössään myslipatukka. Lause4: Muutamassa minuutissa hän ahmi myslipatukan.</w:t>
      </w:r>
    </w:p>
    <w:p>
      <w:r>
        <w:rPr>
          <w:b/>
        </w:rPr>
        <w:t xml:space="preserve">Tulos</w:t>
      </w:r>
    </w:p>
    <w:p>
      <w:r>
        <w:t xml:space="preserve">Ellen oli onnellinen siitä, ettei hänellä ollut enää nälkä.</w:t>
      </w:r>
    </w:p>
    <w:p>
      <w:r>
        <w:rPr>
          <w:b/>
        </w:rPr>
        <w:t xml:space="preserve">Esimerkki 2.5415</w:t>
      </w:r>
    </w:p>
    <w:p>
      <w:r>
        <w:t xml:space="preserve">Lause1: Lester huomaa, että hänen jalkoihinsa alkaa sattua. Lause2: Hän päättää, että hänen on leikattava varpaankyntensä. Lause3: Hän leikkaa ahkerasti jokaisen varpaankynnen, kunnes ne ovat siistit ja siistit. Lause4: Nyt Lesterin kengät istuvat hänelle paljon paremmin.</w:t>
      </w:r>
    </w:p>
    <w:p>
      <w:r>
        <w:rPr>
          <w:b/>
        </w:rPr>
        <w:t xml:space="preserve">Tulos</w:t>
      </w:r>
    </w:p>
    <w:p>
      <w:r>
        <w:t xml:space="preserve">Hän on hyvin iloinen siitä, että hänen jalkoihinsa ei enää satu.</w:t>
      </w:r>
    </w:p>
    <w:p>
      <w:r>
        <w:rPr>
          <w:b/>
        </w:rPr>
        <w:t xml:space="preserve">Esimerkki 2.5416</w:t>
      </w:r>
    </w:p>
    <w:p>
      <w:r>
        <w:t xml:space="preserve">Lause1: Jeff tunsi jotain outoa talossaan. Lause2: Hän tunsi aina jotain lähellä. Lause3: Hän asui yksin. Lause4: Hän kuuli eräänä päivänä jonkin liikkuvan.</w:t>
      </w:r>
    </w:p>
    <w:p>
      <w:r>
        <w:rPr>
          <w:b/>
        </w:rPr>
        <w:t xml:space="preserve">Tulos</w:t>
      </w:r>
    </w:p>
    <w:p>
      <w:r>
        <w:t xml:space="preserve">Jeff muutti pian sen jälkeen pois talostaan.</w:t>
      </w:r>
    </w:p>
    <w:p>
      <w:r>
        <w:rPr>
          <w:b/>
        </w:rPr>
        <w:t xml:space="preserve">Esimerkki 2.5417</w:t>
      </w:r>
    </w:p>
    <w:p>
      <w:r>
        <w:t xml:space="preserve">Lause1: Sally saa syntymäpäivälahjaksi uuden polkupyörän. Lause2: Hän on kuitenkin surullinen, koska hän ei osaa ajaa sillä. Lause3: Hänen isänsä opettaa häntä ajamaan sillä. Lause4: Parin viikon harjoittelun jälkeen Sally osaa ajaa pyörällä yksin.</w:t>
      </w:r>
    </w:p>
    <w:p>
      <w:r>
        <w:rPr>
          <w:b/>
        </w:rPr>
        <w:t xml:space="preserve">Tulos</w:t>
      </w:r>
    </w:p>
    <w:p>
      <w:r>
        <w:t xml:space="preserve">Nyt hän ajaa pyörällä kaikkialle.</w:t>
      </w:r>
    </w:p>
    <w:p>
      <w:r>
        <w:rPr>
          <w:b/>
        </w:rPr>
        <w:t xml:space="preserve">Esimerkki 2.5418</w:t>
      </w:r>
    </w:p>
    <w:p>
      <w:r>
        <w:t xml:space="preserve">Lause1: Ana oli jättänyt puhelimensa bussiin. Lause2: Kaiken kukkuraksi mies seurasi häntä. Lause3: Ana huusi, kun mies sai hänet kiinni ja kosketti hänen olkapäätään. Lause4: Mies ojensi Ana kännykkää hymyillen.</w:t>
      </w:r>
    </w:p>
    <w:p>
      <w:r>
        <w:rPr>
          <w:b/>
        </w:rPr>
        <w:t xml:space="preserve">Tulos</w:t>
      </w:r>
    </w:p>
    <w:p>
      <w:r>
        <w:t xml:space="preserve">Hän huokaisi helpotuksesta ja kiitti miestä.</w:t>
      </w:r>
    </w:p>
    <w:p>
      <w:r>
        <w:rPr>
          <w:b/>
        </w:rPr>
        <w:t xml:space="preserve">Esimerkki 2.5419</w:t>
      </w:r>
    </w:p>
    <w:p>
      <w:r>
        <w:t xml:space="preserve">Lause1: John Lennon soitti lavalla. Lause2: Paul McCartney oli osallistunut keikalle. Lause3: Paul oli hyvin vaikuttunut Johnista. Lause4: John ja Paul perustivat oman bändin.</w:t>
      </w:r>
    </w:p>
    <w:p>
      <w:r>
        <w:rPr>
          <w:b/>
        </w:rPr>
        <w:t xml:space="preserve">Tulos</w:t>
      </w:r>
    </w:p>
    <w:p>
      <w:r>
        <w:t xml:space="preserve">He kutsuivat itseään Beatlesiksi.</w:t>
      </w:r>
    </w:p>
    <w:p>
      <w:r>
        <w:rPr>
          <w:b/>
        </w:rPr>
        <w:t xml:space="preserve">Esimerkki 2.5420</w:t>
      </w:r>
    </w:p>
    <w:p>
      <w:r>
        <w:t xml:space="preserve">Lause1: Pat herää hyvin aikaisin aamulla. Lause2: Hän on aina hyvin väsynyt. Lause3: Hän keittää kupin kahvia heti herättyään. Lause4: Häneltä loppui tänään kahvi!</w:t>
      </w:r>
    </w:p>
    <w:p>
      <w:r>
        <w:rPr>
          <w:b/>
        </w:rPr>
        <w:t xml:space="preserve">Tulos</w:t>
      </w:r>
    </w:p>
    <w:p>
      <w:r>
        <w:t xml:space="preserve">Hän oli unelias koko loppupäivän.</w:t>
      </w:r>
    </w:p>
    <w:p>
      <w:r>
        <w:rPr>
          <w:b/>
        </w:rPr>
        <w:t xml:space="preserve">Esimerkki 2.5421</w:t>
      </w:r>
    </w:p>
    <w:p>
      <w:r>
        <w:t xml:space="preserve">Lause1: Adamilla oli paperi seuraavana päivänä. Lause2: Hän oli kirjoittanut siitä vain puolet. Lause3: Hän päätti, että hänen oli ryhdyttävä tositoimiin. Lause4: Hän valvoi koko yön ja viimeisteli kirjoituksen.</w:t>
      </w:r>
    </w:p>
    <w:p>
      <w:r>
        <w:rPr>
          <w:b/>
        </w:rPr>
        <w:t xml:space="preserve">Tulos</w:t>
      </w:r>
    </w:p>
    <w:p>
      <w:r>
        <w:t xml:space="preserve">Aamuun mennessä se oli 100-prosenttisesti valmis!</w:t>
      </w:r>
    </w:p>
    <w:p>
      <w:r>
        <w:rPr>
          <w:b/>
        </w:rPr>
        <w:t xml:space="preserve">Esimerkki 2.5422</w:t>
      </w:r>
    </w:p>
    <w:p>
      <w:r>
        <w:t xml:space="preserve">Lause1: Betty päätti lähteä ystäviensä kanssa maailman suurimpaan tyynysotaan. Lause2: He vakuuttivat hänelle, että tyynysodasta tulisi todella hauska. Lause3: Betty juoksi massiiviseen tappeluun hymyillen ja valmiina. Lause4: Muutamat isommat miehet löivät häntä toistuvasti ja hän sai melko pahoja mustelmia.</w:t>
      </w:r>
    </w:p>
    <w:p>
      <w:r>
        <w:rPr>
          <w:b/>
        </w:rPr>
        <w:t xml:space="preserve">Tulos</w:t>
      </w:r>
    </w:p>
    <w:p>
      <w:r>
        <w:t xml:space="preserve">Betty tajusi, että massiivinen tyynysota on kamala ajatus.</w:t>
      </w:r>
    </w:p>
    <w:p>
      <w:r>
        <w:rPr>
          <w:b/>
        </w:rPr>
        <w:t xml:space="preserve">Esimerkki 2.5423</w:t>
      </w:r>
    </w:p>
    <w:p>
      <w:r>
        <w:t xml:space="preserve">Lause1: Maria tekee kokeen luokassa. Lause2: Hänellä oli paljon rannekoruja. Lause3: He pitivät paljon meteliä, kun hän teki koetta. Lause4: Lopulta eräs toinen oppilas ei enää kestänyt sitä.</w:t>
      </w:r>
    </w:p>
    <w:p>
      <w:r>
        <w:rPr>
          <w:b/>
        </w:rPr>
        <w:t xml:space="preserve">Tulos</w:t>
      </w:r>
    </w:p>
    <w:p>
      <w:r>
        <w:t xml:space="preserve">Hän huusi tytölle, että hän ottaisi rannekkeet pois testin aikana.</w:t>
      </w:r>
    </w:p>
    <w:p>
      <w:r>
        <w:rPr>
          <w:b/>
        </w:rPr>
        <w:t xml:space="preserve">Esimerkki 2.5424</w:t>
      </w:r>
    </w:p>
    <w:p>
      <w:r>
        <w:t xml:space="preserve">Lause1: Työskentelen bostonilaisessa liikennelaitoksessa. Lause2: Vuonna 1997 vietettiin metron satavuotisjuhlaa. Lause3: He toivat esiin vuoden 1924 vaunun. Lause4: Ajoin vaunun kyydissä, kun se kulki alkuperäistä metroreittiä.</w:t>
      </w:r>
    </w:p>
    <w:p>
      <w:r>
        <w:rPr>
          <w:b/>
        </w:rPr>
        <w:t xml:space="preserve">Tulos</w:t>
      </w:r>
    </w:p>
    <w:p>
      <w:r>
        <w:t xml:space="preserve">Otin paljon kuvia ja minulla oli hauskaa.</w:t>
      </w:r>
    </w:p>
    <w:p>
      <w:r>
        <w:rPr>
          <w:b/>
        </w:rPr>
        <w:t xml:space="preserve">Esimerkki 2.5425</w:t>
      </w:r>
    </w:p>
    <w:p>
      <w:r>
        <w:t xml:space="preserve">Lause1: Fred oli tekemässä spagettia. Lause2: Hän yritti laittaa laatikkoa pois, kun sen alapää aukesi. Lause3: Tonneittain nuudeleita alkoi valua ulos laatikosta. Lause4: Fred yritti parhaansa mukaan siivota kaikki nuudelit pois.</w:t>
      </w:r>
    </w:p>
    <w:p>
      <w:r>
        <w:rPr>
          <w:b/>
        </w:rPr>
        <w:t xml:space="preserve">Tulos</w:t>
      </w:r>
    </w:p>
    <w:p>
      <w:r>
        <w:t xml:space="preserve">Silti hän löysi vielä viikkojen ajan nuudeleita kaikkialta.</w:t>
      </w:r>
    </w:p>
    <w:p>
      <w:r>
        <w:rPr>
          <w:b/>
        </w:rPr>
        <w:t xml:space="preserve">Esimerkki 2.5426</w:t>
      </w:r>
    </w:p>
    <w:p>
      <w:r>
        <w:t xml:space="preserve">Lause1: Marvinilla oli treffit tyttöystävänsä kanssa. Lause2: Kun oli aika lähteä, hän ei löytänyt puhelintaan. Lause3: Hän päätti soittaa Marvinille ja kertoa, että oli myöhässä. Lause4: Yhtäkkiä hän tajusi tarvitsevansa puhelintaan siihen.</w:t>
      </w:r>
    </w:p>
    <w:p>
      <w:r>
        <w:rPr>
          <w:b/>
        </w:rPr>
        <w:t xml:space="preserve">Tulos</w:t>
      </w:r>
    </w:p>
    <w:p>
      <w:r>
        <w:t xml:space="preserve">Marvin ei tiennyt, mitä tehdä.</w:t>
      </w:r>
    </w:p>
    <w:p>
      <w:r>
        <w:rPr>
          <w:b/>
        </w:rPr>
        <w:t xml:space="preserve">Esimerkki 2.5427</w:t>
      </w:r>
    </w:p>
    <w:p>
      <w:r>
        <w:t xml:space="preserve">Lause1: Jack oli yksinäinen vanhempiensa eron jälkeen. Lause2: Hänen äitinsä sai loistoidean. Lause3: Hän vei Jackin lemmikkieläinkauppaan yllätyksenä. Lause4: Hän valitsi mustan kissanpennun, jolla oli valkoiset jalat.</w:t>
      </w:r>
    </w:p>
    <w:p>
      <w:r>
        <w:rPr>
          <w:b/>
        </w:rPr>
        <w:t xml:space="preserve">Tulos</w:t>
      </w:r>
    </w:p>
    <w:p>
      <w:r>
        <w:t xml:space="preserve">Hän antoi sille nimen Boots.</w:t>
      </w:r>
    </w:p>
    <w:p>
      <w:r>
        <w:rPr>
          <w:b/>
        </w:rPr>
        <w:t xml:space="preserve">Esimerkki 2.5428</w:t>
      </w:r>
    </w:p>
    <w:p>
      <w:r>
        <w:t xml:space="preserve">Lause1: Kim oli siirtämässä vaatteita pesukoneesta kuivausrumpuun. Lause2: Kun hän käynnisti kuivausrummun, mitään ei tapahtunut. Lause3: Hänen isänsä katsoi kuivausrumpua ja sanoi, että se oli rikki, miten hän voisi kuivata? Lause4: Hänen äitinsä ripusti pyykkinarun kahden pylvään väliin ripustaakseen vaatteet.</w:t>
      </w:r>
    </w:p>
    <w:p>
      <w:r>
        <w:rPr>
          <w:b/>
        </w:rPr>
        <w:t xml:space="preserve">Tulos</w:t>
      </w:r>
    </w:p>
    <w:p>
      <w:r>
        <w:t xml:space="preserve">Kim ei ollut koskaan kokeillut tätä, mutta se toimi loistavasti ja hänen vaatteensa kuivuivat!</w:t>
      </w:r>
    </w:p>
    <w:p>
      <w:r>
        <w:rPr>
          <w:b/>
        </w:rPr>
        <w:t xml:space="preserve">Esimerkki 2.5429</w:t>
      </w:r>
    </w:p>
    <w:p>
      <w:r>
        <w:t xml:space="preserve">Lause1: James oli ärsyyntynyt, koska hänen siskonsa toisti kaiken, mitä hän sanoi. Lause2: Hän yritti saada sisartaan lopettamaan, mutta sisar ei kuunnellut. Lause3: Siksi hän löi häntä. Lause4: Hän päätyi itkemään.</w:t>
      </w:r>
    </w:p>
    <w:p>
      <w:r>
        <w:rPr>
          <w:b/>
        </w:rPr>
        <w:t xml:space="preserve">Tulos</w:t>
      </w:r>
    </w:p>
    <w:p>
      <w:r>
        <w:t xml:space="preserve">Sain äidiltäni aikalisän, kun hän sai tietää asiasta.</w:t>
      </w:r>
    </w:p>
    <w:p>
      <w:r>
        <w:rPr>
          <w:b/>
        </w:rPr>
        <w:t xml:space="preserve">Esimerkki 2.5430</w:t>
      </w:r>
    </w:p>
    <w:p>
      <w:r>
        <w:t xml:space="preserve">Lause1: Eräänä päivänä pieni meni ulos lounaansa kanssa. Lause2: Mies sanoi, että anna minulle lounaasi. Lause3: Pikkuinen antoi sen miehelle. Lause4: Mies käski monen ihmisen istua alas.</w:t>
      </w:r>
    </w:p>
    <w:p>
      <w:r>
        <w:rPr>
          <w:b/>
        </w:rPr>
        <w:t xml:space="preserve">Tulos</w:t>
      </w:r>
    </w:p>
    <w:p>
      <w:r>
        <w:t xml:space="preserve">Kaikki ihmiset saivat ravintoa tuon pikkupojan lounaasta.</w:t>
      </w:r>
    </w:p>
    <w:p>
      <w:r>
        <w:rPr>
          <w:b/>
        </w:rPr>
        <w:t xml:space="preserve">Esimerkki 2.5431</w:t>
      </w:r>
    </w:p>
    <w:p>
      <w:r>
        <w:t xml:space="preserve">Lause1: Perheeni osti aseen kotipuolustusta varten. Lause2: Harjoittelimme aseen turvallisuutta heti ensimmäisenä päivänä, kun saimme sen. Lause3: Osavaltion lakien mukaan ase on pidettävä lukittuna ja lataamattomana. Lause4: Tässä ei ole paljon järkeä.</w:t>
      </w:r>
    </w:p>
    <w:p>
      <w:r>
        <w:rPr>
          <w:b/>
        </w:rPr>
        <w:t xml:space="preserve">Tulos</w:t>
      </w:r>
    </w:p>
    <w:p>
      <w:r>
        <w:t xml:space="preserve">Nyt omistamme suuria koiria, joita ei sen sijaan ole lukittu.</w:t>
      </w:r>
    </w:p>
    <w:p>
      <w:r>
        <w:rPr>
          <w:b/>
        </w:rPr>
        <w:t xml:space="preserve">Esimerkki 2.5432</w:t>
      </w:r>
    </w:p>
    <w:p>
      <w:r>
        <w:t xml:space="preserve">Lause1: Päätin syödä popcornia eilen illalla. Lause2: Oveen koputettiin, kun tein sitä. Lause3: Menin ikkunaan ja katsoin ulos. Lause4: Pesukarhu piti kädessään kiveä ja koputti ovea.</w:t>
      </w:r>
    </w:p>
    <w:p>
      <w:r>
        <w:rPr>
          <w:b/>
        </w:rPr>
        <w:t xml:space="preserve">Tulos</w:t>
      </w:r>
    </w:p>
    <w:p>
      <w:r>
        <w:t xml:space="preserve">En ole varma, osaavatko pesukarhut koputtaa, mutta tämä koputti.</w:t>
      </w:r>
    </w:p>
    <w:p>
      <w:r>
        <w:rPr>
          <w:b/>
        </w:rPr>
        <w:t xml:space="preserve">Esimerkki 2.5433</w:t>
      </w:r>
    </w:p>
    <w:p>
      <w:r>
        <w:t xml:space="preserve">Lause1: Edin isä oli väkivaltainen. Lause2: Hän hakkasi Ediä usein vyöllä. Lause3: Eräänä päivänä liikuntatunnilla hänen opettajansa näki vyön jäljet. Lause4: Hän veti Edin sivuun ja kysyi häneltä kysymyksiä.</w:t>
      </w:r>
    </w:p>
    <w:p>
      <w:r>
        <w:rPr>
          <w:b/>
        </w:rPr>
        <w:t xml:space="preserve">Tulos</w:t>
      </w:r>
    </w:p>
    <w:p>
      <w:r>
        <w:t xml:space="preserve">Sitten hän lähetti poliisin pidättämään Edin isän!</w:t>
      </w:r>
    </w:p>
    <w:p>
      <w:r>
        <w:rPr>
          <w:b/>
        </w:rPr>
        <w:t xml:space="preserve">Esimerkki 2.5434</w:t>
      </w:r>
    </w:p>
    <w:p>
      <w:r>
        <w:t xml:space="preserve">Lause1: Sally lähti eräänä päivänä äitinsä kanssa rannalle. Lause2: Sally meni suoraan suurimmalle hiekkakasalle. Lause3: Sally ei nähnyt suurta aaltoa, joka tuli häntä kohti. Lause4: Aalto osui Sallyyn ja työnsi hänet hiekkakasaan.</w:t>
      </w:r>
    </w:p>
    <w:p>
      <w:r>
        <w:rPr>
          <w:b/>
        </w:rPr>
        <w:t xml:space="preserve">Tulos</w:t>
      </w:r>
    </w:p>
    <w:p>
      <w:r>
        <w:t xml:space="preserve">Siitä lähtien Sally seurasi aina tarkasti aaltoja.</w:t>
      </w:r>
    </w:p>
    <w:p>
      <w:r>
        <w:rPr>
          <w:b/>
        </w:rPr>
        <w:t xml:space="preserve">Esimerkki 2.5435</w:t>
      </w:r>
    </w:p>
    <w:p>
      <w:r>
        <w:t xml:space="preserve">Lause1: Bob avasi autonsa konepellin lisätäkseen lisää öljyä. Lause2: Hän löysi öljykorkin ja irrotti sen. Lause3: Hän yritti kaataa öljyä, mutta läikytti sitä hieman. Lause4: Hän käytti sitten toista kättä suppiloon öljyä.</w:t>
      </w:r>
    </w:p>
    <w:p>
      <w:r>
        <w:rPr>
          <w:b/>
        </w:rPr>
        <w:t xml:space="preserve">Tulos</w:t>
      </w:r>
    </w:p>
    <w:p>
      <w:r>
        <w:t xml:space="preserve">Se toimi hyvin, mutta hänen kätensä sotkeutuivat pahasti.</w:t>
      </w:r>
    </w:p>
    <w:p>
      <w:r>
        <w:rPr>
          <w:b/>
        </w:rPr>
        <w:t xml:space="preserve">Esimerkki 2.5436</w:t>
      </w:r>
    </w:p>
    <w:p>
      <w:r>
        <w:t xml:space="preserve">Lause1: Hershel oli laiha nuori mies. Lause2: Hänellä oli hyvin heikko itsetunto. Lause3: Kaikki muut hänen ikäisensä pojat olivat häntä paljon isompia. Lause4: Herschel alkoi syödä hyvin ja nostaa painoja.</w:t>
      </w:r>
    </w:p>
    <w:p>
      <w:r>
        <w:rPr>
          <w:b/>
        </w:rPr>
        <w:t xml:space="preserve">Tulos</w:t>
      </w:r>
    </w:p>
    <w:p>
      <w:r>
        <w:t xml:space="preserve">Muutamassa kuukaudessa hän oli saanut paljon lihaksia ja oli onnellinen.</w:t>
      </w:r>
    </w:p>
    <w:p>
      <w:r>
        <w:rPr>
          <w:b/>
        </w:rPr>
        <w:t xml:space="preserve">Esimerkki 2.5437</w:t>
      </w:r>
    </w:p>
    <w:p>
      <w:r>
        <w:t xml:space="preserve">Lause1: Jasminea jännitti olla mukana ensimmäisessä näytelmässään. Lause2: Jasmine sai auringonkukan roolin. Lause3: Jasmine alkoi jännittää juuri ennen kuin hän astui näyttämölle. Lause4: Kun hän pääsi lavalle, hän ei enää jännittänyt.</w:t>
      </w:r>
    </w:p>
    <w:p>
      <w:r>
        <w:rPr>
          <w:b/>
        </w:rPr>
        <w:t xml:space="preserve">Tulos</w:t>
      </w:r>
    </w:p>
    <w:p>
      <w:r>
        <w:t xml:space="preserve">Jasmine sai seisovat aplodit näytelmäkohtauksestaan.</w:t>
      </w:r>
    </w:p>
    <w:p>
      <w:r>
        <w:rPr>
          <w:b/>
        </w:rPr>
        <w:t xml:space="preserve">Esimerkki 2.5438</w:t>
      </w:r>
    </w:p>
    <w:p>
      <w:r>
        <w:t xml:space="preserve">Lause1: Smithin perhe päätti lomailla Teksasin rannikolla. Lause2: He lastasivat autoonsa ruokaa ja rantaleluja matkaa varten. Lause3: Kun he saapuivat pikkukaupunkiin, he joutuivat pahaan kolariin. Lause4: Kukaan ei loukkaantunut, mutta heidän autonsa, ruokansa ja lelunsa tuhoutuivat.</w:t>
      </w:r>
    </w:p>
    <w:p>
      <w:r>
        <w:rPr>
          <w:b/>
        </w:rPr>
        <w:t xml:space="preserve">Tulos</w:t>
      </w:r>
    </w:p>
    <w:p>
      <w:r>
        <w:t xml:space="preserve">Onneksi he pääsivät rannalle seuraavalla viikolla ja pitivät hauskaa.</w:t>
      </w:r>
    </w:p>
    <w:p>
      <w:r>
        <w:rPr>
          <w:b/>
        </w:rPr>
        <w:t xml:space="preserve">Esimerkki 2.5439</w:t>
      </w:r>
    </w:p>
    <w:p>
      <w:r>
        <w:t xml:space="preserve">Lause1: Roni oli paljon velkaa. Lause2: Hänellä alkoi olla vaikeuksia maksaa laskujaan joka kuukausi. Lause3: Niinpä hän hankki toisen työpaikan. Lause4: Mutta se ei silti riittänyt laskujen maksamiseen.</w:t>
      </w:r>
    </w:p>
    <w:p>
      <w:r>
        <w:rPr>
          <w:b/>
        </w:rPr>
        <w:t xml:space="preserve">Tulos</w:t>
      </w:r>
    </w:p>
    <w:p>
      <w:r>
        <w:t xml:space="preserve">Valitettavasti hän joutui hakemaan konkurssia.</w:t>
      </w:r>
    </w:p>
    <w:p>
      <w:r>
        <w:rPr>
          <w:b/>
        </w:rPr>
        <w:t xml:space="preserve">Esimerkki 2.5440</w:t>
      </w:r>
    </w:p>
    <w:p>
      <w:r>
        <w:t xml:space="preserve">Lause1: Fred käveli koulunsa käytävällä. Lause2: Hän kysyi muilta oppilailta, tiesivätkö he, missä kirjasto oli. Lause3: Kukaan ei osannut auttaa häntä, joten hänen täytyi kysyä opettajilta. Lause4: Lopulta hän löysi opettajan, joka osasi auttaa häntä, ja sitten hän lähti matkaan.</w:t>
      </w:r>
    </w:p>
    <w:p>
      <w:r>
        <w:rPr>
          <w:b/>
        </w:rPr>
        <w:t xml:space="preserve">Tulos</w:t>
      </w:r>
    </w:p>
    <w:p>
      <w:r>
        <w:t xml:space="preserve">Kun Fred pääsi kirjastoon, hän jätti kirjat ja lähti.</w:t>
      </w:r>
    </w:p>
    <w:p>
      <w:r>
        <w:rPr>
          <w:b/>
        </w:rPr>
        <w:t xml:space="preserve">Esimerkki 2.5441</w:t>
      </w:r>
    </w:p>
    <w:p>
      <w:r>
        <w:t xml:space="preserve">Lause1: Kelly päätti ilmoittaa koiransa koiranäyttelyyn. Lause2: Lause3: Hänen koiransa hyppäsi aitojen yli ja nappasi frisbeet. Lause4: Lopulta hänen koiransa voitti hopeaa.</w:t>
      </w:r>
    </w:p>
    <w:p>
      <w:r>
        <w:rPr>
          <w:b/>
        </w:rPr>
        <w:t xml:space="preserve">Tulos</w:t>
      </w:r>
    </w:p>
    <w:p>
      <w:r>
        <w:t xml:space="preserve">Kelly oli hyvin onnellinen.</w:t>
      </w:r>
    </w:p>
    <w:p>
      <w:r>
        <w:rPr>
          <w:b/>
        </w:rPr>
        <w:t xml:space="preserve">Esimerkki 2.5442</w:t>
      </w:r>
    </w:p>
    <w:p>
      <w:r>
        <w:t xml:space="preserve">Lause1: Minulla oli tahra valkoisessa lempipaidassani. Lause2: Halusin käyttää paitaa koulussa seuraavana päivänä. Lause3: Heitin paidan pesukoneeseen muiden vaatteiden ja valkaisuaineen kanssa. Lause4: Kun otin vaatteet kuivumaan, niissä kaikissa oli isoja tahroja.</w:t>
      </w:r>
    </w:p>
    <w:p>
      <w:r>
        <w:rPr>
          <w:b/>
        </w:rPr>
        <w:t xml:space="preserve">Tulos</w:t>
      </w:r>
    </w:p>
    <w:p>
      <w:r>
        <w:t xml:space="preserve">Olin pilannut kokonaisen lastin värillisiä vaatteita valkaisuaineella.</w:t>
      </w:r>
    </w:p>
    <w:p>
      <w:r>
        <w:rPr>
          <w:b/>
        </w:rPr>
        <w:t xml:space="preserve">Esimerkki 2.5443</w:t>
      </w:r>
    </w:p>
    <w:p>
      <w:r>
        <w:t xml:space="preserve">Lause1: Kathy sairastui pahasti. Lause2: Hän inhosi lääkkeiden ottamista. Lause3: Hän kieltäytyi. Lause4: Hänen tilansa huononi koko ajan.</w:t>
      </w:r>
    </w:p>
    <w:p>
      <w:r>
        <w:rPr>
          <w:b/>
        </w:rPr>
        <w:t xml:space="preserve">Tulos</w:t>
      </w:r>
    </w:p>
    <w:p>
      <w:r>
        <w:t xml:space="preserve">Hän toivoi, että olisi ottanut lääkkeensä.</w:t>
      </w:r>
    </w:p>
    <w:p>
      <w:r>
        <w:rPr>
          <w:b/>
        </w:rPr>
        <w:t xml:space="preserve">Esimerkki 2.5444</w:t>
      </w:r>
    </w:p>
    <w:p>
      <w:r>
        <w:t xml:space="preserve">Lause1: Seth on aina halunnut pelata shakkia, mutta hän tarvitsi vastustajan. Lause2: Eräänä päivänä hänen lukionsa opettaja perusti shakkikerhon. Lause3: Seth liittyi shakkikerhoon ja sai mahdollisuuden pelata shakkia paljon. Lause4: Hän alkoi viettää shakin pelaamiseen enemmän aikaa kuin mihinkään muuhun.</w:t>
      </w:r>
    </w:p>
    <w:p>
      <w:r>
        <w:rPr>
          <w:b/>
        </w:rPr>
        <w:t xml:space="preserve">Tulos</w:t>
      </w:r>
    </w:p>
    <w:p>
      <w:r>
        <w:t xml:space="preserve">Lopulta Seth lakkasi nauttimasta shakista pelattuaan sitä niin paljon.</w:t>
      </w:r>
    </w:p>
    <w:p>
      <w:r>
        <w:rPr>
          <w:b/>
        </w:rPr>
        <w:t xml:space="preserve">Esimerkki 2.5445</w:t>
      </w:r>
    </w:p>
    <w:p>
      <w:r>
        <w:t xml:space="preserve">Lause1: Jerry ja hänen vaimonsa päättivät grillata. Lause2: He kutsuivat lähimmät ystävänsä ja joitakin naapureita. Lause3: Aika moni toi herkullisia lisukkeita. Lause4: Miehet hengailivat grillin ympärillä ja naiset kokoontuivat juttelemaan.</w:t>
      </w:r>
    </w:p>
    <w:p>
      <w:r>
        <w:rPr>
          <w:b/>
        </w:rPr>
        <w:t xml:space="preserve">Tulos</w:t>
      </w:r>
    </w:p>
    <w:p>
      <w:r>
        <w:t xml:space="preserve">Sen jälkeen kaikki kaivautuivat ja söivät upean juhla-aterian!</w:t>
      </w:r>
    </w:p>
    <w:p>
      <w:r>
        <w:rPr>
          <w:b/>
        </w:rPr>
        <w:t xml:space="preserve">Esimerkki 2.5446</w:t>
      </w:r>
    </w:p>
    <w:p>
      <w:r>
        <w:t xml:space="preserve">Lause1: John oli peruskoulun oppilas. Lause2: John sai tietää tulevasta retkestä. Lause3: John ja hänen luokkatoverinsa menivät maatilalle. Lause4: He kaikki ratsastivat hevosilla ja heillä oli hauskaa.</w:t>
      </w:r>
    </w:p>
    <w:p>
      <w:r>
        <w:rPr>
          <w:b/>
        </w:rPr>
        <w:t xml:space="preserve">Tulos</w:t>
      </w:r>
    </w:p>
    <w:p>
      <w:r>
        <w:t xml:space="preserve">John osti myöhemmin aikuisena maatilan ja hevosen.</w:t>
      </w:r>
    </w:p>
    <w:p>
      <w:r>
        <w:rPr>
          <w:b/>
        </w:rPr>
        <w:t xml:space="preserve">Esimerkki 2.5447</w:t>
      </w:r>
    </w:p>
    <w:p>
      <w:r>
        <w:t xml:space="preserve">Lause1: Oli Jillyn 5-vuotissyntymäpäivä. Lause2: Hänen äitinsä leipoi hänelle hienon kakun. Lause3: Kun oli aika puhaltaa kynttilät, hän ei pystynyt puhaltamaan niitä. Lause4: Näytti siltä, että kynttilät sammuisivat, mutta sitten ne jäivät palamaan.</w:t>
      </w:r>
    </w:p>
    <w:p>
      <w:r>
        <w:rPr>
          <w:b/>
        </w:rPr>
        <w:t xml:space="preserve">Tulos</w:t>
      </w:r>
    </w:p>
    <w:p>
      <w:r>
        <w:t xml:space="preserve">Hänen isoveljensä oli laittanut temppukynttilät hänen kakkuunsa.</w:t>
      </w:r>
    </w:p>
    <w:p>
      <w:r>
        <w:rPr>
          <w:b/>
        </w:rPr>
        <w:t xml:space="preserve">Esimerkki 2.5448</w:t>
      </w:r>
    </w:p>
    <w:p>
      <w:r>
        <w:t xml:space="preserve">Lause1: Jace ja Colton tarvitsivat hammasraudat. Lause2: Äiti vei heidät oikomishoitajalle. Lause3: Hänellä ei ollut varaa siihen. Lause4: Hän päätti hankkia osa-aikatyön.</w:t>
      </w:r>
    </w:p>
    <w:p>
      <w:r>
        <w:rPr>
          <w:b/>
        </w:rPr>
        <w:t xml:space="preserve">Tulos</w:t>
      </w:r>
    </w:p>
    <w:p>
      <w:r>
        <w:t xml:space="preserve">Hän pystyi maksamaan oikomishoidon ajan kuluessa.</w:t>
      </w:r>
    </w:p>
    <w:p>
      <w:r>
        <w:rPr>
          <w:b/>
        </w:rPr>
        <w:t xml:space="preserve">Esimerkki 2.5449</w:t>
      </w:r>
    </w:p>
    <w:p>
      <w:r>
        <w:t xml:space="preserve">Lause1: Kun minä ja ystäväni olimme lapsia, pelasimme iltaisin laserhippaa. Lause2: Hiivimme yöllä ulos laitteiden kanssa. Lause3: Juoksimme hänen naapurustonsa läpi ampuen toisiamme. Lause4: Se oli hauskaa, ja lopulta väsähdimme kovasti.</w:t>
      </w:r>
    </w:p>
    <w:p>
      <w:r>
        <w:rPr>
          <w:b/>
        </w:rPr>
        <w:t xml:space="preserve">Tulos</w:t>
      </w:r>
    </w:p>
    <w:p>
      <w:r>
        <w:t xml:space="preserve">Menimme sisälle ja pelasimme videopelejä.</w:t>
      </w:r>
    </w:p>
    <w:p>
      <w:r>
        <w:rPr>
          <w:b/>
        </w:rPr>
        <w:t xml:space="preserve">Esimerkki 2.5450</w:t>
      </w:r>
    </w:p>
    <w:p>
      <w:r>
        <w:t xml:space="preserve">Lause1: Jane oli päättänyt mennä katsomaan uutta pelottavaa elokuvaa. Lause2: Hänen äitinsä varoitti häntä menemästä. Lause3: Jane meni kuitenkin. Lause4: Jane näki painajaisia viikon ajan.</w:t>
      </w:r>
    </w:p>
    <w:p>
      <w:r>
        <w:rPr>
          <w:b/>
        </w:rPr>
        <w:t xml:space="preserve">Tulos</w:t>
      </w:r>
    </w:p>
    <w:p>
      <w:r>
        <w:t xml:space="preserve">Jane lupasi kuunnella äitiään siitä lähtien.</w:t>
      </w:r>
    </w:p>
    <w:p>
      <w:r>
        <w:rPr>
          <w:b/>
        </w:rPr>
        <w:t xml:space="preserve">Esimerkki 2.5451</w:t>
      </w:r>
    </w:p>
    <w:p>
      <w:r>
        <w:t xml:space="preserve">Lause1: Ystäväni kutsuivat minut eräänä päivänä vaellukselle. Lause2: Sen piti olla lyhyt vaellus. Lause3: Noin tunnin kuluttua huomasin, että jokin oli outoa. Lause4: Olimme kävelleet pitkään, ja minua pelotti.</w:t>
      </w:r>
    </w:p>
    <w:p>
      <w:r>
        <w:rPr>
          <w:b/>
        </w:rPr>
        <w:t xml:space="preserve">Tulos</w:t>
      </w:r>
    </w:p>
    <w:p>
      <w:r>
        <w:t xml:space="preserve">Pelästyin vielä enemmän, kun tajusin vaeltavani yksin.</w:t>
      </w:r>
    </w:p>
    <w:p>
      <w:r>
        <w:rPr>
          <w:b/>
        </w:rPr>
        <w:t xml:space="preserve">Esimerkki 2.5452</w:t>
      </w:r>
    </w:p>
    <w:p>
      <w:r>
        <w:t xml:space="preserve">Lause1: Kiinassa oli ennen hyvin tiukat lait. Lause2: Erään tytön mielestä tämä oli epäoikeudenmukaista, ja hän järjesti mielenosoituksen. Lause3: Hän kokosi kaikki ystävänsä, jotka kokosivat ystävänsä. Lause4: He kaikki menivät hallituksen rakennukseen valittamaan.</w:t>
      </w:r>
    </w:p>
    <w:p>
      <w:r>
        <w:rPr>
          <w:b/>
        </w:rPr>
        <w:t xml:space="preserve">Tulos</w:t>
      </w:r>
    </w:p>
    <w:p>
      <w:r>
        <w:t xml:space="preserve">Heidät lopulta ammuttiin, eikä kukaan enää koskaan osoittanut mieltään.</w:t>
      </w:r>
    </w:p>
    <w:p>
      <w:r>
        <w:rPr>
          <w:b/>
        </w:rPr>
        <w:t xml:space="preserve">Esimerkki 2.5453</w:t>
      </w:r>
    </w:p>
    <w:p>
      <w:r>
        <w:t xml:space="preserve">Lause1: Marco oli ulkomaalainen. Lause2: Kukaan työpaikalla ei tiennyt tarkalleen, mistä hän oli kotoisin. Lause3: Hän vaikutti mukavalta, mutta hän ei osannut englantia kovin hyvin. Lause4: Itse asiassa jotkut kaverit paheksuivat häntä.</w:t>
      </w:r>
    </w:p>
    <w:p>
      <w:r>
        <w:rPr>
          <w:b/>
        </w:rPr>
        <w:t xml:space="preserve">Tulos</w:t>
      </w:r>
    </w:p>
    <w:p>
      <w:r>
        <w:t xml:space="preserve">Hän oli ahkera työntekijä, joten hän sai heidät näyttämään huonolta.</w:t>
      </w:r>
    </w:p>
    <w:p>
      <w:r>
        <w:rPr>
          <w:b/>
        </w:rPr>
        <w:t xml:space="preserve">Esimerkki 2.5454</w:t>
      </w:r>
    </w:p>
    <w:p>
      <w:r>
        <w:t xml:space="preserve">Lause1: Oli perjantai-ilta. Lause2: Ginan piti pitää puhe luokkansa edessä maanantaina. Lause3: Hän ei ollut vielä aloittanut kirjoittamista. Lause4: Hän harkitsi sen aloittamista sinä iltana.</w:t>
      </w:r>
    </w:p>
    <w:p>
      <w:r>
        <w:rPr>
          <w:b/>
        </w:rPr>
        <w:t xml:space="preserve">Tulos</w:t>
      </w:r>
    </w:p>
    <w:p>
      <w:r>
        <w:t xml:space="preserve">Mutta hän päätti sen sijaan katsoa kauhuelokuvia.</w:t>
      </w:r>
    </w:p>
    <w:p>
      <w:r>
        <w:rPr>
          <w:b/>
        </w:rPr>
        <w:t xml:space="preserve">Esimerkki 2.5455</w:t>
      </w:r>
    </w:p>
    <w:p>
      <w:r>
        <w:t xml:space="preserve">Lause1: Timmy täytti kahdeksantoista vuotta ja oli hyvin onnellinen. Lause2: Hän oli aina halunnut tatuoinnin, ja nyt hän oli tarpeeksi vanha. Lause3: Hän valitsi tatuointiliikkeen ja varasi ajan. Lause4: Kun hän saapui paikalle, taiteilija oli hyvin mukava.</w:t>
      </w:r>
    </w:p>
    <w:p>
      <w:r>
        <w:rPr>
          <w:b/>
        </w:rPr>
        <w:t xml:space="preserve">Tulos</w:t>
      </w:r>
    </w:p>
    <w:p>
      <w:r>
        <w:t xml:space="preserve">Timmy valitsi tatuointinsa ja rohkaisi itseään.</w:t>
      </w:r>
    </w:p>
    <w:p>
      <w:r>
        <w:rPr>
          <w:b/>
        </w:rPr>
        <w:t xml:space="preserve">Esimerkki 2.5456</w:t>
      </w:r>
    </w:p>
    <w:p>
      <w:r>
        <w:t xml:space="preserve">Lause1: Roxy halusi omenatietokoneen. Lause2: Hän meni omenan verkkosivuille tutkimaan tietokoneita. Lause3: Hän löysi omenatietokoneen, jonka hän halusi ostaa. Lause4: Mutta tietokonetta ei ollut verkossa enää saatavilla.</w:t>
      </w:r>
    </w:p>
    <w:p>
      <w:r>
        <w:rPr>
          <w:b/>
        </w:rPr>
        <w:t xml:space="preserve">Tulos</w:t>
      </w:r>
    </w:p>
    <w:p>
      <w:r>
        <w:t xml:space="preserve">Roxy meni omenakauppaan ostamaan tietokonetta.</w:t>
      </w:r>
    </w:p>
    <w:p>
      <w:r>
        <w:rPr>
          <w:b/>
        </w:rPr>
        <w:t xml:space="preserve">Esimerkki 2.5457</w:t>
      </w:r>
    </w:p>
    <w:p>
      <w:r>
        <w:t xml:space="preserve">Lause1: Poke lahjoitti miljoonia dollareita yleisradiolle. Lause2: Radioasema esitti uutisia korruptoituneista liiketoimintakäytännöistä. Lause3: Herra Poke vaati, että radioasema lopettaisi tällaisten juttujen esittämisen. Lause4: Asema sanoi, että heidän velvollisuutensa oli tiedottaa yleisölle.</w:t>
      </w:r>
    </w:p>
    <w:p>
      <w:r>
        <w:rPr>
          <w:b/>
        </w:rPr>
        <w:t xml:space="preserve">Tulos</w:t>
      </w:r>
    </w:p>
    <w:p>
      <w:r>
        <w:t xml:space="preserve">Poke peruutti vihaisena julkisen radion taloudellisen tukensa.</w:t>
      </w:r>
    </w:p>
    <w:p>
      <w:r>
        <w:rPr>
          <w:b/>
        </w:rPr>
        <w:t xml:space="preserve">Esimerkki 2.5458</w:t>
      </w:r>
    </w:p>
    <w:p>
      <w:r>
        <w:t xml:space="preserve">Lause1: Mieheni ja minä menimme eläinsuojasta etsimään koiranpentua. Lause2: Eläinsuojassa oli niin paljon kauniita koiria. Lause3: Lopulta päätimme täydellisen pikku pennun! Lause4: Olimme niin onnellisia, kun löysimme tämän koiran.</w:t>
      </w:r>
    </w:p>
    <w:p>
      <w:r>
        <w:rPr>
          <w:b/>
        </w:rPr>
        <w:t xml:space="preserve">Tulos</w:t>
      </w:r>
    </w:p>
    <w:p>
      <w:r>
        <w:t xml:space="preserve">Kun saimme hänet kotiin, hänkin oli niin onnellinen!</w:t>
      </w:r>
    </w:p>
    <w:p>
      <w:r>
        <w:rPr>
          <w:b/>
        </w:rPr>
        <w:t xml:space="preserve">Esimerkki 2.5459</w:t>
      </w:r>
    </w:p>
    <w:p>
      <w:r>
        <w:t xml:space="preserve">Lause1: Hengenpelastaja antoi minulle merkin siirtyä vesiliukumäen yli. Lause2: Liikkuessani liukumäessä kyyti alkoi kiihtyä. Lause3: Lisäksi veden voima työnsi minut ulos liukumäestä. Lause4: Laskeuduin lopulta pensaikkoon.</w:t>
      </w:r>
    </w:p>
    <w:p>
      <w:r>
        <w:rPr>
          <w:b/>
        </w:rPr>
        <w:t xml:space="preserve">Tulos</w:t>
      </w:r>
    </w:p>
    <w:p>
      <w:r>
        <w:t xml:space="preserve">Ystävieni oli vedettävä minut ulos ja poistettava oksat ympäriltäni.</w:t>
      </w:r>
    </w:p>
    <w:p>
      <w:r>
        <w:rPr>
          <w:b/>
        </w:rPr>
        <w:t xml:space="preserve">Esimerkki 2.5460</w:t>
      </w:r>
    </w:p>
    <w:p>
      <w:r>
        <w:t xml:space="preserve">Lause1: Sarah tunnettiin erinomaisena softball-pelaajana. Lause2: Hän harjoitteli useita tunteja päivässä parantaakseen taitojaan. Lause3: Joskus hän unohti varata aikaa läksyjen tekemiseen. Lause4: Valmentaja kertoi Sarahille, että hän joutuisi penkille, ellei hänen matematiikan arvosanansa paranisi.</w:t>
      </w:r>
    </w:p>
    <w:p>
      <w:r>
        <w:rPr>
          <w:b/>
        </w:rPr>
        <w:t xml:space="preserve">Tulos</w:t>
      </w:r>
    </w:p>
    <w:p>
      <w:r>
        <w:t xml:space="preserve">Sarah opiskeli ahkerasti parantaakseen arvosanojaan, jotta hän voisi pelata joukkueessa.</w:t>
      </w:r>
    </w:p>
    <w:p>
      <w:r>
        <w:rPr>
          <w:b/>
        </w:rPr>
        <w:t xml:space="preserve">Esimerkki 2.5461</w:t>
      </w:r>
    </w:p>
    <w:p>
      <w:r>
        <w:t xml:space="preserve">Lause1: Gina oli hyvin itsepäinen pikkutyttö, joka ei halunnut ottaa vastaan neuvoja. Lause2: Hänen äitinsä sanoi hänelle, että tänään olisi kylmä ja että hänen pitäisi pukeutua takkiin. Lause3: Gina ei kuunnellut, ja koko koulupäivän Gina paleli. Lause4: Hänen äitinsä ei ollut tyytyväinen siihen, ettei Gina kuunnellut hänen neuvojaan.</w:t>
      </w:r>
    </w:p>
    <w:p>
      <w:r>
        <w:rPr>
          <w:b/>
        </w:rPr>
        <w:t xml:space="preserve">Tulos</w:t>
      </w:r>
    </w:p>
    <w:p>
      <w:r>
        <w:t xml:space="preserve">Gina sai flunssan ja vietti seuraavan viikon sairaana sängyssä.</w:t>
      </w:r>
    </w:p>
    <w:p>
      <w:r>
        <w:rPr>
          <w:b/>
        </w:rPr>
        <w:t xml:space="preserve">Esimerkki 2.5462</w:t>
      </w:r>
    </w:p>
    <w:p>
      <w:r>
        <w:t xml:space="preserve">Lause1: Ricon vaimo teki kaksi pussilounasta. Lause2: Toisessa lounaassa oli kinkkuvoileipä, toisessa paahtopaistia. Lause3: Rico halusi kinkkuvoileivän, joten hän tarttui siihen pussiin. Lause4: Rico tajusi myöhemmin, että hän tarttui väärään pussiin.</w:t>
      </w:r>
    </w:p>
    <w:p>
      <w:r>
        <w:rPr>
          <w:b/>
        </w:rPr>
        <w:t xml:space="preserve">Tulos</w:t>
      </w:r>
    </w:p>
    <w:p>
      <w:r>
        <w:t xml:space="preserve">Rico söi vastahakoisesti paahtopaistivoileivän.</w:t>
      </w:r>
    </w:p>
    <w:p>
      <w:r>
        <w:rPr>
          <w:b/>
        </w:rPr>
        <w:t xml:space="preserve">Esimerkki 2.5463</w:t>
      </w:r>
    </w:p>
    <w:p>
      <w:r>
        <w:t xml:space="preserve">Lause1: Jack ei halunnut siivota huonettaan. Lause2: Vanhemmat sanoivat, että hän sai kotiarestia, kunnes huone oli siivottu. Lause3: Jack päätti, ettei hän vieläkään halunnut siivota. Lause4: Vanhemmat kielsivät häntä menemästä ystävänsä juhliin.</w:t>
      </w:r>
    </w:p>
    <w:p>
      <w:r>
        <w:rPr>
          <w:b/>
        </w:rPr>
        <w:t xml:space="preserve">Tulos</w:t>
      </w:r>
    </w:p>
    <w:p>
      <w:r>
        <w:t xml:space="preserve">Jack katui, ettei hän siivonnut huonettaan.</w:t>
      </w:r>
    </w:p>
    <w:p>
      <w:r>
        <w:rPr>
          <w:b/>
        </w:rPr>
        <w:t xml:space="preserve">Esimerkki 2.5464</w:t>
      </w:r>
    </w:p>
    <w:p>
      <w:r>
        <w:t xml:space="preserve">Lause1: Olin tiskaamassa astioita ja huomasin tiskialtaan olevan tukossa. Lause2: En nähnyt mitään ilmeistä tukkeutumista. Lause3: Katsoin tiskipöydän alle ja nappasin pullon viemärin puhdistusainetta. Lause4: Kaadoin puhdistusainetta viemäriin.</w:t>
      </w:r>
    </w:p>
    <w:p>
      <w:r>
        <w:rPr>
          <w:b/>
        </w:rPr>
        <w:t xml:space="preserve">Tulos</w:t>
      </w:r>
    </w:p>
    <w:p>
      <w:r>
        <w:t xml:space="preserve">Myöhemmin pesin viemärin, ja tukos oli poissa.</w:t>
      </w:r>
    </w:p>
    <w:p>
      <w:r>
        <w:rPr>
          <w:b/>
        </w:rPr>
        <w:t xml:space="preserve">Esimerkki 2.5465</w:t>
      </w:r>
    </w:p>
    <w:p>
      <w:r>
        <w:t xml:space="preserve">Lause1: Mialla on 3 koiraa, jotka haluavat aina nukkua hänen kanssaan. Lause2: Mialla on vain ilmapatja, eikä hän halua koiria siihen. Lause3: Mia pitää koirat poissa huoneestaan. Lause4: Mia unohti sulkea ovensa ja koirat hyppivät hänen sängylleen.</w:t>
      </w:r>
    </w:p>
    <w:p>
      <w:r>
        <w:rPr>
          <w:b/>
        </w:rPr>
        <w:t xml:space="preserve">Tulos</w:t>
      </w:r>
    </w:p>
    <w:p>
      <w:r>
        <w:t xml:space="preserve">Koirilla oli terävät kynnet ja ne puhkaisivat Mian ilmapatjan.</w:t>
      </w:r>
    </w:p>
    <w:p>
      <w:r>
        <w:rPr>
          <w:b/>
        </w:rPr>
        <w:t xml:space="preserve">Esimerkki 2.5466</w:t>
      </w:r>
    </w:p>
    <w:p>
      <w:r>
        <w:t xml:space="preserve">Lause1: Kevinin isä oli kasvattanut hänet yksin äidin jätettyä heidät. Lause2: Kun hänen isänsä vanheni ja sairastui, Kevin oli onneton. Lause3: Hän tiesi, että vaatisi aikaa ja kärsivällisyyttä muuttaa isänsä kotiinsa. Lause4: Kevin harkitsi vanhainkotia, mutta sitten hän muisti lapsuutensa.</w:t>
      </w:r>
    </w:p>
    <w:p>
      <w:r>
        <w:rPr>
          <w:b/>
        </w:rPr>
        <w:t xml:space="preserve">Tulos</w:t>
      </w:r>
    </w:p>
    <w:p>
      <w:r>
        <w:t xml:space="preserve">Hän päätti huolehtia isästään - aivan kuten hänen isänsä oli huolehtinut hänestä!</w:t>
      </w:r>
    </w:p>
    <w:p>
      <w:r>
        <w:rPr>
          <w:b/>
        </w:rPr>
        <w:t xml:space="preserve">Esimerkki 2.5467</w:t>
      </w:r>
    </w:p>
    <w:p>
      <w:r>
        <w:t xml:space="preserve">Lause1: Opettaja antoi koepaperini takaisin. Lause2: Lause3: Pyysin professoria selittämään syyn tähän. Lause4: Hän kertoi minulle, ettei toista ajatusta ole.</w:t>
      </w:r>
    </w:p>
    <w:p>
      <w:r>
        <w:rPr>
          <w:b/>
        </w:rPr>
        <w:t xml:space="preserve">Tulos</w:t>
      </w:r>
    </w:p>
    <w:p>
      <w:r>
        <w:t xml:space="preserve">Hän sai lopulta potkut, kun rehtori sai tietää asiasta.</w:t>
      </w:r>
    </w:p>
    <w:p>
      <w:r>
        <w:rPr>
          <w:b/>
        </w:rPr>
        <w:t xml:space="preserve">Esimerkki 2.5468</w:t>
      </w:r>
    </w:p>
    <w:p>
      <w:r>
        <w:t xml:space="preserve">Lause1: Lisa katsoi eräänä yönä yksin aave-elokuvan, joka sai hänet hermostumaan. Lause2: Hän sammutti television, kun ovi yhtäkkiä pamahti kiinni yläkerrassa. Lause3: Hän hiipi yläkertaan ovea kohti. Lause4: Hän avasi oven ja oli helpottunut nähdessään vain huohottavan koiransa.</w:t>
      </w:r>
    </w:p>
    <w:p>
      <w:r>
        <w:rPr>
          <w:b/>
        </w:rPr>
        <w:t xml:space="preserve">Tulos</w:t>
      </w:r>
    </w:p>
    <w:p>
      <w:r>
        <w:t xml:space="preserve">Hänen pusikkoinen häntänsä oli kolauttanut oven vahingossa kiinni!</w:t>
      </w:r>
    </w:p>
    <w:p>
      <w:r>
        <w:rPr>
          <w:b/>
        </w:rPr>
        <w:t xml:space="preserve">Esimerkki 2.5469</w:t>
      </w:r>
    </w:p>
    <w:p>
      <w:r>
        <w:t xml:space="preserve">Lause1: Jenny vei tyttärensä eläintarhaan. Lause2: Jenny meni lasten eläintarhaan ja silitteli eläinvauvoja. Lause3: He kävelivät jokaisen näyttelyesineen ympäri. Lause4: Jennyn tytär piti eläintarhasta.</w:t>
      </w:r>
    </w:p>
    <w:p>
      <w:r>
        <w:rPr>
          <w:b/>
        </w:rPr>
        <w:t xml:space="preserve">Tulos</w:t>
      </w:r>
    </w:p>
    <w:p>
      <w:r>
        <w:t xml:space="preserve">He palaavat vielä uudelle vierailulle.</w:t>
      </w:r>
    </w:p>
    <w:p>
      <w:r>
        <w:rPr>
          <w:b/>
        </w:rPr>
        <w:t xml:space="preserve">Esimerkki 2.5470</w:t>
      </w:r>
    </w:p>
    <w:p>
      <w:r>
        <w:t xml:space="preserve">Lause1: Johnsonit aikoivat syödä päivällistä. Lause2: Heiltä loppui jauheliha, eivätkä he voineet tehdä tacoja. Lause3: He menivät kauppaan ja ostivat jauhelihaa. Lause4: He tulivat kotiin ja valmistivat tacoja.</w:t>
      </w:r>
    </w:p>
    <w:p>
      <w:r>
        <w:rPr>
          <w:b/>
        </w:rPr>
        <w:t xml:space="preserve">Tulos</w:t>
      </w:r>
    </w:p>
    <w:p>
      <w:r>
        <w:t xml:space="preserve">Johnsonit söivät tacoja päivälliseksi.</w:t>
      </w:r>
    </w:p>
    <w:p>
      <w:r>
        <w:rPr>
          <w:b/>
        </w:rPr>
        <w:t xml:space="preserve">Esimerkki 2.5471</w:t>
      </w:r>
    </w:p>
    <w:p>
      <w:r>
        <w:t xml:space="preserve">Lause1: Susan ajoi töihin. Lause2: Hän tuijotti tietä keskittyneesti. Lause3: Lopulta häntä huimasi ja hän tunsi olonsa pahoinvoivaksi. Lause4: Hänen oli pysähdyttävä oksentamaan.</w:t>
      </w:r>
    </w:p>
    <w:p>
      <w:r>
        <w:rPr>
          <w:b/>
        </w:rPr>
        <w:t xml:space="preserve">Tulos</w:t>
      </w:r>
    </w:p>
    <w:p>
      <w:r>
        <w:t xml:space="preserve">Se herätti hänet, ja hän kiinnitti paremmin huomiota.</w:t>
      </w:r>
    </w:p>
    <w:p>
      <w:r>
        <w:rPr>
          <w:b/>
        </w:rPr>
        <w:t xml:space="preserve">Esimerkki 2.5472</w:t>
      </w:r>
    </w:p>
    <w:p>
      <w:r>
        <w:t xml:space="preserve">Lause1: Tom laittoi leivänpaahtimeen kaksi rinkeliviipaletta. Lause2: Mutta hän tajusi, ettei hänellä ollut tuorejuustoa. Lause3: Niinpä hän laittoi kananmunaa ja kinkkua rinkelien väliin. Lause4: Ja hän unohti tuorejuuston puutteen.</w:t>
      </w:r>
    </w:p>
    <w:p>
      <w:r>
        <w:rPr>
          <w:b/>
        </w:rPr>
        <w:t xml:space="preserve">Tulos</w:t>
      </w:r>
    </w:p>
    <w:p>
      <w:r>
        <w:t xml:space="preserve">Tom päätti syödä samaa joka aamiainen.</w:t>
      </w:r>
    </w:p>
    <w:p>
      <w:r>
        <w:rPr>
          <w:b/>
        </w:rPr>
        <w:t xml:space="preserve">Esimerkki 2.5473</w:t>
      </w:r>
    </w:p>
    <w:p>
      <w:r>
        <w:t xml:space="preserve">Lause1: Abby on kutsunut ystäviä asunnolleen tänä iltana katsomaan televisiota. Lause2: Hän haluaa tehdä asunnostaan viihtyisämmän vieraita varten. Lause3: Hän päättää sytyttää asuntoonsa muutaman kynttilän. Lause4: Hänen vieraansa kaikki toteavat, että hänen asuntonsa on niin mukava.</w:t>
      </w:r>
    </w:p>
    <w:p>
      <w:r>
        <w:rPr>
          <w:b/>
        </w:rPr>
        <w:t xml:space="preserve">Tulos</w:t>
      </w:r>
    </w:p>
    <w:p>
      <w:r>
        <w:t xml:space="preserve">Abby on iloinen siitä, että hän kutsui ystäviä asunnolleen.</w:t>
      </w:r>
    </w:p>
    <w:p>
      <w:r>
        <w:rPr>
          <w:b/>
        </w:rPr>
        <w:t xml:space="preserve">Esimerkki 2.5474</w:t>
      </w:r>
    </w:p>
    <w:p>
      <w:r>
        <w:t xml:space="preserve">Lause1: Josh ja Emma ovat sisaruksia. Lause2: Josh pakotti Emman aina pelaamaan jalkapalloa kanssaan. Lause3: Emma hävisi aina, kunnes hän ehdotti, että he pelaisivat jalkapalloa. Lause4: Emma voitti Joshin 10 pisteellä!</w:t>
      </w:r>
    </w:p>
    <w:p>
      <w:r>
        <w:rPr>
          <w:b/>
        </w:rPr>
        <w:t xml:space="preserve">Tulos</w:t>
      </w:r>
    </w:p>
    <w:p>
      <w:r>
        <w:t xml:space="preserve">Sen jälkeen Josh ei enää koskaan pakottanut häntä pelaamaan jalkapalloa.</w:t>
      </w:r>
    </w:p>
    <w:p>
      <w:r>
        <w:rPr>
          <w:b/>
        </w:rPr>
        <w:t xml:space="preserve">Esimerkki 2.5475</w:t>
      </w:r>
    </w:p>
    <w:p>
      <w:r>
        <w:t xml:space="preserve">Lause1: Neil otti pikaveneen Australian kärjestä pohjoiseen. Lause2: Hän saapui Papua-Uuteen-Guineaan. Lause3: Siellä hän tutki kiehtovaa paikallista kulttuuria. Lause4: Hän oppi jopa vanhoista päänmetsästäjistä!</w:t>
      </w:r>
    </w:p>
    <w:p>
      <w:r>
        <w:rPr>
          <w:b/>
        </w:rPr>
        <w:t xml:space="preserve">Tulos</w:t>
      </w:r>
    </w:p>
    <w:p>
      <w:r>
        <w:t xml:space="preserve">Neil toivoi voivansa ostaa kutistetun pään matkamuistoksi!</w:t>
      </w:r>
    </w:p>
    <w:p>
      <w:r>
        <w:rPr>
          <w:b/>
        </w:rPr>
        <w:t xml:space="preserve">Esimerkki 2.5476</w:t>
      </w:r>
    </w:p>
    <w:p>
      <w:r>
        <w:t xml:space="preserve">Lause1: Mable oli sokea nainen, joka asui vanhainkodissa. Lause2: Mable: Hoitajana toin hänelle ruokaa ja kerroin hänelle vitsejä. Lause3: Eräänä päivänä Mabel pyysi päästä koskettamaan kasvojani. Lause4: Kumarruin eteenpäin, ja hän laittoi kätensä poskilleni.</w:t>
      </w:r>
    </w:p>
    <w:p>
      <w:r>
        <w:rPr>
          <w:b/>
        </w:rPr>
        <w:t xml:space="preserve">Tulos</w:t>
      </w:r>
    </w:p>
    <w:p>
      <w:r>
        <w:t xml:space="preserve">Hän hymyili ja kertoi, että muistutin häntä hänen isästään vuosia sitten.</w:t>
      </w:r>
    </w:p>
    <w:p>
      <w:r>
        <w:rPr>
          <w:b/>
        </w:rPr>
        <w:t xml:space="preserve">Esimerkki 2.5477</w:t>
      </w:r>
    </w:p>
    <w:p>
      <w:r>
        <w:t xml:space="preserve">Lause1: Patel valitti, ettei hän halunnut mennä naimisiin miehen kanssa, jolla oli haavoja. Lause2: Hänen isänsä jätti hänet huomiotta, koska asia oli jo sovittu. Lause3: Patel muutti uuden miehensä kanssa kaukana sijaitsevaan kylään. Lause4: Kuukausia myöhemmin hänellä oli samat haavaumat kuin miehelläkin.</w:t>
      </w:r>
    </w:p>
    <w:p>
      <w:r>
        <w:rPr>
          <w:b/>
        </w:rPr>
        <w:t xml:space="preserve">Tulos</w:t>
      </w:r>
    </w:p>
    <w:p>
      <w:r>
        <w:t xml:space="preserve">Molemmat saivat myrkytyksen kaivoveden sisältämästä arseenista.</w:t>
      </w:r>
    </w:p>
    <w:p>
      <w:r>
        <w:rPr>
          <w:b/>
        </w:rPr>
        <w:t xml:space="preserve">Esimerkki 2.5478</w:t>
      </w:r>
    </w:p>
    <w:p>
      <w:r>
        <w:t xml:space="preserve">Lause1: Minulla oli tänään ensimmäinen ratsastustunti. Lause2: En ollut koskaan ennen nähnyt näin suurta eläintä läheltä. Lause3: Pelkäsin hieman hevosta. Lause4: Nousin hevosen selkään päästäkseni yli pelostani.</w:t>
      </w:r>
    </w:p>
    <w:p>
      <w:r>
        <w:rPr>
          <w:b/>
        </w:rPr>
        <w:t xml:space="preserve">Tulos</w:t>
      </w:r>
    </w:p>
    <w:p>
      <w:r>
        <w:t xml:space="preserve">Minulla oli hauskaa oppia ratsastamaan.</w:t>
      </w:r>
    </w:p>
    <w:p>
      <w:r>
        <w:rPr>
          <w:b/>
        </w:rPr>
        <w:t xml:space="preserve">Esimerkki 2.5479</w:t>
      </w:r>
    </w:p>
    <w:p>
      <w:r>
        <w:t xml:space="preserve">Lause1: Maggie oli vasta neljän vuoden ikäinen. Lause2: Maggie menetti tänään ensimmäisen hampaansa. Lause3: Se oli tärkeä hetki hänen vanhemmilleen. Lause4: Hänen vanhempansa laittoivat heti rahaa Maggien tyynyn alle.</w:t>
      </w:r>
    </w:p>
    <w:p>
      <w:r>
        <w:rPr>
          <w:b/>
        </w:rPr>
        <w:t xml:space="preserve">Tulos</w:t>
      </w:r>
    </w:p>
    <w:p>
      <w:r>
        <w:t xml:space="preserve">Maggie oli onnellinen.</w:t>
      </w:r>
    </w:p>
    <w:p>
      <w:r>
        <w:rPr>
          <w:b/>
        </w:rPr>
        <w:t xml:space="preserve">Esimerkki 2.5480</w:t>
      </w:r>
    </w:p>
    <w:p>
      <w:r>
        <w:t xml:space="preserve">Lause1: Bonnie rakasti kaikkea sadetta. Lause2: Hän piti erityisesti sen tuoksusta ja äänestä. Lause3: Mutta hän asui kuivassa länsirannikon kaupungissa. Lause4: Eräänä kesänä hän vieraili Seattlessa.</w:t>
      </w:r>
    </w:p>
    <w:p>
      <w:r>
        <w:rPr>
          <w:b/>
        </w:rPr>
        <w:t xml:space="preserve">Tulos</w:t>
      </w:r>
    </w:p>
    <w:p>
      <w:r>
        <w:t xml:space="preserve">Siellä hän sai kaiken haluamansa sateen.</w:t>
      </w:r>
    </w:p>
    <w:p>
      <w:r>
        <w:rPr>
          <w:b/>
        </w:rPr>
        <w:t xml:space="preserve">Esimerkki 2.5481</w:t>
      </w:r>
    </w:p>
    <w:p>
      <w:r>
        <w:t xml:space="preserve">Lause1: Lucy oli juuri tullut kaupasta kotiin. Lause2: Hän alkoi laittaa ostoksiaan pois. Lause3: Kun hän oli laittanut ne esille, hän huomasi, että hän oli unohtanut maissin. Lause4: Hän päätti palata kauppaan.</w:t>
      </w:r>
    </w:p>
    <w:p>
      <w:r>
        <w:rPr>
          <w:b/>
        </w:rPr>
        <w:t xml:space="preserve">Tulos</w:t>
      </w:r>
    </w:p>
    <w:p>
      <w:r>
        <w:t xml:space="preserve">Sieltä hän pystyi poimimaan maissia.</w:t>
      </w:r>
    </w:p>
    <w:p>
      <w:r>
        <w:rPr>
          <w:b/>
        </w:rPr>
        <w:t xml:space="preserve">Esimerkki 2.5482</w:t>
      </w:r>
    </w:p>
    <w:p>
      <w:r>
        <w:t xml:space="preserve">Lause1: Beth ei ollut onnistunut juoksemaan jyrkkää mäkeä ylös rataharjoituksissa. Lause2: Hän päätti palata yksin ja kohdata mäen. Lause3: Amy päätti lähteä hänen mukaansa tueksi. Lause4: Amy ja Beth juoksivat mäkeä ylös yhdessä.</w:t>
      </w:r>
    </w:p>
    <w:p>
      <w:r>
        <w:rPr>
          <w:b/>
        </w:rPr>
        <w:t xml:space="preserve">Tulos</w:t>
      </w:r>
    </w:p>
    <w:p>
      <w:r>
        <w:t xml:space="preserve">Beth oli ylpeä itsestään, koska oli päässyt huipulle.</w:t>
      </w:r>
    </w:p>
    <w:p>
      <w:r>
        <w:rPr>
          <w:b/>
        </w:rPr>
        <w:t xml:space="preserve">Esimerkki 2.5483</w:t>
      </w:r>
    </w:p>
    <w:p>
      <w:r>
        <w:t xml:space="preserve">Lause1: Sara rakastaa kirjoja. Lause2: Hän menee minne tahansa löytääkseen kirjan. Lause3: Verkosta, kirjakaupoista, säästöliikkeistä, kirpputorimyynneiltä ja muualta. Lause4: Hänellä on niin paljon kirjoja, että hänen talonsa on täynnä.</w:t>
      </w:r>
    </w:p>
    <w:p>
      <w:r>
        <w:rPr>
          <w:b/>
        </w:rPr>
        <w:t xml:space="preserve">Tulos</w:t>
      </w:r>
    </w:p>
    <w:p>
      <w:r>
        <w:t xml:space="preserve">Kutsumme häntä kirjariippuvaiseksi, joka tarvitsee väliintuloa.</w:t>
      </w:r>
    </w:p>
    <w:p>
      <w:r>
        <w:rPr>
          <w:b/>
        </w:rPr>
        <w:t xml:space="preserve">Esimerkki 2.5484</w:t>
      </w:r>
    </w:p>
    <w:p>
      <w:r>
        <w:t xml:space="preserve">Lause1: Naapurustossa on aina uima-allasjuhlat. Lause2: Kaikki tuovat ruokaa. Lause3: Musiikkia on tarjolla. Lause4: Ihmisillä on aina hauskaa.</w:t>
      </w:r>
    </w:p>
    <w:p>
      <w:r>
        <w:rPr>
          <w:b/>
        </w:rPr>
        <w:t xml:space="preserve">Tulos</w:t>
      </w:r>
    </w:p>
    <w:p>
      <w:r>
        <w:t xml:space="preserve">En malta odottaa juhlia.</w:t>
      </w:r>
    </w:p>
    <w:p>
      <w:r>
        <w:rPr>
          <w:b/>
        </w:rPr>
        <w:t xml:space="preserve">Esimerkki 2.5485</w:t>
      </w:r>
    </w:p>
    <w:p>
      <w:r>
        <w:t xml:space="preserve">Lause1: Sam meni rannalle katsomaan merta. Lause2: Mutta hän huomasi, että hän oli ainoa yksin. Lause3: Hän alkoi olla surullinen. Lause4: Sam jatkoi surullisena meren katselua.</w:t>
      </w:r>
    </w:p>
    <w:p>
      <w:r>
        <w:rPr>
          <w:b/>
        </w:rPr>
        <w:t xml:space="preserve">Tulos</w:t>
      </w:r>
    </w:p>
    <w:p>
      <w:r>
        <w:t xml:space="preserve">Mutta sitten hän huomasi jonkun istuvan hänen vieressään.</w:t>
      </w:r>
    </w:p>
    <w:p>
      <w:r>
        <w:rPr>
          <w:b/>
        </w:rPr>
        <w:t xml:space="preserve">Esimerkki 2.5486</w:t>
      </w:r>
    </w:p>
    <w:p>
      <w:r>
        <w:t xml:space="preserve">Lause1: Albert oli syömässä illallista kihlattunsa kanssa. Lause2: Albert: Yhtäkkiä joku alkoi tukehtua. Lause3: Hän hyppäsi ylös ja juoksi auttamaan Lause4: Hän pystyi pelastamaan henkilön hengen.</w:t>
      </w:r>
    </w:p>
    <w:p>
      <w:r>
        <w:rPr>
          <w:b/>
        </w:rPr>
        <w:t xml:space="preserve">Tulos</w:t>
      </w:r>
    </w:p>
    <w:p>
      <w:r>
        <w:t xml:space="preserve">Albertin morsian oli vaikuttunut, ja hän tunsi itsensä sankariksi.</w:t>
      </w:r>
    </w:p>
    <w:p>
      <w:r>
        <w:rPr>
          <w:b/>
        </w:rPr>
        <w:t xml:space="preserve">Esimerkki 2.5487</w:t>
      </w:r>
    </w:p>
    <w:p>
      <w:r>
        <w:t xml:space="preserve">Lause1: Kone on hiljainen lukuun ottamatta koneen jatkuvaa hiljaista hakkaamista. Lause2: Lause3: Vain harvat vieraat käyvät katsomassa, mitä on jäljellä kerran kauniista sinusta. Lause4: Mutta joku päätti, että sinä saat vain yhden.</w:t>
      </w:r>
    </w:p>
    <w:p>
      <w:r>
        <w:rPr>
          <w:b/>
        </w:rPr>
        <w:t xml:space="preserve">Tulos</w:t>
      </w:r>
    </w:p>
    <w:p>
      <w:r>
        <w:t xml:space="preserve">Nuku pikkusisko tietäen, että kaikki on tehty sinun vuoksesi tänä päivänä.</w:t>
      </w:r>
    </w:p>
    <w:p>
      <w:r>
        <w:rPr>
          <w:b/>
        </w:rPr>
        <w:t xml:space="preserve">Esimerkki 2.5488</w:t>
      </w:r>
    </w:p>
    <w:p>
      <w:r>
        <w:t xml:space="preserve">Lause1: Jacob työskentelee ruokakaupassa. Lause2: Hänellä on pitkä jono. Lause3: Jacob luuli, ettei jono loppuisi koskaan. Lause4: Lopulta hän pääsi viimeisen asiakkaan luo.</w:t>
      </w:r>
    </w:p>
    <w:p>
      <w:r>
        <w:rPr>
          <w:b/>
        </w:rPr>
        <w:t xml:space="preserve">Tulos</w:t>
      </w:r>
    </w:p>
    <w:p>
      <w:r>
        <w:t xml:space="preserve">Asiakas maksoi juomansa ja poistui.</w:t>
      </w:r>
    </w:p>
    <w:p>
      <w:r>
        <w:rPr>
          <w:b/>
        </w:rPr>
        <w:t xml:space="preserve">Esimerkki 2.5489</w:t>
      </w:r>
    </w:p>
    <w:p>
      <w:r>
        <w:t xml:space="preserve">Lause1: Sam luuli, että hänen renkaansa oli tyhjä. Lause2: Hän löysi huoltoaseman, jossa hän sai renkaan täyteen. Lause3: Hänellä ei ollut mittaria. Lause4: Hän meni yli laidan ja rengas puhkesi.</w:t>
      </w:r>
    </w:p>
    <w:p>
      <w:r>
        <w:rPr>
          <w:b/>
        </w:rPr>
        <w:t xml:space="preserve">Tulos</w:t>
      </w:r>
    </w:p>
    <w:p>
      <w:r>
        <w:t xml:space="preserve">Se ei satuttanut häntä pahasti, mutta hän oppi läksynsä.</w:t>
      </w:r>
    </w:p>
    <w:p>
      <w:r>
        <w:rPr>
          <w:b/>
        </w:rPr>
        <w:t xml:space="preserve">Esimerkki 2.5490</w:t>
      </w:r>
    </w:p>
    <w:p>
      <w:r>
        <w:t xml:space="preserve">Lause1: Paul kantoi astioita tiskialtaalle. Lause2: Hän kompastui portaissa. Lause3: Paul pudotti lautasensa. Lause4: Lautanen hajosi.</w:t>
      </w:r>
    </w:p>
    <w:p>
      <w:r>
        <w:rPr>
          <w:b/>
        </w:rPr>
        <w:t xml:space="preserve">Tulos</w:t>
      </w:r>
    </w:p>
    <w:p>
      <w:r>
        <w:t xml:space="preserve">Paulilla oli valtava sotku siivottavana.</w:t>
      </w:r>
    </w:p>
    <w:p>
      <w:r>
        <w:rPr>
          <w:b/>
        </w:rPr>
        <w:t xml:space="preserve">Esimerkki 2.5491</w:t>
      </w:r>
    </w:p>
    <w:p>
      <w:r>
        <w:t xml:space="preserve">Lause1: Mike päättää, että hän on parempi kokki kuin hänen ystävänsä Roland. Lause2: Roland on ehdottomasti sitä mieltä, että Mike on väärässä. Lause3: He kiistelevät ja sopivat kokkauskilpailusta. Lause4: He päättävät antaa ystäviensä arvioida kolme heidän kokkaamaansa ruokaa.</w:t>
      </w:r>
    </w:p>
    <w:p>
      <w:r>
        <w:rPr>
          <w:b/>
        </w:rPr>
        <w:t xml:space="preserve">Tulos</w:t>
      </w:r>
    </w:p>
    <w:p>
      <w:r>
        <w:t xml:space="preserve">Lopulta Roland voittaa Mikin kaikissa kolmessa ruokalajissa.</w:t>
      </w:r>
    </w:p>
    <w:p>
      <w:r>
        <w:rPr>
          <w:b/>
        </w:rPr>
        <w:t xml:space="preserve">Esimerkki 2.5492</w:t>
      </w:r>
    </w:p>
    <w:p>
      <w:r>
        <w:t xml:space="preserve">Lause1: Scott oli auttanut koulun näytelmän tuottamisessa. Lause2: Se oli näytelmän viimeinen ilta. Lause3: Näyttelijät olivat juuri lopettaneet ja kumartuivat. Lause4: He kutsuivat näyttelijäkaartin näyttämölle.</w:t>
      </w:r>
    </w:p>
    <w:p>
      <w:r>
        <w:rPr>
          <w:b/>
        </w:rPr>
        <w:t xml:space="preserve">Tulos</w:t>
      </w:r>
    </w:p>
    <w:p>
      <w:r>
        <w:t xml:space="preserve">Siellä myös miehistö kumarsi.</w:t>
      </w:r>
    </w:p>
    <w:p>
      <w:r>
        <w:rPr>
          <w:b/>
        </w:rPr>
        <w:t xml:space="preserve">Esimerkki 2.5493</w:t>
      </w:r>
    </w:p>
    <w:p>
      <w:r>
        <w:t xml:space="preserve">Lause1: Kurt joutui pahaan auto-onnettomuuteen. Lause2: Hän jäi toisen ajoneuvon kylkeen. Lause3: Hänellä ei ollut varaa korjata autoaan. Lause4: Jotenkin se silti toimi, joten hän ajoi sillä ympäriinsä.</w:t>
      </w:r>
    </w:p>
    <w:p>
      <w:r>
        <w:rPr>
          <w:b/>
        </w:rPr>
        <w:t xml:space="preserve">Tulos</w:t>
      </w:r>
    </w:p>
    <w:p>
      <w:r>
        <w:t xml:space="preserve">Lopulta häntä varoitettiin pysähtymään tai saamaan sakko.</w:t>
      </w:r>
    </w:p>
    <w:p>
      <w:r>
        <w:rPr>
          <w:b/>
        </w:rPr>
        <w:t xml:space="preserve">Esimerkki 2.5494</w:t>
      </w:r>
    </w:p>
    <w:p>
      <w:r>
        <w:t xml:space="preserve">Lause1: Johnson halusi käydä Las Vegasissa suurimman osan aikuisikäänsä. Lause2: Hänellä oli vihdoin tilaisuus päästä sinne. Lause3: Johnson mietti, täyttyisikö Las Vegas hänen unelmansa. Lause4: Kun hän saapui, hän tiesi, että Las Vegas oli kaikkea sitä, mistä hän oli unelmoinut.</w:t>
      </w:r>
    </w:p>
    <w:p>
      <w:r>
        <w:rPr>
          <w:b/>
        </w:rPr>
        <w:t xml:space="preserve">Tulos</w:t>
      </w:r>
    </w:p>
    <w:p>
      <w:r>
        <w:t xml:space="preserve">Kun Johnson pääsi kotiin, hän päätti muuttaa Las Vegasiin.</w:t>
      </w:r>
    </w:p>
    <w:p>
      <w:r>
        <w:rPr>
          <w:b/>
        </w:rPr>
        <w:t xml:space="preserve">Esimerkki 2.5495</w:t>
      </w:r>
    </w:p>
    <w:p>
      <w:r>
        <w:t xml:space="preserve">Lause1: Halusin liikuntaa. Lause2: Niinpä nappasin pyöräni. Lause3: Täytin renkaat. Lause4: Öljysin ketjun.</w:t>
      </w:r>
    </w:p>
    <w:p>
      <w:r>
        <w:rPr>
          <w:b/>
        </w:rPr>
        <w:t xml:space="preserve">Tulos</w:t>
      </w:r>
    </w:p>
    <w:p>
      <w:r>
        <w:t xml:space="preserve">Sitten muistin, että ulkona oli kolme metriä lunta.</w:t>
      </w:r>
    </w:p>
    <w:p>
      <w:r>
        <w:rPr>
          <w:b/>
        </w:rPr>
        <w:t xml:space="preserve">Esimerkki 2.5496</w:t>
      </w:r>
    </w:p>
    <w:p>
      <w:r>
        <w:t xml:space="preserve">Lause1: Lindsay ei voinut hyvin. Lause2: Hän päätti viikon kuluttua mennä lääkäriin. Lause3: Hänen lääkärinsä määräsi testejä tehtäväksi. Lause4: Todettiin, että hänen sappirakkonsa ja umpilisäkkeensä oli poistettava.</w:t>
      </w:r>
    </w:p>
    <w:p>
      <w:r>
        <w:rPr>
          <w:b/>
        </w:rPr>
        <w:t xml:space="preserve">Tulos</w:t>
      </w:r>
    </w:p>
    <w:p>
      <w:r>
        <w:t xml:space="preserve">Lindsay sopi leikkauksen ajankohdan.</w:t>
      </w:r>
    </w:p>
    <w:p>
      <w:r>
        <w:rPr>
          <w:b/>
        </w:rPr>
        <w:t xml:space="preserve">Esimerkki 2.5497</w:t>
      </w:r>
    </w:p>
    <w:p>
      <w:r>
        <w:t xml:space="preserve">Lause1: Quentin on aina halunnut lähteä lomalle toiseen maahan. Lause2: Tänä vuonna hän säästää rahojaan suurta matkaa varten Tulumiin, Meksikoon. Lause3: Hän pakkaa laukkunsa ja nousee lennolle. Lause4: Quentin nauttii ruoasta ja nähtävyyksistä Tulumissa.</w:t>
      </w:r>
    </w:p>
    <w:p>
      <w:r>
        <w:rPr>
          <w:b/>
        </w:rPr>
        <w:t xml:space="preserve">Tulos</w:t>
      </w:r>
    </w:p>
    <w:p>
      <w:r>
        <w:t xml:space="preserve">Hän on todella kokenut elämänsä matkan.</w:t>
      </w:r>
    </w:p>
    <w:p>
      <w:r>
        <w:rPr>
          <w:b/>
        </w:rPr>
        <w:t xml:space="preserve">Esimerkki 2.5498</w:t>
      </w:r>
    </w:p>
    <w:p>
      <w:r>
        <w:t xml:space="preserve">Lause1: Kaupungin korkein torni oli saamassa uuden nimen. Lause2: Pormestari kysyi ystäviltään, mikä nimi sille annettaisiin. Lause3: Yksi ystävä sanoi, että sen pitäisi olla nimeltään Mega Tower. Lause4: Pormestari kertoi neuvoa-antavalle komitealle suuren nimen.</w:t>
      </w:r>
    </w:p>
    <w:p>
      <w:r>
        <w:rPr>
          <w:b/>
        </w:rPr>
        <w:t xml:space="preserve">Tulos</w:t>
      </w:r>
    </w:p>
    <w:p>
      <w:r>
        <w:t xml:space="preserve">Kaikki olivat samaa mieltä, ja torni sai nimekseen Mega Tower.</w:t>
      </w:r>
    </w:p>
    <w:p>
      <w:r>
        <w:rPr>
          <w:b/>
        </w:rPr>
        <w:t xml:space="preserve">Esimerkki 2.5499</w:t>
      </w:r>
    </w:p>
    <w:p>
      <w:r>
        <w:t xml:space="preserve">Lause1: Kaleb oli hyvin utelias tupakoinnista. Lause2: Hänen ystävänsä polttivat ja tarjosivat hänelle usein savukkeita. Lause3: Hän tiesi terveysriskit, mutta kokeili silti. Lause4: Kaleb tuli nopeasti riippuvaiseksi nikotiinista.</w:t>
      </w:r>
    </w:p>
    <w:p>
      <w:r>
        <w:rPr>
          <w:b/>
        </w:rPr>
        <w:t xml:space="preserve">Tulos</w:t>
      </w:r>
    </w:p>
    <w:p>
      <w:r>
        <w:t xml:space="preserve">Hän joutui taistelemaan kovasti päästäkseen eroon tupakointitottumuksesta.</w:t>
      </w:r>
    </w:p>
    <w:p>
      <w:r>
        <w:rPr>
          <w:b/>
        </w:rPr>
        <w:t xml:space="preserve">Esimerkki 2.5500</w:t>
      </w:r>
    </w:p>
    <w:p>
      <w:r>
        <w:t xml:space="preserve">Lause1: Cam halusi auttaa seurakuntaansa. Lause2: Mutta hänellä ei ollut rahaa lahjoitettavaksi. Lause3: Hän päätti sen sijaan tarjota aikaansa. Lause4: Seurakunta lähetti Camin auttamaan köyhälle asuinalueelle.</w:t>
      </w:r>
    </w:p>
    <w:p>
      <w:r>
        <w:rPr>
          <w:b/>
        </w:rPr>
        <w:t xml:space="preserve">Tulos</w:t>
      </w:r>
    </w:p>
    <w:p>
      <w:r>
        <w:t xml:space="preserve">Cam teki käsillään enemmän hyvää kuin muut dollareilla!</w:t>
      </w:r>
    </w:p>
    <w:p>
      <w:r>
        <w:rPr>
          <w:b/>
        </w:rPr>
        <w:t xml:space="preserve">Esimerkki 2.5501</w:t>
      </w:r>
    </w:p>
    <w:p>
      <w:r>
        <w:t xml:space="preserve">Lause1: Jill rakasti jäätelöä. Lause2: Hänen vanhempansa veivät hänet jäätelölle. Lause3: Jill sai vaniljajäätelötötterön. Lause4: Jillin jäätelötötterö putosi lattialle.</w:t>
      </w:r>
    </w:p>
    <w:p>
      <w:r>
        <w:rPr>
          <w:b/>
        </w:rPr>
        <w:t xml:space="preserve">Tulos</w:t>
      </w:r>
    </w:p>
    <w:p>
      <w:r>
        <w:t xml:space="preserve">Jillin vanhemmat ostivat hänelle uuden.</w:t>
      </w:r>
    </w:p>
    <w:p>
      <w:r>
        <w:rPr>
          <w:b/>
        </w:rPr>
        <w:t xml:space="preserve">Esimerkki 2.5502</w:t>
      </w:r>
    </w:p>
    <w:p>
      <w:r>
        <w:t xml:space="preserve">Lause1: Kurt halusi leipoa vaimolleen kakun ensimmäistä kertaa. Lause2: Hän kokosi kaikki ainekset ja lämmitti uunin. Lause3: Kun hän laittoi kakun uuniin, se kesti vain noin 30 minuuttia. Lause4: Kun kakku oli valmis ja jäähtynyt, hän alkoi kuorruttaa sitä.</w:t>
      </w:r>
    </w:p>
    <w:p>
      <w:r>
        <w:rPr>
          <w:b/>
        </w:rPr>
        <w:t xml:space="preserve">Tulos</w:t>
      </w:r>
    </w:p>
    <w:p>
      <w:r>
        <w:t xml:space="preserve">Kun se oli kuorrutettu ja kaunis, hän esitteli sen vaimolleen.</w:t>
      </w:r>
    </w:p>
    <w:p>
      <w:r>
        <w:rPr>
          <w:b/>
        </w:rPr>
        <w:t xml:space="preserve">Esimerkki 2.5503</w:t>
      </w:r>
    </w:p>
    <w:p>
      <w:r>
        <w:t xml:space="preserve">Lause1: Kävin lapsena tuntemattomassa koulussa akateemista kilpailua varten. Lause2: Kilpailussa ollessani minun piti epätoivoisesti käydä pissalla. Lause3: Etsin kuumeisesti vessaa, kunnes vihdoin löysin sellaisen. Lause4: Kaikki nauroivat minulle, koska käytin tietämättäni poikien vessaa.</w:t>
      </w:r>
    </w:p>
    <w:p>
      <w:r>
        <w:rPr>
          <w:b/>
        </w:rPr>
        <w:t xml:space="preserve">Tulos</w:t>
      </w:r>
    </w:p>
    <w:p>
      <w:r>
        <w:t xml:space="preserve">En enää koskaan palannut siihen kouluun.</w:t>
      </w:r>
    </w:p>
    <w:p>
      <w:r>
        <w:rPr>
          <w:b/>
        </w:rPr>
        <w:t xml:space="preserve">Esimerkki 2.5504</w:t>
      </w:r>
    </w:p>
    <w:p>
      <w:r>
        <w:t xml:space="preserve">Lause1: Maksoin viisi dollaria lohkosta Super Bowlin altaassa. Lause2: Sain numerot 4 Panthersille ja 9 Broncosille. Lause3: Ajattelin, että minulla voisi olla mahdollisuus loppuvaiheessa. Lause4: Peli muuttui puolustustaisteluksi.</w:t>
      </w:r>
    </w:p>
    <w:p>
      <w:r>
        <w:rPr>
          <w:b/>
        </w:rPr>
        <w:t xml:space="preserve">Tulos</w:t>
      </w:r>
    </w:p>
    <w:p>
      <w:r>
        <w:t xml:space="preserve">Minulla ei ollut todellisia mahdollisuuksia voittaa.</w:t>
      </w:r>
    </w:p>
    <w:p>
      <w:r>
        <w:rPr>
          <w:b/>
        </w:rPr>
        <w:t xml:space="preserve">Esimerkki 2.5505</w:t>
      </w:r>
    </w:p>
    <w:p>
      <w:r>
        <w:t xml:space="preserve">Lause1: Sarah halusi olla terveempi. Lause2: Hän alkoi syödä enemmän vihanneksia ja vähemmän pikaruokaa. Lause3: Sarah kävi joka aamu lenkillä. Lause4: Pian hänen vaatteistaan tuli väljempiä!</w:t>
      </w:r>
    </w:p>
    <w:p>
      <w:r>
        <w:rPr>
          <w:b/>
        </w:rPr>
        <w:t xml:space="preserve">Tulos</w:t>
      </w:r>
    </w:p>
    <w:p>
      <w:r>
        <w:t xml:space="preserve">Sarah oli hyvin ylpeä itsestään, koska oli laihtunut 15 kiloa.</w:t>
      </w:r>
    </w:p>
    <w:p>
      <w:r>
        <w:rPr>
          <w:b/>
        </w:rPr>
        <w:t xml:space="preserve">Esimerkki 2.5506</w:t>
      </w:r>
    </w:p>
    <w:p>
      <w:r>
        <w:t xml:space="preserve">Lause1: Beth halusi tehdä brownieita. Lause2: Beth löysi isoäitinsä brownie-reseptin, jota hän käytti brownieita varten. Lause3: Kerättyään ainekset Beth sekoitti ne keskenään. Lause4: Kun taikina oli sekoitettu, Beth laittoi sen uuniin paistumaan.</w:t>
      </w:r>
    </w:p>
    <w:p>
      <w:r>
        <w:rPr>
          <w:b/>
        </w:rPr>
        <w:t xml:space="preserve">Tulos</w:t>
      </w:r>
    </w:p>
    <w:p>
      <w:r>
        <w:t xml:space="preserve">Jäähtymisen jälkeen Beth nautti leipomiensa brownieiden mausta.</w:t>
      </w:r>
    </w:p>
    <w:p>
      <w:r>
        <w:rPr>
          <w:b/>
        </w:rPr>
        <w:t xml:space="preserve">Esimerkki 2.5507</w:t>
      </w:r>
    </w:p>
    <w:p>
      <w:r>
        <w:t xml:space="preserve">Lause1: Mike tarvitsi vaihtorahaa saadakseen ilmaa renkaaseen. Lause2: Hänellä oli vain luottokortti. Lause3: Pumppu vaati neljä kolikkoa. Lause4: Hänen oli pakko pyytää niitä tuntemattomilta.</w:t>
      </w:r>
    </w:p>
    <w:p>
      <w:r>
        <w:rPr>
          <w:b/>
        </w:rPr>
        <w:t xml:space="preserve">Tulos</w:t>
      </w:r>
    </w:p>
    <w:p>
      <w:r>
        <w:t xml:space="preserve">Onneksi muutamalla oli niitä.</w:t>
      </w:r>
    </w:p>
    <w:p>
      <w:r>
        <w:rPr>
          <w:b/>
        </w:rPr>
        <w:t xml:space="preserve">Esimerkki 2.5508</w:t>
      </w:r>
    </w:p>
    <w:p>
      <w:r>
        <w:t xml:space="preserve">Lause1: Mieheni työskentelee ahkerasti maatilallamme joka päivä, vaikka hän olisi sairas. Lause2: Eilen hänen vatsaansa sattui eikä se hellittänyt. Lause3: Lopulta puoli kolmen aikaan yöllä hän suostui menemään päivystykseen. Lause4: He kertoivat hänelle, että hänen umpilisäkkeensä oli revennyt ja hän tarvitsi leikkauksen.</w:t>
      </w:r>
    </w:p>
    <w:p>
      <w:r>
        <w:rPr>
          <w:b/>
        </w:rPr>
        <w:t xml:space="preserve">Tulos</w:t>
      </w:r>
    </w:p>
    <w:p>
      <w:r>
        <w:t xml:space="preserve">Leikkaus sujui hyvin, ja nyt hän vihdoin lepää.</w:t>
      </w:r>
    </w:p>
    <w:p>
      <w:r>
        <w:rPr>
          <w:b/>
        </w:rPr>
        <w:t xml:space="preserve">Esimerkki 2.5509</w:t>
      </w:r>
    </w:p>
    <w:p>
      <w:r>
        <w:t xml:space="preserve">Lause1: Kim käveli ulos autolleen, jossa oli puhjennut rengas. Lause2: Hänen kännykkänsä ei ollut ladattu. Lause3: Hän ei voinut soittaa hinausautoa. Lause4: Hän oli surullinen.</w:t>
      </w:r>
    </w:p>
    <w:p>
      <w:r>
        <w:rPr>
          <w:b/>
        </w:rPr>
        <w:t xml:space="preserve">Tulos</w:t>
      </w:r>
    </w:p>
    <w:p>
      <w:r>
        <w:t xml:space="preserve">Hän meni takaisin sisälle.</w:t>
      </w:r>
    </w:p>
    <w:p>
      <w:r>
        <w:rPr>
          <w:b/>
        </w:rPr>
        <w:t xml:space="preserve">Esimerkki 2.5510</w:t>
      </w:r>
    </w:p>
    <w:p>
      <w:r>
        <w:t xml:space="preserve">Lause1: Sally käveli, kun hän löysi marmorikuulan. Lause2: Vähän matkan päästä hän löysi toisen. Lause3: Hän lähti seuraamaan polkua, joka oli täynnä marmorikuulia. Lause4: Lopulta Sally pysähtyi ison tammen alle.</w:t>
      </w:r>
    </w:p>
    <w:p>
      <w:r>
        <w:rPr>
          <w:b/>
        </w:rPr>
        <w:t xml:space="preserve">Tulos</w:t>
      </w:r>
    </w:p>
    <w:p>
      <w:r>
        <w:t xml:space="preserve">Hän alkoi kaivaa ja löysi kokonaisen pussillisen vanhoja marmorikuulia!</w:t>
      </w:r>
    </w:p>
    <w:p>
      <w:r>
        <w:rPr>
          <w:b/>
        </w:rPr>
        <w:t xml:space="preserve">Esimerkki 2.5511</w:t>
      </w:r>
    </w:p>
    <w:p>
      <w:r>
        <w:t xml:space="preserve">Lause1: Bill oli hyvin lihava. Lause2: Hän päätti ottaa rasvaimun. Lause3: Hän tarvitsi keinon pitää paino pois. Lause4: Hän juoksee nyt vähintään kolme kertaa viikossa.</w:t>
      </w:r>
    </w:p>
    <w:p>
      <w:r>
        <w:rPr>
          <w:b/>
        </w:rPr>
        <w:t xml:space="preserve">Tulos</w:t>
      </w:r>
    </w:p>
    <w:p>
      <w:r>
        <w:t xml:space="preserve">Hänellä on alhainen rasvaprosentti ja hyvä terveys.</w:t>
      </w:r>
    </w:p>
    <w:p>
      <w:r>
        <w:rPr>
          <w:b/>
        </w:rPr>
        <w:t xml:space="preserve">Esimerkki 2.5512</w:t>
      </w:r>
    </w:p>
    <w:p>
      <w:r>
        <w:t xml:space="preserve">Lause1: Ystäväni Joe asuu autossaan. Lause2: Hänellä oli ennen koti Newtonissa, MA:ssa. Lause3: Vuonna 2000 hän sai keski-iän kriisin ja jätti vaimonsa ja lapsensa. Lause4: Hän muutti asuntoon, mutta menetti työnsä.</w:t>
      </w:r>
    </w:p>
    <w:p>
      <w:r>
        <w:rPr>
          <w:b/>
        </w:rPr>
        <w:t xml:space="preserve">Tulos</w:t>
      </w:r>
    </w:p>
    <w:p>
      <w:r>
        <w:t xml:space="preserve">Toivon, että hän voi ainakin vuokrata huoneen talveksi.</w:t>
      </w:r>
    </w:p>
    <w:p>
      <w:r>
        <w:rPr>
          <w:b/>
        </w:rPr>
        <w:t xml:space="preserve">Esimerkki 2.5513</w:t>
      </w:r>
    </w:p>
    <w:p>
      <w:r>
        <w:t xml:space="preserve">Lause1: Janet-jääveistos sai toimeksiannon tehdä työtä juhlia varten. Lause2: Hän oli huijari, joka vain kaatoi vettä erityiseen muottiin. Lause3: Kukaan juhlissa ei epäillyt hänen petostaan, kun hän saapui paikalle. Lause4: Kun hänelle oli maksettu, Janet tunnusti koko huoneelle.</w:t>
      </w:r>
    </w:p>
    <w:p>
      <w:r>
        <w:rPr>
          <w:b/>
        </w:rPr>
        <w:t xml:space="preserve">Tulos</w:t>
      </w:r>
    </w:p>
    <w:p>
      <w:r>
        <w:t xml:space="preserve">Kukaan ei tunnu välittävän.</w:t>
      </w:r>
    </w:p>
    <w:p>
      <w:r>
        <w:rPr>
          <w:b/>
        </w:rPr>
        <w:t xml:space="preserve">Esimerkki 2.5514</w:t>
      </w:r>
    </w:p>
    <w:p>
      <w:r>
        <w:t xml:space="preserve">Lause1: Mike oli hyvin rakastunut tyttöystäväänsä. Lause2: Mike halusi kovasti naimisiin tyttöystävänsä kanssa. Lause3: Valitettavasti hänellä ei ollut tarpeeksi rahaa sormuksen ostamiseen. Lause4: Mike odotti, teki tutkimustyötä ja löysi haluamansa sormuksen.</w:t>
      </w:r>
    </w:p>
    <w:p>
      <w:r>
        <w:rPr>
          <w:b/>
        </w:rPr>
        <w:t xml:space="preserve">Tulos</w:t>
      </w:r>
    </w:p>
    <w:p>
      <w:r>
        <w:t xml:space="preserve">Hän päätti ostaa sormuksen veronpalautuksellaan.</w:t>
      </w:r>
    </w:p>
    <w:p>
      <w:r>
        <w:rPr>
          <w:b/>
        </w:rPr>
        <w:t xml:space="preserve">Esimerkki 2.5515</w:t>
      </w:r>
    </w:p>
    <w:p>
      <w:r>
        <w:t xml:space="preserve">Lause1: Anna oli tähti lentopalloilija. Lause2: Hän oli valitettavasti todella vaikeuksissa matematiikassa. Lause3: Hän ei saisi pelata ottelussa, ellei hän pärjäisi kokeessa. Lause4: Hänen joukkuetoverinsa auttoivat häntä opiskelemaan koko yön.</w:t>
      </w:r>
    </w:p>
    <w:p>
      <w:r>
        <w:rPr>
          <w:b/>
        </w:rPr>
        <w:t xml:space="preserve">Tulos</w:t>
      </w:r>
    </w:p>
    <w:p>
      <w:r>
        <w:t xml:space="preserve">Anna selviytyi kokeesta ja pelasi ottelussa.</w:t>
      </w:r>
    </w:p>
    <w:p>
      <w:r>
        <w:rPr>
          <w:b/>
        </w:rPr>
        <w:t xml:space="preserve">Esimerkki 2.5516</w:t>
      </w:r>
    </w:p>
    <w:p>
      <w:r>
        <w:t xml:space="preserve">Lause1: Allison pudotti puhelimensa. Lause2: Puhelimen näyttö pirstoutui, kun se osui maahan. Lause3: Allison nosti puhelimen. Lause4: Hän meni kauppaan korjauttamaan puhelimen.</w:t>
      </w:r>
    </w:p>
    <w:p>
      <w:r>
        <w:rPr>
          <w:b/>
        </w:rPr>
        <w:t xml:space="preserve">Tulos</w:t>
      </w:r>
    </w:p>
    <w:p>
      <w:r>
        <w:t xml:space="preserve">Hän päätyi ostamaan uudemman puhelimen.</w:t>
      </w:r>
    </w:p>
    <w:p>
      <w:r>
        <w:rPr>
          <w:b/>
        </w:rPr>
        <w:t xml:space="preserve">Esimerkki 2.5517</w:t>
      </w:r>
    </w:p>
    <w:p>
      <w:r>
        <w:t xml:space="preserve">Lause1: Ostin kenkäkaupasta upean punaisen kenkäparin. Lause2: Kävin sovittamassa niitä mekkoni kanssa, kun tulin kotiin. Lause3: Tajusin, että kengät tekivät minusta pidemmän kuin mieheni. Lause4: Minun oli palautettava ne kauppaan.</w:t>
      </w:r>
    </w:p>
    <w:p>
      <w:r>
        <w:rPr>
          <w:b/>
        </w:rPr>
        <w:t xml:space="preserve">Tulos</w:t>
      </w:r>
    </w:p>
    <w:p>
      <w:r>
        <w:t xml:space="preserve">Päädyin hankkimaan valkoiset, joissa ei ollut korkoja.</w:t>
      </w:r>
    </w:p>
    <w:p>
      <w:r>
        <w:rPr>
          <w:b/>
        </w:rPr>
        <w:t xml:space="preserve">Esimerkki 2.5518</w:t>
      </w:r>
    </w:p>
    <w:p>
      <w:r>
        <w:t xml:space="preserve">Lause1: Sarah työskenteli ruokalassa. Lause2: Hänellä oli eräänä sunnuntaina aamuvuoro. Lause3: Rakennuksessa oli hyvin kylmä, ja Sarah paleli. Lause4: Sitten hänen pomonsa tarjoutui antamaan hänen pitää villapaitansa.</w:t>
      </w:r>
    </w:p>
    <w:p>
      <w:r>
        <w:rPr>
          <w:b/>
        </w:rPr>
        <w:t xml:space="preserve">Tulos</w:t>
      </w:r>
    </w:p>
    <w:p>
      <w:r>
        <w:t xml:space="preserve">Sarah puki villapaidan päälleen ja tunsi olonsa mukavaksi ja lämpimäksi.</w:t>
      </w:r>
    </w:p>
    <w:p>
      <w:r>
        <w:rPr>
          <w:b/>
        </w:rPr>
        <w:t xml:space="preserve">Esimerkki 2.5519</w:t>
      </w:r>
    </w:p>
    <w:p>
      <w:r>
        <w:t xml:space="preserve">Lause1: Lucy nukkui sängyssään keskellä yötä. Lause2: Lucy kuuli yhtäkkiä kovan kolahduksen ja hyppäsi ylös. Lause3: Hän katsoi ulos ja ihmetteli, mikä ääni oli. Lause4: Oli alkanut myrsky, ja Lucy kuuli kovaa ukkosta.</w:t>
      </w:r>
    </w:p>
    <w:p>
      <w:r>
        <w:rPr>
          <w:b/>
        </w:rPr>
        <w:t xml:space="preserve">Tulos</w:t>
      </w:r>
    </w:p>
    <w:p>
      <w:r>
        <w:t xml:space="preserve">Lucy oli helpottunut ja meni takaisin nukkumaan.</w:t>
      </w:r>
    </w:p>
    <w:p>
      <w:r>
        <w:rPr>
          <w:b/>
        </w:rPr>
        <w:t xml:space="preserve">Esimerkki 2.5520</w:t>
      </w:r>
    </w:p>
    <w:p>
      <w:r>
        <w:t xml:space="preserve">Lause1: Poikaystäväni vei minut Amsterdamissa eräänä vuonna. Lause2: Asuimme hotellissa lähellä kahviloita. Lause3: Minä poltin laillisesti marihuanaa, mutta poikaystäväni päätti olla polttamatta. Lause4: Klubit ja kahvilat olivat kuin toinen maailma.</w:t>
      </w:r>
    </w:p>
    <w:p>
      <w:r>
        <w:rPr>
          <w:b/>
        </w:rPr>
        <w:t xml:space="preserve">Tulos</w:t>
      </w:r>
    </w:p>
    <w:p>
      <w:r>
        <w:t xml:space="preserve">Se oli rauhallisin paikka, jossa olen koskaan käynyt.</w:t>
      </w:r>
    </w:p>
    <w:p>
      <w:r>
        <w:rPr>
          <w:b/>
        </w:rPr>
        <w:t xml:space="preserve">Esimerkki 2.5521</w:t>
      </w:r>
    </w:p>
    <w:p>
      <w:r>
        <w:t xml:space="preserve">Lause1: Tein tyttäreni kanssa matkan Atlantic Cityyn. Lause2: Kävimme ostoksilla rantakadulla. Lause3: Tyttäreni osti violetit lenkkarit. Lause4: Kun olimme ostosten jälkeen valmiita, päätimme mennä syömään.</w:t>
      </w:r>
    </w:p>
    <w:p>
      <w:r>
        <w:rPr>
          <w:b/>
        </w:rPr>
        <w:t xml:space="preserve">Tulos</w:t>
      </w:r>
    </w:p>
    <w:p>
      <w:r>
        <w:t xml:space="preserve">Vein hänet Bally'siin mereneläviä sisältävään buffetiin, ja hän piti siitä.</w:t>
      </w:r>
    </w:p>
    <w:p>
      <w:r>
        <w:rPr>
          <w:b/>
        </w:rPr>
        <w:t xml:space="preserve">Esimerkki 2.5522</w:t>
      </w:r>
    </w:p>
    <w:p>
      <w:r>
        <w:t xml:space="preserve">Lause1: Anna oli saksalainen, joka eli 1940-luvulla. Lause2: Kun toinen maailmansota alkoi, Anna sääli juutalaisia. Lause3: Hän otti naapurin juutalaistytön salaa kotiinsa. Lause4: Anna piilotti tytön kellariin, kun natsit etsivät hänen talonsa.</w:t>
      </w:r>
    </w:p>
    <w:p>
      <w:r>
        <w:rPr>
          <w:b/>
        </w:rPr>
        <w:t xml:space="preserve">Tulos</w:t>
      </w:r>
    </w:p>
    <w:p>
      <w:r>
        <w:t xml:space="preserve">Sodan jälkeen Anna adoptoi tytön omakseen.</w:t>
      </w:r>
    </w:p>
    <w:p>
      <w:r>
        <w:rPr>
          <w:b/>
        </w:rPr>
        <w:t xml:space="preserve">Esimerkki 2.5523</w:t>
      </w:r>
    </w:p>
    <w:p>
      <w:r>
        <w:t xml:space="preserve">Lause1: Ginan veli käveli kadulla. Lause2: Hän oli lähdössä riideltyään isänsä kanssa. Lause3: Hänen isänsä käveli kadulla hänen takanaan. Lause4: Hän kutsui poikaa tulemaan takaisin ja tappelemaan lisää.</w:t>
      </w:r>
    </w:p>
    <w:p>
      <w:r>
        <w:rPr>
          <w:b/>
        </w:rPr>
        <w:t xml:space="preserve">Tulos</w:t>
      </w:r>
    </w:p>
    <w:p>
      <w:r>
        <w:t xml:space="preserve">Se päättyi, kun heidän äitinsä veti heidän isänsä takaisin taloon.</w:t>
      </w:r>
    </w:p>
    <w:p>
      <w:r>
        <w:rPr>
          <w:b/>
        </w:rPr>
        <w:t xml:space="preserve">Esimerkki 2.5524</w:t>
      </w:r>
    </w:p>
    <w:p>
      <w:r>
        <w:t xml:space="preserve">Lause1: Alan rikkoi silmälasinsa koulussa. Lause2: Hän ei halunnut, että hänen äitinsä saisi tietää. Lause3: Hän teippasi lasinsa, mutta ne olivat silti vinossa. Lause4: Kun hän tuli kotiin, hänen äitinsä ei heti huomannut.</w:t>
      </w:r>
    </w:p>
    <w:p>
      <w:r>
        <w:rPr>
          <w:b/>
        </w:rPr>
        <w:t xml:space="preserve">Tulos</w:t>
      </w:r>
    </w:p>
    <w:p>
      <w:r>
        <w:t xml:space="preserve">Hänen äitinsä TODELLA huomasi, kun puolet hänen silmälaseistaan putosi hänen nuudelikeittoonsa!</w:t>
      </w:r>
    </w:p>
    <w:p>
      <w:r>
        <w:rPr>
          <w:b/>
        </w:rPr>
        <w:t xml:space="preserve">Esimerkki 2.5525</w:t>
      </w:r>
    </w:p>
    <w:p>
      <w:r>
        <w:t xml:space="preserve">Lause1: Keith halusi valokuvaajaksi. Lause2: Hän alkoi hakea kaikkiin mahdollisiin valokuvalehtiin. Lause3: Hän ei koskaan saanut vastausta. Lause4: Yhtäkkiä, kuin tyhjästä, National Geo halusi palkata hänet.</w:t>
      </w:r>
    </w:p>
    <w:p>
      <w:r>
        <w:rPr>
          <w:b/>
        </w:rPr>
        <w:t xml:space="preserve">Tulos</w:t>
      </w:r>
    </w:p>
    <w:p>
      <w:r>
        <w:t xml:space="preserve">Hän oli niin innoissaan.</w:t>
      </w:r>
    </w:p>
    <w:p>
      <w:r>
        <w:rPr>
          <w:b/>
        </w:rPr>
        <w:t xml:space="preserve">Esimerkki 2.5526</w:t>
      </w:r>
    </w:p>
    <w:p>
      <w:r>
        <w:t xml:space="preserve">Lause1: Kävelin Richin kanssa metsässä. Lause2: Talvi oli juuri päättymässä. Lause3: Ryöppäsimme lumen läpi lammelle. Lause4: Rich astui jäälle.</w:t>
      </w:r>
    </w:p>
    <w:p>
      <w:r>
        <w:rPr>
          <w:b/>
        </w:rPr>
        <w:t xml:space="preserve">Tulos</w:t>
      </w:r>
    </w:p>
    <w:p>
      <w:r>
        <w:t xml:space="preserve">Se antoi periksi, kun tein niin, ja päädyin läpimäräksi.</w:t>
      </w:r>
    </w:p>
    <w:p>
      <w:r>
        <w:rPr>
          <w:b/>
        </w:rPr>
        <w:t xml:space="preserve">Esimerkki 2.5527</w:t>
      </w:r>
    </w:p>
    <w:p>
      <w:r>
        <w:t xml:space="preserve">Lause1: Bella oli kahdeksannella luokalla. Lause2: Hän oli ensimmäisissä kotibileissään. Lause3: Lapset alkoivat pelata pullonpyöritystä. Lause4: Bellan pullo putosi hänen ihastuksensa päälle!</w:t>
      </w:r>
    </w:p>
    <w:p>
      <w:r>
        <w:rPr>
          <w:b/>
        </w:rPr>
        <w:t xml:space="preserve">Tulos</w:t>
      </w:r>
    </w:p>
    <w:p>
      <w:r>
        <w:t xml:space="preserve">Jännittyneenä hän kumartui kohti ensimmäistä suudelmaa.</w:t>
      </w:r>
    </w:p>
    <w:p>
      <w:r>
        <w:rPr>
          <w:b/>
        </w:rPr>
        <w:t xml:space="preserve">Esimerkki 2.5528</w:t>
      </w:r>
    </w:p>
    <w:p>
      <w:r>
        <w:t xml:space="preserve">Lause1: Emma nautti ihanasta iltapäivästä puistossa. Lause2: Emma oli lukemassa kirjaa, kun hän tunsi terävän kivun kädessään. Lause3: Hänen käsivartensa oli turvonnut mehiläisen piston vuoksi! Lause4: Emma lähti heti kotiin.</w:t>
      </w:r>
    </w:p>
    <w:p>
      <w:r>
        <w:rPr>
          <w:b/>
        </w:rPr>
        <w:t xml:space="preserve">Tulos</w:t>
      </w:r>
    </w:p>
    <w:p>
      <w:r>
        <w:t xml:space="preserve">Hänen äitinsä jäädytti alueen kivun lievittämiseksi.</w:t>
      </w:r>
    </w:p>
    <w:p>
      <w:r>
        <w:rPr>
          <w:b/>
        </w:rPr>
        <w:t xml:space="preserve">Esimerkki 2.5529</w:t>
      </w:r>
    </w:p>
    <w:p>
      <w:r>
        <w:t xml:space="preserve">Lause1: Jorge huomasi, että hänen kyntensä olivat käyneet hyvin pitkiksi. Lause2: Hän tarvitsi kynsileikkurin voidakseen leikata ne. Lause3: Jorge meni lähikauppaan ostamaan kynsileikkurin. Lause4: Kotiin päästyään hän leikkasi kaikki kyntensä hyvin siististi.</w:t>
      </w:r>
    </w:p>
    <w:p>
      <w:r>
        <w:rPr>
          <w:b/>
        </w:rPr>
        <w:t xml:space="preserve">Tulos</w:t>
      </w:r>
    </w:p>
    <w:p>
      <w:r>
        <w:t xml:space="preserve">Jorgesta tuntui hyvältä saada puhtaat kynnet.</w:t>
      </w:r>
    </w:p>
    <w:p>
      <w:r>
        <w:rPr>
          <w:b/>
        </w:rPr>
        <w:t xml:space="preserve">Esimerkki 2.5530</w:t>
      </w:r>
    </w:p>
    <w:p>
      <w:r>
        <w:t xml:space="preserve">Lause1: Rowan oli sairaalassa, koska hän mursi jalkansa onnettomuudessa. Lause2: Hänellä oli tylsää, joten hän otti puhelimensa ja soitti ystävälleen Janicelle. Lause3: Janice tuli käymään hänen luonaan sairaalaan ja piristi Rowania. Lause4: Rowan tunsi olonsa paremmaksi, kun hänen ystävänsä oli siellä, joten hän ei enää tuntenut itseään niin masentuneeksi.</w:t>
      </w:r>
    </w:p>
    <w:p>
      <w:r>
        <w:rPr>
          <w:b/>
        </w:rPr>
        <w:t xml:space="preserve">Tulos</w:t>
      </w:r>
    </w:p>
    <w:p>
      <w:r>
        <w:t xml:space="preserve">Rowan toipui ja pääsi kotiin 5 viikkoa myöhemmin.</w:t>
      </w:r>
    </w:p>
    <w:p>
      <w:r>
        <w:rPr>
          <w:b/>
        </w:rPr>
        <w:t xml:space="preserve">Esimerkki 2.5531</w:t>
      </w:r>
    </w:p>
    <w:p>
      <w:r>
        <w:t xml:space="preserve">Lause1: Eräänä päivänä puhelinmyyjä soitti Davisin perheelle. Lause2: Markkinoija kysyi heidän poliittisia mielipiteitään. Lause3: Isä kertoi puhelimessa, että he olivat demokraatteja. Lause4: Mies puhelimessa nauroi.</w:t>
      </w:r>
    </w:p>
    <w:p>
      <w:r>
        <w:rPr>
          <w:b/>
        </w:rPr>
        <w:t xml:space="preserve">Tulos</w:t>
      </w:r>
    </w:p>
    <w:p>
      <w:r>
        <w:t xml:space="preserve">Isä suuttui ja löi luurin korvaan.</w:t>
      </w:r>
    </w:p>
    <w:p>
      <w:r>
        <w:rPr>
          <w:b/>
        </w:rPr>
        <w:t xml:space="preserve">Esimerkki 2.5532</w:t>
      </w:r>
    </w:p>
    <w:p>
      <w:r>
        <w:t xml:space="preserve">Lause1: Viime vuoden ennätys oli huikeat kaksikymmentäviisi piirakkaa syöty. Lause2: Tämän vuoden neljä kilpailijaa varustautui kilpailun alkaessa. Lause3: Muutama minuutti startin jälkeen yksi kilpailija johti joukkoa. Lause4: Uusi tulokas syöksyi eteenpäin ja päätyi syömään kolmekymmentäkaksi piirakkaa.</w:t>
      </w:r>
    </w:p>
    <w:p>
      <w:r>
        <w:rPr>
          <w:b/>
        </w:rPr>
        <w:t xml:space="preserve">Tulos</w:t>
      </w:r>
    </w:p>
    <w:p>
      <w:r>
        <w:t xml:space="preserve">Hän vei pokaalin kotiin ja hänet kruunattiin vuoden piirakkamieheksi.</w:t>
      </w:r>
    </w:p>
    <w:p>
      <w:r>
        <w:rPr>
          <w:b/>
        </w:rPr>
        <w:t xml:space="preserve">Esimerkki 2.5533</w:t>
      </w:r>
    </w:p>
    <w:p>
      <w:r>
        <w:t xml:space="preserve">Lause1: Amanda oli tyylikäs ja rakasti vaatteita. Lause2: Mutta hänen äitinsä oli huolissaan siitä, ettei shoppailu ollut oikea uravalinta! Lause3: Sitten Amanda löysi täydellisen ratkaisun. Lause4: Lukion jälkeen hänestä tuli henkilökohtainen kauppias.</w:t>
      </w:r>
    </w:p>
    <w:p>
      <w:r>
        <w:rPr>
          <w:b/>
        </w:rPr>
        <w:t xml:space="preserve">Tulos</w:t>
      </w:r>
    </w:p>
    <w:p>
      <w:r>
        <w:t xml:space="preserve">Nyt hänelle maksetaan siitä, että hän tekee ostoksia työkseen!</w:t>
      </w:r>
    </w:p>
    <w:p>
      <w:r>
        <w:rPr>
          <w:b/>
        </w:rPr>
        <w:t xml:space="preserve">Esimerkki 2.5534</w:t>
      </w:r>
    </w:p>
    <w:p>
      <w:r>
        <w:t xml:space="preserve">Lause1: Steve ei saanut kovin paljon liikuntaa. Lause2: Lopulta hän alkoi lihoa enemmän kuin halusi. Lause3: Hänen ystävänsä ehdottivat, että hän alkaisi harrastaa liikuntaa. Lause4: Steve alkoi käydä kuntosalilla joka päivä.</w:t>
      </w:r>
    </w:p>
    <w:p>
      <w:r>
        <w:rPr>
          <w:b/>
        </w:rPr>
        <w:t xml:space="preserve">Tulos</w:t>
      </w:r>
    </w:p>
    <w:p>
      <w:r>
        <w:t xml:space="preserve">Lopulta hän sai kaiken lihomansa pois.</w:t>
      </w:r>
    </w:p>
    <w:p>
      <w:r>
        <w:rPr>
          <w:b/>
        </w:rPr>
        <w:t xml:space="preserve">Esimerkki 2.5535</w:t>
      </w:r>
    </w:p>
    <w:p>
      <w:r>
        <w:t xml:space="preserve">Lause1: Olin kyllästynyt vanhoihin harmaisiin seiniini. Lause2: Menin kauppaan ja ostin useita litroja maalia. Lause3: Maalasin seinään seinämaalauksen ja tiiliä. Lause4: Perheeni tuli kotiin.</w:t>
      </w:r>
    </w:p>
    <w:p>
      <w:r>
        <w:rPr>
          <w:b/>
        </w:rPr>
        <w:t xml:space="preserve">Tulos</w:t>
      </w:r>
    </w:p>
    <w:p>
      <w:r>
        <w:t xml:space="preserve">He rakastivat maalia ja sanoivat sen näyttävän upealta.</w:t>
      </w:r>
    </w:p>
    <w:p>
      <w:r>
        <w:rPr>
          <w:b/>
        </w:rPr>
        <w:t xml:space="preserve">Esimerkki 2.5536</w:t>
      </w:r>
    </w:p>
    <w:p>
      <w:r>
        <w:t xml:space="preserve">Lause1: Soodan täyttöautomaattia käyttävät monet ihmiset hyväkseen. Lause2: Charles luuli, ettei ketään ole koskaan pidätetty laittomasta limonadin täyttöautomaatista. Lause3: Eräänä aamuna hän meni Mcdonald'siin ja pyysi vesikuppia. Lause4: Hän täytti kupin soodalla.</w:t>
      </w:r>
    </w:p>
    <w:p>
      <w:r>
        <w:rPr>
          <w:b/>
        </w:rPr>
        <w:t xml:space="preserve">Tulos</w:t>
      </w:r>
    </w:p>
    <w:p>
      <w:r>
        <w:t xml:space="preserve">Johtaja huusi turvamiehet paikalle, ja poliisit tulivat toimistosta.</w:t>
      </w:r>
    </w:p>
    <w:p>
      <w:r>
        <w:rPr>
          <w:b/>
        </w:rPr>
        <w:t xml:space="preserve">Esimerkki 2.5537</w:t>
      </w:r>
    </w:p>
    <w:p>
      <w:r>
        <w:t xml:space="preserve">Lause1: Tom pelasi jalkapalloa lukiossa. Lause2: Hän oli erittäin hyvä, mutta ei paras. Lause3: Eräänä vuonna hänen joukkueensa pääsi osavaltion mestaruuskilpailuihin. Lause4: Tom ei kuitenkaan päässyt sinne.</w:t>
      </w:r>
    </w:p>
    <w:p>
      <w:r>
        <w:rPr>
          <w:b/>
        </w:rPr>
        <w:t xml:space="preserve">Tulos</w:t>
      </w:r>
    </w:p>
    <w:p>
      <w:r>
        <w:t xml:space="preserve">Hän sanoo yhä, että se on yksi hänen elämänsä suurimmista katumuksista.</w:t>
      </w:r>
    </w:p>
    <w:p>
      <w:r>
        <w:rPr>
          <w:b/>
        </w:rPr>
        <w:t xml:space="preserve">Esimerkki 2.5538</w:t>
      </w:r>
    </w:p>
    <w:p>
      <w:r>
        <w:t xml:space="preserve">Lause1: Dan halusi mennä ystävänsä kanssa konserttiin. Lause2: Danilla ei ollut tarpeeksi rahaa maksaa lippua. Lause3: Hän päätti tehdä hanttihommia naapurustossa. Lause4: Dan pystyi säästämään rahaa.</w:t>
      </w:r>
    </w:p>
    <w:p>
      <w:r>
        <w:rPr>
          <w:b/>
        </w:rPr>
        <w:t xml:space="preserve">Tulos</w:t>
      </w:r>
    </w:p>
    <w:p>
      <w:r>
        <w:t xml:space="preserve">Dan maksoi konserttilipun ylpeänä.</w:t>
      </w:r>
    </w:p>
    <w:p>
      <w:r>
        <w:rPr>
          <w:b/>
        </w:rPr>
        <w:t xml:space="preserve">Esimerkki 2.5539</w:t>
      </w:r>
    </w:p>
    <w:p>
      <w:r>
        <w:t xml:space="preserve">Lause1: Jim halusi oppia soittamaan kitaraa. Lause2: Jim pystyi ostamaan kitaran ja yritti opetella soittamaan itse. Lause3: Jim päätti, että hän tarvitsi apua. Lause4: Jimin ystävä suostui opettamaan häntä soittamaan kitaraa.</w:t>
      </w:r>
    </w:p>
    <w:p>
      <w:r>
        <w:rPr>
          <w:b/>
        </w:rPr>
        <w:t xml:space="preserve">Tulos</w:t>
      </w:r>
    </w:p>
    <w:p>
      <w:r>
        <w:t xml:space="preserve">Jim opetteli kitaransoittoa ja nautti suosikkirock-kappaleidensa soittamisesta.</w:t>
      </w:r>
    </w:p>
    <w:p>
      <w:r>
        <w:rPr>
          <w:b/>
        </w:rPr>
        <w:t xml:space="preserve">Esimerkki 2.5540</w:t>
      </w:r>
    </w:p>
    <w:p>
      <w:r>
        <w:t xml:space="preserve">Lause1: Oscarilla on osteri akvaariossaan. Lause2: Hän on aina ajatellut, että hänen osterinsa on hyödytön. Lause3: Osteri näytti vanhalta ja kuolleelta. Lause4: Eräänä päivänä osteri avautui ja sen sisällä oli helmi!</w:t>
      </w:r>
    </w:p>
    <w:p>
      <w:r>
        <w:rPr>
          <w:b/>
        </w:rPr>
        <w:t xml:space="preserve">Tulos</w:t>
      </w:r>
    </w:p>
    <w:p>
      <w:r>
        <w:t xml:space="preserve">Oscarin osteri oli kaukana turhasta sinä päivänä!</w:t>
      </w:r>
    </w:p>
    <w:p>
      <w:r>
        <w:rPr>
          <w:b/>
        </w:rPr>
        <w:t xml:space="preserve">Esimerkki 2.5541</w:t>
      </w:r>
    </w:p>
    <w:p>
      <w:r>
        <w:t xml:space="preserve">Lause1: Rita osti laatikollisen muroja ruokakaupasta. Lause2: Kun hän tuli kotiin, hän avasi laatikon ja söi muroja. Lause3: Hän huomasi, että pussin sisäpuoli oli jo avattu. Lause4: Hän meni takaisin kauppaan ja vaati rahat takaisin.</w:t>
      </w:r>
    </w:p>
    <w:p>
      <w:r>
        <w:rPr>
          <w:b/>
        </w:rPr>
        <w:t xml:space="preserve">Tulos</w:t>
      </w:r>
    </w:p>
    <w:p>
      <w:r>
        <w:t xml:space="preserve">Kaupan johtaja antoi hänelle rahat takaisin.</w:t>
      </w:r>
    </w:p>
    <w:p>
      <w:r>
        <w:rPr>
          <w:b/>
        </w:rPr>
        <w:t xml:space="preserve">Esimerkki 2.5542</w:t>
      </w:r>
    </w:p>
    <w:p>
      <w:r>
        <w:t xml:space="preserve">Lause1: Kuulin eräänä yönä sireenejä. Lause2: Neljä poliisiautoa ajoi kovaa tietä pitkin. Lause3: Internetin poliisiskannerin mukaan siellä oli tapahtunut onnettomuus. Lause4: Muutama minuutti myöhemmin ambulanssi ajoi kovaa vauhtia toiseen suuntaan.</w:t>
      </w:r>
    </w:p>
    <w:p>
      <w:r>
        <w:rPr>
          <w:b/>
        </w:rPr>
        <w:t xml:space="preserve">Tulos</w:t>
      </w:r>
    </w:p>
    <w:p>
      <w:r>
        <w:t xml:space="preserve">Tänään uutisissa kerrottiin, että onnettomuudessa ollut mies selvisi hengissä.</w:t>
      </w:r>
    </w:p>
    <w:p>
      <w:r>
        <w:rPr>
          <w:b/>
        </w:rPr>
        <w:t xml:space="preserve">Esimerkki 2.5543</w:t>
      </w:r>
    </w:p>
    <w:p>
      <w:r>
        <w:t xml:space="preserve">Lause1: Jason osallistui tänään uintikilpailuun. Lause2: Hän sai kannustusta ystäviltä ja perheeltä. Lause3: Hän aloitti kilpailun vahvasti. Lause4: Hän väsyi lähellä loppua.</w:t>
      </w:r>
    </w:p>
    <w:p>
      <w:r>
        <w:rPr>
          <w:b/>
        </w:rPr>
        <w:t xml:space="preserve">Tulos</w:t>
      </w:r>
    </w:p>
    <w:p>
      <w:r>
        <w:t xml:space="preserve">Hän tuli kolmanneksi!</w:t>
      </w:r>
    </w:p>
    <w:p>
      <w:r>
        <w:rPr>
          <w:b/>
        </w:rPr>
        <w:t xml:space="preserve">Esimerkki 2.5544</w:t>
      </w:r>
    </w:p>
    <w:p>
      <w:r>
        <w:t xml:space="preserve">Lause1: Jane ajoi kouluun. Lause2: Hän haki ystävänsä. Lause3: Ystävä häiritsi häntä jatkuvasti. Lause4: Jane ajoi lopulta stop-merkin yli.</w:t>
      </w:r>
    </w:p>
    <w:p>
      <w:r>
        <w:rPr>
          <w:b/>
        </w:rPr>
        <w:t xml:space="preserve">Tulos</w:t>
      </w:r>
    </w:p>
    <w:p>
      <w:r>
        <w:t xml:space="preserve">Hän törmäsi pakettiautoon.</w:t>
      </w:r>
    </w:p>
    <w:p>
      <w:r>
        <w:rPr>
          <w:b/>
        </w:rPr>
        <w:t xml:space="preserve">Esimerkki 2.5545</w:t>
      </w:r>
    </w:p>
    <w:p>
      <w:r>
        <w:t xml:space="preserve">Lause1: Anan aviomies toi kotiin yllätysvieraat. Lause2: Hän oli raivoissaan. Lause3: Hän ei ollut tehnyt läheskään tarpeeksi ruokaa! Lause4: Hän päätti vain kutsua pizzoja.</w:t>
      </w:r>
    </w:p>
    <w:p>
      <w:r>
        <w:rPr>
          <w:b/>
        </w:rPr>
        <w:t xml:space="preserve">Tulos</w:t>
      </w:r>
    </w:p>
    <w:p>
      <w:r>
        <w:t xml:space="preserve">Kaikki hänen vieraansa olivat tyytyväisiä pizzaan!</w:t>
      </w:r>
    </w:p>
    <w:p>
      <w:r>
        <w:rPr>
          <w:b/>
        </w:rPr>
        <w:t xml:space="preserve">Esimerkki 2.5546</w:t>
      </w:r>
    </w:p>
    <w:p>
      <w:r>
        <w:t xml:space="preserve">Lause1: Joshin äiti oli juuri saanut lapsen. Lause2: Hän oli kateellinen, koska vauva sai kaiken huomion. Lause3: Niinpä Josh päätti sotkea talon. Lause4: Kun hänen vanhempansa huomasivat Joshin piirtävän seinään, he suuttuivat.</w:t>
      </w:r>
    </w:p>
    <w:p>
      <w:r>
        <w:rPr>
          <w:b/>
        </w:rPr>
        <w:t xml:space="preserve">Tulos</w:t>
      </w:r>
    </w:p>
    <w:p>
      <w:r>
        <w:t xml:space="preserve">He päättivät kuitenkin antaa hänelle enemmän huomiota.</w:t>
      </w:r>
    </w:p>
    <w:p>
      <w:r>
        <w:rPr>
          <w:b/>
        </w:rPr>
        <w:t xml:space="preserve">Esimerkki 2.5547</w:t>
      </w:r>
    </w:p>
    <w:p>
      <w:r>
        <w:t xml:space="preserve">Lause1: He menivät eläinkauppaan katsomaan eläimiä. Lause2: Heillä oli poikasia, joita saattoi vuokrata. Lause3: Ne otettiin kotiin muutamaksi viikoksi. Lause4: Kun aika oli kulunut, ne piti palauttaa.</w:t>
      </w:r>
    </w:p>
    <w:p>
      <w:r>
        <w:rPr>
          <w:b/>
        </w:rPr>
        <w:t xml:space="preserve">Tulos</w:t>
      </w:r>
    </w:p>
    <w:p>
      <w:r>
        <w:t xml:space="preserve">Se oli hyvin uusi ajatus ja konsepti.</w:t>
      </w:r>
    </w:p>
    <w:p>
      <w:r>
        <w:rPr>
          <w:b/>
        </w:rPr>
        <w:t xml:space="preserve">Esimerkki 2.5548</w:t>
      </w:r>
    </w:p>
    <w:p>
      <w:r>
        <w:t xml:space="preserve">Lause1: Markilla oli kaksi koiraa, labra ja pitbull. Lause2: Mark yritti aina keksiä koirilleen yhteistä tekemistä. Lause3: Hän yritti heittää niille palloja, antaa niille luita, mutta mikään ei toiminut. Lause4: Koirat pitivät yhdestä ainoasta asiasta, jota ne tekivät yhdessä.</w:t>
      </w:r>
    </w:p>
    <w:p>
      <w:r>
        <w:rPr>
          <w:b/>
        </w:rPr>
        <w:t xml:space="preserve">Tulos</w:t>
      </w:r>
    </w:p>
    <w:p>
      <w:r>
        <w:t xml:space="preserve">He rakastivat torkkua molemmat samalla sohvalla.</w:t>
      </w:r>
    </w:p>
    <w:p>
      <w:r>
        <w:rPr>
          <w:b/>
        </w:rPr>
        <w:t xml:space="preserve">Esimerkki 2.5549</w:t>
      </w:r>
    </w:p>
    <w:p>
      <w:r>
        <w:t xml:space="preserve">Lause1: Dj haistoi pahan hajun. Lause2: Hän tajusi, että hänen poikansa vaippa oli vaihdettava. Lause3: Dj:llä ei ollut varavaippaa. Lause4: Hän riisui paitansa ja käytti sitä tuoreena vaippana.</w:t>
      </w:r>
    </w:p>
    <w:p>
      <w:r>
        <w:rPr>
          <w:b/>
        </w:rPr>
        <w:t xml:space="preserve">Tulos</w:t>
      </w:r>
    </w:p>
    <w:p>
      <w:r>
        <w:t xml:space="preserve">Hän jätti likaisen vaipan pikaruokaravintolan roskakoriin.</w:t>
      </w:r>
    </w:p>
    <w:p>
      <w:r>
        <w:rPr>
          <w:b/>
        </w:rPr>
        <w:t xml:space="preserve">Esimerkki 2.5550</w:t>
      </w:r>
    </w:p>
    <w:p>
      <w:r>
        <w:t xml:space="preserve">Lause1: Mies reputti yliopiston historian kurssin. Lause2: Hän sai tietää, että kurssilla opetettiin asioita, jotka eivät olleet aivan totta. Lause3: Hän alkoi tutkia monia historiallisia kertomuksia tosiasioista. Lause4: Hänestä tuli hyvin perehtynyt historiaan.</w:t>
      </w:r>
    </w:p>
    <w:p>
      <w:r>
        <w:rPr>
          <w:b/>
        </w:rPr>
        <w:t xml:space="preserve">Tulos</w:t>
      </w:r>
    </w:p>
    <w:p>
      <w:r>
        <w:t xml:space="preserve">Hän oppi paljon maailmasta</w:t>
      </w:r>
    </w:p>
    <w:p>
      <w:r>
        <w:rPr>
          <w:b/>
        </w:rPr>
        <w:t xml:space="preserve">Esimerkki 2.5551</w:t>
      </w:r>
    </w:p>
    <w:p>
      <w:r>
        <w:t xml:space="preserve">Lause1: Kävelin kohti luokkaani. Lause2: Koska ulkona satoi, piilouduin rakennuksen sisälle. Lause3: Sadesade jatkui useita minuutteja myöhemmin. Lause4: Koska olin jo viisi minuuttia myöhässä, juoksin luokkaan.</w:t>
      </w:r>
    </w:p>
    <w:p>
      <w:r>
        <w:rPr>
          <w:b/>
        </w:rPr>
        <w:t xml:space="preserve">Tulos</w:t>
      </w:r>
    </w:p>
    <w:p>
      <w:r>
        <w:t xml:space="preserve">Tavarani olivat sinä päivänä läpimärkinä vedessä.</w:t>
      </w:r>
    </w:p>
    <w:p>
      <w:r>
        <w:rPr>
          <w:b/>
        </w:rPr>
        <w:t xml:space="preserve">Esimerkki 2.5552</w:t>
      </w:r>
    </w:p>
    <w:p>
      <w:r>
        <w:t xml:space="preserve">Lause1: Finnin sisko sanoi hänelle, että hänen on käyttäydyttävä kunnolla. Lause2: Jos hän ei käyttäytyisi, Krampus laittaisi hänet säkkiin ja hakkaisi häntä. Lause3: Finn alkoi nähdä painajaisia Krampuksesta. Lause4: Hän tunnusti äidilleen pelkäävänsä Krampusta.</w:t>
      </w:r>
    </w:p>
    <w:p>
      <w:r>
        <w:rPr>
          <w:b/>
        </w:rPr>
        <w:t xml:space="preserve">Tulos</w:t>
      </w:r>
    </w:p>
    <w:p>
      <w:r>
        <w:t xml:space="preserve">Hän selitti myyttejä ja uskomuksia, ja mies tunsi olonsa paremmaksi.</w:t>
      </w:r>
    </w:p>
    <w:p>
      <w:r>
        <w:rPr>
          <w:b/>
        </w:rPr>
        <w:t xml:space="preserve">Esimerkki 2.5553</w:t>
      </w:r>
    </w:p>
    <w:p>
      <w:r>
        <w:t xml:space="preserve">Lause1: Olen hiljattain alkanut syödä vihreitä smoothieita aamiaiseksi joka päivä. Lause2: Aloitan jollain lehtivihreällä, kuten pinaatilla tai mangoldilla. Lause3: Lisään kreikkalaista jogurttia, chia- ja pellavansiemeniä sekä pakastettuja hedelmiä. Lause4: Kookosöljy antaa hieman terveellistä rasvaa tasapainottamaan asioita.</w:t>
      </w:r>
    </w:p>
    <w:p>
      <w:r>
        <w:rPr>
          <w:b/>
        </w:rPr>
        <w:t xml:space="preserve">Tulos</w:t>
      </w:r>
    </w:p>
    <w:p>
      <w:r>
        <w:t xml:space="preserve">Se on ravitseva ja herkullinen tapa aloittaa päivä!</w:t>
      </w:r>
    </w:p>
    <w:p>
      <w:r>
        <w:rPr>
          <w:b/>
        </w:rPr>
        <w:t xml:space="preserve">Esimerkki 2.5554</w:t>
      </w:r>
    </w:p>
    <w:p>
      <w:r>
        <w:t xml:space="preserve">Lause1: Sally otti ruokansa jääkaapista. Lause2: Hän laittoi sen mikroaaltouuniin. Lause3: Muutamaa sekuntia myöhemmin se alkoi täristä ja lähetettiin lasershokkeja. Lause4: Mikroaaltouunin pelastamiseksi ruoka otettiin nopeasti pois.</w:t>
      </w:r>
    </w:p>
    <w:p>
      <w:r>
        <w:rPr>
          <w:b/>
        </w:rPr>
        <w:t xml:space="preserve">Tulos</w:t>
      </w:r>
    </w:p>
    <w:p>
      <w:r>
        <w:t xml:space="preserve">Ostimme hänelle uuden television seuraavaksi</w:t>
      </w:r>
    </w:p>
    <w:p>
      <w:r>
        <w:rPr>
          <w:b/>
        </w:rPr>
        <w:t xml:space="preserve">Esimerkki 2.5555</w:t>
      </w:r>
    </w:p>
    <w:p>
      <w:r>
        <w:t xml:space="preserve">Lause1: DeMarius halusi kokeilla uusia tuotteita ennen niiden julkaisua. Lause2: Hän kirjautui verkkosivustolle, joka mahdollisti tämän. Lause3: Kaksi viikkoa myöhemmin hän sai postissa paketin. Lause4: Se oli kännykkä beta-testausta varten!</w:t>
      </w:r>
    </w:p>
    <w:p>
      <w:r>
        <w:rPr>
          <w:b/>
        </w:rPr>
        <w:t xml:space="preserve">Tulos</w:t>
      </w:r>
    </w:p>
    <w:p>
      <w:r>
        <w:t xml:space="preserve">DeMarius piti uudesta tuotteesta.</w:t>
      </w:r>
    </w:p>
    <w:p>
      <w:r>
        <w:rPr>
          <w:b/>
        </w:rPr>
        <w:t xml:space="preserve">Esimerkki 2.5556</w:t>
      </w:r>
    </w:p>
    <w:p>
      <w:r>
        <w:t xml:space="preserve">Lause1: Gina ja hänen sisaruksensa oli suljettu ulos. Lause2: Hän päätti häiritä lapsia. Lause3: He menivät autotalliin ja laittoivat musiikin soimaan. Lause4: He näyttivät rauhoittuvan.</w:t>
      </w:r>
    </w:p>
    <w:p>
      <w:r>
        <w:rPr>
          <w:b/>
        </w:rPr>
        <w:t xml:space="preserve">Tulos</w:t>
      </w:r>
    </w:p>
    <w:p>
      <w:r>
        <w:t xml:space="preserve">He istuivat autotallissa kuuntelemassa musiikkia ja pelaamassa korttipelejä.</w:t>
      </w:r>
    </w:p>
    <w:p>
      <w:r>
        <w:rPr>
          <w:b/>
        </w:rPr>
        <w:t xml:space="preserve">Esimerkki 2.5557</w:t>
      </w:r>
    </w:p>
    <w:p>
      <w:r>
        <w:t xml:space="preserve">Lause1: Jess sai potkut työpaikastaan. Lause2: Hän jätti työttömyyshakemuksen, mutta se hylättiin. Lause3: Ilman rahaa hänen oli muutettava vanhempiensa luo. Lause4: Kun Jess sai uuden työpaikan, hän jatkoi asumista vanhempiensa luona.</w:t>
      </w:r>
    </w:p>
    <w:p>
      <w:r>
        <w:rPr>
          <w:b/>
        </w:rPr>
        <w:t xml:space="preserve">Tulos</w:t>
      </w:r>
    </w:p>
    <w:p>
      <w:r>
        <w:t xml:space="preserve">Kuusi kuukautta myöhemmin hän oli säästänyt niin paljon, että pystyi ostamaan oman talon.</w:t>
      </w:r>
    </w:p>
    <w:p>
      <w:r>
        <w:rPr>
          <w:b/>
        </w:rPr>
        <w:t xml:space="preserve">Esimerkki 2.5558</w:t>
      </w:r>
    </w:p>
    <w:p>
      <w:r>
        <w:t xml:space="preserve">Lause1: Myymälässäni oli eilen myymälävaras. Lause2: Myymälän politiikkana on tarjota "aggressiivista" asiakaspalvelua varkauksien ehkäisemiseksi. Lause3: Työntekijät alkoivat seurata häntä ja tarjoutua auttamaan häntä. Lause4: Lopulta kuusi ihmistä seurasi häntä kaikkialle, minne hän meni.</w:t>
      </w:r>
    </w:p>
    <w:p>
      <w:r>
        <w:rPr>
          <w:b/>
        </w:rPr>
        <w:t xml:space="preserve">Tulos</w:t>
      </w:r>
    </w:p>
    <w:p>
      <w:r>
        <w:t xml:space="preserve">Lopulta hän laski kaiken alas ja lähti tyhjin käsin.</w:t>
      </w:r>
    </w:p>
    <w:p>
      <w:r>
        <w:rPr>
          <w:b/>
        </w:rPr>
        <w:t xml:space="preserve">Esimerkki 2.5559</w:t>
      </w:r>
    </w:p>
    <w:p>
      <w:r>
        <w:t xml:space="preserve">Lause1: Lucy ja Gina olivat uimassa paikallisessa uima-altaassa. Lause2: Lucy luuli hetken aikaa hukkuvansa. Lause3: Se vain motivoi häntä harjoittelemaan uintia entistä enemmän. Lause4: Hän ui altaan toisesta päästä toiseen kerta toisensa jälkeen.</w:t>
      </w:r>
    </w:p>
    <w:p>
      <w:r>
        <w:rPr>
          <w:b/>
        </w:rPr>
        <w:t xml:space="preserve">Tulos</w:t>
      </w:r>
    </w:p>
    <w:p>
      <w:r>
        <w:t xml:space="preserve">Lopulta, kun hän oli uupunut, hän istuutui lepotuoliin ja nukkui päiväunia.</w:t>
      </w:r>
    </w:p>
    <w:p>
      <w:r>
        <w:rPr>
          <w:b/>
        </w:rPr>
        <w:t xml:space="preserve">Esimerkki 2.5560</w:t>
      </w:r>
    </w:p>
    <w:p>
      <w:r>
        <w:t xml:space="preserve">Lause1: Smithin perhe ajoi rannalle viettämään hauskaa ja rentouttavaa päivää. Lause2: Lapset uivat vedessä tuntikausia vanhempien katsellessa. Lause3: Kun oli aika lähteä kotiin, he kutsuivat lapset rantaan. Lause4: Lapset kuivattivat itsensä ja keräsivät tavaransa.</w:t>
      </w:r>
    </w:p>
    <w:p>
      <w:r>
        <w:rPr>
          <w:b/>
        </w:rPr>
        <w:t xml:space="preserve">Tulos</w:t>
      </w:r>
    </w:p>
    <w:p>
      <w:r>
        <w:t xml:space="preserve">Perhe suuntasi kotiin hauskan päivän jälkeen.</w:t>
      </w:r>
    </w:p>
    <w:p>
      <w:r>
        <w:rPr>
          <w:b/>
        </w:rPr>
        <w:t xml:space="preserve">Esimerkki 2.5561</w:t>
      </w:r>
    </w:p>
    <w:p>
      <w:r>
        <w:t xml:space="preserve">Lause1: Greg meni jalkapallo-otteluun. Lause2: Joku oli hänen paikallaan. Lause3: Hän pyysi miestä ystävällisesti siirtymään. Lause4: Hän näytti Gregille lippuaan todistaakseen, että hän oli oikealla paikalla.</w:t>
      </w:r>
    </w:p>
    <w:p>
      <w:r>
        <w:rPr>
          <w:b/>
        </w:rPr>
        <w:t xml:space="preserve">Tulos</w:t>
      </w:r>
    </w:p>
    <w:p>
      <w:r>
        <w:t xml:space="preserve">Greg katsoi lippuaan, ja se oli päivätty seuraavalle viikolle.</w:t>
      </w:r>
    </w:p>
    <w:p>
      <w:r>
        <w:rPr>
          <w:b/>
        </w:rPr>
        <w:t xml:space="preserve">Esimerkki 2.5562</w:t>
      </w:r>
    </w:p>
    <w:p>
      <w:r>
        <w:t xml:space="preserve">Lause1: Dan vei poikansa paikallisille tivoleille. Lause2: He näkivät ensimmäiseksi mansikanpyörityskupit. Lause3: Koska laite oli vaaraton, he päättivät kokeilla sitä. Lause4: Hänen poikansa oksensi yllättäen.</w:t>
      </w:r>
    </w:p>
    <w:p>
      <w:r>
        <w:rPr>
          <w:b/>
        </w:rPr>
        <w:t xml:space="preserve">Tulos</w:t>
      </w:r>
    </w:p>
    <w:p>
      <w:r>
        <w:t xml:space="preserve">Onneksi olo parani muutaman minuutin kuluttua.</w:t>
      </w:r>
    </w:p>
    <w:p>
      <w:r>
        <w:rPr>
          <w:b/>
        </w:rPr>
        <w:t xml:space="preserve">Esimerkki 2.5563</w:t>
      </w:r>
    </w:p>
    <w:p>
      <w:r>
        <w:t xml:space="preserve">Lause1: Tom vieraili setänsä maatilalla. Lause2: Setä näytti hänelle, miten lehmää lypsetään. Lause3: Se oli kovaa työtä, mutta hän sai melkein täyden ämpärin. Lause4: Sitten lehmä potkaisi sen nurin.</w:t>
      </w:r>
    </w:p>
    <w:p>
      <w:r>
        <w:rPr>
          <w:b/>
        </w:rPr>
        <w:t xml:space="preserve">Tulos</w:t>
      </w:r>
    </w:p>
    <w:p>
      <w:r>
        <w:t xml:space="preserve">Navetan kissat ryntäsivät siivoamaan sitä.</w:t>
      </w:r>
    </w:p>
    <w:p>
      <w:r>
        <w:rPr>
          <w:b/>
        </w:rPr>
        <w:t xml:space="preserve">Esimerkki 2.5564</w:t>
      </w:r>
    </w:p>
    <w:p>
      <w:r>
        <w:t xml:space="preserve">Lause1: Ness halusi nähdä maailmaa. Lause2: Mutta hänellä oli hyvin vähän rahaa! Lause3: Niinpä hän osti itselleen repun ja yhdensuuntaisen lentolipun. Lause4: Ness aikoi kulkea tiensä läpi Euroopan.</w:t>
      </w:r>
    </w:p>
    <w:p>
      <w:r>
        <w:rPr>
          <w:b/>
        </w:rPr>
        <w:t xml:space="preserve">Tulos</w:t>
      </w:r>
    </w:p>
    <w:p>
      <w:r>
        <w:t xml:space="preserve">Hän oli valmis tutkimaan ja näkemään maailmaa!</w:t>
      </w:r>
    </w:p>
    <w:p>
      <w:r>
        <w:rPr>
          <w:b/>
        </w:rPr>
        <w:t xml:space="preserve">Esimerkki 2.5565</w:t>
      </w:r>
    </w:p>
    <w:p>
      <w:r>
        <w:t xml:space="preserve">Lause1: Greg oli yleensä hyvä poika, joka pysyi poissa ongelmista. Lause2: Gregin ystävä kutsui hänet eräänä päivänä juhliin. Lause3: Juhlissa oli olutta. Lause4: Kaikki lapset olivat alaikäisiä.</w:t>
      </w:r>
    </w:p>
    <w:p>
      <w:r>
        <w:rPr>
          <w:b/>
        </w:rPr>
        <w:t xml:space="preserve">Tulos</w:t>
      </w:r>
    </w:p>
    <w:p>
      <w:r>
        <w:t xml:space="preserve">Poliisi pidätti juhlat ja Greg sai kotiarestia.</w:t>
      </w:r>
    </w:p>
    <w:p>
      <w:r>
        <w:rPr>
          <w:b/>
        </w:rPr>
        <w:t xml:space="preserve">Esimerkki 2.5566</w:t>
      </w:r>
    </w:p>
    <w:p>
      <w:r>
        <w:t xml:space="preserve">Lause1: Kapteeni miehineen purjehti Tyynenmeren halki. Lause2: Yhtäkkiä yksi kapteenin miehistä näki maata. Lause3: He purjehtivat saarelle ja näkivät rannalla villejä ihmisiä. Lause4: Kapteeni päätti purjehtia uuden saaren ympäri kartoittaakseen sen.</w:t>
      </w:r>
    </w:p>
    <w:p>
      <w:r>
        <w:rPr>
          <w:b/>
        </w:rPr>
        <w:t xml:space="preserve">Tulos</w:t>
      </w:r>
    </w:p>
    <w:p>
      <w:r>
        <w:t xml:space="preserve">Lopulta alkuasukkaat suuttuivat, ja heidän oli purjehdittava pois.</w:t>
      </w:r>
    </w:p>
    <w:p>
      <w:r>
        <w:rPr>
          <w:b/>
        </w:rPr>
        <w:t xml:space="preserve">Esimerkki 2.5567</w:t>
      </w:r>
    </w:p>
    <w:p>
      <w:r>
        <w:t xml:space="preserve">Lause1: Rachel ei ollut käynyt lääkärissä vähään aikaan. Lause2: Rachel tarvitsi verinäytteenottoa. Lause3: Mutta hän pelkäsi kovasti neuloja! Lause4: Hän meni tapaamiseen pelostaan huolimatta.</w:t>
      </w:r>
    </w:p>
    <w:p>
      <w:r>
        <w:rPr>
          <w:b/>
        </w:rPr>
        <w:t xml:space="preserve">Tulos</w:t>
      </w:r>
    </w:p>
    <w:p>
      <w:r>
        <w:t xml:space="preserve">Kun lääkäri kuitenkin otti häneltä verta, hän pyörtyi.</w:t>
      </w:r>
    </w:p>
    <w:p>
      <w:r>
        <w:rPr>
          <w:b/>
        </w:rPr>
        <w:t xml:space="preserve">Esimerkki 2.5568</w:t>
      </w:r>
    </w:p>
    <w:p>
      <w:r>
        <w:t xml:space="preserve">Lause1: Pelinrakentaja heitti Mikelle pitkän syötön. Lause2: Pallo oli ilmassa, kun puolustaja Tom ehti paikalle. Lause3: Tom löi Mikea impulsiivisesti niin kovaa kuin pystyi. Lause4: Mike menetti tajuntansa kolmeksi minuutiksi.</w:t>
      </w:r>
    </w:p>
    <w:p>
      <w:r>
        <w:rPr>
          <w:b/>
        </w:rPr>
        <w:t xml:space="preserve">Tulos</w:t>
      </w:r>
    </w:p>
    <w:p>
      <w:r>
        <w:t xml:space="preserve">Mike kannettiin paareilla pois kentältä.</w:t>
      </w:r>
    </w:p>
    <w:p>
      <w:r>
        <w:rPr>
          <w:b/>
        </w:rPr>
        <w:t xml:space="preserve">Esimerkki 2.5569</w:t>
      </w:r>
    </w:p>
    <w:p>
      <w:r>
        <w:t xml:space="preserve">Lause1: Robilla oli paljon kiitospäivän tähteitä. Lause2: Hän oli innoissaan siitä, ettei hänen tarvinnut käydä vähään aikaan ostoksilla. Lause3: Hän teki paljon voileipiä kalkkunan tähteistä. Lause4: Rob teki myös munakasta tähteistä.</w:t>
      </w:r>
    </w:p>
    <w:p>
      <w:r>
        <w:rPr>
          <w:b/>
        </w:rPr>
        <w:t xml:space="preserve">Tulos</w:t>
      </w:r>
    </w:p>
    <w:p>
      <w:r>
        <w:t xml:space="preserve">Rob kyllästyi kiitospäivän ruokaan muutaman päivän jälkeen.</w:t>
      </w:r>
    </w:p>
    <w:p>
      <w:r>
        <w:rPr>
          <w:b/>
        </w:rPr>
        <w:t xml:space="preserve">Esimerkki 2.5570</w:t>
      </w:r>
    </w:p>
    <w:p>
      <w:r>
        <w:t xml:space="preserve">Lause1: Mattie ei malttanut odottaa, että saisi ensimmäisen kirjastokorttinsa. Lause2: Lause3: Heti kun Mattie juoksi kirjastoon, kirjastonhoitaja antoi hänelle ensimmäisen kortin: Mattie juoksi ylös ja alas kirjaston käytävillä löytääkseen täydelliset kirjat. Lause4: Mattiella kesti varmaan tuntikausia päättää, mitä hän halusi.</w:t>
      </w:r>
    </w:p>
    <w:p>
      <w:r>
        <w:rPr>
          <w:b/>
        </w:rPr>
        <w:t xml:space="preserve">Tulos</w:t>
      </w:r>
    </w:p>
    <w:p>
      <w:r>
        <w:t xml:space="preserve">Kun hän käveli ovesta ulos, hänellä oli laukussaan 10 kirjaa.</w:t>
      </w:r>
    </w:p>
    <w:p>
      <w:r>
        <w:rPr>
          <w:b/>
        </w:rPr>
        <w:t xml:space="preserve">Esimerkki 2.5571</w:t>
      </w:r>
    </w:p>
    <w:p>
      <w:r>
        <w:t xml:space="preserve">Lause1: Timothylla oli liikaa tyttöystäviä. Lause2: Hän päätti erota kaikista paitsi yhdestä heistä. Lause3: He kaikki itkivät, kun hän kertoi heille. Lause4: Sitten tyttöystävä, jonka kanssa hän jäi yhteen, erosi hänestä.</w:t>
      </w:r>
    </w:p>
    <w:p>
      <w:r>
        <w:rPr>
          <w:b/>
        </w:rPr>
        <w:t xml:space="preserve">Tulos</w:t>
      </w:r>
    </w:p>
    <w:p>
      <w:r>
        <w:t xml:space="preserve">Nyt Timothylla ei ollut tyttöystävää.</w:t>
      </w:r>
    </w:p>
    <w:p>
      <w:r>
        <w:rPr>
          <w:b/>
        </w:rPr>
        <w:t xml:space="preserve">Esimerkki 2.5572</w:t>
      </w:r>
    </w:p>
    <w:p>
      <w:r>
        <w:t xml:space="preserve">Lause1: Holly tunsi itsensä hyvin sairaaksi. Lause2: Hänen äitinsä tarkisti Hollyn lämmön. Lause3: He saivat selville, että hänellä oli kuumetta. Lause4: Hän sai jäädä kotiin eikä mennä kouluun.</w:t>
      </w:r>
    </w:p>
    <w:p>
      <w:r>
        <w:rPr>
          <w:b/>
        </w:rPr>
        <w:t xml:space="preserve">Tulos</w:t>
      </w:r>
    </w:p>
    <w:p>
      <w:r>
        <w:t xml:space="preserve">Hän lepäsi loppupäivän.</w:t>
      </w:r>
    </w:p>
    <w:p>
      <w:r>
        <w:rPr>
          <w:b/>
        </w:rPr>
        <w:t xml:space="preserve">Esimerkki 2.5573</w:t>
      </w:r>
    </w:p>
    <w:p>
      <w:r>
        <w:t xml:space="preserve">Lause1: Halusin kiharruttaa hiukseni. Lause2: Ensin harjautin ne kaikki pois. Lause3: Sitten lämmitin silitysraudan. Lause4: Kihartelin jokaisen palan hitaasti.</w:t>
      </w:r>
    </w:p>
    <w:p>
      <w:r>
        <w:rPr>
          <w:b/>
        </w:rPr>
        <w:t xml:space="preserve">Tulos</w:t>
      </w:r>
    </w:p>
    <w:p>
      <w:r>
        <w:t xml:space="preserve">Vihdoinkin hiukseni olivat kiharat.</w:t>
      </w:r>
    </w:p>
    <w:p>
      <w:r>
        <w:rPr>
          <w:b/>
        </w:rPr>
        <w:t xml:space="preserve">Esimerkki 2.5574</w:t>
      </w:r>
    </w:p>
    <w:p>
      <w:r>
        <w:t xml:space="preserve">Lause1: Samin opettaja kysyi luokalta, mitä heidän isänsä tekivät työkseen. Lause2: Lapset luetteli ammatteja, kuten lääkäri, lakimies ja palomies. Lause3: Samin vuoro tuli, ja hän sanoi, että hänen isänsä oli CIA-agentti. Lause4: Tämä herätti muiden lasten mielenkiinnon.</w:t>
      </w:r>
    </w:p>
    <w:p>
      <w:r>
        <w:rPr>
          <w:b/>
        </w:rPr>
        <w:t xml:space="preserve">Tulos</w:t>
      </w:r>
    </w:p>
    <w:p>
      <w:r>
        <w:t xml:space="preserve">Sitten Sam tunsi pettäneensä työtöntä isäänsä.</w:t>
      </w:r>
    </w:p>
    <w:p>
      <w:r>
        <w:rPr>
          <w:b/>
        </w:rPr>
        <w:t xml:space="preserve">Esimerkki 2.5575</w:t>
      </w:r>
    </w:p>
    <w:p>
      <w:r>
        <w:t xml:space="preserve">Lause1: Tiffany rakasti makoilla uima-altaalla. Lause2: Hän oli aina ruskettunut. Lause3: Sen vuoksi hänen ihossaan alkoi näkyä luomeja. Lause4: Eräänä päivänä hän huomasi, että yksi hänen luomeistaan oli alkanut muuttua.</w:t>
      </w:r>
    </w:p>
    <w:p>
      <w:r>
        <w:rPr>
          <w:b/>
        </w:rPr>
        <w:t xml:space="preserve">Tulos</w:t>
      </w:r>
    </w:p>
    <w:p>
      <w:r>
        <w:t xml:space="preserve">Tiffany meni lääkäriin, ja hänen luomensa oli ihosyöpä.</w:t>
      </w:r>
    </w:p>
    <w:p>
      <w:r>
        <w:rPr>
          <w:b/>
        </w:rPr>
        <w:t xml:space="preserve">Esimerkki 2.5576</w:t>
      </w:r>
    </w:p>
    <w:p>
      <w:r>
        <w:t xml:space="preserve">Lause1: Rose ja hänen viisivuotias poikansa kävivät eräänä päivänä jäätelöllä. Lause2: Rosen poika oli hyvin aktiivinen. Lause3: Hän juoksi kadulla jäätelönsä kanssa. Lause4: Hän astui vanhan laudan päälle ja hänen jalkansa osui naulaan.</w:t>
      </w:r>
    </w:p>
    <w:p>
      <w:r>
        <w:rPr>
          <w:b/>
        </w:rPr>
        <w:t xml:space="preserve">Tulos</w:t>
      </w:r>
    </w:p>
    <w:p>
      <w:r>
        <w:t xml:space="preserve">Hänen piti saada jäykkäkouristusrokotus.</w:t>
      </w:r>
    </w:p>
    <w:p>
      <w:r>
        <w:rPr>
          <w:b/>
        </w:rPr>
        <w:t xml:space="preserve">Esimerkki 2.5577</w:t>
      </w:r>
    </w:p>
    <w:p>
      <w:r>
        <w:t xml:space="preserve">Lause1: Susanne lähti patikoimaan vuorille. Lause2: Hän ei koskaan ollut urheiluhenkinen, mutta halusi päästä kosketuksiin luonnon kanssa. Lause3: Vaellus oli raskas, mutta raikas ilma ja auringonvalo olivat ihania. Lause4: Hänen vaelluksensa huipentuma oli upean, kristallinkirkkaan vesiputouksen näkeminen.</w:t>
      </w:r>
    </w:p>
    <w:p>
      <w:r>
        <w:rPr>
          <w:b/>
        </w:rPr>
        <w:t xml:space="preserve">Tulos</w:t>
      </w:r>
    </w:p>
    <w:p>
      <w:r>
        <w:t xml:space="preserve">Hän päätti tulla takaisin patikoimaan useammin!</w:t>
      </w:r>
    </w:p>
    <w:p>
      <w:r>
        <w:rPr>
          <w:b/>
        </w:rPr>
        <w:t xml:space="preserve">Esimerkki 2.5578</w:t>
      </w:r>
    </w:p>
    <w:p>
      <w:r>
        <w:t xml:space="preserve">Lause1: Mary ajoi lähimpään kampaamoon. Lause2: Hän kysyi, kuinka paljon hiustenleikkaus maksaa. Lause3: Hän sanoi haluavansa hiustenleikkuun. Lause4: Henkilö leikkasi hänen hiuksensa, ja hän maksoi.</w:t>
      </w:r>
    </w:p>
    <w:p>
      <w:r>
        <w:rPr>
          <w:b/>
        </w:rPr>
        <w:t xml:space="preserve">Tulos</w:t>
      </w:r>
    </w:p>
    <w:p>
      <w:r>
        <w:t xml:space="preserve">Mary ajoi kotiin.</w:t>
      </w:r>
    </w:p>
    <w:p>
      <w:r>
        <w:rPr>
          <w:b/>
        </w:rPr>
        <w:t xml:space="preserve">Esimerkki 2.5579</w:t>
      </w:r>
    </w:p>
    <w:p>
      <w:r>
        <w:t xml:space="preserve">Lause1: Jalkapallojoukkue pääsi osavaltion pudotuspeleihin. Lause2: Koko koulu oli valmis kannustamaan heitä. Lause3: Pelinrakentaja kuitenkin loukkaantui ensimmäisellä neljänneksellä. Lause4: Tuore varapelaaja kutsuttiin paikalle.</w:t>
      </w:r>
    </w:p>
    <w:p>
      <w:r>
        <w:rPr>
          <w:b/>
        </w:rPr>
        <w:t xml:space="preserve">Tulos</w:t>
      </w:r>
    </w:p>
    <w:p>
      <w:r>
        <w:t xml:space="preserve">Joukkue voitti silti!</w:t>
      </w:r>
    </w:p>
    <w:p>
      <w:r>
        <w:rPr>
          <w:b/>
        </w:rPr>
        <w:t xml:space="preserve">Esimerkki 2.5580</w:t>
      </w:r>
    </w:p>
    <w:p>
      <w:r>
        <w:t xml:space="preserve">Lause1: Leroy löysi vanhan Fordin, jonka hän halusi kunnostaa. Lause2: Hän osti sen viidellä tuhannella dollarilla ja vei sen kotiin. Lause3: Hän käytti kolme vuotta rikkinäisten tai kuluneiden osien vaihtamiseen. Lause4: Hän maalautti sen uudelleen sysimustaksi.</w:t>
      </w:r>
    </w:p>
    <w:p>
      <w:r>
        <w:rPr>
          <w:b/>
        </w:rPr>
        <w:t xml:space="preserve">Tulos</w:t>
      </w:r>
    </w:p>
    <w:p>
      <w:r>
        <w:t xml:space="preserve">Hän oli hyvin ylpeä kauniista autostaan ja kaikesta tekemästään työstä.</w:t>
      </w:r>
    </w:p>
    <w:p>
      <w:r>
        <w:rPr>
          <w:b/>
        </w:rPr>
        <w:t xml:space="preserve">Esimerkki 2.5581</w:t>
      </w:r>
    </w:p>
    <w:p>
      <w:r>
        <w:t xml:space="preserve">Lause1: Denise ajoi töistä kotiin. Lause2: Hän katsoi hajamielisesti ulos ikkunasta. Lause3: Hän näki työkaverinsa ajavan hänen vieressään. Lause4: Denise puhalsi torvea kiinnittääkseen työtoverinsa huomion.</w:t>
      </w:r>
    </w:p>
    <w:p>
      <w:r>
        <w:rPr>
          <w:b/>
        </w:rPr>
        <w:t xml:space="preserve">Tulos</w:t>
      </w:r>
    </w:p>
    <w:p>
      <w:r>
        <w:t xml:space="preserve">Denisen työkaveri huomasi hänet ja vilkutti iloisesti.</w:t>
      </w:r>
    </w:p>
    <w:p>
      <w:r>
        <w:rPr>
          <w:b/>
        </w:rPr>
        <w:t xml:space="preserve">Esimerkki 2.5582</w:t>
      </w:r>
    </w:p>
    <w:p>
      <w:r>
        <w:t xml:space="preserve">Lause1: Tim sai uudet saappaat. Lause2: Ne olivat mustat ja kiiltävät. Lause3: Hän käytti uusia saappaita ulkona. Lause4: Hänen tiellään oli lätäkkö.</w:t>
      </w:r>
    </w:p>
    <w:p>
      <w:r>
        <w:rPr>
          <w:b/>
        </w:rPr>
        <w:t xml:space="preserve">Tulos</w:t>
      </w:r>
    </w:p>
    <w:p>
      <w:r>
        <w:t xml:space="preserve">Tim polkaisi keskelle sitä roiskien vettä kaikkialle.</w:t>
      </w:r>
    </w:p>
    <w:p>
      <w:r>
        <w:rPr>
          <w:b/>
        </w:rPr>
        <w:t xml:space="preserve">Esimerkki 2.5583</w:t>
      </w:r>
    </w:p>
    <w:p>
      <w:r>
        <w:t xml:space="preserve">Lause1: Lomalla kuulimme tornadon iskeneen kotikaupunkiimme. Lause2: Pakkasimme tavaramme ja kiirehdimme kotiin. Lause3: Huomasimme, että talot meidän talomme molemmin puolin olivat pahoin vaurioituneet. Lause4: Talomme säästyi myrskystä täysin ja säilyi koskemattomana.</w:t>
      </w:r>
    </w:p>
    <w:p>
      <w:r>
        <w:rPr>
          <w:b/>
        </w:rPr>
        <w:t xml:space="preserve">Tulos</w:t>
      </w:r>
    </w:p>
    <w:p>
      <w:r>
        <w:t xml:space="preserve">Tunsimme kiitollisuutta ja aloimme auttaa naapureitamme.</w:t>
      </w:r>
    </w:p>
    <w:p>
      <w:r>
        <w:rPr>
          <w:b/>
        </w:rPr>
        <w:t xml:space="preserve">Esimerkki 2.5584</w:t>
      </w:r>
    </w:p>
    <w:p>
      <w:r>
        <w:t xml:space="preserve">Lause1: Lähdin retkelle lämpimänä ja aurinkoisena tiistaiaamuna. Lause2: Olin niin innoissani vaelluksesta, että unohdin takkini autoon. Lause3: Puolessa välissä polkua taivas synkkeni ja alkoi ikävä jäämyrsky! Lause4: Suojauduin kylmän kallion reunan alle neljäksi jäätyneeksi tunniksi!</w:t>
      </w:r>
    </w:p>
    <w:p>
      <w:r>
        <w:rPr>
          <w:b/>
        </w:rPr>
        <w:t xml:space="preserve">Tulos</w:t>
      </w:r>
    </w:p>
    <w:p>
      <w:r>
        <w:t xml:space="preserve">Luontoäiti opetti minut kunnioittamaan sitä ja olemaan aina valmiina.</w:t>
      </w:r>
    </w:p>
    <w:p>
      <w:r>
        <w:rPr>
          <w:b/>
        </w:rPr>
        <w:t xml:space="preserve">Esimerkki 2.5585</w:t>
      </w:r>
    </w:p>
    <w:p>
      <w:r>
        <w:t xml:space="preserve">Lause1: Jennifer oli hyvin innoissaan. Lause2: Hän oli menossa ratsastamaan. Lause3: Se olisi hänen ensimmäinen ratsastuskokemuksensa. Lause4: Jennifer rakasti hevosen näkemistä ja sen laukkaamista.</w:t>
      </w:r>
    </w:p>
    <w:p>
      <w:r>
        <w:rPr>
          <w:b/>
        </w:rPr>
        <w:t xml:space="preserve">Tulos</w:t>
      </w:r>
    </w:p>
    <w:p>
      <w:r>
        <w:t xml:space="preserve">Jennifer ei malttanut odottaa, että pääsisi taas ratsastamaan.</w:t>
      </w:r>
    </w:p>
    <w:p>
      <w:r>
        <w:rPr>
          <w:b/>
        </w:rPr>
        <w:t xml:space="preserve">Esimerkki 2.5586</w:t>
      </w:r>
    </w:p>
    <w:p>
      <w:r>
        <w:t xml:space="preserve">Lause1: Anthony kuuli Atlantassa järjestettävästä kulttuurifestivaalista nimeltä Freak-fest. Lause2: Hän lensi Atlantaan ja vuokrasi auton. Lause3: Hän tapasi mustia opiskelijoita lähimmällä huoltoasemalla. Lause4: Anthony seurasi heitä Freak-festiin.</w:t>
      </w:r>
    </w:p>
    <w:p>
      <w:r>
        <w:rPr>
          <w:b/>
        </w:rPr>
        <w:t xml:space="preserve">Tulos</w:t>
      </w:r>
    </w:p>
    <w:p>
      <w:r>
        <w:t xml:space="preserve">Anthony löysi puistosta satoja mustia opiskelijoita juhlimassa.</w:t>
      </w:r>
    </w:p>
    <w:p>
      <w:r>
        <w:rPr>
          <w:b/>
        </w:rPr>
        <w:t xml:space="preserve">Esimerkki 2.5587</w:t>
      </w:r>
    </w:p>
    <w:p>
      <w:r>
        <w:t xml:space="preserve">Lause1: Jenny osallistui tiedemessuille. Lause2: Jennyn piti tehdä projekti. Lause3: Hän löysi sellaisen verkosta. Lause4: Sitten hän vietti koko yön sen kokoamisessa.</w:t>
      </w:r>
    </w:p>
    <w:p>
      <w:r>
        <w:rPr>
          <w:b/>
        </w:rPr>
        <w:t xml:space="preserve">Tulos</w:t>
      </w:r>
    </w:p>
    <w:p>
      <w:r>
        <w:t xml:space="preserve">Hän sai siitä toisen sijan nauhan.</w:t>
      </w:r>
    </w:p>
    <w:p>
      <w:r>
        <w:rPr>
          <w:b/>
        </w:rPr>
        <w:t xml:space="preserve">Esimerkki 2.5588</w:t>
      </w:r>
    </w:p>
    <w:p>
      <w:r>
        <w:t xml:space="preserve">Lause1: Hosea rakasti salaliittoteorioita. Lause2: Yksi hänen suosikkiteorioistaan koskee Roswellin avaruusolento-onnettomuutta. Lause3: Hän keräsi monia artikkeleita ja esseitä tapahtumasta. Lause4: Hosea säästi tarpeeksi rahaa käydäkseen Roswellissa.</w:t>
      </w:r>
    </w:p>
    <w:p>
      <w:r>
        <w:rPr>
          <w:b/>
        </w:rPr>
        <w:t xml:space="preserve">Tulos</w:t>
      </w:r>
    </w:p>
    <w:p>
      <w:r>
        <w:t xml:space="preserve">Hänellä oli hauskaa ja hän otti paljon kuvia.</w:t>
      </w:r>
    </w:p>
    <w:p>
      <w:r>
        <w:rPr>
          <w:b/>
        </w:rPr>
        <w:t xml:space="preserve">Esimerkki 2.5589</w:t>
      </w:r>
    </w:p>
    <w:p>
      <w:r>
        <w:t xml:space="preserve">Lause1: Angien opettaja lupasi palkinnon eniten sekaisin olevien sanojen ratkaisemisesta. Lause2: Angie raateli ahkerasti voittaakseen palkinnon. Lause3: Opettaja ilmoitti, että Angie sai eniten sanoja kaikista. Lause4: Opettaja sanoi, että palkintona oli luokan joulukuusen kotiinvieminen.</w:t>
      </w:r>
    </w:p>
    <w:p>
      <w:r>
        <w:rPr>
          <w:b/>
        </w:rPr>
        <w:t xml:space="preserve">Tulos</w:t>
      </w:r>
    </w:p>
    <w:p>
      <w:r>
        <w:t xml:space="preserve">Angien isä oli vihainen, että hänen oli tuotava auto, jolla hän vei kuusen kotiin.</w:t>
      </w:r>
    </w:p>
    <w:p>
      <w:r>
        <w:rPr>
          <w:b/>
        </w:rPr>
        <w:t xml:space="preserve">Esimerkki 2.5590</w:t>
      </w:r>
    </w:p>
    <w:p>
      <w:r>
        <w:t xml:space="preserve">Lause1: Jake halusi oppia soittamaan rumpuja. Lause2: Hänen vanhempansa maksoivat hänelle oppitunnit viikonloppuisin. Lause3: Hän soitti autotallissa, jotta se ei olisi liian äänekäs. Lause4: Lopulta hänestä tuli todella hyvä.</w:t>
      </w:r>
    </w:p>
    <w:p>
      <w:r>
        <w:rPr>
          <w:b/>
        </w:rPr>
        <w:t xml:space="preserve">Tulos</w:t>
      </w:r>
    </w:p>
    <w:p>
      <w:r>
        <w:t xml:space="preserve">Hän liittyi paikalliseen bändiin ja pitää soittamisesta hauskaa.</w:t>
      </w:r>
    </w:p>
    <w:p>
      <w:r>
        <w:rPr>
          <w:b/>
        </w:rPr>
        <w:t xml:space="preserve">Esimerkki 2.5591</w:t>
      </w:r>
    </w:p>
    <w:p>
      <w:r>
        <w:t xml:space="preserve">Lause1: Kävimme kirkossamme potluck-illallisella. Lause2: Jokainen toi eri ruokalajin. Lause3: Vaikka monet niistä olivat samanlaisia, oli myös joitakin ainutlaatuisia. Lause4: Me pidimme kovasti tästä tuodusta makaroni-juustoversiosta.</w:t>
      </w:r>
    </w:p>
    <w:p>
      <w:r>
        <w:rPr>
          <w:b/>
        </w:rPr>
        <w:t xml:space="preserve">Tulos</w:t>
      </w:r>
    </w:p>
    <w:p>
      <w:r>
        <w:t xml:space="preserve">Toivottavasti se järjestetään pian uudelleen, jotta voimme kokeilla lisää uusia ruokia.</w:t>
      </w:r>
    </w:p>
    <w:p>
      <w:r>
        <w:rPr>
          <w:b/>
        </w:rPr>
        <w:t xml:space="preserve">Esimerkki 2.5592</w:t>
      </w:r>
    </w:p>
    <w:p>
      <w:r>
        <w:t xml:space="preserve">Lause1: Matthew ei malttanut odottaa Mario Kart 8 -pelin pelaamista. Lause2: Hän kytki uuden Wii U:nsa televisioon. Lause3: Hän odotti kärsivällisesti, kun järjestelmä päivittyi. Lause4: Hän muokkasi ajoneuvonsa huolellisesti.</w:t>
      </w:r>
    </w:p>
    <w:p>
      <w:r>
        <w:rPr>
          <w:b/>
        </w:rPr>
        <w:t xml:space="preserve">Tulos</w:t>
      </w:r>
    </w:p>
    <w:p>
      <w:r>
        <w:t xml:space="preserve">Hän oli vihdoin valmis kilpailemaan.</w:t>
      </w:r>
    </w:p>
    <w:p>
      <w:r>
        <w:rPr>
          <w:b/>
        </w:rPr>
        <w:t xml:space="preserve">Esimerkki 2.5593</w:t>
      </w:r>
    </w:p>
    <w:p>
      <w:r>
        <w:t xml:space="preserve">Lause1: Eilen minulla oli vapaapäivä töistä. Lause2: Tein itselleni kasan välipaloja ja hain muutaman oluen. Lause3: Istuin sohvalla, kun olin lähettänyt vaimoni töihin. Lause4: Katselin televisiota tuntikausia.</w:t>
      </w:r>
    </w:p>
    <w:p>
      <w:r>
        <w:rPr>
          <w:b/>
        </w:rPr>
        <w:t xml:space="preserve">Tulos</w:t>
      </w:r>
    </w:p>
    <w:p>
      <w:r>
        <w:t xml:space="preserve">En kadu mitään, vaikka vaimoni olikin ärsyyntynyt.</w:t>
      </w:r>
    </w:p>
    <w:p>
      <w:r>
        <w:rPr>
          <w:b/>
        </w:rPr>
        <w:t xml:space="preserve">Esimerkki 2.5594</w:t>
      </w:r>
    </w:p>
    <w:p>
      <w:r>
        <w:t xml:space="preserve">Lause1: Kello soi puolen tunnin välein ja tunnin välein kovempaa. Lause2: Se ei koskaan tuntunut herättävän ketään yöllä. Lause3: Kaikki tottuivat kellon soittoon ja nukkuivat eteenpäin. Lause4: Eräänä yönä kello pysähtyi.</w:t>
      </w:r>
    </w:p>
    <w:p>
      <w:r>
        <w:rPr>
          <w:b/>
        </w:rPr>
        <w:t xml:space="preserve">Tulos</w:t>
      </w:r>
    </w:p>
    <w:p>
      <w:r>
        <w:t xml:space="preserve">Kaikki heräsivät eivätkä saaneet nukuttua.</w:t>
      </w:r>
    </w:p>
    <w:p>
      <w:r>
        <w:rPr>
          <w:b/>
        </w:rPr>
        <w:t xml:space="preserve">Esimerkki 2.5595</w:t>
      </w:r>
    </w:p>
    <w:p>
      <w:r>
        <w:t xml:space="preserve">Lause1: Linda sai ruokakuponkeja. Lause2: Hänen miehensä oli kuollut, ja hän tarvitsi apua lastensa ruokkimiseen. Lause3: Hän täytti ostoskärrynsä ja meni kassalle. Lause4: Hänen korttinsa hylättiin.</w:t>
      </w:r>
    </w:p>
    <w:p>
      <w:r>
        <w:rPr>
          <w:b/>
        </w:rPr>
        <w:t xml:space="preserve">Tulos</w:t>
      </w:r>
    </w:p>
    <w:p>
      <w:r>
        <w:t xml:space="preserve">Kyyneleet valuivat hänen poskiaan pitkin, kunnes joku hänen takanaan maksoi hänen puolestaan.</w:t>
      </w:r>
    </w:p>
    <w:p>
      <w:r>
        <w:rPr>
          <w:b/>
        </w:rPr>
        <w:t xml:space="preserve">Esimerkki 2.5596</w:t>
      </w:r>
    </w:p>
    <w:p>
      <w:r>
        <w:t xml:space="preserve">Lause1: Luna oli tylsistynyt. Lause2: Hän päätti nukkua. Lause3: Hän heittelehti ja kääntyi turhaan. Lause4: Luna avasi kaihtimet ja katsoi ulos.</w:t>
      </w:r>
    </w:p>
    <w:p>
      <w:r>
        <w:rPr>
          <w:b/>
        </w:rPr>
        <w:t xml:space="preserve">Tulos</w:t>
      </w:r>
    </w:p>
    <w:p>
      <w:r>
        <w:t xml:space="preserve">Hän tajusi, että kello oli vasta 18.30.</w:t>
      </w:r>
    </w:p>
    <w:p>
      <w:r>
        <w:rPr>
          <w:b/>
        </w:rPr>
        <w:t xml:space="preserve">Esimerkki 2.5597</w:t>
      </w:r>
    </w:p>
    <w:p>
      <w:r>
        <w:t xml:space="preserve">Lause1: Dana halusi tyttölapsen, jota pukea ja palvoa. Lause2: Mutta hänellä ja hänen miehellään oli ollut neljä poikaa! Lause3: Lopulta hän luovutti ja sitoi munanjohtimensa. Lause4: Mutta hänen järkytyksekseen hän tuli kuitenkin raskaaksi!</w:t>
      </w:r>
    </w:p>
    <w:p>
      <w:r>
        <w:rPr>
          <w:b/>
        </w:rPr>
        <w:t xml:space="preserve">Tulos</w:t>
      </w:r>
    </w:p>
    <w:p>
      <w:r>
        <w:t xml:space="preserve">He pitivät vauvan - ja saivat vihdoin pienen tyttönsä!</w:t>
      </w:r>
    </w:p>
    <w:p>
      <w:r>
        <w:rPr>
          <w:b/>
        </w:rPr>
        <w:t xml:space="preserve">Esimerkki 2.5598</w:t>
      </w:r>
    </w:p>
    <w:p>
      <w:r>
        <w:t xml:space="preserve">Lause1: Taylor tilasi paidan internetistä. Lause2: Paita ei istunut hyvin. Lause3: Hän päätti myydä paidan eteenpäin. Lause4: Joku osti paidan.</w:t>
      </w:r>
    </w:p>
    <w:p>
      <w:r>
        <w:rPr>
          <w:b/>
        </w:rPr>
        <w:t xml:space="preserve">Tulos</w:t>
      </w:r>
    </w:p>
    <w:p>
      <w:r>
        <w:t xml:space="preserve">Taylor oli iloinen saadessaan rahansa takaisin.</w:t>
      </w:r>
    </w:p>
    <w:p>
      <w:r>
        <w:rPr>
          <w:b/>
        </w:rPr>
        <w:t xml:space="preserve">Esimerkki 2.5599</w:t>
      </w:r>
    </w:p>
    <w:p>
      <w:r>
        <w:t xml:space="preserve">Lause1: Tom rakasti koripalloa. Lause2: Tom pelasi joka päivä. Lause3: Tom pelasi jopa koulun aikana. Lause4: Tomin arvosanat laskivat.</w:t>
      </w:r>
    </w:p>
    <w:p>
      <w:r>
        <w:rPr>
          <w:b/>
        </w:rPr>
        <w:t xml:space="preserve">Tulos</w:t>
      </w:r>
    </w:p>
    <w:p>
      <w:r>
        <w:t xml:space="preserve">Tom erotettiin koripallojoukkueesta.</w:t>
      </w:r>
    </w:p>
    <w:p>
      <w:r>
        <w:rPr>
          <w:b/>
        </w:rPr>
        <w:t xml:space="preserve">Esimerkki 2.5600</w:t>
      </w:r>
    </w:p>
    <w:p>
      <w:r>
        <w:t xml:space="preserve">Lause1: Jaila oli innoissaan ensimmäistä koulupäivää edeltävänä iltana. Lause2: Hän auttoi äitiään valitsemaan vaatteet seuraavaa päivää varten. Lause3: Jaila pakkasi reppuunsa kaikki uudet tarvikkeet. Lause4: Jailalla oli vaikeuksia nukahtaa.</w:t>
      </w:r>
    </w:p>
    <w:p>
      <w:r>
        <w:rPr>
          <w:b/>
        </w:rPr>
        <w:t xml:space="preserve">Tulos</w:t>
      </w:r>
    </w:p>
    <w:p>
      <w:r>
        <w:t xml:space="preserve">Seuraavana aamuna hän heräsi, söi aamiaista ja juoksi bussipysäkille.</w:t>
      </w:r>
    </w:p>
    <w:p>
      <w:r>
        <w:rPr>
          <w:b/>
        </w:rPr>
        <w:t xml:space="preserve">Esimerkki 2.5601</w:t>
      </w:r>
    </w:p>
    <w:p>
      <w:r>
        <w:t xml:space="preserve">Lause1: Kelsey lähti eräänä aamuna töihin ja unohti kahvinsa. Lause2: Hän meni töihin ja keitti kupin, mutta se maistui todella pahalta. Lause3: Sitten hän päätti hakea kupin lounaalla paikallisesta kaupasta. Lause4: Lopulta hän sai kahvinsa, mutta se valvotti häntä koko yön.</w:t>
      </w:r>
    </w:p>
    <w:p>
      <w:r>
        <w:rPr>
          <w:b/>
        </w:rPr>
        <w:t xml:space="preserve">Tulos</w:t>
      </w:r>
    </w:p>
    <w:p>
      <w:r>
        <w:t xml:space="preserve">Kelsey tietää paremmin kuin unohtaa kahvinsa aamulla.</w:t>
      </w:r>
    </w:p>
    <w:p>
      <w:r>
        <w:rPr>
          <w:b/>
        </w:rPr>
        <w:t xml:space="preserve">Esimerkki 2.5602</w:t>
      </w:r>
    </w:p>
    <w:p>
      <w:r>
        <w:t xml:space="preserve">Lause1: Larry ei pitänyt kirjojen lukemisesta. Lause2: Hänen äitinsä pakotti hänet lukemaan yhden kirjan päivässä. Lause3: Larry haki kovan kirjan äidilleen kiusatakseen. Lause4: Hänen äitinsä pakotti hänet lukemaan sen, vaikka se oli erittäin vaikea.</w:t>
      </w:r>
    </w:p>
    <w:p>
      <w:r>
        <w:rPr>
          <w:b/>
        </w:rPr>
        <w:t xml:space="preserve">Tulos</w:t>
      </w:r>
    </w:p>
    <w:p>
      <w:r>
        <w:t xml:space="preserve">Koska hän luki vaikean kirjan, Larry oppi arvostamaan kirjoja.</w:t>
      </w:r>
    </w:p>
    <w:p>
      <w:r>
        <w:rPr>
          <w:b/>
        </w:rPr>
        <w:t xml:space="preserve">Esimerkki 2.5603</w:t>
      </w:r>
    </w:p>
    <w:p>
      <w:r>
        <w:t xml:space="preserve">Lause1: Stacey halusi yllättää poikaystävänsä. Lause2: Hän osti illallisen kotimatkalla. Lause3: Perillä hän huomasi ruoan. Lause4: Hänen poikaystävänsä oli tehnyt samoin.</w:t>
      </w:r>
    </w:p>
    <w:p>
      <w:r>
        <w:rPr>
          <w:b/>
        </w:rPr>
        <w:t xml:space="preserve">Tulos</w:t>
      </w:r>
    </w:p>
    <w:p>
      <w:r>
        <w:t xml:space="preserve">Heillä oli paljon syötävää.</w:t>
      </w:r>
    </w:p>
    <w:p>
      <w:r>
        <w:rPr>
          <w:b/>
        </w:rPr>
        <w:t xml:space="preserve">Esimerkki 2.5604</w:t>
      </w:r>
    </w:p>
    <w:p>
      <w:r>
        <w:t xml:space="preserve">Lause1: Jenna joutui aina lähtemään kaksi tuntia etuajassa ehtiäkseen bussilla töihin. Lause2: Hän oli väsynyt lähtemään niin aikaisin, mutta hänellä ei ollut rahaa autoon. Lause3: Hän ei halunnut enää koskaan joutua tällaiseen tilanteeseen. Lause4: Hän hankki toisen työpaikan ja otti lainaa opiskelua varten.</w:t>
      </w:r>
    </w:p>
    <w:p>
      <w:r>
        <w:rPr>
          <w:b/>
        </w:rPr>
        <w:t xml:space="preserve">Tulos</w:t>
      </w:r>
    </w:p>
    <w:p>
      <w:r>
        <w:t xml:space="preserve">Jennalla on nyt auto ja talo, eikä hän tarvitse mitään.</w:t>
      </w:r>
    </w:p>
    <w:p>
      <w:r>
        <w:rPr>
          <w:b/>
        </w:rPr>
        <w:t xml:space="preserve">Esimerkki 2.5605</w:t>
      </w:r>
    </w:p>
    <w:p>
      <w:r>
        <w:t xml:space="preserve">Lause1: Tom ja Sue halusivat pannukakkuja. Lause2: He kokosivat ainekset ja alkoivat valmistaa. Lause3: Tom törmäsi koko ajan Sueen, kun he valmistivat ruokaa. Lause4: He päättivät, että he tarvitsivat isomman keittiön.</w:t>
      </w:r>
    </w:p>
    <w:p>
      <w:r>
        <w:rPr>
          <w:b/>
        </w:rPr>
        <w:t xml:space="preserve">Tulos</w:t>
      </w:r>
    </w:p>
    <w:p>
      <w:r>
        <w:t xml:space="preserve">Sinä iltana he kutsuivat urakoitsijan auttamaan heitä remontissa.</w:t>
      </w:r>
    </w:p>
    <w:p>
      <w:r>
        <w:rPr>
          <w:b/>
        </w:rPr>
        <w:t xml:space="preserve">Esimerkki 2.5606</w:t>
      </w:r>
    </w:p>
    <w:p>
      <w:r>
        <w:t xml:space="preserve">Lause1: Will luuli osaavansa räppiä paremmin kuin ystävänsä Bill. Lause2: Hän haastoi Billin rap-battleen. Lause3: Will harjoitteli viikkoja ennen battlea. Lause4: Battleissa hän oli aika hyvä.</w:t>
      </w:r>
    </w:p>
    <w:p>
      <w:r>
        <w:rPr>
          <w:b/>
        </w:rPr>
        <w:t xml:space="preserve">Tulos</w:t>
      </w:r>
    </w:p>
    <w:p>
      <w:r>
        <w:t xml:space="preserve">Bill voitti hänet silti.</w:t>
      </w:r>
    </w:p>
    <w:p>
      <w:r>
        <w:rPr>
          <w:b/>
        </w:rPr>
        <w:t xml:space="preserve">Esimerkki 2.5607</w:t>
      </w:r>
    </w:p>
    <w:p>
      <w:r>
        <w:t xml:space="preserve">Lause1: Asumme Cambridgessa, MA. Lause2: Kaupunki kielsi äskettäin muovipussit. Lause3: Tänään vaimoni kävi ostoksilla. Lause4: Hänen täytyi ostaa uudelleenkäytettäviä kasseja.</w:t>
      </w:r>
    </w:p>
    <w:p>
      <w:r>
        <w:rPr>
          <w:b/>
        </w:rPr>
        <w:t xml:space="preserve">Tulos</w:t>
      </w:r>
    </w:p>
    <w:p>
      <w:r>
        <w:t xml:space="preserve">Pidämme tästä lähtien pusseja autossamme.</w:t>
      </w:r>
    </w:p>
    <w:p>
      <w:r>
        <w:rPr>
          <w:b/>
        </w:rPr>
        <w:t xml:space="preserve">Esimerkki 2.5608</w:t>
      </w:r>
    </w:p>
    <w:p>
      <w:r>
        <w:t xml:space="preserve">Lause1: Patricia oli lehmityttö. Lause2: Hän ratsasti kotiin rakastajansa Lindseyn luo. Lause3: He olivat Kansasin ainoat lesbolehmätytöt. Lause4: Eräänä päivänä lehmä ajoi Lindseyn päälle.</w:t>
      </w:r>
    </w:p>
    <w:p>
      <w:r>
        <w:rPr>
          <w:b/>
        </w:rPr>
        <w:t xml:space="preserve">Tulos</w:t>
      </w:r>
    </w:p>
    <w:p>
      <w:r>
        <w:t xml:space="preserve">Patricia suri hänen kuolemaansa ja meni seuraavana päivänä uudelleen naimisiin Samanthan kanssa.</w:t>
      </w:r>
    </w:p>
    <w:p>
      <w:r>
        <w:rPr>
          <w:b/>
        </w:rPr>
        <w:t xml:space="preserve">Esimerkki 2.5609</w:t>
      </w:r>
    </w:p>
    <w:p>
      <w:r>
        <w:t xml:space="preserve">Lause1: Luokkatoverit pelasivat väistöpalloa toisiaan vastaan. Lause2: Tina lakkasi hetkeksi kiinnittämästä huomiota puhuakseen opettajalleen. Lause3: Hän sanoi nauttivansa pelistä. Lause4: Jim onnistui lyömään häntä pallolla päähän.</w:t>
      </w:r>
    </w:p>
    <w:p>
      <w:r>
        <w:rPr>
          <w:b/>
        </w:rPr>
        <w:t xml:space="preserve">Tulos</w:t>
      </w:r>
    </w:p>
    <w:p>
      <w:r>
        <w:t xml:space="preserve">Opettaja haki Tinan ja laittoi Jimin aikalisälle.</w:t>
      </w:r>
    </w:p>
    <w:p>
      <w:r>
        <w:rPr>
          <w:b/>
        </w:rPr>
        <w:t xml:space="preserve">Esimerkki 2.5610</w:t>
      </w:r>
    </w:p>
    <w:p>
      <w:r>
        <w:t xml:space="preserve">Lause1: Brad halusi ostaa uuden polkupyörän. Lause2: Hänen äitinsä ehdotti, että hän maksaisi sen itse. Lause3: Hän teki pihatöitä naapureilleen ansaitakseen rahaa. Lause4: Lopulta hän oli ansainnut tarpeeksi ostaakseen polkupyörän.</w:t>
      </w:r>
    </w:p>
    <w:p>
      <w:r>
        <w:rPr>
          <w:b/>
        </w:rPr>
        <w:t xml:space="preserve">Tulos</w:t>
      </w:r>
    </w:p>
    <w:p>
      <w:r>
        <w:t xml:space="preserve">Brad ajoi onnellisena uudella pyörällään kaupasta kotiin.</w:t>
      </w:r>
    </w:p>
    <w:p>
      <w:r>
        <w:rPr>
          <w:b/>
        </w:rPr>
        <w:t xml:space="preserve">Esimerkki 2.5611</w:t>
      </w:r>
    </w:p>
    <w:p>
      <w:r>
        <w:t xml:space="preserve">Lause1: Kimin äiti ei halunnut, että Kimillä olisi Garbage Pail Kids -kortteja. Lause2: Kim osti kortteja ja piilotti ne koulussa pulpettiinsa. Lause3: Torstaina hänen ystävällään oli uusia kortteja ja hän halusi vaihtaa niitä Kimin kanssa. Lause4: Kim nosti pöytänsä ja huomasi, että hänen korttinsa olivat kadonneet.</w:t>
      </w:r>
    </w:p>
    <w:p>
      <w:r>
        <w:rPr>
          <w:b/>
        </w:rPr>
        <w:t xml:space="preserve">Tulos</w:t>
      </w:r>
    </w:p>
    <w:p>
      <w:r>
        <w:t xml:space="preserve">Kimin kortit oli varastettu hänen pöydältään koulussa.</w:t>
      </w:r>
    </w:p>
    <w:p>
      <w:r>
        <w:rPr>
          <w:b/>
        </w:rPr>
        <w:t xml:space="preserve">Esimerkki 2.5612</w:t>
      </w:r>
    </w:p>
    <w:p>
      <w:r>
        <w:t xml:space="preserve">Lause1: Erin heräsi eräänä aamuna pahoinvoivana. Lause2: Hänen päätään särki, ja hän yski paljon. Lause3: Hän otti lääkettä ja joi teetä. Lause4: Hän tunsi olonsa kamalaksi koko päivän ja meni ottamaan päiväunet.</w:t>
      </w:r>
    </w:p>
    <w:p>
      <w:r>
        <w:rPr>
          <w:b/>
        </w:rPr>
        <w:t xml:space="preserve">Tulos</w:t>
      </w:r>
    </w:p>
    <w:p>
      <w:r>
        <w:t xml:space="preserve">Kun hän heräsi, hänen olonsa oli paljon parempi!</w:t>
      </w:r>
    </w:p>
    <w:p>
      <w:r>
        <w:rPr>
          <w:b/>
        </w:rPr>
        <w:t xml:space="preserve">Esimerkki 2.5613</w:t>
      </w:r>
    </w:p>
    <w:p>
      <w:r>
        <w:t xml:space="preserve">Lause1: Olipa kerran mies, joka pyysi tyttöä ulos. Lause2: Mies meni tytön luokse, ja tyttö suostui Lause3: Mies oli niin haltioissaan, että hän unohti, minä päivänä he olivat menossa. Lause4: Hän murehti viikon ajan yrittäen muistaa.</w:t>
      </w:r>
    </w:p>
    <w:p>
      <w:r>
        <w:rPr>
          <w:b/>
        </w:rPr>
        <w:t xml:space="preserve">Tulos</w:t>
      </w:r>
    </w:p>
    <w:p>
      <w:r>
        <w:t xml:space="preserve">Lopulta hän muisti, että hänellä oli naisen puhelinnumero, joten he tekivät uuden tapaamisen.</w:t>
      </w:r>
    </w:p>
    <w:p>
      <w:r>
        <w:rPr>
          <w:b/>
        </w:rPr>
        <w:t xml:space="preserve">Esimerkki 2.5614</w:t>
      </w:r>
    </w:p>
    <w:p>
      <w:r>
        <w:t xml:space="preserve">Lause1: William hajosi juuri ennen työhaastattelua. Lause2: Hän ei halunnut myöhästyä. Lause3: Hän soitti ystävälleen. Lause4: Hänen ystävänsä tuli heti paikalle.</w:t>
      </w:r>
    </w:p>
    <w:p>
      <w:r>
        <w:rPr>
          <w:b/>
        </w:rPr>
        <w:t xml:space="preserve">Tulos</w:t>
      </w:r>
    </w:p>
    <w:p>
      <w:r>
        <w:t xml:space="preserve">William saapui haastatteluun ajoissa.</w:t>
      </w:r>
    </w:p>
    <w:p>
      <w:r>
        <w:rPr>
          <w:b/>
        </w:rPr>
        <w:t xml:space="preserve">Esimerkki 2.5615</w:t>
      </w:r>
    </w:p>
    <w:p>
      <w:r>
        <w:t xml:space="preserve">Lause1: Mauricen poikaystävä valmisti hänelle pastaillallisen. Lause2: Se oli ensimmäinen ateria, jonka mies oli valmistanut Mauricelle. Lause3: Hän otti siitä palan ja sylkäisi sen lautasliinaan. Lause4: Se oli ällöttävää.</w:t>
      </w:r>
    </w:p>
    <w:p>
      <w:r>
        <w:rPr>
          <w:b/>
        </w:rPr>
        <w:t xml:space="preserve">Tulos</w:t>
      </w:r>
    </w:p>
    <w:p>
      <w:r>
        <w:t xml:space="preserve">Onneksi hän ei loukkaantunut, ja molemmat nauroivat sille.</w:t>
      </w:r>
    </w:p>
    <w:p>
      <w:r>
        <w:rPr>
          <w:b/>
        </w:rPr>
        <w:t xml:space="preserve">Esimerkki 2.5616</w:t>
      </w:r>
    </w:p>
    <w:p>
      <w:r>
        <w:t xml:space="preserve">Lause1: Kelly kutsui Ramonin asunnolleen hengailemaan. Lause2: Ramona vei hänet yläkertaan kasvohoitajalleen. Lause3: Kellyn yllätykseksi kasvohoito herätti draamaa. Lause4: Ramonan mielestä se oli hulvatonta.</w:t>
      </w:r>
    </w:p>
    <w:p>
      <w:r>
        <w:rPr>
          <w:b/>
        </w:rPr>
        <w:t xml:space="preserve">Tulos</w:t>
      </w:r>
    </w:p>
    <w:p>
      <w:r>
        <w:t xml:space="preserve">Kellyn mielestä oli outoa, miten paljon hän oppi.</w:t>
      </w:r>
    </w:p>
    <w:p>
      <w:r>
        <w:rPr>
          <w:b/>
        </w:rPr>
        <w:t xml:space="preserve">Esimerkki 2.5617</w:t>
      </w:r>
    </w:p>
    <w:p>
      <w:r>
        <w:t xml:space="preserve">Lause1: Kävin eilen Bestbuyssa ostamassa iPadin. Lause2: Valitettavasti kolmella niistä ei ollut enää varastossa. Lause3: Päädyin ajelemaan ympäriinsä hakiakseni oikean iPadin. Lause4: Lopulta kadun varrella sijaitsevassa Best Buyssa oli yksi jäljellä.</w:t>
      </w:r>
    </w:p>
    <w:p>
      <w:r>
        <w:rPr>
          <w:b/>
        </w:rPr>
        <w:t xml:space="preserve">Tulos</w:t>
      </w:r>
    </w:p>
    <w:p>
      <w:r>
        <w:t xml:space="preserve">Päädyin ottamaan viimeisen.</w:t>
      </w:r>
    </w:p>
    <w:p>
      <w:r>
        <w:rPr>
          <w:b/>
        </w:rPr>
        <w:t xml:space="preserve">Esimerkki 2.5618</w:t>
      </w:r>
    </w:p>
    <w:p>
      <w:r>
        <w:t xml:space="preserve">Lause1: Cameron ajoi pyörällä kotiin koulusta. Lause2: Hän tunsi reitin hyvin, joten hän ajoi melko nopeasti. Lause3: Hän teki nopean käännöksen ja näki sitten pyöräilevän pikkutytön. Lause4: Hän ajoi niin lujaa, ettei voinut estää itseään törmäämästä tyttöön.</w:t>
      </w:r>
    </w:p>
    <w:p>
      <w:r>
        <w:rPr>
          <w:b/>
        </w:rPr>
        <w:t xml:space="preserve">Tulos</w:t>
      </w:r>
    </w:p>
    <w:p>
      <w:r>
        <w:t xml:space="preserve">Kaksi lasta kaatui ja loukkaantui hieman.</w:t>
      </w:r>
    </w:p>
    <w:p>
      <w:r>
        <w:rPr>
          <w:b/>
        </w:rPr>
        <w:t xml:space="preserve">Esimerkki 2.5619</w:t>
      </w:r>
    </w:p>
    <w:p>
      <w:r>
        <w:t xml:space="preserve">Lause1: Mika tarvitsi epätoivoisesti rahaa. Lause2: Hän päätti murtautua naapurin taloon. Lause3: Hän varasti koruja ja rahaa. Lause4: Hän jäi kiinni viikon sisällä.</w:t>
      </w:r>
    </w:p>
    <w:p>
      <w:r>
        <w:rPr>
          <w:b/>
        </w:rPr>
        <w:t xml:space="preserve">Tulos</w:t>
      </w:r>
    </w:p>
    <w:p>
      <w:r>
        <w:t xml:space="preserve">Nyt häntä uhkaa vankila ja tuhansia sakkoja.</w:t>
      </w:r>
    </w:p>
    <w:p>
      <w:r>
        <w:rPr>
          <w:b/>
        </w:rPr>
        <w:t xml:space="preserve">Esimerkki 2.5620</w:t>
      </w:r>
    </w:p>
    <w:p>
      <w:r>
        <w:t xml:space="preserve">Lause1: Sarah on aina halunnut lemmikkikissan. Lause2: Sarahin äiti tiesi, että Sarah oli liian nuori omalle lemmikille. Lause3: Kissan sijaan Sarahin äiti osti hänelle kultakalan. Lause4: Sarah antoi kalalleen nimen Cat.</w:t>
      </w:r>
    </w:p>
    <w:p>
      <w:r>
        <w:rPr>
          <w:b/>
        </w:rPr>
        <w:t xml:space="preserve">Tulos</w:t>
      </w:r>
    </w:p>
    <w:p>
      <w:r>
        <w:t xml:space="preserve">Näyttää siltä, että Sarah sai sittenkin lemmikkikissan.</w:t>
      </w:r>
    </w:p>
    <w:p>
      <w:r>
        <w:rPr>
          <w:b/>
        </w:rPr>
        <w:t xml:space="preserve">Esimerkki 2.5621</w:t>
      </w:r>
    </w:p>
    <w:p>
      <w:r>
        <w:t xml:space="preserve">Lause1: Amy oli isännöimässä kiitospäivän illallista vanhemmilleen ja appivanhemmilleen. Lause2: Hän suunnitteli kaiken hyvin huolellisesti. Lause3: Mutta hän unohti sulattaa kalkkunan! Lause4: Kaupat olivat kaikki kiinni, joten hänen oli improvisoitava.</w:t>
      </w:r>
    </w:p>
    <w:p>
      <w:r>
        <w:rPr>
          <w:b/>
        </w:rPr>
        <w:t xml:space="preserve">Tulos</w:t>
      </w:r>
    </w:p>
    <w:p>
      <w:r>
        <w:t xml:space="preserve">Kaikkien perinteisten kiitospäivän lisukkeiden lisäksi tarjottiin hampurilaisia.</w:t>
      </w:r>
    </w:p>
    <w:p>
      <w:r>
        <w:rPr>
          <w:b/>
        </w:rPr>
        <w:t xml:space="preserve">Esimerkki 2.5622</w:t>
      </w:r>
    </w:p>
    <w:p>
      <w:r>
        <w:t xml:space="preserve">Lause1: Stella tykkää ruokkia kaikkia naapuruston kulkukissoja. Lause2: Stella tuntee myötätuntoa kodittomia eläimiä kohtaan. Lause3: Stella alkoi tuoda kissoja kotiinsa, kun sää kylmeni. Lause4: Stella ei tajunnut, miten vaikeaa sisäkissojen hoitaminen oli.</w:t>
      </w:r>
    </w:p>
    <w:p>
      <w:r>
        <w:rPr>
          <w:b/>
        </w:rPr>
        <w:t xml:space="preserve">Tulos</w:t>
      </w:r>
    </w:p>
    <w:p>
      <w:r>
        <w:t xml:space="preserve">Stellan talon tuhosivat 30 koditonta kissaa, jotka hän otti luokseen.</w:t>
      </w:r>
    </w:p>
    <w:p>
      <w:r>
        <w:rPr>
          <w:b/>
        </w:rPr>
        <w:t xml:space="preserve">Esimerkki 2.5623</w:t>
      </w:r>
    </w:p>
    <w:p>
      <w:r>
        <w:t xml:space="preserve">Lause1: Alexia tarvitsi epätoivoisesti kiitettävän arvosanan loppukokeesta. Lause2: Hän opiskeli kolme päivää putkeen. Lause3: Hän ei syönyt eikä nukkunut. Lause4: Alexia luuli olevansa valmis koepäivänä.</w:t>
      </w:r>
    </w:p>
    <w:p>
      <w:r>
        <w:rPr>
          <w:b/>
        </w:rPr>
        <w:t xml:space="preserve">Tulos</w:t>
      </w:r>
    </w:p>
    <w:p>
      <w:r>
        <w:t xml:space="preserve">Hän nukahti lopulta.</w:t>
      </w:r>
    </w:p>
    <w:p>
      <w:r>
        <w:rPr>
          <w:b/>
        </w:rPr>
        <w:t xml:space="preserve">Esimerkki 2.5624</w:t>
      </w:r>
    </w:p>
    <w:p>
      <w:r>
        <w:t xml:space="preserve">Lause1: Kun lapsemme olivat nuoria, ajoimme NH:hen lomalle. Lause2: North Conwayhin. Lause3: Me menimme valtatietä pitkin. Lause4: Ajoimme pitkää, mutkaista Kancamagus Highwayta.</w:t>
      </w:r>
    </w:p>
    <w:p>
      <w:r>
        <w:rPr>
          <w:b/>
        </w:rPr>
        <w:t xml:space="preserve">Tulos</w:t>
      </w:r>
    </w:p>
    <w:p>
      <w:r>
        <w:t xml:space="preserve">Ajomatka oli luonnonkaunis, mutta lapset kyllästyivät kovasti.</w:t>
      </w:r>
    </w:p>
    <w:p>
      <w:r>
        <w:rPr>
          <w:b/>
        </w:rPr>
        <w:t xml:space="preserve">Esimerkki 2.5625</w:t>
      </w:r>
    </w:p>
    <w:p>
      <w:r>
        <w:t xml:space="preserve">Lause1: Kia päätti 6-vuotiaana tehdä itse lounaansa. Lause2: Hän keitti kananmunia ja laittoi munat lounasrasiaan. Lause3: Seuraavana päivänä koulussa hän alkoi kuoria yhtä munista. Lause4: Kananmunasta valui valuvaa keltuaista.</w:t>
      </w:r>
    </w:p>
    <w:p>
      <w:r>
        <w:rPr>
          <w:b/>
        </w:rPr>
        <w:t xml:space="preserve">Tulos</w:t>
      </w:r>
    </w:p>
    <w:p>
      <w:r>
        <w:t xml:space="preserve">Kia jäi sinä päivänä nälkäiseksi.</w:t>
      </w:r>
    </w:p>
    <w:p>
      <w:r>
        <w:rPr>
          <w:b/>
        </w:rPr>
        <w:t xml:space="preserve">Esimerkki 2.5626</w:t>
      </w:r>
    </w:p>
    <w:p>
      <w:r>
        <w:t xml:space="preserve">Lause1: Eilen illalla baarissa halusin vielä yhden oluen. Lause2: Ystäväni sanoivat, että join liikaa. Lause3: Mutta minulla oli aika hyvä olo ja halusin lisää. Lause4: Baarimikko oli samaa mieltä kuin ystäväni.</w:t>
      </w:r>
    </w:p>
    <w:p>
      <w:r>
        <w:rPr>
          <w:b/>
        </w:rPr>
        <w:t xml:space="preserve">Tulos</w:t>
      </w:r>
    </w:p>
    <w:p>
      <w:r>
        <w:t xml:space="preserve">Niin teki myös portsari, kun hän potkaisi minut ulos.</w:t>
      </w:r>
    </w:p>
    <w:p>
      <w:r>
        <w:rPr>
          <w:b/>
        </w:rPr>
        <w:t xml:space="preserve">Esimerkki 2.5627</w:t>
      </w:r>
    </w:p>
    <w:p>
      <w:r>
        <w:t xml:space="preserve">Lause1: Jenniferillä oli määräaika tärkeimmälle asiakkaalleen. Lause2: Hän ei ollut vielä aivan valmis, kun määräpäivä koitti. Lause3: Jennifer lähti toimistolle aikaisin, jotta hän ehtisi varmasti saada työnsä valmiiksi. Lause4: Hän tarkisti sähköpostinsa heti työpöydän ääreen päästyään.</w:t>
      </w:r>
    </w:p>
    <w:p>
      <w:r>
        <w:rPr>
          <w:b/>
        </w:rPr>
        <w:t xml:space="preserve">Tulos</w:t>
      </w:r>
    </w:p>
    <w:p>
      <w:r>
        <w:t xml:space="preserve">Hän sai asiakkaalta viestin, jossa hänen määräaikaansa pidennettiin viikolla.</w:t>
      </w:r>
    </w:p>
    <w:p>
      <w:r>
        <w:rPr>
          <w:b/>
        </w:rPr>
        <w:t xml:space="preserve">Esimerkki 2.5628</w:t>
      </w:r>
    </w:p>
    <w:p>
      <w:r>
        <w:t xml:space="preserve">Lause1: Horatio on aina rakastanut vodkamartineja. Lause2: Horatio on aina pitänyt vodkasta, vaikka kaikki hänen ystävänsä juovat gin-martineja. Lause3: Lopulta yksi hänen ystävistään sai Horation kokeilemaan ginimartinia. Lause4: Horatio rakastaa ginimartinia.</w:t>
      </w:r>
    </w:p>
    <w:p>
      <w:r>
        <w:rPr>
          <w:b/>
        </w:rPr>
        <w:t xml:space="preserve">Tulos</w:t>
      </w:r>
    </w:p>
    <w:p>
      <w:r>
        <w:t xml:space="preserve">Nyt Horatio tilaa ystäviensä kanssa gin-martineja.</w:t>
      </w:r>
    </w:p>
    <w:p>
      <w:r>
        <w:rPr>
          <w:b/>
        </w:rPr>
        <w:t xml:space="preserve">Esimerkki 2.5629</w:t>
      </w:r>
    </w:p>
    <w:p>
      <w:r>
        <w:t xml:space="preserve">Lause1: Charles ja Greg heittivät kotona noppaa rahasta. Lause2: Greg sai idean lähteä Las Vegasiin ja pelata noppaa. Lause3: Las Vegasissa he oppivat nopeasti crack-pöytien säännöt. Lause4: Molemmat pitivät pelaamista Las Vegasissa parempana kuin kotona.</w:t>
      </w:r>
    </w:p>
    <w:p>
      <w:r>
        <w:rPr>
          <w:b/>
        </w:rPr>
        <w:t xml:space="preserve">Tulos</w:t>
      </w:r>
    </w:p>
    <w:p>
      <w:r>
        <w:t xml:space="preserve">24 tunnin älykkään pelaamisen jälkeen heillä oli yhdessä 50 000 dollaria.</w:t>
      </w:r>
    </w:p>
    <w:p>
      <w:r>
        <w:rPr>
          <w:b/>
        </w:rPr>
        <w:t xml:space="preserve">Esimerkki 2.5630</w:t>
      </w:r>
    </w:p>
    <w:p>
      <w:r>
        <w:t xml:space="preserve">Lause1: Amy ja hänen ystävänsä ajelivat polkupyörällä kesäisenä iltapäivänä. Lause2: He päättivät ajaa Amyn ystävän serkun luokse. Lause3: Oli jyrkkä mäki, jota oli vaikea ajaa ylös. Lause4: Amy hikoili ja huohotti ratsastaessaan mäkeä ylös.</w:t>
      </w:r>
    </w:p>
    <w:p>
      <w:r>
        <w:rPr>
          <w:b/>
        </w:rPr>
        <w:t xml:space="preserve">Tulos</w:t>
      </w:r>
    </w:p>
    <w:p>
      <w:r>
        <w:t xml:space="preserve">Amy päätyi kävelemään pyörällä mäkeä ylös sen sijaan, että olisi ajanut sillä.</w:t>
      </w:r>
    </w:p>
    <w:p>
      <w:r>
        <w:rPr>
          <w:b/>
        </w:rPr>
        <w:t xml:space="preserve">Esimerkki 2.5631</w:t>
      </w:r>
    </w:p>
    <w:p>
      <w:r>
        <w:t xml:space="preserve">Lause1: Lori oli flunssainen. Lause2: Hän halusi voida paremmin ja lämmetä. Lause3: Niinpä hän päätti tehdä kuumaa kananuudelikeittoa. Lause4: Se putosi, kun hän meni hakemaan sitä liedeltä.</w:t>
      </w:r>
    </w:p>
    <w:p>
      <w:r>
        <w:rPr>
          <w:b/>
        </w:rPr>
        <w:t xml:space="preserve">Tulos</w:t>
      </w:r>
    </w:p>
    <w:p>
      <w:r>
        <w:t xml:space="preserve">Nyt hän on palanut ja hänellä on myös flunssa.</w:t>
      </w:r>
    </w:p>
    <w:p>
      <w:r>
        <w:rPr>
          <w:b/>
        </w:rPr>
        <w:t xml:space="preserve">Esimerkki 2.5632</w:t>
      </w:r>
    </w:p>
    <w:p>
      <w:r>
        <w:t xml:space="preserve">Lause1: John ei malttanut odottaa, että sää olisi lämmin. Lause2: Hän halusi mennä rannalle leikkimään hiekalla. Lause3: Kun ulkona oli vihdoin kuuma, hän varmisti, että hän menee käymään. Lause4: Hän teki hiekkalinnan ja meni veteen.</w:t>
      </w:r>
    </w:p>
    <w:p>
      <w:r>
        <w:rPr>
          <w:b/>
        </w:rPr>
        <w:t xml:space="preserve">Tulos</w:t>
      </w:r>
    </w:p>
    <w:p>
      <w:r>
        <w:t xml:space="preserve">Hän oli niin onnellinen päästessään vihdoin nauttimaan rannasta ja hyvästä säästä.</w:t>
      </w:r>
    </w:p>
    <w:p>
      <w:r>
        <w:rPr>
          <w:b/>
        </w:rPr>
        <w:t xml:space="preserve">Esimerkki 2.5633</w:t>
      </w:r>
    </w:p>
    <w:p>
      <w:r>
        <w:t xml:space="preserve">Lause1: Whitney ja Kayla olivat ennen parhaita ystäviä. Lause2: Sitten tapahtui jotain. Lause3: Kayla alkoi seurustella jonkun kanssa. Lause4: Whitneyn ja Kylen ystävyys päättyi.</w:t>
      </w:r>
    </w:p>
    <w:p>
      <w:r>
        <w:rPr>
          <w:b/>
        </w:rPr>
        <w:t xml:space="preserve">Tulos</w:t>
      </w:r>
    </w:p>
    <w:p>
      <w:r>
        <w:t xml:space="preserve">He eivät enää puhu keskenään, ja heidän siteensä katkesi.</w:t>
      </w:r>
    </w:p>
    <w:p>
      <w:r>
        <w:rPr>
          <w:b/>
        </w:rPr>
        <w:t xml:space="preserve">Esimerkki 2.5634</w:t>
      </w:r>
    </w:p>
    <w:p>
      <w:r>
        <w:t xml:space="preserve">Lause1: Ike rakasti kalastusta. Lause2: Hän kävi kalassa koko vuoden. Lause3: Talvella jäällä kalastettiin. Lause4: Hän sai paljon isoja kaloja.</w:t>
      </w:r>
    </w:p>
    <w:p>
      <w:r>
        <w:rPr>
          <w:b/>
        </w:rPr>
        <w:t xml:space="preserve">Tulos</w:t>
      </w:r>
    </w:p>
    <w:p>
      <w:r>
        <w:t xml:space="preserve">Hänen perheensä oli kyllästynyt kalaan.</w:t>
      </w:r>
    </w:p>
    <w:p>
      <w:r>
        <w:rPr>
          <w:b/>
        </w:rPr>
        <w:t xml:space="preserve">Esimerkki 2.5635</w:t>
      </w:r>
    </w:p>
    <w:p>
      <w:r>
        <w:t xml:space="preserve">Lause1: Luulin ennen, että vain voittaminen on tärkeää. Lause2: Pelasin peliä vaimoni kanssa. Lause3: Hän sanoi nauttivansa vain ajanvietosta kanssani. Lause4: Mietin tarkkaan, mitä hän sanoi.</w:t>
      </w:r>
    </w:p>
    <w:p>
      <w:r>
        <w:rPr>
          <w:b/>
        </w:rPr>
        <w:t xml:space="preserve">Tulos</w:t>
      </w:r>
    </w:p>
    <w:p>
      <w:r>
        <w:t xml:space="preserve">Nyt pelaan nauttiakseni laatuajasta rakkaideni kanssa.</w:t>
      </w:r>
    </w:p>
    <w:p>
      <w:r>
        <w:rPr>
          <w:b/>
        </w:rPr>
        <w:t xml:space="preserve">Esimerkki 2.5636</w:t>
      </w:r>
    </w:p>
    <w:p>
      <w:r>
        <w:t xml:space="preserve">Lause1: Nicole oli poikaystävä. Lause2: Nicole jäi raskaaksi. Lause3: Hän ei tiennyt mitä tehdä. Lause4: Hän kertoi perheelleen.</w:t>
      </w:r>
    </w:p>
    <w:p>
      <w:r>
        <w:rPr>
          <w:b/>
        </w:rPr>
        <w:t xml:space="preserve">Tulos</w:t>
      </w:r>
    </w:p>
    <w:p>
      <w:r>
        <w:t xml:space="preserve">Kaikki olivat hyvin kannustavia!</w:t>
      </w:r>
    </w:p>
    <w:p>
      <w:r>
        <w:rPr>
          <w:b/>
        </w:rPr>
        <w:t xml:space="preserve">Esimerkki 2.5637</w:t>
      </w:r>
    </w:p>
    <w:p>
      <w:r>
        <w:t xml:space="preserve">Lause1: Sain eilen uuden kissanpennun. Lause2: Se oli söpöin otus. Lause3: Leikin sen kanssa koko päivän. Lause4: Päädyin kuitenkin menettämään sen tänä aamuna.</w:t>
      </w:r>
    </w:p>
    <w:p>
      <w:r>
        <w:rPr>
          <w:b/>
        </w:rPr>
        <w:t xml:space="preserve">Tulos</w:t>
      </w:r>
    </w:p>
    <w:p>
      <w:r>
        <w:t xml:space="preserve">Mutta sitten löysin hänet pihaltani.</w:t>
      </w:r>
    </w:p>
    <w:p>
      <w:r>
        <w:rPr>
          <w:b/>
        </w:rPr>
        <w:t xml:space="preserve">Esimerkki 2.5638</w:t>
      </w:r>
    </w:p>
    <w:p>
      <w:r>
        <w:t xml:space="preserve">Lause1: Jessica pyysi vanhempiaan auttamaan limonadikojun perustamisessa. Lause2: He suostuivat ja järjestivät kaiken hänen puolestaan. Lause3: Kahden päivän aikana hän tienasi 150 dollaria. Lause4: Hän lahjoitti kaikki rahat paikalliselle hyväntekeväisyysjärjestölle.</w:t>
      </w:r>
    </w:p>
    <w:p>
      <w:r>
        <w:rPr>
          <w:b/>
        </w:rPr>
        <w:t xml:space="preserve">Tulos</w:t>
      </w:r>
    </w:p>
    <w:p>
      <w:r>
        <w:t xml:space="preserve">Jessicalla on nyt nimilaatta kaupungintalolla.</w:t>
      </w:r>
    </w:p>
    <w:p>
      <w:r>
        <w:rPr>
          <w:b/>
        </w:rPr>
        <w:t xml:space="preserve">Esimerkki 2.5639</w:t>
      </w:r>
    </w:p>
    <w:p>
      <w:r>
        <w:t xml:space="preserve">Lause1: Monica on aina halunnut tulla suureksi näyttelijäksi. Lause2: Hänen viimeisin koe-esiintymisensä oli pieneen elokuvaan. Lause3: Sen budjetti ei ollut kovinkaan suosittu. Lause4: Hän ei silti saanut roolia.</w:t>
      </w:r>
    </w:p>
    <w:p>
      <w:r>
        <w:rPr>
          <w:b/>
        </w:rPr>
        <w:t xml:space="preserve">Tulos</w:t>
      </w:r>
    </w:p>
    <w:p>
      <w:r>
        <w:t xml:space="preserve">Se vain rohkaisi häntä yrittämään vielä kovemmin.</w:t>
      </w:r>
    </w:p>
    <w:p>
      <w:r>
        <w:rPr>
          <w:b/>
        </w:rPr>
        <w:t xml:space="preserve">Esimerkki 2.5640</w:t>
      </w:r>
    </w:p>
    <w:p>
      <w:r>
        <w:t xml:space="preserve">Lause1: Billy ei pitänyt siitä, että hän ei saanut paljon tykkäyksiä Facebookissa. Lause2: Billy alkoi julkaista lista-artikkeleita, joilla oli laajaa suosiota. Lause3: Yhtäkkiä hänen postauksensa saivat paljon tykkäyksiä. Lause4: Billy päätti, että tykkäykset eivät olleet hänelle vaan artikkeleille.</w:t>
      </w:r>
    </w:p>
    <w:p>
      <w:r>
        <w:rPr>
          <w:b/>
        </w:rPr>
        <w:t xml:space="preserve">Tulos</w:t>
      </w:r>
    </w:p>
    <w:p>
      <w:r>
        <w:t xml:space="preserve">Billyn mielestä tuskin tykkäykset, mutta aidot tykkäykset olivat ylivoimaisia.</w:t>
      </w:r>
    </w:p>
    <w:p>
      <w:r>
        <w:rPr>
          <w:b/>
        </w:rPr>
        <w:t xml:space="preserve">Esimerkki 2.5641</w:t>
      </w:r>
    </w:p>
    <w:p>
      <w:r>
        <w:t xml:space="preserve">Lause1: Ron oli huvipuistossa. Lause2: Ja kaikki hänen ystävänsä halusivat mennä vuoristorataan. Lause3: Ron pelkäsi liikaa. Lause4: Ja hän keksi tekosyyn, että hänellä oli huono olo.</w:t>
      </w:r>
    </w:p>
    <w:p>
      <w:r>
        <w:rPr>
          <w:b/>
        </w:rPr>
        <w:t xml:space="preserve">Tulos</w:t>
      </w:r>
    </w:p>
    <w:p>
      <w:r>
        <w:t xml:space="preserve">Ron huomasi, kuinka onnellisia he olivat sen jälkeen ja katui ratsastusta.</w:t>
      </w:r>
    </w:p>
    <w:p>
      <w:r>
        <w:rPr>
          <w:b/>
        </w:rPr>
        <w:t xml:space="preserve">Esimerkki 2.5642</w:t>
      </w:r>
    </w:p>
    <w:p>
      <w:r>
        <w:t xml:space="preserve">Lause1: Amyn pomo puhelinpalvelukeskuksessa kertoi hänelle, että hänen on siirryttävä uuteen työpisteeseen. Lause2: Amyn työtoveri häntä vastapäätä oli kovaääninen puhuja. Lause3: Amy itse puhui hiljaa. Lause4: Amy oli järkyttynyt siitä, että hänen soittajansa kuulivat työkaverinsa puheluissa.</w:t>
      </w:r>
    </w:p>
    <w:p>
      <w:r>
        <w:rPr>
          <w:b/>
        </w:rPr>
        <w:t xml:space="preserve">Tulos</w:t>
      </w:r>
    </w:p>
    <w:p>
      <w:r>
        <w:t xml:space="preserve">Amylle sanottiin, ettei hänellä ollut paikkaa, jonne hän voisi siirtyä, kun hän vaati uutta työpöytää.</w:t>
      </w:r>
    </w:p>
    <w:p>
      <w:r>
        <w:rPr>
          <w:b/>
        </w:rPr>
        <w:t xml:space="preserve">Esimerkki 2.5643</w:t>
      </w:r>
    </w:p>
    <w:p>
      <w:r>
        <w:t xml:space="preserve">Lause1: Naaraskissani on hyvin ystävällinen uroskissoille. Lause2: Kissa on ollut talossa, mutta se ei ollut sisällä. Lause3: Menin etsimään ulos, ja löysin sen uroskissan kanssa. Lause4: Se suuteli sitä huulille!</w:t>
      </w:r>
    </w:p>
    <w:p>
      <w:r>
        <w:rPr>
          <w:b/>
        </w:rPr>
        <w:t xml:space="preserve">Tulos</w:t>
      </w:r>
    </w:p>
    <w:p>
      <w:r>
        <w:t xml:space="preserve">Nostin hänet ylös ja kiidätin sisälle.</w:t>
      </w:r>
    </w:p>
    <w:p>
      <w:r>
        <w:rPr>
          <w:b/>
        </w:rPr>
        <w:t xml:space="preserve">Esimerkki 2.5644</w:t>
      </w:r>
    </w:p>
    <w:p>
      <w:r>
        <w:t xml:space="preserve">Lause1: Juuri palasin telttailemasta Punapuustosta. Lause2: Se oli niin rentouttavaa kellua joessa. Lause3: Lapsilla oli upeaa aikaa uida ja pyöräillä. Lause4: Leiritulet olivat parhaita.</w:t>
      </w:r>
    </w:p>
    <w:p>
      <w:r>
        <w:rPr>
          <w:b/>
        </w:rPr>
        <w:t xml:space="preserve">Tulos</w:t>
      </w:r>
    </w:p>
    <w:p>
      <w:r>
        <w:t xml:space="preserve">Olemme nyt niin levänneet.</w:t>
      </w:r>
    </w:p>
    <w:p>
      <w:r>
        <w:rPr>
          <w:b/>
        </w:rPr>
        <w:t xml:space="preserve">Esimerkki 2.5645</w:t>
      </w:r>
    </w:p>
    <w:p>
      <w:r>
        <w:t xml:space="preserve">Lause1: Angie meni hakemaan luottokorttiaan eikä löytänyt sitä. Lause2: Hän epäili poikansa varastaneen sen. Lause3: Hän meni pojan huoneeseen ja kysyi pojalta, oliko tämä ottanut sen. Lause4: Hänen poikansa myönsi ottaneensa sen ostaakseen huumeita.</w:t>
      </w:r>
    </w:p>
    <w:p>
      <w:r>
        <w:rPr>
          <w:b/>
        </w:rPr>
        <w:t xml:space="preserve">Tulos</w:t>
      </w:r>
    </w:p>
    <w:p>
      <w:r>
        <w:t xml:space="preserve">Angie vakuutti poikansa menemään vieroitukseen.</w:t>
      </w:r>
    </w:p>
    <w:p>
      <w:r>
        <w:rPr>
          <w:b/>
        </w:rPr>
        <w:t xml:space="preserve">Esimerkki 2.5646</w:t>
      </w:r>
    </w:p>
    <w:p>
      <w:r>
        <w:t xml:space="preserve">Lause1: Katsoin Bostonin Beanpot-turnauksen televisiosta tänä vuonna. Lause2: Neljä joukkuetta pelaa - BU, BC, Northeastern ja Harvard. Lause3: BC voitti Harvardin ja BU voitti NU:n. Lause4: BU pelasi BC:tä vastaan mestaruudesta.</w:t>
      </w:r>
    </w:p>
    <w:p>
      <w:r>
        <w:rPr>
          <w:b/>
        </w:rPr>
        <w:t xml:space="preserve">Tulos</w:t>
      </w:r>
    </w:p>
    <w:p>
      <w:r>
        <w:t xml:space="preserve">Olin onneton, kun BC voitti, sillä olen BU:n valmistunut.</w:t>
      </w:r>
    </w:p>
    <w:p>
      <w:r>
        <w:rPr>
          <w:b/>
        </w:rPr>
        <w:t xml:space="preserve">Esimerkki 2.5647</w:t>
      </w:r>
    </w:p>
    <w:p>
      <w:r>
        <w:t xml:space="preserve">Lause1: Dan vei tyttärensä auton autokorjaamoon. Lause2: He sanoivat, että korjaus maksaisi enemmän kuin auton arvo oli. Lause3: Dan kertoi tyttärelleen surullisena, että hänen autoaan ei korjata. Lause4: Hänen tyttärensä ilmoitti Danille, että hänellä oli rahaa säästössä ja hän korjaisi auton.</w:t>
      </w:r>
    </w:p>
    <w:p>
      <w:r>
        <w:rPr>
          <w:b/>
        </w:rPr>
        <w:t xml:space="preserve">Tulos</w:t>
      </w:r>
    </w:p>
    <w:p>
      <w:r>
        <w:t xml:space="preserve">Hänen tyttärensä maksoi iloisesti autonsa korjauksen.</w:t>
      </w:r>
    </w:p>
    <w:p>
      <w:r>
        <w:rPr>
          <w:b/>
        </w:rPr>
        <w:t xml:space="preserve">Esimerkki 2.5648</w:t>
      </w:r>
    </w:p>
    <w:p>
      <w:r>
        <w:t xml:space="preserve">Lause1: Oli kolea syksyinen iltapäivä, kun päätin lähteä patikoimaan. Lause2: Kiipeilin metsän halki nauttien sateesta kasvoillani. Lause3: Lopulta satoi niin kovaa, että kaikki oli mudan peitossa. Lause4: Kenkäni olivat mudasta läpimärät ja jäätyneet.</w:t>
      </w:r>
    </w:p>
    <w:p>
      <w:r>
        <w:rPr>
          <w:b/>
        </w:rPr>
        <w:t xml:space="preserve">Tulos</w:t>
      </w:r>
    </w:p>
    <w:p>
      <w:r>
        <w:t xml:space="preserve">Kiiruhdin nopeasti kotiin vaihtamaan uudet vaatteet.</w:t>
      </w:r>
    </w:p>
    <w:p>
      <w:r>
        <w:rPr>
          <w:b/>
        </w:rPr>
        <w:t xml:space="preserve">Esimerkki 2.5649</w:t>
      </w:r>
    </w:p>
    <w:p>
      <w:r>
        <w:t xml:space="preserve">Lause1: Sara halusi ostaa kirjan. Lause2: Saralla ei ollut rahaa kirjaan. Lause3: Hän päätti leikata nurmikkoa vanhemmilleen ansaitakseen rahaa. Lause4: Hän leikkasi nurmikon kolme kertaa, ennen kuin oli ansainnut tarpeeksi.</w:t>
      </w:r>
    </w:p>
    <w:p>
      <w:r>
        <w:rPr>
          <w:b/>
        </w:rPr>
        <w:t xml:space="preserve">Tulos</w:t>
      </w:r>
    </w:p>
    <w:p>
      <w:r>
        <w:t xml:space="preserve">Kun hänellä oli rahaa, hän osti kirjan.</w:t>
      </w:r>
    </w:p>
    <w:p>
      <w:r>
        <w:rPr>
          <w:b/>
        </w:rPr>
        <w:t xml:space="preserve">Esimerkki 2.5650</w:t>
      </w:r>
    </w:p>
    <w:p>
      <w:r>
        <w:t xml:space="preserve">Lause1: Ray oli hankkimassa tutkintoa journalismista. Lause2: Hän kävi päivisin tunneilla ja kirjoitti yöllä asuntolassaan. Lause3: Hän kirjoitti artikkeleita ja raportteja portfolioonsa. Lause4: Ajan myötä hän keräsi hienon ansioluettelon ja portfolion.</w:t>
      </w:r>
    </w:p>
    <w:p>
      <w:r>
        <w:rPr>
          <w:b/>
        </w:rPr>
        <w:t xml:space="preserve">Tulos</w:t>
      </w:r>
    </w:p>
    <w:p>
      <w:r>
        <w:t xml:space="preserve">Hän lähetti molemmat monille eri työnantajille työn toivossa.</w:t>
      </w:r>
    </w:p>
    <w:p>
      <w:r>
        <w:rPr>
          <w:b/>
        </w:rPr>
        <w:t xml:space="preserve">Esimerkki 2.5651</w:t>
      </w:r>
    </w:p>
    <w:p>
      <w:r>
        <w:t xml:space="preserve">Lause1: Jock-setä ei voinut uskoa olevansa rikas. Lause2: Hän oli juuri voittanut lotossa, ja verojen jälkeen hän oli täysin rikas. Lause3: Jock meni Apple-kauppaan ja osti uuden kannettavan tietokoneen. Lause4: Hän osti myös kalliin auton ja limsan 7-11:stä.</w:t>
      </w:r>
    </w:p>
    <w:p>
      <w:r>
        <w:rPr>
          <w:b/>
        </w:rPr>
        <w:t xml:space="preserve">Tulos</w:t>
      </w:r>
    </w:p>
    <w:p>
      <w:r>
        <w:t xml:space="preserve">Jock eli hyvää elämää kokonaisen vuoden, kunnes hän oli taas köyhä.</w:t>
      </w:r>
    </w:p>
    <w:p>
      <w:r>
        <w:rPr>
          <w:b/>
        </w:rPr>
        <w:t xml:space="preserve">Esimerkki 2.5652</w:t>
      </w:r>
    </w:p>
    <w:p>
      <w:r>
        <w:t xml:space="preserve">Lause1: Olipa kerran poika nimeltä Tim. Lause2: Timillä oli iso keltainen käärme. Lause3: Käärme söi aina isoja hiiriä ja rottia. Lause4: Käärme sairastui eräänä päivänä eikä syönyt ruokaansa.</w:t>
      </w:r>
    </w:p>
    <w:p>
      <w:r>
        <w:rPr>
          <w:b/>
        </w:rPr>
        <w:t xml:space="preserve">Tulos</w:t>
      </w:r>
    </w:p>
    <w:p>
      <w:r>
        <w:t xml:space="preserve">Tim vei sen eläinlääkärille, joka sanoi, että se oli vain täynnä.</w:t>
      </w:r>
    </w:p>
    <w:p>
      <w:r>
        <w:rPr>
          <w:b/>
        </w:rPr>
        <w:t xml:space="preserve">Esimerkki 2.5653</w:t>
      </w:r>
    </w:p>
    <w:p>
      <w:r>
        <w:t xml:space="preserve">Lause1: Tom ei halunnut mitään muuta kuin olla sarjakuvapiirtäjä. Lause2: Hän istui päivät ja yöt raapustamassa piirroksia. Lause3: Tom ei voinut keksiä tarinoita, koska hän ei ollut kirjoittaja. Lause4: Hän ajatteli, että hänen oli löydettävä kirjailija, jonka kanssa hän voisi tehdä yhteistyötä.</w:t>
      </w:r>
    </w:p>
    <w:p>
      <w:r>
        <w:rPr>
          <w:b/>
        </w:rPr>
        <w:t xml:space="preserve">Tulos</w:t>
      </w:r>
    </w:p>
    <w:p>
      <w:r>
        <w:t xml:space="preserve">Hän löysi vanhan ystävänsä Susien, joka liittyi hänen seuraansa ja aloitti sarjakuvastripin.</w:t>
      </w:r>
    </w:p>
    <w:p>
      <w:r>
        <w:rPr>
          <w:b/>
        </w:rPr>
        <w:t xml:space="preserve">Esimerkki 2.5654</w:t>
      </w:r>
    </w:p>
    <w:p>
      <w:r>
        <w:t xml:space="preserve">Lause1: Ritalla oli monta sisarusta. Lause2: Rita oli kolmoslapsi. Lause3: Rita ja hänen kolmossisaruksensa olivat hyvin läheisiä. Lause4: Eräänä päivänä Ritaa pyydettiin tanssiaisiin, mutta hänen sisaruksiaan ei pyydetty.</w:t>
      </w:r>
    </w:p>
    <w:p>
      <w:r>
        <w:rPr>
          <w:b/>
        </w:rPr>
        <w:t xml:space="preserve">Tulos</w:t>
      </w:r>
    </w:p>
    <w:p>
      <w:r>
        <w:t xml:space="preserve">Rita hyväksyi tarjouksen, ja hänen sisaruksensa olivat hyvin kateellisia.</w:t>
      </w:r>
    </w:p>
    <w:p>
      <w:r>
        <w:rPr>
          <w:b/>
        </w:rPr>
        <w:t xml:space="preserve">Esimerkki 2.5655</w:t>
      </w:r>
    </w:p>
    <w:p>
      <w:r>
        <w:t xml:space="preserve">Lause1: Buster oli sotilas. Lause2: Hän sai sodassa todella pahoja palovammoja. Lause3: Hänen kasvonsa olivat tuskin tunnistettavissa. Lause4: Vuosien leikkausten jälkeen hän näyttää taas ihmiseltä.</w:t>
      </w:r>
    </w:p>
    <w:p>
      <w:r>
        <w:rPr>
          <w:b/>
        </w:rPr>
        <w:t xml:space="preserve">Tulos</w:t>
      </w:r>
    </w:p>
    <w:p>
      <w:r>
        <w:t xml:space="preserve">Hän on tyytyväinen siihen.</w:t>
      </w:r>
    </w:p>
    <w:p>
      <w:r>
        <w:rPr>
          <w:b/>
        </w:rPr>
        <w:t xml:space="preserve">Esimerkki 2.5656</w:t>
      </w:r>
    </w:p>
    <w:p>
      <w:r>
        <w:t xml:space="preserve">Lause1: Whitneyllä oli paljon aknea. Lause2: Hänen äitinsä halusi sen häviävän. Lause3: Hän vei hänet ihotautilääkärille. Lause4: Hän antoi hänelle hyvää lääkettä.</w:t>
      </w:r>
    </w:p>
    <w:p>
      <w:r>
        <w:rPr>
          <w:b/>
        </w:rPr>
        <w:t xml:space="preserve">Tulos</w:t>
      </w:r>
    </w:p>
    <w:p>
      <w:r>
        <w:t xml:space="preserve">Hänen aknensa selkeni vihdoin.</w:t>
      </w:r>
    </w:p>
    <w:p>
      <w:r>
        <w:rPr>
          <w:b/>
        </w:rPr>
        <w:t xml:space="preserve">Esimerkki 2.5657</w:t>
      </w:r>
    </w:p>
    <w:p>
      <w:r>
        <w:t xml:space="preserve">Lause1: Fergie on tanssija. Lause2: Hän haluaa mennä tanssikouluun. Lause3: Koe-esiintymisessään hän tanssi erittäin hyvin. Lause4: Fergie hyväksyttiin tanssikouluun.</w:t>
      </w:r>
    </w:p>
    <w:p>
      <w:r>
        <w:rPr>
          <w:b/>
        </w:rPr>
        <w:t xml:space="preserve">Tulos</w:t>
      </w:r>
    </w:p>
    <w:p>
      <w:r>
        <w:t xml:space="preserve">Hän ei malta odottaa, mihin tulevaisuus häntä vie.</w:t>
      </w:r>
    </w:p>
    <w:p>
      <w:r>
        <w:rPr>
          <w:b/>
        </w:rPr>
        <w:t xml:space="preserve">Esimerkki 2.5658</w:t>
      </w:r>
    </w:p>
    <w:p>
      <w:r>
        <w:t xml:space="preserve">Lause1: Paul on sähköasentaja. Lause2: Hän on ollut erityisen kiireinen viime vuonna. Lause3: Hänen lähelleen rakennetaan uutta asuntorakennusta. Lause4: Paul on tehnyt pitkiä työpäiviä jo kuukausia.</w:t>
      </w:r>
    </w:p>
    <w:p>
      <w:r>
        <w:rPr>
          <w:b/>
        </w:rPr>
        <w:t xml:space="preserve">Tulos</w:t>
      </w:r>
    </w:p>
    <w:p>
      <w:r>
        <w:t xml:space="preserve">Toivottavasti kehitys saadaan pian päätökseen.</w:t>
      </w:r>
    </w:p>
    <w:p>
      <w:r>
        <w:rPr>
          <w:b/>
        </w:rPr>
        <w:t xml:space="preserve">Esimerkki 2.5659</w:t>
      </w:r>
    </w:p>
    <w:p>
      <w:r>
        <w:t xml:space="preserve">Lause1: Kun olin lapsi, menin keppostelemaan. Lause2: Minä ja ystäväni pukeuduimme ja kävelimme ympäriinsä. Lause3: Menimme taloihin ja pyysimme karkkia. Lause4: Kun olimme valmiita, menimme takaisin kotiini.</w:t>
      </w:r>
    </w:p>
    <w:p>
      <w:r>
        <w:rPr>
          <w:b/>
        </w:rPr>
        <w:t xml:space="preserve">Tulos</w:t>
      </w:r>
    </w:p>
    <w:p>
      <w:r>
        <w:t xml:space="preserve">Söimme pizzaa ja karkkia ja katsoimme kauhuelokuvia.</w:t>
      </w:r>
    </w:p>
    <w:p>
      <w:r>
        <w:rPr>
          <w:b/>
        </w:rPr>
        <w:t xml:space="preserve">Esimerkki 2.5660</w:t>
      </w:r>
    </w:p>
    <w:p>
      <w:r>
        <w:t xml:space="preserve">Lause1: Vihaan usein lentokentän turvatarkastuksen läpi kulkemista. Lause2: Viime kerralla unohdin ottaa lompakkoni ja vaihtorahat mukaan. Lause3: Koska minulla ei ollut niitä mukana, minut pakotettiin menemään uudelleen läpi. Lause4: Sen jälkeen käteni piti testata vaarallisten aineiden varalta.</w:t>
      </w:r>
    </w:p>
    <w:p>
      <w:r>
        <w:rPr>
          <w:b/>
        </w:rPr>
        <w:t xml:space="preserve">Tulos</w:t>
      </w:r>
    </w:p>
    <w:p>
      <w:r>
        <w:t xml:space="preserve">On niin turhauttavaa olla tekemisissä lentokenttien kanssa nykyään.</w:t>
      </w:r>
    </w:p>
    <w:p>
      <w:r>
        <w:rPr>
          <w:b/>
        </w:rPr>
        <w:t xml:space="preserve">Esimerkki 2.5661</w:t>
      </w:r>
    </w:p>
    <w:p>
      <w:r>
        <w:t xml:space="preserve">Lause1: Bobin veli Jim teki aina kepposia Bobille. Lause2: Bobille tehtiin aina kepposia ja hän suunnitteli kostoa. Lause3: Bob laittoi superliimaa Jimin kampaan. Lause4: Jim sai kamman juuttumaan hiuksiinsa ja joutui ajamaan hiuksensa pois.</w:t>
      </w:r>
    </w:p>
    <w:p>
      <w:r>
        <w:rPr>
          <w:b/>
        </w:rPr>
        <w:t xml:space="preserve">Tulos</w:t>
      </w:r>
    </w:p>
    <w:p>
      <w:r>
        <w:t xml:space="preserve">Bob nauroi, ja Jim onnitteli häntä siitä, että hän oli vihdoin saanut hänet takaisin.</w:t>
      </w:r>
    </w:p>
    <w:p>
      <w:r>
        <w:rPr>
          <w:b/>
        </w:rPr>
        <w:t xml:space="preserve">Esimerkki 2.5662</w:t>
      </w:r>
    </w:p>
    <w:p>
      <w:r>
        <w:t xml:space="preserve">Lause1: Olin nukahtamassa tunnilla. Lause2: Aloin haaveilla. Lause3: Valitettavasti puhun unissani. Lause4: Heräsin siihen, että koko luokka nauroi minulle.</w:t>
      </w:r>
    </w:p>
    <w:p>
      <w:r>
        <w:rPr>
          <w:b/>
        </w:rPr>
        <w:t xml:space="preserve">Tulos</w:t>
      </w:r>
    </w:p>
    <w:p>
      <w:r>
        <w:t xml:space="preserve">Olin puhunut unissani suklaasta ja sateenkaarista.</w:t>
      </w:r>
    </w:p>
    <w:p>
      <w:r>
        <w:rPr>
          <w:b/>
        </w:rPr>
        <w:t xml:space="preserve">Esimerkki 2.5663</w:t>
      </w:r>
    </w:p>
    <w:p>
      <w:r>
        <w:t xml:space="preserve">Lause1: Nainen ajoi ylinopeutta moottoritiellä. Lause2: Hänellä oli aikaa päästä uloskäynnille. Lause3: Hän eteni uloskäynnille. Lause4: Hän kiersi liian lujaa uloskäyntiä kiertäen.</w:t>
      </w:r>
    </w:p>
    <w:p>
      <w:r>
        <w:rPr>
          <w:b/>
        </w:rPr>
        <w:t xml:space="preserve">Tulos</w:t>
      </w:r>
    </w:p>
    <w:p>
      <w:r>
        <w:t xml:space="preserve">Hän kaatui autollaan jalkakäytävälle ja kuoli.</w:t>
      </w:r>
    </w:p>
    <w:p>
      <w:r>
        <w:rPr>
          <w:b/>
        </w:rPr>
        <w:t xml:space="preserve">Esimerkki 2.5664</w:t>
      </w:r>
    </w:p>
    <w:p>
      <w:r>
        <w:t xml:space="preserve">Lause1: Jason on aina halunnut oppia kalligrafiaa. Lause2: Hän kerää vanhoja tällä tyylillä kirjoitettuja kirjeitä ja rakastaa niitä. Lause3: Hän löysi netistä, että kalligrafiatunteja voi ottaa. Lause4: Jason ilmoittautui ja harjoitteli kalligrafiaa vuoden ajan.</w:t>
      </w:r>
    </w:p>
    <w:p>
      <w:r>
        <w:rPr>
          <w:b/>
        </w:rPr>
        <w:t xml:space="preserve">Tulos</w:t>
      </w:r>
    </w:p>
    <w:p>
      <w:r>
        <w:t xml:space="preserve">Nyt Jason on ammattilainen ja osaa kirjoittaa omia hienoja kirjeitä.</w:t>
      </w:r>
    </w:p>
    <w:p>
      <w:r>
        <w:rPr>
          <w:b/>
        </w:rPr>
        <w:t xml:space="preserve">Esimerkki 2.5665</w:t>
      </w:r>
    </w:p>
    <w:p>
      <w:r>
        <w:t xml:space="preserve">Lause1: Angela pelkäsi pimeää. Lause2: Angela laittoi joka päivä ennen nukkumaanmenoa yövalon päälle. Lause3: Eräänä päivänä hänen yövalonsa hajosi. Lause4: Hän oli jumissa täydellisessä pimeydessä.</w:t>
      </w:r>
    </w:p>
    <w:p>
      <w:r>
        <w:rPr>
          <w:b/>
        </w:rPr>
        <w:t xml:space="preserve">Tulos</w:t>
      </w:r>
    </w:p>
    <w:p>
      <w:r>
        <w:t xml:space="preserve">Angela pelkäsi pimeää siitä lähtien.</w:t>
      </w:r>
    </w:p>
    <w:p>
      <w:r>
        <w:rPr>
          <w:b/>
        </w:rPr>
        <w:t xml:space="preserve">Esimerkki 2.5666</w:t>
      </w:r>
    </w:p>
    <w:p>
      <w:r>
        <w:t xml:space="preserve">Lause1: Pat näki kukkulan takapihallaan ja laati suunnitelman. Lause2: Hän kaivoi kukkulaan syvän kuopan. Lause3: Hän vuorasi kuopan sivut puulla tehdäkseen huoneen. Lause4: Pat käytti sitä juurikellarinaan ruokaa varten.</w:t>
      </w:r>
    </w:p>
    <w:p>
      <w:r>
        <w:rPr>
          <w:b/>
        </w:rPr>
        <w:t xml:space="preserve">Tulos</w:t>
      </w:r>
    </w:p>
    <w:p>
      <w:r>
        <w:t xml:space="preserve">Hän laittoi siihen oven ja alkoi täyttää sitä ruoalla.</w:t>
      </w:r>
    </w:p>
    <w:p>
      <w:r>
        <w:rPr>
          <w:b/>
        </w:rPr>
        <w:t xml:space="preserve">Esimerkki 2.5667</w:t>
      </w:r>
    </w:p>
    <w:p>
      <w:r>
        <w:t xml:space="preserve">Lause1: Sam oli koripallopelissä. Lause2: Hän sai limsaa ja nachoja. Lause3: Puoliajan aikana hän kävi vessassa. Lause4: Kun hän palasi takaisin, hänen nachonsa olivat kadonneet.</w:t>
      </w:r>
    </w:p>
    <w:p>
      <w:r>
        <w:rPr>
          <w:b/>
        </w:rPr>
        <w:t xml:space="preserve">Tulos</w:t>
      </w:r>
    </w:p>
    <w:p>
      <w:r>
        <w:t xml:space="preserve">Kenelläkään hänen ympärillään ei ollut niitä, eikä hän koskaan löytänyt niitä.</w:t>
      </w:r>
    </w:p>
    <w:p>
      <w:r>
        <w:rPr>
          <w:b/>
        </w:rPr>
        <w:t xml:space="preserve">Esimerkki 2.5668</w:t>
      </w:r>
    </w:p>
    <w:p>
      <w:r>
        <w:t xml:space="preserve">Lause1: Asuinpaikkakunnallani on paljon peuroja. Lause2: Kun ajoimme kouluun, yksi käveli edessämme. Lause3: Me melkein törmäsimme siihen autollamme. Lause4: Se käveli pois kuin ei olisi edes huomannut meitä.</w:t>
      </w:r>
    </w:p>
    <w:p>
      <w:r>
        <w:rPr>
          <w:b/>
        </w:rPr>
        <w:t xml:space="preserve">Tulos</w:t>
      </w:r>
    </w:p>
    <w:p>
      <w:r>
        <w:t xml:space="preserve">Olin niin peloissani, mutta hän ei edes vaivautunut!</w:t>
      </w:r>
    </w:p>
    <w:p>
      <w:r>
        <w:rPr>
          <w:b/>
        </w:rPr>
        <w:t xml:space="preserve">Esimerkki 2.5669</w:t>
      </w:r>
    </w:p>
    <w:p>
      <w:r>
        <w:t xml:space="preserve">Lause1: Tom oli viettänyt päivänsä suunnittelemalla suurta lomaa. Lause2: Hän oli käynyt monilla nettisivuilla ja soittanut moniin hotelleihin. Lause3: Kun hän oli päättänyt aloittaa lomansa Meksikossa, hän soitti vaimolleen. Lause4: Hän kertoi Tomille, että auto oli kuollut, ja loma peruuntuu.</w:t>
      </w:r>
    </w:p>
    <w:p>
      <w:r>
        <w:rPr>
          <w:b/>
        </w:rPr>
        <w:t xml:space="preserve">Tulos</w:t>
      </w:r>
    </w:p>
    <w:p>
      <w:r>
        <w:t xml:space="preserve">Tom löi luurin korvaan ja varasi sen joka tapauksessa, hän aikoi matkustaa.</w:t>
      </w:r>
    </w:p>
    <w:p>
      <w:r>
        <w:rPr>
          <w:b/>
        </w:rPr>
        <w:t xml:space="preserve">Esimerkki 2.5670</w:t>
      </w:r>
    </w:p>
    <w:p>
      <w:r>
        <w:t xml:space="preserve">Lause1: Lucy täytti juuri 21 vuotta, ja se oli hänen ensimmäinen Pyhän Patrickin päivänsä! Lause2: Hän päätti mennä baariin aikaisin ystäviensä kanssa. Lause3: Iltapäivän puolivälissä Lucy tunsi itsensä pahoinvoivaksi kaikkien juomien takia. Lause4: Hän meni vessaan ja oksensi kaikkialle.</w:t>
      </w:r>
    </w:p>
    <w:p>
      <w:r>
        <w:rPr>
          <w:b/>
        </w:rPr>
        <w:t xml:space="preserve">Tulos</w:t>
      </w:r>
    </w:p>
    <w:p>
      <w:r>
        <w:t xml:space="preserve">Hän päätti, ettei juhli enää Pyhän Patrickin päivää.</w:t>
      </w:r>
    </w:p>
    <w:p>
      <w:r>
        <w:rPr>
          <w:b/>
        </w:rPr>
        <w:t xml:space="preserve">Esimerkki 2.5671</w:t>
      </w:r>
    </w:p>
    <w:p>
      <w:r>
        <w:t xml:space="preserve">Lause1: Julialla oli paljon tekemistä sinä päivänä. Lause2: Julian piti käydä asioilla, ja sitten hänen piti siivota koti. Lause3: Hän lähti aikaisin aamulla. Lause4: Häneltä kesti kuusi tuntia saada kaikki ulkona olevat asiat tehtyä.</w:t>
      </w:r>
    </w:p>
    <w:p>
      <w:r>
        <w:rPr>
          <w:b/>
        </w:rPr>
        <w:t xml:space="preserve">Tulos</w:t>
      </w:r>
    </w:p>
    <w:p>
      <w:r>
        <w:t xml:space="preserve">Kotiin päästyään hän näki, että hänen miehensä oli siivonnut.</w:t>
      </w:r>
    </w:p>
    <w:p>
      <w:r>
        <w:rPr>
          <w:b/>
        </w:rPr>
        <w:t xml:space="preserve">Esimerkki 2.5672</w:t>
      </w:r>
    </w:p>
    <w:p>
      <w:r>
        <w:t xml:space="preserve">Lause1: Tim oli uuden elokuvan tähti. Lause2: Hän aloitti sen kuvaukset, mutta hän ei menestynyt kovin hyvin. Lause3: Hän tajusi, että se johtui hermostuneisuudesta. Lause4: Hän hengitti syvään ja yritti rentoutua.</w:t>
      </w:r>
    </w:p>
    <w:p>
      <w:r>
        <w:rPr>
          <w:b/>
        </w:rPr>
        <w:t xml:space="preserve">Tulos</w:t>
      </w:r>
    </w:p>
    <w:p>
      <w:r>
        <w:t xml:space="preserve">Sen jälkeen kaikki meni hyvin.</w:t>
      </w:r>
    </w:p>
    <w:p>
      <w:r>
        <w:rPr>
          <w:b/>
        </w:rPr>
        <w:t xml:space="preserve">Esimerkki 2.5673</w:t>
      </w:r>
    </w:p>
    <w:p>
      <w:r>
        <w:t xml:space="preserve">Lause1: Maria makasi sängyssään. Lause2: Hänen oli noustava aikaisin seuraavana päivänä. Lause3: Maria ei jostain syystä saanut unta. Lause4: Lopulta hän päätti ottaa melatoniinia.</w:t>
      </w:r>
    </w:p>
    <w:p>
      <w:r>
        <w:rPr>
          <w:b/>
        </w:rPr>
        <w:t xml:space="preserve">Tulos</w:t>
      </w:r>
    </w:p>
    <w:p>
      <w:r>
        <w:t xml:space="preserve">Pian hän pystyi vaipumaan uneen.</w:t>
      </w:r>
    </w:p>
    <w:p>
      <w:r>
        <w:rPr>
          <w:b/>
        </w:rPr>
        <w:t xml:space="preserve">Esimerkki 2.5674</w:t>
      </w:r>
    </w:p>
    <w:p>
      <w:r>
        <w:t xml:space="preserve">Lause1: Jon pyysi Marya tulemaan mukaansa kuntosalin liikuntatunnille. Lause2: Mary suostui ja sanoi tapaavansa hänet siellä. Lause3: Jon pääsi tunnille, mutta Mary ei ollut siellä. Lause4: Mary lähetti Jonille tekstiviestin, jossa hän sanoi unohtaneensa tunnin ja pyysi anteeksi.</w:t>
      </w:r>
    </w:p>
    <w:p>
      <w:r>
        <w:rPr>
          <w:b/>
        </w:rPr>
        <w:t xml:space="preserve">Tulos</w:t>
      </w:r>
    </w:p>
    <w:p>
      <w:r>
        <w:t xml:space="preserve">Jon ei enää koskaan yrittänyt harjoitella Maryn kanssa.</w:t>
      </w:r>
    </w:p>
    <w:p>
      <w:r>
        <w:rPr>
          <w:b/>
        </w:rPr>
        <w:t xml:space="preserve">Esimerkki 2.5675</w:t>
      </w:r>
    </w:p>
    <w:p>
      <w:r>
        <w:t xml:space="preserve">Lause1: Chuck katseli, kun osumien määrä väheni. Lause2: Be:n oli työskenneltävä nopeasti ja säilytettävä laatu. Lause3: Hän kamppaili keksiäkseen tarinaidean. Lause4: Yhtäkkiä hän tajusi, että jo se itsessään on tarinaidea.</w:t>
      </w:r>
    </w:p>
    <w:p>
      <w:r>
        <w:rPr>
          <w:b/>
        </w:rPr>
        <w:t xml:space="preserve">Tulos</w:t>
      </w:r>
    </w:p>
    <w:p>
      <w:r>
        <w:t xml:space="preserve">Chuck tunsi museon virtaavan takaisin, kun hän alkoi taas kirjoittaa.</w:t>
      </w:r>
    </w:p>
    <w:p>
      <w:r>
        <w:rPr>
          <w:b/>
        </w:rPr>
        <w:t xml:space="preserve">Esimerkki 2.5676</w:t>
      </w:r>
    </w:p>
    <w:p>
      <w:r>
        <w:t xml:space="preserve">Lause1: Ystävämme kokoontuivat yhteen välitunnilla. Lause2: Koska Drew oli tylsistynyt, hän päätti napata Dianan. Lause3: Hän yritti pyörittää Dianaa vaakatasossa. Lause4: Opettaja huomasi sen ja käveli heidän luokseen.</w:t>
      </w:r>
    </w:p>
    <w:p>
      <w:r>
        <w:rPr>
          <w:b/>
        </w:rPr>
        <w:t xml:space="preserve">Tulos</w:t>
      </w:r>
    </w:p>
    <w:p>
      <w:r>
        <w:t xml:space="preserve">Hän antoi Drew'lle kahden päivän jälki-istunnon.</w:t>
      </w:r>
    </w:p>
    <w:p>
      <w:r>
        <w:rPr>
          <w:b/>
        </w:rPr>
        <w:t xml:space="preserve">Esimerkki 2.5677</w:t>
      </w:r>
    </w:p>
    <w:p>
      <w:r>
        <w:t xml:space="preserve">Lause1: Siskoni valmistujaisseremonia oli päättynyt. Lause2: Rehtori ja henkilökunta ilmoittivat kaikille, että he voivat lähteä. Lause3: Kun ihmiset siirtyivät alas ylemmiltä paikoilta, syntyi tappelu. Lause4: Kaksi ihmistä paini keskenään.</w:t>
      </w:r>
    </w:p>
    <w:p>
      <w:r>
        <w:rPr>
          <w:b/>
        </w:rPr>
        <w:t xml:space="preserve">Tulos</w:t>
      </w:r>
    </w:p>
    <w:p>
      <w:r>
        <w:t xml:space="preserve">Lisäksi yksi putosi portaita alas.</w:t>
      </w:r>
    </w:p>
    <w:p>
      <w:r>
        <w:rPr>
          <w:b/>
        </w:rPr>
        <w:t xml:space="preserve">Esimerkki 2.5678</w:t>
      </w:r>
    </w:p>
    <w:p>
      <w:r>
        <w:t xml:space="preserve">Lause1: Tim oli kotona äitinsä kanssa. Lause2: Hän halusi päivällistä. Lause3: Hän alkoi valittaa. Lause4: Äiti käski Timiä lopettamaan, tai hän ei ruoki Timiä.</w:t>
      </w:r>
    </w:p>
    <w:p>
      <w:r>
        <w:rPr>
          <w:b/>
        </w:rPr>
        <w:t xml:space="preserve">Tulos</w:t>
      </w:r>
    </w:p>
    <w:p>
      <w:r>
        <w:t xml:space="preserve">Tim oli hiljaa koko loppuillan.</w:t>
      </w:r>
    </w:p>
    <w:p>
      <w:r>
        <w:rPr>
          <w:b/>
        </w:rPr>
        <w:t xml:space="preserve">Esimerkki 2.5679</w:t>
      </w:r>
    </w:p>
    <w:p>
      <w:r>
        <w:t xml:space="preserve">Lause1: Viime viikolla pelasin dominoa kujalla. Lause2: Koko jengi oli siellä. Lause3: Meillä oli hauskaa, ja minä voitin koko ajan. Lause4: Ystäväni syytti minua huijaamisesta.</w:t>
      </w:r>
    </w:p>
    <w:p>
      <w:r>
        <w:rPr>
          <w:b/>
        </w:rPr>
        <w:t xml:space="preserve">Tulos</w:t>
      </w:r>
    </w:p>
    <w:p>
      <w:r>
        <w:t xml:space="preserve">Juoksin pois ennen kuin kukaan ehti sanoa mitään.</w:t>
      </w:r>
    </w:p>
    <w:p>
      <w:r>
        <w:rPr>
          <w:b/>
        </w:rPr>
        <w:t xml:space="preserve">Esimerkki 2.5680</w:t>
      </w:r>
    </w:p>
    <w:p>
      <w:r>
        <w:t xml:space="preserve">Lause1: Lizzy tapasi uuden ystävän biologian tunnilla. Lause2: He aikovat tavata kirjastossa opiskellakseen. Lause3: Lizzy saapuu ajoissa, ja hänen ystävänsä on myöhässä. Lause4: Hänen ystävänsä tuo hänelle kahvia.</w:t>
      </w:r>
    </w:p>
    <w:p>
      <w:r>
        <w:rPr>
          <w:b/>
        </w:rPr>
        <w:t xml:space="preserve">Tulos</w:t>
      </w:r>
    </w:p>
    <w:p>
      <w:r>
        <w:t xml:space="preserve">Lizzy hyväksyy ystävänsä myöhästymisen.</w:t>
      </w:r>
    </w:p>
    <w:p>
      <w:r>
        <w:rPr>
          <w:b/>
        </w:rPr>
        <w:t xml:space="preserve">Esimerkki 2.5681</w:t>
      </w:r>
    </w:p>
    <w:p>
      <w:r>
        <w:t xml:space="preserve">Lause1: Gina oli saanut tunnin aikaa työskennellä koulun kirjastossa. Lause2: Oli melkein aika palata luokkahuoneeseen. Lause3: Hän alkoi pakata tavaroitaan paluuta varten. Lause4: Gina ei halunnut palata luokkaansa.</w:t>
      </w:r>
    </w:p>
    <w:p>
      <w:r>
        <w:rPr>
          <w:b/>
        </w:rPr>
        <w:t xml:space="preserve">Tulos</w:t>
      </w:r>
    </w:p>
    <w:p>
      <w:r>
        <w:t xml:space="preserve">Hän harkitsi jäävänsä kirjastoon vastoin opettajiensa toiveita.</w:t>
      </w:r>
    </w:p>
    <w:p>
      <w:r>
        <w:rPr>
          <w:b/>
        </w:rPr>
        <w:t xml:space="preserve">Esimerkki 2.5682</w:t>
      </w:r>
    </w:p>
    <w:p>
      <w:r>
        <w:t xml:space="preserve">Lause1: Amyn auto oli tulossa vanhaksi. Lause2: Amy huomasi eräänä päivänä kuljettajan puolen lattiassa olevan painauman. Lause3: Hän pani painauman merkille, mutta ei tehnyt sille mitään. Lause4: Kuuden kuukauden kuluttua painauma oli syvä, joten Amy vei auton korjaamolle.</w:t>
      </w:r>
    </w:p>
    <w:p>
      <w:r>
        <w:rPr>
          <w:b/>
        </w:rPr>
        <w:t xml:space="preserve">Tulos</w:t>
      </w:r>
    </w:p>
    <w:p>
      <w:r>
        <w:t xml:space="preserve">Autokorjaamon mies kertoi Amylle, että hänen lattiassaan oli reikä.</w:t>
      </w:r>
    </w:p>
    <w:p>
      <w:r>
        <w:rPr>
          <w:b/>
        </w:rPr>
        <w:t xml:space="preserve">Esimerkki 2.5683</w:t>
      </w:r>
    </w:p>
    <w:p>
      <w:r>
        <w:t xml:space="preserve">Lause1: Tom yritti säästää rahaa uuteen tietokonepeliin. Lause2: Hän huomasi, että hänellä oli kasa kolikoita suuressa kannussa. Lause3: Tom päätti laskea ja rullata kaikki kolikot. Lause4: Kävi ilmi, että hänellä oli kolikoita enemmän kuin tarpeeksi peliä varten.</w:t>
      </w:r>
    </w:p>
    <w:p>
      <w:r>
        <w:rPr>
          <w:b/>
        </w:rPr>
        <w:t xml:space="preserve">Tulos</w:t>
      </w:r>
    </w:p>
    <w:p>
      <w:r>
        <w:t xml:space="preserve">Hän talletti kolikot pankkiin ja osti pelin.</w:t>
      </w:r>
    </w:p>
    <w:p>
      <w:r>
        <w:rPr>
          <w:b/>
        </w:rPr>
        <w:t xml:space="preserve">Esimerkki 2.5684</w:t>
      </w:r>
    </w:p>
    <w:p>
      <w:r>
        <w:t xml:space="preserve">Lause1: Linnut söivät kaikki Lydian puutarhan vihannekset. Lause2: Lydia teki linnunpelättimen vanhoista vaatteista ja autotallinsa romuista. Lause3: Variksenpelätin toimi niin hyvin, että se piti jopa peurat loitolla. Lause4: Lydia sai sinä vuonna suuren sadon.</w:t>
      </w:r>
    </w:p>
    <w:p>
      <w:r>
        <w:rPr>
          <w:b/>
        </w:rPr>
        <w:t xml:space="preserve">Tulos</w:t>
      </w:r>
    </w:p>
    <w:p>
      <w:r>
        <w:t xml:space="preserve">Nyt hänellä on menestyksekäs yritys, joka myy variksenpelättimiä.</w:t>
      </w:r>
    </w:p>
    <w:p>
      <w:r>
        <w:rPr>
          <w:b/>
        </w:rPr>
        <w:t xml:space="preserve">Esimerkki 2.5685</w:t>
      </w:r>
    </w:p>
    <w:p>
      <w:r>
        <w:t xml:space="preserve">Lause1: Idan kengännauha katkesi eräänä päivänä koulussa. Lause2: Hänellä ei ollut paikkaa, jossa hän olisi voinut korvata sen. Lause3: Hän meni kotitalousopettajan huoneeseen. Lause4: Sieltä hän löysi ohuen nauhan.</w:t>
      </w:r>
    </w:p>
    <w:p>
      <w:r>
        <w:rPr>
          <w:b/>
        </w:rPr>
        <w:t xml:space="preserve">Tulos</w:t>
      </w:r>
    </w:p>
    <w:p>
      <w:r>
        <w:t xml:space="preserve">Ida käytti sitä kengännauhana.</w:t>
      </w:r>
    </w:p>
    <w:p>
      <w:r>
        <w:rPr>
          <w:b/>
        </w:rPr>
        <w:t xml:space="preserve">Esimerkki 2.5686</w:t>
      </w:r>
    </w:p>
    <w:p>
      <w:r>
        <w:t xml:space="preserve">Lause1: En ollut koskaan ennen syönyt mangoa. Lause2: Ystäväni tarjosi minulle yhden. Lause3: Päätin kokeilla sitä. Lause4: Se oli herkullista!</w:t>
      </w:r>
    </w:p>
    <w:p>
      <w:r>
        <w:rPr>
          <w:b/>
        </w:rPr>
        <w:t xml:space="preserve">Tulos</w:t>
      </w:r>
    </w:p>
    <w:p>
      <w:r>
        <w:t xml:space="preserve">Valitettavasti se oli mätä, joten pystyin syömään siitä vain puolet.</w:t>
      </w:r>
    </w:p>
    <w:p>
      <w:r>
        <w:rPr>
          <w:b/>
        </w:rPr>
        <w:t xml:space="preserve">Esimerkki 2.5687</w:t>
      </w:r>
    </w:p>
    <w:p>
      <w:r>
        <w:t xml:space="preserve">Lause1: Rakastan käydä tivoleissa. Lause2: Kerran kävin tivolissa. Lause3: Nousin oudon kyydin kyytiin, ja se jäi jumiin ilmaan. Lause4: Lopulta he korjasivat kyydin käsin.</w:t>
      </w:r>
    </w:p>
    <w:p>
      <w:r>
        <w:rPr>
          <w:b/>
        </w:rPr>
        <w:t xml:space="preserve">Tulos</w:t>
      </w:r>
    </w:p>
    <w:p>
      <w:r>
        <w:t xml:space="preserve">Sen jälkeen he pettivät meidät turvallisesti.</w:t>
      </w:r>
    </w:p>
    <w:p>
      <w:r>
        <w:rPr>
          <w:b/>
        </w:rPr>
        <w:t xml:space="preserve">Esimerkki 2.5688</w:t>
      </w:r>
    </w:p>
    <w:p>
      <w:r>
        <w:t xml:space="preserve">Lause1: Tomilla oli lemmikkirupikonna. Lause2: Hän toi konnansa Jimmyn taloon. Lause3: Jimmy piti huoneessaan lemmikkikäärmettä. Lause4: Tom antoi konnansa kulkea vapaasti Jimmyn talossa.</w:t>
      </w:r>
    </w:p>
    <w:p>
      <w:r>
        <w:rPr>
          <w:b/>
        </w:rPr>
        <w:t xml:space="preserve">Tulos</w:t>
      </w:r>
    </w:p>
    <w:p>
      <w:r>
        <w:t xml:space="preserve">Valitettavasti Jimmyn käärme ehti Tomin rupikonnaan ennen häntä.</w:t>
      </w:r>
    </w:p>
    <w:p>
      <w:r>
        <w:rPr>
          <w:b/>
        </w:rPr>
        <w:t xml:space="preserve">Esimerkki 2.5689</w:t>
      </w:r>
    </w:p>
    <w:p>
      <w:r>
        <w:t xml:space="preserve">Lause1: Pikkukaupungissa oli pizzeria. Lause2: Seuraavassa kuussa kilpailija halusi tulla pizzamarkkinoille. Lause3: Yrityksen nimi oli pizzamies Dan. Lause4: Hän yritti vuoden ajan murtautua markkinoille.</w:t>
      </w:r>
    </w:p>
    <w:p>
      <w:r>
        <w:rPr>
          <w:b/>
        </w:rPr>
        <w:t xml:space="preserve">Tulos</w:t>
      </w:r>
    </w:p>
    <w:p>
      <w:r>
        <w:t xml:space="preserve">Hän epäonnistui ja sulki ovensa vuotta myöhemmin.</w:t>
      </w:r>
    </w:p>
    <w:p>
      <w:r>
        <w:rPr>
          <w:b/>
        </w:rPr>
        <w:t xml:space="preserve">Esimerkki 2.5690</w:t>
      </w:r>
    </w:p>
    <w:p>
      <w:r>
        <w:t xml:space="preserve">Lause1: Päästän kaikki koirani ulos aamulla. Lause2: Noin tuntia myöhemmin menin sinne katsomaan niitä. Lause3: Ne olivat kadoksissa! Lause4: Menin etupihalle etsimään niitä.</w:t>
      </w:r>
    </w:p>
    <w:p>
      <w:r>
        <w:rPr>
          <w:b/>
        </w:rPr>
        <w:t xml:space="preserve">Tulos</w:t>
      </w:r>
    </w:p>
    <w:p>
      <w:r>
        <w:t xml:space="preserve">He olivat kaikki etuovella.</w:t>
      </w:r>
    </w:p>
    <w:p>
      <w:r>
        <w:rPr>
          <w:b/>
        </w:rPr>
        <w:t xml:space="preserve">Esimerkki 2.5691</w:t>
      </w:r>
    </w:p>
    <w:p>
      <w:r>
        <w:t xml:space="preserve">Lause1: Bobin vanhemmat olivat lähettäneet hänelle postitse syntymäpäivälahjoja. Lause2: Hän oli innoissaan avatessaan ne töiden jälkeen. Lause3: Hänen äitinsä oli lähettänyt hänelle upouuden RC-auton. Lause4: Bob oli aivan haltioissaan!</w:t>
      </w:r>
    </w:p>
    <w:p>
      <w:r>
        <w:rPr>
          <w:b/>
        </w:rPr>
        <w:t xml:space="preserve">Tulos</w:t>
      </w:r>
    </w:p>
    <w:p>
      <w:r>
        <w:t xml:space="preserve">Bob leikki uudella RC-autollaan tuntikausia sen jälkeen.</w:t>
      </w:r>
    </w:p>
    <w:p>
      <w:r>
        <w:rPr>
          <w:b/>
        </w:rPr>
        <w:t xml:space="preserve">Esimerkki 2.5692</w:t>
      </w:r>
    </w:p>
    <w:p>
      <w:r>
        <w:t xml:space="preserve">Lause1: Jane rakastaa jäätelöä. Lause2: Hänen miehensä mielestä se on liian makeaa. Lause3: Niinpä he päättivät tehdä kompromissin. Lause4: He keksivät, että jäätelöannokset olisivat parhaita.</w:t>
      </w:r>
    </w:p>
    <w:p>
      <w:r>
        <w:rPr>
          <w:b/>
        </w:rPr>
        <w:t xml:space="preserve">Tulos</w:t>
      </w:r>
    </w:p>
    <w:p>
      <w:r>
        <w:t xml:space="preserve">He tekivät kellukkeet, ja molemmat olivat tyytyväisiä.</w:t>
      </w:r>
    </w:p>
    <w:p>
      <w:r>
        <w:rPr>
          <w:b/>
        </w:rPr>
        <w:t xml:space="preserve">Esimerkki 2.5693</w:t>
      </w:r>
    </w:p>
    <w:p>
      <w:r>
        <w:t xml:space="preserve">Lause1: Nellin luokka lähti huvipuistoon erityisherkkua varten. Lause2: Nell tunsi olonsa levottomaksi, kun muut lapset olivat innoissaan. Lause3: Hän pelkäsi ajaa vuoristoradalla luokkatovereidensa kanssa. Lause4: Nell kertoi lapsille, että hänellä oli sydänvika, joten hän ei voinut ratsastaa.</w:t>
      </w:r>
    </w:p>
    <w:p>
      <w:r>
        <w:rPr>
          <w:b/>
        </w:rPr>
        <w:t xml:space="preserve">Tulos</w:t>
      </w:r>
    </w:p>
    <w:p>
      <w:r>
        <w:t xml:space="preserve">Kun Nell palasi kouluun, hänet lähetettiin terveydenhoitajan luo.</w:t>
      </w:r>
    </w:p>
    <w:p>
      <w:r>
        <w:rPr>
          <w:b/>
        </w:rPr>
        <w:t xml:space="preserve">Esimerkki 2.5694</w:t>
      </w:r>
    </w:p>
    <w:p>
      <w:r>
        <w:t xml:space="preserve">Lause1: Ericalta loppui maito. Lause2: Hän päätti tehdä retken ruokakauppaan. Lause3: Hän käynnisti autonsa. Lause4: Hän huomasi yhtäkkiä, että hänen takavalonsa oli sammunut.</w:t>
      </w:r>
    </w:p>
    <w:p>
      <w:r>
        <w:rPr>
          <w:b/>
        </w:rPr>
        <w:t xml:space="preserve">Tulos</w:t>
      </w:r>
    </w:p>
    <w:p>
      <w:r>
        <w:t xml:space="preserve">Hän korjasi sen lyömällä sitä käsilaukullaan.</w:t>
      </w:r>
    </w:p>
    <w:p>
      <w:r>
        <w:rPr>
          <w:b/>
        </w:rPr>
        <w:t xml:space="preserve">Esimerkki 2.5695</w:t>
      </w:r>
    </w:p>
    <w:p>
      <w:r>
        <w:t xml:space="preserve">Lause1: Pakkasin perheen autoon ja lähdin ruokakauppaan. Lause2: Luottokortti unohtui kotiin, eikä minulla ollut käteistä mukana. Lause3: Täytimme kokonaisen ostoskärryn viikon tarvitsemillamme elintarvikkeilla. Lause4: Saavuimme kassalle emmekä voineet maksaa.</w:t>
      </w:r>
    </w:p>
    <w:p>
      <w:r>
        <w:rPr>
          <w:b/>
        </w:rPr>
        <w:t xml:space="preserve">Tulos</w:t>
      </w:r>
    </w:p>
    <w:p>
      <w:r>
        <w:t xml:space="preserve">Se oli hyvin noloa.</w:t>
      </w:r>
    </w:p>
    <w:p>
      <w:r>
        <w:rPr>
          <w:b/>
        </w:rPr>
        <w:t xml:space="preserve">Esimerkki 2.5696</w:t>
      </w:r>
    </w:p>
    <w:p>
      <w:r>
        <w:t xml:space="preserve">Lause1: Tänään housuni repesivät. Lause2: Päätin ommella revenneen sauman kiinni. Lause3: Mielestäni tein hyvää työtä. Lause4: Sauma repesi taas.</w:t>
      </w:r>
    </w:p>
    <w:p>
      <w:r>
        <w:rPr>
          <w:b/>
        </w:rPr>
        <w:t xml:space="preserve">Tulos</w:t>
      </w:r>
    </w:p>
    <w:p>
      <w:r>
        <w:t xml:space="preserve">Päätin hankkia uudet housut.</w:t>
      </w:r>
    </w:p>
    <w:p>
      <w:r>
        <w:rPr>
          <w:b/>
        </w:rPr>
        <w:t xml:space="preserve">Esimerkki 2.5697</w:t>
      </w:r>
    </w:p>
    <w:p>
      <w:r>
        <w:t xml:space="preserve">Lause1: Benzi käy koulua New Yorkissa. Lause2: Joka viikonloppu hän syö erilaisissa ravintoloissa. Lause3: Hänellä on erilaisia ystäviä eri kansallisuuksista. Lause4: Hän rakastaa koulunkäyntiä kaupungissa.</w:t>
      </w:r>
    </w:p>
    <w:p>
      <w:r>
        <w:rPr>
          <w:b/>
        </w:rPr>
        <w:t xml:space="preserve">Tulos</w:t>
      </w:r>
    </w:p>
    <w:p>
      <w:r>
        <w:t xml:space="preserve">Hän haluaa asua siellä isona.</w:t>
      </w:r>
    </w:p>
    <w:p>
      <w:r>
        <w:rPr>
          <w:b/>
        </w:rPr>
        <w:t xml:space="preserve">Esimerkki 2.5698</w:t>
      </w:r>
    </w:p>
    <w:p>
      <w:r>
        <w:t xml:space="preserve">Lause1: Jim törmäsi kahteen veljeensä. Lause2: He tappelivat keskenään. Lause3: Toinen veljistä kaatui lopulta. Lause4: Jim sai kuitenkin selkäänsä.</w:t>
      </w:r>
    </w:p>
    <w:p>
      <w:r>
        <w:rPr>
          <w:b/>
        </w:rPr>
        <w:t xml:space="preserve">Tulos</w:t>
      </w:r>
    </w:p>
    <w:p>
      <w:r>
        <w:t xml:space="preserve">Molemmat laskeutuivat maahan.</w:t>
      </w:r>
    </w:p>
    <w:p>
      <w:r>
        <w:rPr>
          <w:b/>
        </w:rPr>
        <w:t xml:space="preserve">Esimerkki 2.5699</w:t>
      </w:r>
    </w:p>
    <w:p>
      <w:r>
        <w:t xml:space="preserve">Lause1: Jane meni katsomaan suosittua elokuvaa perjantai-iltana. Lause2: Hän odotti pitkässä jonossa saadakseen lippunsa. Lause3: Kun hän pääsi eteen, hän pyysi elokuvaa. Lause4: Teatterin työntekijä kertoi hänelle, että hän osti viimeisen lipun.</w:t>
      </w:r>
    </w:p>
    <w:p>
      <w:r>
        <w:rPr>
          <w:b/>
        </w:rPr>
        <w:t xml:space="preserve">Tulos</w:t>
      </w:r>
    </w:p>
    <w:p>
      <w:r>
        <w:t xml:space="preserve">Kaikki hänen takanaan olevat ihmiset suuttuivat.</w:t>
      </w:r>
    </w:p>
    <w:p>
      <w:r>
        <w:rPr>
          <w:b/>
        </w:rPr>
        <w:t xml:space="preserve">Esimerkki 2.5700</w:t>
      </w:r>
    </w:p>
    <w:p>
      <w:r>
        <w:t xml:space="preserve">Lause1: Brad oli kateellinen, kun hänen ystävänsä osti hienon uuden älypuhelimen. Lause2: Hän vihasi puhelintaan ja pahoitteli, ettei hänellä ollut varaa uuteen. Lause3: Hänen ystävänsä valitti paljon uudesta puhelimesta ja sen ongelmista. Lause4: Uusi versio teki hänen ystävänsä uudesta puhelimesta pian enemmän tai vähemmän vanhentuneen.</w:t>
      </w:r>
    </w:p>
    <w:p>
      <w:r>
        <w:rPr>
          <w:b/>
        </w:rPr>
        <w:t xml:space="preserve">Tulos</w:t>
      </w:r>
    </w:p>
    <w:p>
      <w:r>
        <w:t xml:space="preserve">Brad tajusi, että hänen oli parempi käyttää vanhaa luotettavaa puhelintaan koko ajan.</w:t>
      </w:r>
    </w:p>
    <w:p>
      <w:r>
        <w:rPr>
          <w:b/>
        </w:rPr>
        <w:t xml:space="preserve">Esimerkki 2.5701</w:t>
      </w:r>
    </w:p>
    <w:p>
      <w:r>
        <w:t xml:space="preserve">Lause1: Menin kauppaan. Lause2: Löysin maasta lompakon, jossa oli 1000 dollaria. Lause3: Lompakossa olleessa henkilöllisyystodistuksessa mainittiin läheinen osoite. Lause4: Ajoin osoitteeseen ja palautin lompakon.</w:t>
      </w:r>
    </w:p>
    <w:p>
      <w:r>
        <w:rPr>
          <w:b/>
        </w:rPr>
        <w:t xml:space="preserve">Tulos</w:t>
      </w:r>
    </w:p>
    <w:p>
      <w:r>
        <w:t xml:space="preserve">Lompakon omistaja oli niin iloinen, että hän antoi minulle 100 dollaria.</w:t>
      </w:r>
    </w:p>
    <w:p>
      <w:r>
        <w:rPr>
          <w:b/>
        </w:rPr>
        <w:t xml:space="preserve">Esimerkki 2.5702</w:t>
      </w:r>
    </w:p>
    <w:p>
      <w:r>
        <w:t xml:space="preserve">Lause1: Ashley rakastaa tätä meksikolaista ruokapaikkaa, joka on lähellä hänen taloaan. Lause2: Hän käy siellä lähes päivittäin. Lause3: Hänelle kerrottiin juuri, että italialainen omistaja osti paikan. Lause4: Kuukauden sisällä se on vain italialainen ravintola.</w:t>
      </w:r>
    </w:p>
    <w:p>
      <w:r>
        <w:rPr>
          <w:b/>
        </w:rPr>
        <w:t xml:space="preserve">Tulos</w:t>
      </w:r>
    </w:p>
    <w:p>
      <w:r>
        <w:t xml:space="preserve">Ashleyn on nyt opittava rakastamaan italialaista ruokaa.</w:t>
      </w:r>
    </w:p>
    <w:p>
      <w:r>
        <w:rPr>
          <w:b/>
        </w:rPr>
        <w:t xml:space="preserve">Esimerkki 2.5703</w:t>
      </w:r>
    </w:p>
    <w:p>
      <w:r>
        <w:t xml:space="preserve">Lause1: Tom on työskennellyt ahkerasti töissä. Lause2: Hän on tehnyt ylitöitä saadakseen työn valmiiksi. Lause3: Muut toimiston työntekijät pitävät Tomia hienona kaverina. Lause4: Eräänä päivänä Tom kutsutaan toimistoon.</w:t>
      </w:r>
    </w:p>
    <w:p>
      <w:r>
        <w:rPr>
          <w:b/>
        </w:rPr>
        <w:t xml:space="preserve">Tulos</w:t>
      </w:r>
    </w:p>
    <w:p>
      <w:r>
        <w:t xml:space="preserve">Tomin pomo antaa hänelle palkankorotuksen.</w:t>
      </w:r>
    </w:p>
    <w:p>
      <w:r>
        <w:rPr>
          <w:b/>
        </w:rPr>
        <w:t xml:space="preserve">Esimerkki 2.5704</w:t>
      </w:r>
    </w:p>
    <w:p>
      <w:r>
        <w:t xml:space="preserve">Lause1: Carlan opettaja pyysi keskustelua Carlan äidin kanssa. Lause2: Niinpä Carlan äiti tuli luokkaan keskustelemaan. Lause3: Opettaja sanoi, että Carlan piti lopettaa tuttien imeminen. Lause4: Carlan äiti sanoi ei, koska ne pitivät Carlan hiljaa.</w:t>
      </w:r>
    </w:p>
    <w:p>
      <w:r>
        <w:rPr>
          <w:b/>
        </w:rPr>
        <w:t xml:space="preserve">Tulos</w:t>
      </w:r>
    </w:p>
    <w:p>
      <w:r>
        <w:t xml:space="preserve">Mutta Carla on ensimmäisellä luokalla, ja hänen on puhuttava, hän sanoi.</w:t>
      </w:r>
    </w:p>
    <w:p>
      <w:r>
        <w:rPr>
          <w:b/>
        </w:rPr>
        <w:t xml:space="preserve">Esimerkki 2.5705</w:t>
      </w:r>
    </w:p>
    <w:p>
      <w:r>
        <w:t xml:space="preserve">Lause1: Kelly toivoi, että hänellä olisi trendikkäät polvipituiset caprihousut. Lause2: Hän tarkisti kaupat, mutta ne olivat kaikki niin kalliita. Lause3: Lopulta hän päätti yrittää tehdä omat. Lause4: Hän leikkasi ja ompeli huolellisesti vanhat housut.</w:t>
      </w:r>
    </w:p>
    <w:p>
      <w:r>
        <w:rPr>
          <w:b/>
        </w:rPr>
        <w:t xml:space="preserve">Tulos</w:t>
      </w:r>
    </w:p>
    <w:p>
      <w:r>
        <w:t xml:space="preserve">Pian hänellä oli tyylikkäät kotitekoiset caprit!</w:t>
      </w:r>
    </w:p>
    <w:p>
      <w:r>
        <w:rPr>
          <w:b/>
        </w:rPr>
        <w:t xml:space="preserve">Esimerkki 2.5706</w:t>
      </w:r>
    </w:p>
    <w:p>
      <w:r>
        <w:t xml:space="preserve">Lause1: Wesleyn tiedemessut olivat tällä viikolla. Lause2: Hänen projektinsa käsitteli sokerin määrää eri juomissa. Lause3: Hänen taulullaan oli sokeripusseja, jotka edustivat määriä. Lause4: Taulun katsominen oli melko järkyttävää.</w:t>
      </w:r>
    </w:p>
    <w:p>
      <w:r>
        <w:rPr>
          <w:b/>
        </w:rPr>
        <w:t xml:space="preserve">Tulos</w:t>
      </w:r>
    </w:p>
    <w:p>
      <w:r>
        <w:t xml:space="preserve">Hänen projektinsa voitti lopulta toisen sijan!</w:t>
      </w:r>
    </w:p>
    <w:p>
      <w:r>
        <w:rPr>
          <w:b/>
        </w:rPr>
        <w:t xml:space="preserve">Esimerkki 2.5707</w:t>
      </w:r>
    </w:p>
    <w:p>
      <w:r>
        <w:t xml:space="preserve">Lause1: Carl joutui autiolle saarelle. Lause2: Hän etsi jotain syötävää. Lause3: Kahdentoista päivän etsinnän jälkeen Carl ei löytänyt mitään ruokaa. Lause4: Carl löysi syvän kuopan ja kiipesi sisään.</w:t>
      </w:r>
    </w:p>
    <w:p>
      <w:r>
        <w:rPr>
          <w:b/>
        </w:rPr>
        <w:t xml:space="preserve">Tulos</w:t>
      </w:r>
    </w:p>
    <w:p>
      <w:r>
        <w:t xml:space="preserve">Carl kuoli nälkään kuopassa, johon hän oli kiivennyt.</w:t>
      </w:r>
    </w:p>
    <w:p>
      <w:r>
        <w:rPr>
          <w:b/>
        </w:rPr>
        <w:t xml:space="preserve">Esimerkki 2.5708</w:t>
      </w:r>
    </w:p>
    <w:p>
      <w:r>
        <w:t xml:space="preserve">Lause1: JB halusi työskennellä showbisneksessä. Lause2: Hän otti palkattoman harjoittelupaikan tv-ohjelmassa kahvia noutamassa. Lause3: Vuoden kuluttua hänet palkattiin minimipalkalla hoitamaan juoksutehtäviä. Lause4: Kahden vuoden kuluttua hänestä tuli tuotantoassistentti.</w:t>
      </w:r>
    </w:p>
    <w:p>
      <w:r>
        <w:rPr>
          <w:b/>
        </w:rPr>
        <w:t xml:space="preserve">Tulos</w:t>
      </w:r>
    </w:p>
    <w:p>
      <w:r>
        <w:t xml:space="preserve">Kymmenen vuotta sen jälkeen, kun JB aloitti harjoittelijana, hänestä tuli johtaja.</w:t>
      </w:r>
    </w:p>
    <w:p>
      <w:r>
        <w:rPr>
          <w:b/>
        </w:rPr>
        <w:t xml:space="preserve">Esimerkki 2.5709</w:t>
      </w:r>
    </w:p>
    <w:p>
      <w:r>
        <w:t xml:space="preserve">Lause1: Tommy ja Erica olivat olleet pari vuoden ajan. Lause2: Tänään oli heidän hääpäivänsä. Lause3: He menivät italialaiseen ravintolaan juhlimaan. Lause4: He söivät pihviä ja joivat paljon viiniä.</w:t>
      </w:r>
    </w:p>
    <w:p>
      <w:r>
        <w:rPr>
          <w:b/>
        </w:rPr>
        <w:t xml:space="preserve">Tulos</w:t>
      </w:r>
    </w:p>
    <w:p>
      <w:r>
        <w:t xml:space="preserve">Illan päätteeksi heidän oli otettava taksi päästäkseen kotiin.</w:t>
      </w:r>
    </w:p>
    <w:p>
      <w:r>
        <w:rPr>
          <w:b/>
        </w:rPr>
        <w:t xml:space="preserve">Esimerkki 2.5710</w:t>
      </w:r>
    </w:p>
    <w:p>
      <w:r>
        <w:t xml:space="preserve">Lause1: Lisan oli määrä synnyttää minä hetkenä hyvänsä. Lause2: Odotus oli suuri. Lause3: Lisa ei tiennyt vauvansa sukupuolta. Lause4: Hän synnytti ja sai tyttövauvan.</w:t>
      </w:r>
    </w:p>
    <w:p>
      <w:r>
        <w:rPr>
          <w:b/>
        </w:rPr>
        <w:t xml:space="preserve">Tulos</w:t>
      </w:r>
    </w:p>
    <w:p>
      <w:r>
        <w:t xml:space="preserve">Lisa itki ilon kyyneleitä!</w:t>
      </w:r>
    </w:p>
    <w:p>
      <w:r>
        <w:rPr>
          <w:b/>
        </w:rPr>
        <w:t xml:space="preserve">Esimerkki 2.5711</w:t>
      </w:r>
    </w:p>
    <w:p>
      <w:r>
        <w:t xml:space="preserve">Lause1: Lee ja hänen äitinsä menivät ostoskeskukseen, mutta Lee eksyi! Lause2: Lee vaelteli surullisena etsien äitiään. Lause3: Sitten turvamies löysi hänet ja vei hänet syrjään. Lause4: He kutsuivat hänen äitiään sisäpuhelimella.</w:t>
      </w:r>
    </w:p>
    <w:p>
      <w:r>
        <w:rPr>
          <w:b/>
        </w:rPr>
        <w:t xml:space="preserve">Tulos</w:t>
      </w:r>
    </w:p>
    <w:p>
      <w:r>
        <w:t xml:space="preserve">Hänen äitinsä ryntäsi suoraan toimistoon ja halasi häntä tiukasti!</w:t>
      </w:r>
    </w:p>
    <w:p>
      <w:r>
        <w:rPr>
          <w:b/>
        </w:rPr>
        <w:t xml:space="preserve">Esimerkki 2.5712</w:t>
      </w:r>
    </w:p>
    <w:p>
      <w:r>
        <w:t xml:space="preserve">Lause1: Jim osti vanhan maalauksen antiikkikaupasta. Lause2: Hän ripusti kehyksen taloonsa. Lause3: Sitten hän huomasi jotain outoa. Lause4: Maalauksen takana oli lappu.</w:t>
      </w:r>
    </w:p>
    <w:p>
      <w:r>
        <w:rPr>
          <w:b/>
        </w:rPr>
        <w:t xml:space="preserve">Tulos</w:t>
      </w:r>
    </w:p>
    <w:p>
      <w:r>
        <w:t xml:space="preserve">Se oli jonkinlainen kartta, ja Jim toivoi, että se johti aarteen luo.</w:t>
      </w:r>
    </w:p>
    <w:p>
      <w:r>
        <w:rPr>
          <w:b/>
        </w:rPr>
        <w:t xml:space="preserve">Esimerkki 2.5713</w:t>
      </w:r>
    </w:p>
    <w:p>
      <w:r>
        <w:t xml:space="preserve">Lause1: Asuntovaunualueellamme vieraili piirikunnan tarkastajia. Lause2: Yksi heistä sanoi, että minun pitäisi laittaa käsijohteet portaisiini. Lause3: Kävin Johnin luona ja pyysin häntä auttamaan minua kaiteiden rakentamisessa. Lause4: Niinpä John tuli luokseni puun ja työkalujen kanssa.</w:t>
      </w:r>
    </w:p>
    <w:p>
      <w:r>
        <w:rPr>
          <w:b/>
        </w:rPr>
        <w:t xml:space="preserve">Tulos</w:t>
      </w:r>
    </w:p>
    <w:p>
      <w:r>
        <w:t xml:space="preserve">Sitten rakensimme Johnin kanssa todella vakaat kaiteet portaitani varten.</w:t>
      </w:r>
    </w:p>
    <w:p>
      <w:r>
        <w:rPr>
          <w:b/>
        </w:rPr>
        <w:t xml:space="preserve">Esimerkki 2.5714</w:t>
      </w:r>
    </w:p>
    <w:p>
      <w:r>
        <w:t xml:space="preserve">Lause1: Ravintolassa oli tänään kauhea asiakas. Lause2: Hän pyysi viinipulloa. Lause3: Kun toin viinipullon, hän valitti pitkästä odotuksesta. Lause4: Vaikka odotusaika ei ollut ollut lainkaan pitkä, pyysin anteeksi.</w:t>
      </w:r>
    </w:p>
    <w:p>
      <w:r>
        <w:rPr>
          <w:b/>
        </w:rPr>
        <w:t xml:space="preserve">Tulos</w:t>
      </w:r>
    </w:p>
    <w:p>
      <w:r>
        <w:t xml:space="preserve">Sen sijaan olisin toivonut, että olisin voinut sanoa hänelle, että hän oli töykeä.</w:t>
      </w:r>
    </w:p>
    <w:p>
      <w:r>
        <w:rPr>
          <w:b/>
        </w:rPr>
        <w:t xml:space="preserve">Esimerkki 2.5715</w:t>
      </w:r>
    </w:p>
    <w:p>
      <w:r>
        <w:t xml:space="preserve">Lause1: Rick ja Kim päättivät lähteä matkalle. Lause2: He varasivat hotellin. Lause3: Kun he saapuivat hotelliin, he yllättyivät. Lause4: Se oli upea.</w:t>
      </w:r>
    </w:p>
    <w:p>
      <w:r>
        <w:rPr>
          <w:b/>
        </w:rPr>
        <w:t xml:space="preserve">Tulos</w:t>
      </w:r>
    </w:p>
    <w:p>
      <w:r>
        <w:t xml:space="preserve">He päättivät jäädä sisälle ja tilata huonepalvelun ja nauttia siitä.</w:t>
      </w:r>
    </w:p>
    <w:p>
      <w:r>
        <w:rPr>
          <w:b/>
        </w:rPr>
        <w:t xml:space="preserve">Esimerkki 2.5716</w:t>
      </w:r>
    </w:p>
    <w:p>
      <w:r>
        <w:t xml:space="preserve">Lause1: Kia rakasti kävelylenkkejä. Lause2: Hän käveli tuntikausia kerrallaan. Lause3: Kerran Kia törmäsi kulkukoiraan. Lause4: Kia: Koira ei vaikuttanut kovin ystävälliseltä.</w:t>
      </w:r>
    </w:p>
    <w:p>
      <w:r>
        <w:rPr>
          <w:b/>
        </w:rPr>
        <w:t xml:space="preserve">Tulos</w:t>
      </w:r>
    </w:p>
    <w:p>
      <w:r>
        <w:t xml:space="preserve">Kia pysyi rauhallisena ja pääsi turvallisesti pois koiran luota.</w:t>
      </w:r>
    </w:p>
    <w:p>
      <w:r>
        <w:rPr>
          <w:b/>
        </w:rPr>
        <w:t xml:space="preserve">Esimerkki 2.5717</w:t>
      </w:r>
    </w:p>
    <w:p>
      <w:r>
        <w:t xml:space="preserve">Lause1: Tomilla oli lelupuskutraktori. Lause2: Hän rakastaa leikkiä sillä. Lause3: Hän halusi kuitenkin oikean puskutraktorin. Lause4: Niinpä hän opiskeli ahkerasti koulussa.</w:t>
      </w:r>
    </w:p>
    <w:p>
      <w:r>
        <w:rPr>
          <w:b/>
        </w:rPr>
        <w:t xml:space="preserve">Tulos</w:t>
      </w:r>
    </w:p>
    <w:p>
      <w:r>
        <w:t xml:space="preserve">Kun hän valmistui, hän pääsi käyttämään oikeaa puskutraktoria -</w:t>
      </w:r>
    </w:p>
    <w:p>
      <w:r>
        <w:rPr>
          <w:b/>
        </w:rPr>
        <w:t xml:space="preserve">Esimerkki 2.5718</w:t>
      </w:r>
    </w:p>
    <w:p>
      <w:r>
        <w:t xml:space="preserve">Lause1: Olipa kerran taiteilija nimeltä Jacob. Lause2: Hän yritti tulla kuuluisaksi. Lause3: Hän maalasi joka päivä harjoitellakseen. Lause4: Eräänä päivänä joku vihdoin huomasi hänet.</w:t>
      </w:r>
    </w:p>
    <w:p>
      <w:r>
        <w:rPr>
          <w:b/>
        </w:rPr>
        <w:t xml:space="preserve">Tulos</w:t>
      </w:r>
    </w:p>
    <w:p>
      <w:r>
        <w:t xml:space="preserve">Sana alkoi levitä ja hänen työstään tuli kuuluisa.</w:t>
      </w:r>
    </w:p>
    <w:p>
      <w:r>
        <w:rPr>
          <w:b/>
        </w:rPr>
        <w:t xml:space="preserve">Esimerkki 2.5719</w:t>
      </w:r>
    </w:p>
    <w:p>
      <w:r>
        <w:t xml:space="preserve">Lause1: Richardin vanhemmat ostivat hänelle omenapuun. Lause2: Richard istutti sen iloisena takapihalleen. Lause3: Richard piti puusta erittäin hyvää huolta. Lause4: Hän ei malttanut odottaa ensimmäistä satoa.</w:t>
      </w:r>
    </w:p>
    <w:p>
      <w:r>
        <w:rPr>
          <w:b/>
        </w:rPr>
        <w:t xml:space="preserve">Tulos</w:t>
      </w:r>
    </w:p>
    <w:p>
      <w:r>
        <w:t xml:space="preserve">Hänen ensimmäinen puremansa omenaan johti siihen, että hänen suussaan oli puolikas mato.</w:t>
      </w:r>
    </w:p>
    <w:p>
      <w:r>
        <w:rPr>
          <w:b/>
        </w:rPr>
        <w:t xml:space="preserve">Esimerkki 2.5720</w:t>
      </w:r>
    </w:p>
    <w:p>
      <w:r>
        <w:t xml:space="preserve">Lause1: Simon kutsui Joeyn leikkitreffeille. Lause2: Joey ajatteli, että olisi hauskaa sotkea Simonin Pokemon-kortteja. Lause3: Simon sanoi Joeylle, että jos tämä ei lopeta, hänen on lähdettävä. Lause4: Joey ei lopettanut.</w:t>
      </w:r>
    </w:p>
    <w:p>
      <w:r>
        <w:rPr>
          <w:b/>
        </w:rPr>
        <w:t xml:space="preserve">Tulos</w:t>
      </w:r>
    </w:p>
    <w:p>
      <w:r>
        <w:t xml:space="preserve">Simon pakotti Joeyn kotiin.</w:t>
      </w:r>
    </w:p>
    <w:p>
      <w:r>
        <w:rPr>
          <w:b/>
        </w:rPr>
        <w:t xml:space="preserve">Esimerkki 2.5721</w:t>
      </w:r>
    </w:p>
    <w:p>
      <w:r>
        <w:t xml:space="preserve">Lause1: Amy halusi tuntea itsensä hienostuneeksi. Lause2: Hän oli 16-vuotias ja päätti, että öljypoltin oli tarpeeksi hienostunut. Lause3: Kotona hän sytytti teelampun ja laittoi polttimen sisään. Lause4: Hänen äitinsä haistoi alakerrassa vaniljan tuoksun ja otti polttimen häneltä.</w:t>
      </w:r>
    </w:p>
    <w:p>
      <w:r>
        <w:rPr>
          <w:b/>
        </w:rPr>
        <w:t xml:space="preserve">Tulos</w:t>
      </w:r>
    </w:p>
    <w:p>
      <w:r>
        <w:t xml:space="preserve">Hän ei saanut polttaa kynttilöitä, koska se saattoi polttaa talon -</w:t>
      </w:r>
    </w:p>
    <w:p>
      <w:r>
        <w:rPr>
          <w:b/>
        </w:rPr>
        <w:t xml:space="preserve">Esimerkki 2.5722</w:t>
      </w:r>
    </w:p>
    <w:p>
      <w:r>
        <w:t xml:space="preserve">Lause1: Kate rakasti käyttää kuponkeja. Lause2: Hän löysi aina hyviä tarjouksia. Lause3: Viime viikolla hän keräsi kasan ja meni kauppaan. Lause4: Hän osti useita tavaroita eikä maksanut niistä juuri mitään.</w:t>
      </w:r>
    </w:p>
    <w:p>
      <w:r>
        <w:rPr>
          <w:b/>
        </w:rPr>
        <w:t xml:space="preserve">Tulos</w:t>
      </w:r>
    </w:p>
    <w:p>
      <w:r>
        <w:t xml:space="preserve">Kate oli tyytyväinen sopimuksiin.</w:t>
      </w:r>
    </w:p>
    <w:p>
      <w:r>
        <w:rPr>
          <w:b/>
        </w:rPr>
        <w:t xml:space="preserve">Esimerkki 2.5723</w:t>
      </w:r>
    </w:p>
    <w:p>
      <w:r>
        <w:t xml:space="preserve">Lause1: Susie halusi luistimet. Lause2: Hänen vanhempansa sanoivat hänelle, että hänen oli ansaittava omat rahansa. Lause3: Susie alkoi tehdä helmirannekoruja ja -kaulakoruja. Lause4: Hän kävi ovelta ovelle myymässä korujaan.</w:t>
      </w:r>
    </w:p>
    <w:p>
      <w:r>
        <w:rPr>
          <w:b/>
        </w:rPr>
        <w:t xml:space="preserve">Tulos</w:t>
      </w:r>
    </w:p>
    <w:p>
      <w:r>
        <w:t xml:space="preserve">Susie sai nopeasti tarpeeksi rahaa luistinten ostamiseen.</w:t>
      </w:r>
    </w:p>
    <w:p>
      <w:r>
        <w:rPr>
          <w:b/>
        </w:rPr>
        <w:t xml:space="preserve">Esimerkki 2.5724</w:t>
      </w:r>
    </w:p>
    <w:p>
      <w:r>
        <w:t xml:space="preserve">Lause1: Carl oli odottanut elokuvaa kuukausia. Lause2: Hän osti liput netistä hyvissä ajoin. Lause3: Hurja myrsky aiheuttaa sen, että hänen teatterinsa peruuntuu. Lause4: Muissa paikoissa ihmiset pääsivät katsomaan sitä.</w:t>
      </w:r>
    </w:p>
    <w:p>
      <w:r>
        <w:rPr>
          <w:b/>
        </w:rPr>
        <w:t xml:space="preserve">Tulos</w:t>
      </w:r>
    </w:p>
    <w:p>
      <w:r>
        <w:t xml:space="preserve">Heidän arvostelunsa internetissä pilasivat sen Carlin mielestä.</w:t>
      </w:r>
    </w:p>
    <w:p>
      <w:r>
        <w:rPr>
          <w:b/>
        </w:rPr>
        <w:t xml:space="preserve">Esimerkki 2.5725</w:t>
      </w:r>
    </w:p>
    <w:p>
      <w:r>
        <w:t xml:space="preserve">Lause1: Angel soitti bändissä. Lause2: Hän soitti vaikeaa kappaletta ja teki parhaansa soittaakseen oikein Lause3: Angel mokasi yhden nuotin ja tunsi sisäistä häpeää. Lause4: Kun hän tajusi, ettei kukaan huomannut, hän tunsi helpotusta.</w:t>
      </w:r>
    </w:p>
    <w:p>
      <w:r>
        <w:rPr>
          <w:b/>
        </w:rPr>
        <w:t xml:space="preserve">Tulos</w:t>
      </w:r>
    </w:p>
    <w:p>
      <w:r>
        <w:t xml:space="preserve">Angel jatkoi soittamista ja esitti erinomaisen show'n.</w:t>
      </w:r>
    </w:p>
    <w:p>
      <w:r>
        <w:rPr>
          <w:b/>
        </w:rPr>
        <w:t xml:space="preserve">Esimerkki 2.5726</w:t>
      </w:r>
    </w:p>
    <w:p>
      <w:r>
        <w:t xml:space="preserve">Lause1: Jessie heräsi ja huomasi, että yöllä oli satanut lunta. Lause2: Jessie toivoi, että koulu oli peruttu. Lause3: Hänen äitinsä kertoi hänelle, ettei koulua ole tänään lumen takia! Lause4: Innoissaan ulos leikkimään lähtiessään Jessie unohti laittaa takin päälle!</w:t>
      </w:r>
    </w:p>
    <w:p>
      <w:r>
        <w:rPr>
          <w:b/>
        </w:rPr>
        <w:t xml:space="preserve">Tulos</w:t>
      </w:r>
    </w:p>
    <w:p>
      <w:r>
        <w:t xml:space="preserve">Kun hän tuli takaisin, hän aivasteli paljon ja sai flunssan!</w:t>
      </w:r>
    </w:p>
    <w:p>
      <w:r>
        <w:rPr>
          <w:b/>
        </w:rPr>
        <w:t xml:space="preserve">Esimerkki 2.5727</w:t>
      </w:r>
    </w:p>
    <w:p>
      <w:r>
        <w:t xml:space="preserve">Lause1: Tony halusi koristella joulukuusensa. Lause2: Hän meni ullakolle ja haki kaikki koristeet alas. Lause3: Hän avasi laatikon ja alkoi ottaa koristeet ulos. Lause4: Hän ripusti ne kaikki yksi kerrallaan kuuseen.</w:t>
      </w:r>
    </w:p>
    <w:p>
      <w:r>
        <w:rPr>
          <w:b/>
        </w:rPr>
        <w:t xml:space="preserve">Tulos</w:t>
      </w:r>
    </w:p>
    <w:p>
      <w:r>
        <w:t xml:space="preserve">Hän viimeisteli kuusen asettamalla tähden sen huipulle.</w:t>
      </w:r>
    </w:p>
    <w:p>
      <w:r>
        <w:rPr>
          <w:b/>
        </w:rPr>
        <w:t xml:space="preserve">Esimerkki 2.5728</w:t>
      </w:r>
    </w:p>
    <w:p>
      <w:r>
        <w:t xml:space="preserve">Lause1: Cyborg niminen robotti, joka taisteli puolellaan. Lause2: Cyborg taisteli rohkeasti ja kovaa ystäviensä kanssa. Lause3: Toisen puolen robotit olivat suurempia ja vahvempia. Lause4: Cyborgin puolella oli kaksikymmentä ylimääräistä robottia enemmän.</w:t>
      </w:r>
    </w:p>
    <w:p>
      <w:r>
        <w:rPr>
          <w:b/>
        </w:rPr>
        <w:t xml:space="preserve">Tulos</w:t>
      </w:r>
    </w:p>
    <w:p>
      <w:r>
        <w:t xml:space="preserve">Cyborgin joukkue ei pystynyt voittamaan ylimääräisiä robotteja ja hävisi taistelun.</w:t>
      </w:r>
    </w:p>
    <w:p>
      <w:r>
        <w:rPr>
          <w:b/>
        </w:rPr>
        <w:t xml:space="preserve">Esimerkki 2.5729</w:t>
      </w:r>
    </w:p>
    <w:p>
      <w:r>
        <w:t xml:space="preserve">Lause1: Olin tänään bussissa. Lause2: Eräs henkilö törmäsi minuun. Lause3: Lause4: Huusin bussinkuljettajalle, ettei hän päästäisi häntä pois bussista.</w:t>
      </w:r>
    </w:p>
    <w:p>
      <w:r>
        <w:rPr>
          <w:b/>
        </w:rPr>
        <w:t xml:space="preserve">Tulos</w:t>
      </w:r>
    </w:p>
    <w:p>
      <w:r>
        <w:t xml:space="preserve">Bussinkuljettaja piti ovea kiinni, kunnes poliisi tuli paikalle.</w:t>
      </w:r>
    </w:p>
    <w:p>
      <w:r>
        <w:rPr>
          <w:b/>
        </w:rPr>
        <w:t xml:space="preserve">Esimerkki 2.5730</w:t>
      </w:r>
    </w:p>
    <w:p>
      <w:r>
        <w:t xml:space="preserve">Lause1: Kävin kerran taidekurssin. Lause2: Ostin kaikki materiaalit ja menin tunnille valmistautuneena. Lause3: Tein kovasti töitä joka ikinen päivä. Lause4: Viimeisenä koulupäivänä opettajani kehui minua parannuksistani.</w:t>
      </w:r>
    </w:p>
    <w:p>
      <w:r>
        <w:rPr>
          <w:b/>
        </w:rPr>
        <w:t xml:space="preserve">Tulos</w:t>
      </w:r>
    </w:p>
    <w:p>
      <w:r>
        <w:t xml:space="preserve">Kova työni kannatti!</w:t>
      </w:r>
    </w:p>
    <w:p>
      <w:r>
        <w:rPr>
          <w:b/>
        </w:rPr>
        <w:t xml:space="preserve">Esimerkki 2.5731</w:t>
      </w:r>
    </w:p>
    <w:p>
      <w:r>
        <w:t xml:space="preserve">Lause1: Sain eilen uuden ajopelin. Lause2: Olin hyvin innoissani pelatessani sitä. Lause3: Kun aloin pelata sitä, en voinut lopettaa. Lause4: Odotin, kunnes olin voittanut pelin, ennen kuin lopetin.</w:t>
      </w:r>
    </w:p>
    <w:p>
      <w:r>
        <w:rPr>
          <w:b/>
        </w:rPr>
        <w:t xml:space="preserve">Tulos</w:t>
      </w:r>
    </w:p>
    <w:p>
      <w:r>
        <w:t xml:space="preserve">Lopulta tuntien pelaamisen jälkeen lopetin.</w:t>
      </w:r>
    </w:p>
    <w:p>
      <w:r>
        <w:rPr>
          <w:b/>
        </w:rPr>
        <w:t xml:space="preserve">Esimerkki 2.5732</w:t>
      </w:r>
    </w:p>
    <w:p>
      <w:r>
        <w:t xml:space="preserve">Lause1: Gabby sai kaksospojat. Lause2: He olivat vuoden ikäisiä ja aika fiksuja. Lause3: Gabby halusi poikiensa oppivan aakkoset. Lause4: Hän alkoi harjoitella niitä heidän kanssaan joka päivä tuntikausia.</w:t>
      </w:r>
    </w:p>
    <w:p>
      <w:r>
        <w:rPr>
          <w:b/>
        </w:rPr>
        <w:t xml:space="preserve">Tulos</w:t>
      </w:r>
    </w:p>
    <w:p>
      <w:r>
        <w:t xml:space="preserve">Kuukauden kuluttua pojat osasivat lausua aakkoset itsenäisesti.</w:t>
      </w:r>
    </w:p>
    <w:p>
      <w:r>
        <w:rPr>
          <w:b/>
        </w:rPr>
        <w:t xml:space="preserve">Esimerkki 2.5733</w:t>
      </w:r>
    </w:p>
    <w:p>
      <w:r>
        <w:t xml:space="preserve">Lause1: Zion rakasti pelata korttia. Lause2: Hän pelasi liikaa. Lause3: Eräänä päivänä hän oli pelannut paljon rahaa. Lause4: Hän voitti lopulta paljon rahaa!</w:t>
      </w:r>
    </w:p>
    <w:p>
      <w:r>
        <w:rPr>
          <w:b/>
        </w:rPr>
        <w:t xml:space="preserve">Tulos</w:t>
      </w:r>
    </w:p>
    <w:p>
      <w:r>
        <w:t xml:space="preserve">Hänellä oli neljä ässää.</w:t>
      </w:r>
    </w:p>
    <w:p>
      <w:r>
        <w:rPr>
          <w:b/>
        </w:rPr>
        <w:t xml:space="preserve">Esimerkki 2.5734</w:t>
      </w:r>
    </w:p>
    <w:p>
      <w:r>
        <w:t xml:space="preserve">Lause1: Amy halusi luopua suklaasta paaston aikana. Lause2: Hän pidättäytyi syömästä viikon ajan. Lause3: Seuraavalla viikolla hänellä alkoi olla valtava himo. Lause4: Hän taipui ja osti kolme pussia suklaata kotiin vietäväksi.</w:t>
      </w:r>
    </w:p>
    <w:p>
      <w:r>
        <w:rPr>
          <w:b/>
        </w:rPr>
        <w:t xml:space="preserve">Tulos</w:t>
      </w:r>
    </w:p>
    <w:p>
      <w:r>
        <w:t xml:space="preserve">Amy tunsi katumusta syödessään suklaata.</w:t>
      </w:r>
    </w:p>
    <w:p>
      <w:r>
        <w:rPr>
          <w:b/>
        </w:rPr>
        <w:t xml:space="preserve">Esimerkki 2.5735</w:t>
      </w:r>
    </w:p>
    <w:p>
      <w:r>
        <w:t xml:space="preserve">Lause1: Matt halusi oppia pelaamaan shakkia. Lause2: Niinpä hän liittyi koulunsa shakkikerhoon. Lause3: Harjoituksissa hänet voitettiin jatkuvasti. Lause4: Ja hänen opettajansa ohjeet eivät johtaneet mihinkään parannuksiin.</w:t>
      </w:r>
    </w:p>
    <w:p>
      <w:r>
        <w:rPr>
          <w:b/>
        </w:rPr>
        <w:t xml:space="preserve">Tulos</w:t>
      </w:r>
    </w:p>
    <w:p>
      <w:r>
        <w:t xml:space="preserve">Kuukausia kestäneen kamppailun jälkeen Matt lopetti.</w:t>
      </w:r>
    </w:p>
    <w:p>
      <w:r>
        <w:rPr>
          <w:b/>
        </w:rPr>
        <w:t xml:space="preserve">Esimerkki 2.5736</w:t>
      </w:r>
    </w:p>
    <w:p>
      <w:r>
        <w:t xml:space="preserve">Lause1: Edward oli sairas ja hänelle määrättiin antibiootteja. Lause2: Hän tunsi olonsa paremmaksi ja lopetti antibioottien käytön. Lause3: Vähän sen jälkeen hän sairastui samaan tautiin uudelleen. Lause4: Tällä kertaa se oli vielä pahempi kuin aiemmin.</w:t>
      </w:r>
    </w:p>
    <w:p>
      <w:r>
        <w:rPr>
          <w:b/>
        </w:rPr>
        <w:t xml:space="preserve">Tulos</w:t>
      </w:r>
    </w:p>
    <w:p>
      <w:r>
        <w:t xml:space="preserve">Hän otti tällä kertaa kaikki antibioottinsa.</w:t>
      </w:r>
    </w:p>
    <w:p>
      <w:r>
        <w:rPr>
          <w:b/>
        </w:rPr>
        <w:t xml:space="preserve">Esimerkki 2.5737</w:t>
      </w:r>
    </w:p>
    <w:p>
      <w:r>
        <w:t xml:space="preserve">Lause1: Bravo sai matkansa aikana paljon lohikaloja. Lause2: Hän oli heimonsa päämies ja sai yleensä ruoan. Lause3: Hänellä oli tarpeeksi ruokaa miehilleen ja myös savustettavaksi ja säilöttäväksi. Lause4: Hän laittoi kaikki loput lohet savuavan nuotion päälle ja lähti.</w:t>
      </w:r>
    </w:p>
    <w:p>
      <w:r>
        <w:rPr>
          <w:b/>
        </w:rPr>
        <w:t xml:space="preserve">Tulos</w:t>
      </w:r>
    </w:p>
    <w:p>
      <w:r>
        <w:t xml:space="preserve">Sitten karhu haistoi lohen ja söi sen kokonaan.</w:t>
      </w:r>
    </w:p>
    <w:p>
      <w:r>
        <w:rPr>
          <w:b/>
        </w:rPr>
        <w:t xml:space="preserve">Esimerkki 2.5738</w:t>
      </w:r>
    </w:p>
    <w:p>
      <w:r>
        <w:t xml:space="preserve">Lause1: Anna luki kirjaa. Lause2: Anna meni ottamaan kulauksen vettä. Lause3: Yhtäkkiä hän kaatoi kupin. Lause4: Koko kirja kastui läpimäräksi ja hajosi.</w:t>
      </w:r>
    </w:p>
    <w:p>
      <w:r>
        <w:rPr>
          <w:b/>
        </w:rPr>
        <w:t xml:space="preserve">Tulos</w:t>
      </w:r>
    </w:p>
    <w:p>
      <w:r>
        <w:t xml:space="preserve">Anna ei koskaan saanut selville, miten kirja päättyi.</w:t>
      </w:r>
    </w:p>
    <w:p>
      <w:r>
        <w:rPr>
          <w:b/>
        </w:rPr>
        <w:t xml:space="preserve">Esimerkki 2.5739</w:t>
      </w:r>
    </w:p>
    <w:p>
      <w:r>
        <w:t xml:space="preserve">Lause1: Jeff soitti vakuutusyhtiölleen ilmoittaakseen korvaushakemuksen. Lause2: Hän odotti 30 minuuttia, kunnes hänelle vastattiin. Lause3: Hänen oli vaikea kuulla, mitä toinen mies sanoi. Lause4: Toinen mies alkoi huutaa puhelimeen tullakseen kuulluksi.</w:t>
      </w:r>
    </w:p>
    <w:p>
      <w:r>
        <w:rPr>
          <w:b/>
        </w:rPr>
        <w:t xml:space="preserve">Tulos</w:t>
      </w:r>
    </w:p>
    <w:p>
      <w:r>
        <w:t xml:space="preserve">Jeff löi luurin korvaan vakuutusasiamiehelle, koska hän oli äänekäs.</w:t>
      </w:r>
    </w:p>
    <w:p>
      <w:r>
        <w:rPr>
          <w:b/>
        </w:rPr>
        <w:t xml:space="preserve">Esimerkki 2.5740</w:t>
      </w:r>
    </w:p>
    <w:p>
      <w:r>
        <w:t xml:space="preserve">Lause1: Tom oli lääkärinä kymmenen vuotta. Lause2: Hän teki yhden virheen ja hänet haastettiin oikeuteen. Lause3: Hänen hoitovirhevakuutuksensa hävisi jutun. Lause4: Hän joutui maksamaan rahaa omasta pussistaan.</w:t>
      </w:r>
    </w:p>
    <w:p>
      <w:r>
        <w:rPr>
          <w:b/>
        </w:rPr>
        <w:t xml:space="preserve">Tulos</w:t>
      </w:r>
    </w:p>
    <w:p>
      <w:r>
        <w:t xml:space="preserve">Hänen on nyt vaikea löytää lisää vakuutuksia.</w:t>
      </w:r>
    </w:p>
    <w:p>
      <w:r>
        <w:rPr>
          <w:b/>
        </w:rPr>
        <w:t xml:space="preserve">Esimerkki 2.5741</w:t>
      </w:r>
    </w:p>
    <w:p>
      <w:r>
        <w:t xml:space="preserve">Lause1: Mary opetteli soittamaan pianoa, mutta ei parantunut. Lause2: Hän puhui opettajalleen, joka selitti, että harjoittelu tekee mestarin. Lause3: Opettaja kävi läpi useita oppitunteja ja auttoi Marya. Lause4: Mary meni kotiin ja aloitti soittamisen, mutta hänellä oli edelleen vaikeuksia.</w:t>
      </w:r>
    </w:p>
    <w:p>
      <w:r>
        <w:rPr>
          <w:b/>
        </w:rPr>
        <w:t xml:space="preserve">Tulos</w:t>
      </w:r>
    </w:p>
    <w:p>
      <w:r>
        <w:t xml:space="preserve">Hän murskasi pianon koskettimet käsillään ja mursi sormensa.</w:t>
      </w:r>
    </w:p>
    <w:p>
      <w:r>
        <w:rPr>
          <w:b/>
        </w:rPr>
        <w:t xml:space="preserve">Esimerkki 2.5742</w:t>
      </w:r>
    </w:p>
    <w:p>
      <w:r>
        <w:t xml:space="preserve">Lause1: Janin piti lukea kirjaa luokkaan. Lause2: Hän ei omistanut kirjaa, joten hän meni kirjastoon. Lause3: Hän oli hämmentynyt siitä, mistä etsiä, joten hän kysyi kirjastonhoitajalta. Lause4: Kirjastonhoitaja etsi kirjan järjestelmästä ja löysi sen hänelle!</w:t>
      </w:r>
    </w:p>
    <w:p>
      <w:r>
        <w:rPr>
          <w:b/>
        </w:rPr>
        <w:t xml:space="preserve">Tulos</w:t>
      </w:r>
    </w:p>
    <w:p>
      <w:r>
        <w:t xml:space="preserve">Jan tarkisti kirjan ja vei sen kotiin tehtäväkseen.</w:t>
      </w:r>
    </w:p>
    <w:p>
      <w:r>
        <w:rPr>
          <w:b/>
        </w:rPr>
        <w:t xml:space="preserve">Esimerkki 2.5743</w:t>
      </w:r>
    </w:p>
    <w:p>
      <w:r>
        <w:t xml:space="preserve">Lause1: Billy ja Joe lähtivät eilen lomalle. Lause2: Yritin soittaa kysyäkseni kuulumisia, mutta he eivät koskaan vastanneet. Lause3: Yritin soittaa, kun olin käynyt heidän luonaan katsomassa heidän eläimiään. Lause4: He vihdoin vastasivat puhelimeen!</w:t>
      </w:r>
    </w:p>
    <w:p>
      <w:r>
        <w:rPr>
          <w:b/>
        </w:rPr>
        <w:t xml:space="preserve">Tulos</w:t>
      </w:r>
    </w:p>
    <w:p>
      <w:r>
        <w:t xml:space="preserve">He ilmoittivat minulle, että he olivat turvassa ja pääsivät rannalle.</w:t>
      </w:r>
    </w:p>
    <w:p>
      <w:r>
        <w:rPr>
          <w:b/>
        </w:rPr>
        <w:t xml:space="preserve">Esimerkki 2.5744</w:t>
      </w:r>
    </w:p>
    <w:p>
      <w:r>
        <w:t xml:space="preserve">Lause1: Newtonin perhe tarvitsi uuden television. Lause2: Heidän koiransa innostui leikkimään pallolla ja rikkoi vanhan. Lause3: He viettivät koko päivän valitessaan kaupassa täydellistä taulutelevisiota. Lause4: He olivat innoissaan saadessaan sen kotiin.</w:t>
      </w:r>
    </w:p>
    <w:p>
      <w:r>
        <w:rPr>
          <w:b/>
        </w:rPr>
        <w:t xml:space="preserve">Tulos</w:t>
      </w:r>
    </w:p>
    <w:p>
      <w:r>
        <w:t xml:space="preserve">Valitettavasti se kesti vain muutaman tunnin ennen kuin koira sai sen.</w:t>
      </w:r>
    </w:p>
    <w:p>
      <w:r>
        <w:rPr>
          <w:b/>
        </w:rPr>
        <w:t xml:space="preserve">Esimerkki 2.5745</w:t>
      </w:r>
    </w:p>
    <w:p>
      <w:r>
        <w:t xml:space="preserve">Lause1: Jane pelasi koulunsa softball-joukkueessa. Lause2: Hän halusi tehdä vaikutuksen valmentajiinsa seuraavassa pelissä. Lause3: Niinpä hän harjoitteli lyöntejään ja lyöntejä joka hetki. Lause4: Seuraavana isona pelipäivänä hän astui levypalloon.</w:t>
      </w:r>
    </w:p>
    <w:p>
      <w:r>
        <w:rPr>
          <w:b/>
        </w:rPr>
        <w:t xml:space="preserve">Tulos</w:t>
      </w:r>
    </w:p>
    <w:p>
      <w:r>
        <w:t xml:space="preserve">Jane löi sen ulos puistosta ensimmäisellä lyönnillään!</w:t>
      </w:r>
    </w:p>
    <w:p>
      <w:r>
        <w:rPr>
          <w:b/>
        </w:rPr>
        <w:t xml:space="preserve">Esimerkki 2.5746</w:t>
      </w:r>
    </w:p>
    <w:p>
      <w:r>
        <w:t xml:space="preserve">Lause1: Janen poika oli teini-ikäinen ja kasvoi nopeasti. Lause2: Jane huomasi poikansa kävelevän oudosti kengillään. Lause3: Jane ajatteli, että hänen jalkoihinsa sattui kengissä. Lause4: Hän tarkisti, ja pojan varpaat olivat kenkien etuosassa.</w:t>
      </w:r>
    </w:p>
    <w:p>
      <w:r>
        <w:rPr>
          <w:b/>
        </w:rPr>
        <w:t xml:space="preserve">Tulos</w:t>
      </w:r>
    </w:p>
    <w:p>
      <w:r>
        <w:t xml:space="preserve">Hänen poikansa ei pitänyt uusista kengistään, mutta Jane pakotti hänet käyttämään niitä.</w:t>
      </w:r>
    </w:p>
    <w:p>
      <w:r>
        <w:rPr>
          <w:b/>
        </w:rPr>
        <w:t xml:space="preserve">Esimerkki 2.5747</w:t>
      </w:r>
    </w:p>
    <w:p>
      <w:r>
        <w:t xml:space="preserve">Lause1: Martha halusi osallistua liike-elämän konferenssiin. Lause2: Hän pyysi pomoltaan rahoitusta. Lause3: Hänen pomonsa antoi hänelle 1000 dollaria matka- ja hotellikuluihin. Lause4: Maria oli innoissaan.</w:t>
      </w:r>
    </w:p>
    <w:p>
      <w:r>
        <w:rPr>
          <w:b/>
        </w:rPr>
        <w:t xml:space="preserve">Tulos</w:t>
      </w:r>
    </w:p>
    <w:p>
      <w:r>
        <w:t xml:space="preserve">Mary hyppäsi lentokoneeseen seuraavana päivänä pidettävään yrityskonferenssiinsa.</w:t>
      </w:r>
    </w:p>
    <w:p>
      <w:r>
        <w:rPr>
          <w:b/>
        </w:rPr>
        <w:t xml:space="preserve">Esimerkki 2.5748</w:t>
      </w:r>
    </w:p>
    <w:p>
      <w:r>
        <w:t xml:space="preserve">Lause1: Pesukarhut kiipesivät eräänä yönä roskikseeni. Lause2: Paikallinen kissa, joka luulee omistavansa roskat, meni katsomaan. Lause3: Pesukarhut olivat pieniä, mutta niitä oli kolme. Lause4: Ne yrittivät juosta karkuun, kun kissa tuli ohi.</w:t>
      </w:r>
    </w:p>
    <w:p>
      <w:r>
        <w:rPr>
          <w:b/>
        </w:rPr>
        <w:t xml:space="preserve">Tulos</w:t>
      </w:r>
    </w:p>
    <w:p>
      <w:r>
        <w:t xml:space="preserve">Kissa näki ne ja juoksi niiden sijaan.</w:t>
      </w:r>
    </w:p>
    <w:p>
      <w:r>
        <w:rPr>
          <w:b/>
        </w:rPr>
        <w:t xml:space="preserve">Esimerkki 2.5749</w:t>
      </w:r>
    </w:p>
    <w:p>
      <w:r>
        <w:t xml:space="preserve">Lause1: Taylor tarvitsi työtä, jossa hän oli hyvä. Lause2: Hän oli hyvä leikkaamaan hiuksia. Lause3: Hän päätti kysyä kampaamosta, palkkaisivatko he työntekijöitä. Lause4: Salongin johtaja kertoi hänelle, että he palkkaavat päteviä hakijoita!</w:t>
      </w:r>
    </w:p>
    <w:p>
      <w:r>
        <w:rPr>
          <w:b/>
        </w:rPr>
        <w:t xml:space="preserve">Tulos</w:t>
      </w:r>
    </w:p>
    <w:p>
      <w:r>
        <w:t xml:space="preserve">Taylor sai työpaikan esiteltyään taitojaan!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docId:5AF590FBB3E4C6E99205BBF0E9FE5DBD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