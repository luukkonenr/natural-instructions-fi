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1.4576</w:t>
      </w:r>
    </w:p>
    <w:p>
      <w:r>
        <w:t xml:space="preserve">Fakta1: Fakta2: isä pakottaa tytön juhliin, Fakta3: Stanley pyytää Christineä olemaan tyttö, Fakta4: Christine pyytää isää sallimaan juhlien järjestämisen, Fakta5: Christine ei tiennyt, että hän oli isän rakkauden kohde.</w:t>
      </w:r>
    </w:p>
    <w:p>
      <w:r>
        <w:rPr>
          <w:b/>
        </w:rPr>
        <w:t xml:space="preserve">Tulos</w:t>
      </w:r>
    </w:p>
    <w:p>
      <w:r>
        <w:t xml:space="preserve">Jeffrey Evans Walter Pidgeon, Yhdysvaltain suurlähettiläs Meksikossa, on teini-ikäisen tyttärensä Christine Jane Powellin ainoa vanhempi. Tyttö löytää tyydytystä isänsä elämän hallinnasta ja siitä, että hän viettää aikaa isänsä kanssa. Isä pakottaa hänet juhliin, joissa häntä odottaa hänen lapsuudenystävänsä Stanley Owen Roddy McDowall, joka on juuri täyttänyt kuusitoista vuotta. Kostoksi hän antaa Stanleylle yhden isänsä kalliista, upouudesta tupakkapiipusta. Stanley, joka luulee lahjan olevan tarkoitettu osoittamaan, että hän on vihdoin mies, pyytää Christineä tytökseen, mutta tämä vakuuttaa olevansa siihen liian kiireinen. Yvette Baranga Helene Stanley, Ranskan suurlähettilään tytär, anelee Christineä, voisiko hän osallistua Jeffrey Evansin tuleviin juhliin. Christine suostuu, tietämättä, että Yvette on ihastunut hänen isäänsä. Kun he palaavat kotiin, Christine pyytää isältään lupaa järjestää juhlat, ja isä suostuu. Seuraavana päivänä Stanley tulee viemään hänet asioille. Christine pyytää anteeksi, että oli ollut töykeä Stanleylle, ja sanoo, ettei hänen tarvitse ajaa häntä, mutta Christine vie hänet puhumaan Toni Karpathyn Ilona Masseyn kanssa, joka suostuu laulamaan juhlissa. Christinen tietämättä Toni oli aikoinaan hänen isänsä rakkauden kohde. Sitten hän menee tapaamaan pianovirtuoosi Jose Iturbia. Mies on vaikuttunut tytön taidoista laittaa hänen hullu kotitaloutensa kuntoon ja kommentoi, että isä on onnekas, kun hänellä on tyttö, mutta mies on aivan haltioissaan, kun hän kuulee tytön laulavan ja pyytää tätä esiintymään konsertissaan. Tyttö kieltäytyy, koska hän ja hänen isänsä lähtevät tapaamaan isoäitiään. Juhlat ovat menestys, mutta Christine jättää puolet niistä väliin, koska unohti valmistautua. Hänen mielialansa kohenee, kun Jose saapuu paikalle ja ei vain esiinny, vaan antaa hänelle kalliin kukkakimpun. Stanley tulee mustasukkaiseksi ja riitelee Christinen kanssa. Viikon aikana Jeffrey Evans viettää enemmän aikaa Tonin kanssa. Christine, joka ei tiedä, mitä hänen isänsä aikoo, soittaa Stanleylle. Hän pyytää Stanleyta auttamaan häntä salakuljettamaan itsensä iltaklubille vakoilemaan isäänsä. He pääsevät onnistuneesti vartijoiden ohi, mutta Stanley tekee itsestään hölmön kompastumalla asiakkaisiin. Kun Christine näkee isänsä klubilla Tonin kanssa, hän lähtee surullisena pois. Kotona hän valittaa, ettei kukaan enää tarvitse häntä. Stanley sanoo tarvitsevansa häntä, mutta Christine tyrmää hänet sanomalla, että hänellä on äitinsä pitämässä hänestä huolta. Sitten hän muistaa, mitä Jose kertoi hänelle, ja alkaa haaveilla naimisiinmenosta, vaikka mies on häntä vuosikymmeniä vanhempi. Stanley lähtee raivoissaan. Myöhemmin hänen isänsä kertoo, ettei hän lähde tapaamaan Christinen isoäitiä. Christine päättää myös jäädä, jotta hän voi esiintyä Josen konsertissa. Stanley käy Jeffreyn luona ja kertoo, että hän on rakastunut Joseen, mutta hänen isänsä vakuuttaa, ettei siinä ole mitään syytä huoleen. Hän kuitenkin harkitsee asiaa uudelleen, kun hän näkee yhden Stanleyn piirroksista Josesta. Yvette piipahtaa, ja Jeffery luulee, että hän on käymässä Christinen luona, ja kysyy häneltä, onko mahdollista, että hänen kaltaisensa nuori nainen on kiinnostunut vanhemmasta miehestä. Yvette, joka uskoo Jefferin tarkoittavan häntä, vastaa myöntävästi ja lähtee iloisena pois. Jeffrey menee tapaamaan Josea ja toteaa, ettei tämä ole romanttisesti kiinnostunut Christinestä. Evansit käyvät Josen luona, ja tämä esittelee Christinen lapsenlapsilleen. Christine palaa järkyttyneenä kotiin ja menee itkuisena huoneeseensa pakkaamaan isoäidilleen. Jeffrey yrittää seurata häntä, mutta Ranskan suurlähettiläs pysäyttää hänet ja yrittää järjestää Yvetten naimisiinmenon Jeffreyn kanssa. Hän ymmärtää, että tilanteen ratkaiseminen kestäisi ikuisuuden, ja sanoo, ettei voi mennä naimisiin Yvetten kanssa, koska tämän myötäjäiset ovat liian pienet. Tämän jälkeen Jeffrey menee puhumaan tyttärensä kanssa ja kertoo tälle, että ongelmien pakeneminen ei ratkaise niitä. Tyttö jää ja esiintyy konsertissa isänsä, Tonin ja Stanleyn katsellessa häntä ylpeänä.</w:t>
      </w:r>
    </w:p>
    <w:p>
      <w:r>
        <w:rPr>
          <w:b/>
        </w:rPr>
        <w:t xml:space="preserve">Esimerkki 1.4577</w:t>
      </w:r>
    </w:p>
    <w:p>
      <w:r>
        <w:t xml:space="preserve">Fakta1: nuori nainen kävelee laiturin päähän, Fakta2: Adams on uhkapeluri ja huijari, jolla on pari ongelmaa, Fakta3: Joe ja petollinen kumppani ovat saaneet kutsuntakutsun liittyä armeijaan valmistautuakseen toiseen maailmansotaan, Fakta4: Zepp suostuttelee paikallisen sota-avustusjärjestön johtajan antamaan hänelle luvan pyörittää hyväntekeväisyyskasinoa, jossa hän lupaa kerätä tarpeeksi rahaa avustusaluksen varustamiseen luutnantin epäilyistä huolimatta, Fakta5: Joen miehet käyttävät väärää pohjaa varastamaan suurimman osan rahoista.</w:t>
      </w:r>
    </w:p>
    <w:p>
      <w:r>
        <w:rPr>
          <w:b/>
        </w:rPr>
        <w:t xml:space="preserve">Tulos</w:t>
      </w:r>
    </w:p>
    <w:p>
      <w:r>
        <w:t xml:space="preserve">Ruotsalainen Charles Bickford soutaa julkiselle laiturille jollalla. Hän piiloutuu nähdessään nuoren naisen, joka kävelee laiturin päähän. Kun uusi yövartija Emory Parnell, jolle ei ole annettu luottoa, huomaa naisen, Swede estää häntä häiritsemästä naista. Merimies alkaa kertoa tarinaansa, ja elokuva siirtyy pitkään takaumaan. Joe the Greek Adams Cary Grant on uhkapeluri ja huijari, jolla on pari ongelmaa. Ensinnäkin hän ja hänen petollinen kumppaninsa Zepp Paul Stewart ovat saaneet kutsuntakuulutuksen liittyä armeijaan toista maailmansotaa varten. Onneksi hänellä on ratkaisu. Yksi hänen alaisistaan, Joe Bascopolous, on juuri kuollut, ja hänen asemansa oli 4F palveluskelvoton. Niinpä yksi heistä voi välttyä kutsunnalta omaksumalla hänen henkilöllisyytensä. Zepp huijaa, mutta Joe voittaa silti. Zepp ei kuitenkaan läpäise lääkärintarkastusta. Toinen ongelma on rahan puute, jolla hän voisi rahoittaa uhkapelilaivansa. Hän suostuttelee paikallisen sota-avustusjärjestön johtajan, kapteeni Veronica Steadmanin Gladys Cooperin antamaan hänelle luvan pyörittää hyväntekeväisyyskasinoa ja lupaa kerätä tarpeeksi rahaa avustusaluksen varustamiseen, vaikka hänen luutnantinsa, varakas seurapiirikaunotar Dorothy Bryant (Laraine Day) epäilee asiaa. Lopulta hän jopa hurmaa Dorothyn. Dorothy kertoo snobistiselle isoisälleen Henry Stephensonille tämän suureksi kauhuksi, että Joes on ensimmäinen mies, jonka olen koskaan tavannut ja jota pelkään. Se on jännittävää. Eräässä vaiheessa Joe opettaa Dorothylle australialaista rimmaavaa slangia, esimerkiksi tit for tat -hattu, twist and twirl -tyttö, storm and strife -vaimo. Myöhemmin hän nimeää uhkapelilaivansa Briny Marlin darlingiksi Dorien kunniaksi. Hyväntekeväisyystanssiaisten päivänä Joe saa Bascopolousille osoitetun kirjeen. Uteliaana hän vie sen kreikkalaisortodoksiselle papille käännettäväksi. Se osoittautuu Bascopolousin äidiltä akselivaltojen miehittämästä Kreikasta. Hän kirjoitti kertoakseen pojalleen, että kun saksalaiset laskuvarjojoukot hyökkäsivät heidän kyläänsä hänen veljensä johdolla, jokainen mies ja poika taisteli kuolemaan asti. Liikuttuneena Joe istuu puistonpenkillä ja pohtii elämäänsä uudelleen. Tanssiaisissa Joen miehet varastavat suurimman osan rahoista kassakoneiden väärillä pohjilla. Joe muuttaa mielensä ja kertoo oikealle kädelleen, Crunk Alan Carneylle, että rahat menevät sodan tukemiseen. Zepp kuitenkin kuulee tämän ja pakottaa hänet aseella uhaten keräämään saaliin. Dorothy saa heidät vahingossa kiinni itse teosta ja luulee Joen olevan vapaaehtoinen osallistuja. Suojellakseen häntä Joe joutuu tyrmäämään hänet. Sitten miehet alkavat kerätä rahoja. Kun Zepp katsoo hetkeksi poispäin, Joe hyökkää ja tappaa hänet, mutta ei ennen kuin häntä ammutaan. Joe pakenee jättäen jälkeensä verijälkiä. Sitten hän lähettää rahat takaisin Dorothylle luotetun ystävänsä Ruotsalaisen kautta. Hän lastaa laivansa hyväntekeväisyystarvikkeilla. Myöhemmin Dorothy on järkyttynyt, kun poliisi ilmoittaa hänelle, että Bascopolous on kuollut. Sitten hän näkee miehen valokuvan; se ei ole hänen Joensa. Kun Bascopolousin käyttämän laivan nimi mainitaan, Dorothy ryntää laiturille, juuri kun laiva on lähdössä Eurooppaan. Hän rukoilee Joeta ottamaan hänet mukaansa, mutta Joe sanoo, että hän ansaitsee parempaa, ja kääntyy pois peittääkseen oman tuskansa. Laiva torpedoidaan ja upotetaan paluumatkalla. Dorothy käy laiturilla joka ilta. Välähdys päättyy. Toivoen Dorothyn olevan paikalla, Ruotsalainen järjestää Joelle tapaamisen siellä. Kun Joe ilmestyy laiturin toiseen päähän, hän haluaa lähteä kaupungille juhlimaan heidän viimeistä yötään satamassa sen sijaan, että palaisi takaisin laivaan. Nopeasti ajatellen vartija sanoo hänelle, ettei hän voi jättää venettä kiinnitettynä sinne, missä se on. Vartija ratkaisee, kenen on siirrettävä se, heittämällä kolikkoa, ja Ruotsalainen saa kruunaa. Joe häviää. Kun hän kävelee laiturin päähän, Dorothy näkee hänet ja ryntää hänen syliinsä. Joe hämmästyy, mutta syleilee häntä. Sillä välin Ruotsalainen tutkii kolikkoa: siinä on kaksi kruunaa.</w:t>
      </w:r>
    </w:p>
    <w:p>
      <w:r>
        <w:rPr>
          <w:b/>
        </w:rPr>
        <w:t xml:space="preserve">Esimerkki 1.4578</w:t>
      </w:r>
    </w:p>
    <w:p>
      <w:r>
        <w:t xml:space="preserve">Fakta1: viaton rikas nuori mies on ollut setä Panakala Rao holhouksessa, Fakta2: lapsuus.Tämä setä hänen yksinkertaisesti anastaa odottaa sopivaa tilaisuutta Ramudu 's omaisuutta, Fakta3: Ramudu on ainoa perillinen suuria rahamääriä, Fakta4: Bheemudu on ottanut tehtäväkseen äidin, Fakta5: omaisuus palautetaan Ramudulle.</w:t>
      </w:r>
    </w:p>
    <w:p>
      <w:r>
        <w:rPr>
          <w:b/>
        </w:rPr>
        <w:t xml:space="preserve">Tulos</w:t>
      </w:r>
    </w:p>
    <w:p>
      <w:r>
        <w:t xml:space="preserve">Ramudu N. T. Rama Rao on viaton rikas nuori mies, joka on lapsuudestaan asti ollut setänsä Panakala Rao Rajanalan holhouksessa.Tämä setä on sekä kiero että paha ja haluaa yksinkertaisesti anastaa Ramudun omaisuuden ja odottaa vain sopivaa tilaisuutta. Ramudu joutuu hoitamaan kaikki kotityöt, ja setä hakkaa häntä usein pienimmässäkin tilaisuudessa, ja häntä kohdellaan yleensä kuin orjaa, vaikka hän on suurten rahamäärien ja omaisuuden ainoa perijä.Hänen setänsä on vain Ramudun omaisuuden vartija...ja koska setä haluaa anastaa Ramudun omaisuuden...setä kasvattaa Ramudusta pelkurin ja istuttaa pelkoa Ramudun sydämeen.Eräänä päivänä Ramudu ajattelee saaneensa tarpeekseen tästä kidutuksesta ja pakenee kotoaan. Bheemudu taas N.T. Rama Rao on kyläläinen, joka on kiinnostunut laiskottelusta ja näytelmien esittämisestä, mitä hänen äitinsä paheksuu jyrkästi. Kun hän palaa kotiin yhdestä tällaisesta näytelmästä, hänen äitinsä ottaa hänet niskoilleen. Paetakseen äitinsä vihaa Bheemudu pakenee myös kotoa ja päätyy läheiseen kaupunkiin. Molemmat menevät samaan hotelliin ja vaihtavat yllättäen paikkaa. Näin Ramudu menee latersin kylään, menee Bheemudun taloon, Bheemudun äiti huolehtii hänestä rakastavasti ja rakastuu kylätyttö Santhi L. Vijayalakshmiin; toisaalta kyläläinen Bheemudu ottaa rikkaan Ramudun paikan latersin bungalowissa ja rakastuu kulttuuriin ja kaupunkilaiskasvattaja Leela Jamunaan. Bheemudu, joka on Ramudun paikalla, ymmärtää nyt, että hänen on saatava Ramudun setä Panakala Rao järkiinsä, jotta Ramudulle oikeasti kuuluva omaisuus palautettaisiin Ramudulle. Ramudu, nyt Bheemudun roolissa, alkaa nauttia uusien perheenjäsenten rakkaudesta ja kiintymyksestä. Panakala Rao saa kuitenkin tietää tästä paikanvaihdoksesta ja yrittää käyttää tilannetta hyväkseen. Lopulta Ramudu ja Bheemudu osoittautuvat kaksosiksi, jotka joutuivat eroon toisistaan Godavari Pushkaramin aikana. Kaikki päättyy elokuvassa hyvin, kun Ramudu menee naimisiin Santhin kanssa ja Bheemudu naimisiin Leelan kanssa.</w:t>
      </w:r>
    </w:p>
    <w:p>
      <w:r>
        <w:rPr>
          <w:b/>
        </w:rPr>
        <w:t xml:space="preserve">Esimerkki 1.4579</w:t>
      </w:r>
    </w:p>
    <w:p>
      <w:r>
        <w:t xml:space="preserve">Fakta1: Hahn on velkaa ja uhkaa tappaa itsensä, Fakta2: Fakta3: koko peli on järjestetty hänen huijaamiseksi, Fakta4: huijaukseen osallistuvat Mike Joey ja Mark, Fakta5: Mike ja Mark keskustelevat siitä, luovutetaanko rahat vai jaetaanko ne keskenään.</w:t>
      </w:r>
    </w:p>
    <w:p>
      <w:r>
        <w:rPr>
          <w:b/>
        </w:rPr>
        <w:t xml:space="preserve">Tulos</w:t>
      </w:r>
    </w:p>
    <w:p>
      <w:r>
        <w:t xml:space="preserve">Margaret Ford on psykiatri, joka on saavuttanut menestystä hiljattain julkaistulla kirjallaan, mutta joka tuntee itsensä täyttymättömäksi. Eräänä päivänä potilas Billy Hahn ilmoittaa hänelle istunnon aikana, että hänen henkensä on vaarassa, koska hän on velkaa rahaa rikolliselle hahmolle nimeltä Mike ja uhkailee aseella uhaten tappaa itsensä. Margaret suostuttelee miehen luovuttamaan aseen hänelle ja lupaa auttaa. Sinä iltana Margaret käy Miken omistamassa biljardisalissa ja kohtaa Miken. Mike sanoo olevansa valmis antamaan Billyn velat anteeksi, jos Margaret lähtee hänen mukaansa takahuoneen pokeripeliin ja tunnistaa toisen pelaajan, Georgen, kertomuksen. Margaret suostuu ja huomaa Georgen pelaavan sormuksellaan bluffatessaan. Hän paljastaa tämän Mikelle, joka myöntää bluffin. George kuitenkin voittaa käden ja vaatii Mikea maksamaan 6 000 dollarin panoksensa, mihin tämä ei pysty. George vetää aseen esiin, mutta Margaret puuttuu asiaan ja tarjoutuu maksamaan velan henkilökohtaisella sekillä. Sitten hän huomaa, että ase on itse asiassa vesipistooli, ja tajuaa, että koko peli on lavastettu hänen rahojensa huijaamiseksi. Hän on kuitenkin innoissaan ja palaa seuraavana iltana pyytämään, että Mike opettaisi hänelle huijauksista, jotta hän voisi kirjoittaa kokemuksestaan kirjan. Mike vaikuttaa epäilevältä, mutta suostuu. Mike alkaa lumota Margaretia näyttämällä hänelle useita pieniä temppuja. Lopulta he varastavat hotellihuoneen ja rakastelevat. Huoneessa ollessaan mies opastaa Margaretille, että kaikki huijarit ottavat jokaisesta merkistä pienen merkin merkiksi valta-asemastaan. Miken ollessa kylpyhuoneessa hän ottaa pöydältä pienen taskuveitsen, jonka hän uskoo kuuluvan huoneen vuokranneelle miehelle. Sen jälkeen Mike kertoo, että hän on myöhässä toisesta, suuresta huijauksesta, joka tapahtuu samassa hotellissa hänen kumppaneidensa kanssa. Margaret on innokas lähtemään mukaan, ja vastahakoisesti Mike antaa luvan. Huijauksessa Mike, hänen kumppaninsa Joey ja merkki, liikemies löytävät salkun täynnä rahaa ja vievät sen hotellihuoneeseen. Siellä he keskustelevat siitä, luovuttavatko he rahat vai jakavatko he ne keskenään. Hotellihuoneessa Margaret saa selville, että liikemies on itse asiassa peitepoliisi ja temppu on lavastettu. Hän kertoo asiasta Mikelle, ja he yrittävät paeta, mutta poliisi tukkii heidän tiensä ja yrittää pidättää heidät. Syntyy kamppailu, joka päättyy siihen, että Mike ampuu poliisin vahingossa kuoliaaksi. Kolmikko poistuu rappukäytävää pitkin ja päätyy autotalliin, jossa he pakottavat Margaretin varastamaan auton ja ajavat kahden virkapukuisen poliisin ohi, huijarit piilossa takapenkillä. Autoa hylätessään he huomaavat, että salkku, jossa oli mafialta huijausta varten lainatut 80 000 dollaria, on kadonnut. Margaret tarjoutuu lopulta maksamaan Mikelle 80 000 omilla rahoillaan, jotta tämä voi maksaa mafialle takaisin. Mike kertoo Margaretille, että heidän on hajaannuttava, jotta poliisi ei kiinnittäisi huomiota, ja sanoo lentävänsä pois piiloon. Margaret on syyllisyyden vallassa, mutta sattumalta hän näkee Billyn ajavan samaa punaista avoautoa. Hän jäljittää miehen baariin, jossa hän vakoilee Miken ja koko ryhmän, myös peitepoliisin, keskustelevan siitä, miten edelliset tapahtumat olivat juoni, jolla häneltä yritettiin huijata 85 000 dollaria. Kuultuaan, että Mike lentää samana iltana Las Vegasiin, Margaret odottaa häntä lentokentällä. Hän kertoo olleensa niin huolissaan poliisista, että on nostanut koko elämänsä säästöt, ja anoo, että voisi aloittaa uuden elämän miehen kanssa. He menevät rajoitetulle matkatavaroiden käsittelyalueelle, joka on autio, jossa Mike saa selville, että häntä on huijattu, kun Margaret paljastaa varastaneensa hänen taskuveitsensä. Mies sanoo, ettei voi palauttaa naisen rahoja, koska ne on jo jaettu. Margaret kuitenkin tuo Billyn aseen ja vaatii tätä anelemaan henkensä edestä. Mike kieltäytyy ja luulee, että hän bluffaa, mutta Margaret ampuu häntä jalkaan. Kun Mike kiroaa häntä, Margaret ampuu häntä vielä kolme kertaa ja tappaa hänet. Margaret piilottaa aseensa rauhallisesti ja kävelee pois. Myöhemmin Margaret näytetään juuri palanneena lomalta, ja hän on päässyt koettelemuksesta eteenpäin. Keskustellessaan kollegansa kanssa hän ei tunnu katuvan Miken tappamista. Ravintolassa Margaret harhauttaa toisen ruokailijan varastamaan kultaisen sytyttimen tämän käsilaukusta ja nauttii lyhyestä jännityksestä.</w:t>
      </w:r>
    </w:p>
    <w:p>
      <w:r>
        <w:rPr>
          <w:b/>
        </w:rPr>
        <w:t xml:space="preserve">Esimerkki 1.4580</w:t>
      </w:r>
    </w:p>
    <w:p>
      <w:r>
        <w:t xml:space="preserve">Fakta1: poplaulaja Vicki Robbins lähetetään toipumaan mökkiin Seagull Islandille, Fakta2: Fakta3: Mary Hargroven koiran ja Maryn itsensä kimppuun hyökkäävät mehiläiset, mikä saa Vickin epäilemään Hargrovea, Fakta4: Manfred pitää mehiläisiä mehiläistarhassa kotonaan parin oven takana, Fakta5: pari ovea aukeaa mehiläisten katselemiseksi.</w:t>
      </w:r>
    </w:p>
    <w:p>
      <w:r>
        <w:rPr>
          <w:b/>
        </w:rPr>
        <w:t xml:space="preserve">Tulos</w:t>
      </w:r>
    </w:p>
    <w:p>
      <w:r>
        <w:t xml:space="preserve">Elokuva alkaa, kun kaksi nimeämättömän ministeriön miestä kommentoi erään mehiläishoitajan lähettämiä kirjeitä, joissa hän väittää kehittäneensä tappajamehiläiskannan. He pitävät häntä hulluna, vaikka kirjeissä väitetään, että hän alkaa tappaa ihmisiä, jos häntä ei oteta vakavasti. Samaan aikaan poplaulaja Vicki Robbins Suzanna Leigh romahtaa uupumuksesta televisiossa, ja hänet lähetetään toipumaan mökille Lokisaarelle. Syynä on se, että hänen lääkärinsä tuntee Ralph Hargroven. Lepokodin omistajat ovat masentunut ja tyytymätön pariskunta Ralph ja Mary Hargrove Guy Doleman ja Catherine Finn. Ralph on mehiläishoitaja, samoin kuin hänen naapurinsa H.W. Manfred Frank Finlay. Vicki alkaa huomata salaperäisiä tapahtumia. Mary Hargroven koira ja myöhemmin Mary itse joutuvat mehiläisten hyökkäyksen kohteeksi ja kuolevat, mikä saa Vickin epäilemään Hargrovea. Hän ja Manfred alkavat nuuskia. Manfred pitää mehiläisiään kotinsa sisällä olevassa mehiläistarhassa parin oven takana, jotka avautuvat mehiläisiä varten. Hän väittää hallitsevansa mehiläisiä nauhoituksella, joka sisältää korkean äänen, jonka tekee kuolemanpääperhonen, jota mehiläiset pelkäävät. Mies rohkaisee Hargrovea etsimään Hargroven papereita, ja Hargrove saa selville, että Hargrove on onnistunut eristämään pelon hajun nestemäiseen muotoon. Manfred kertoo hänelle, että tämän täytyy tarkoittaa, että Hargrove on houkutellut mehiläisiä tällä aineella. Vickin nuuskiminen ei jää huomaamatta; mehiläiset hyökkäävät pian hänen kimppuunsa mökin huoneessa. Lopulta hän pakenee Manfredin taloon, jossa hän päättää pysyä, kunnes pääsee seuraavalla laivalla pois saarelta. Kun Manfred käyttäytyy epäilyttävästi, Vicki nuuskii lisää ja löytää hänen salaisen laboratorionsa, ja Manfred myöntää, että hän on aiheuttanut kaiken tämän. Hän lisää, että hän oli koko ajan aikonut tappaa Hargroven, mutta nyt kun Vicki tietää salaisuuden, hänen on tapettava myös Hargrove. Hargrove estää Hargroven yrityksen, minkä seurauksena Hargrove kuolee ja putoaa portaiden kaiteeseen. Hän sytyttää talon tuleen, pakenee ja lähtee saarelta seuraavana päivänä, juuri kun keilahattuinen ministeriön virkamies saapuu vihdoin tutkimaan kuolemantapauksia.</w:t>
      </w:r>
    </w:p>
    <w:p>
      <w:r>
        <w:rPr>
          <w:b/>
        </w:rPr>
        <w:t xml:space="preserve">Esimerkki 1.4581</w:t>
      </w:r>
    </w:p>
    <w:p>
      <w:r>
        <w:t xml:space="preserve">Fakta1: Fakta2: alkoholisoitunut playboy ja kirjailija on suhteessa ammattilaulajaan, Fakta3: Robert joutuu huolehtimaan kahdeksanvuotiaasta pojasta, Fakta4: Robertin poika anelee, että hänet viedään kotiin yön yli kestävän Las Vegasin matkan jälkeen, Fakta5: Sarah yrittää käsitellä omaa masennustaan ja avioeroa.</w:t>
      </w:r>
    </w:p>
    <w:p>
      <w:r>
        <w:rPr>
          <w:b/>
        </w:rPr>
        <w:t xml:space="preserve">Tulos</w:t>
      </w:r>
    </w:p>
    <w:p>
      <w:r>
        <w:t xml:space="preserve">Sarah Lawson, jolla on meneillään sotkuinen avioero, vierailee veljensä Robert Harmonin luona, joka on alkoholisoitunut playboy ja kirjailija ja jolla on suhde ammattilaulajaan. Robertin luona käy hänen entinen vaimonsa, ja hän joutuu huolehtimaan heidän kahdeksanvuotiaasta pojastaan, jota hän ei ole koskaan aiemmin tavannut, kahdenkymmenenneljän tunnin ajan. Robertsin poika on kauhuissaan isänsä hedonistisesta ja dekadentista maailmasta, ja hän anelee, että hänet viedään kotiin yön yli kestäneen Las Vegasin matkan jälkeen. Pojan isäpuoli pahoinpitelee pojan kyydin jälkeen Robertin, minkä jälkeen poika todistaa rakastavansa Robertia. Paetessaan paikalta Robert palaa kotiin pitämään huolta siskostaan, joka on hänen paras ystävänsä. Sarah yrittää jossain määrin menestyksekkäästi hillitä Robertsin nihilististä itsetuhoa ja samalla käsitellä omaa masennustaan ja avioeroaan, kun taas Robert kamppailee kiihkeän halunsa suojella siskoaan ja sen haasteen välillä, että hänen on hyväksyttävä siskonsa vapaus rakkauden välttämättömänä hintana.</w:t>
      </w:r>
    </w:p>
    <w:p>
      <w:r>
        <w:rPr>
          <w:b/>
        </w:rPr>
        <w:t xml:space="preserve">Esimerkki 1.4582</w:t>
      </w:r>
    </w:p>
    <w:p>
      <w:r>
        <w:t xml:space="preserve">Fakta1: poliisitarkastaja pahoinpitelee isää, Fakta2: Fakta3: Amar ja Suraj paikka käytetään vierailla lapsina, Fakta4: Kotwal yrittää tappaa Suraj, Fakta5: Sultan saapuu paikalle ja yrittää Amar takaapäin</w:t>
      </w:r>
    </w:p>
    <w:p>
      <w:r>
        <w:rPr>
          <w:b/>
        </w:rPr>
        <w:t xml:space="preserve">Tulos</w:t>
      </w:r>
    </w:p>
    <w:p>
      <w:r>
        <w:t xml:space="preserve">Suraj Aditya Pancholi ja Amar Mohsin Khan ovat nähneet lapsena, kun poliisitarkastaja hakkasi heidän isäänsä raa'asti. Molemmat kasvavat aikuisiksi ja ryhtyvät pikkurikollisiksi. Tämä johdattaa heidät suurgangsteri Pashan Paresh Rawalin luo. Heidän tiensä eroavat, koska Amar vihaa jengitoimintaa, erityisesti huumeita. Suraj puolestaan haluaa rikastua. Suraj tappaa Pashan ja hänestä tulee suurjengin johtaja. Amar on kauhuissaan siitä, että Suraj on eksynyt rikollisuuden maailmaan ja unohtanut ihmisyyden. Elokuvan huipennuksessa Sultan Anupam Kher soittaa Surajille ja pyytää häntä tappamaan Amarin, josta tämä kieltäytyy. Myöhemmin samana päivänä Suraj joutuu poliisitarkastaja Kotwalin jahtaamaksi, joka oli käskenyt tarkastaja Khanin tehdä niin, ja loukkaantuu, kun taas hänen henkivartijansa kuolee. Suraj pääsee paikkaan, jossa Amar ja Suraj kävivät lapsena. Amar, joka tuntee ystävänsä äänen kutsuvan häntä, ryntää paikalle. Komisario Kotwal saapuu paikalle ja Amar kertoo hänelle, että Suraj haluaa antautua. Komisario Kotwal paljastaa olevansa itse asiassa Sultan, jengin todellinen johtaja, ja yrittää tappaa Surajin. Amar pelastaa Surajin ja luulee tappaneensa Sultanin ja palaa Surajin luo. Juuri silloin Sultan, joka ei kuollut, saapuu paikalle ja yrittää puukottaa Amaria takaapäin. Suraj, joka näkee hänen tulevan Amaria kohti, työntää Amarin pois suojellakseen häntä ja joutuu Sultanin puukotuksen kohteeksi, jonka Amar lopulta tappaa.</w:t>
      </w:r>
    </w:p>
    <w:p>
      <w:r>
        <w:rPr>
          <w:b/>
        </w:rPr>
        <w:t xml:space="preserve">Esimerkki 1.4583</w:t>
      </w:r>
    </w:p>
    <w:p>
      <w:r>
        <w:t xml:space="preserve">Fakta1: oudon lääkkeen on raportoitu aiheuttavan zombie-vaikutuksia, Fakta2: elokuva etenee ajassa eteenpäin zombien asuttamaan Maahan, Fakta3: Hunter tapaa vihamielisen Kuoleman enkelin, Fakta4: Natas ei ole tartuttanut eloonjääneitä, Fakta5: flirttaileva Debbie yrittää pussailla Hunterin kanssa, mutta Alison kävelee ojentamaan hänelle tölkin kolaa, ennen kuin hän pakottaa Debbien jättämään Hunterin rauhaan.</w:t>
      </w:r>
    </w:p>
    <w:p>
      <w:r>
        <w:rPr>
          <w:b/>
        </w:rPr>
        <w:t xml:space="preserve">Tulos</w:t>
      </w:r>
    </w:p>
    <w:p>
      <w:r>
        <w:t xml:space="preserve">Elokuva alkaa uutisraportilla Natasista, oudosta huumausaineesta, jonka on raportoitu aiheuttavan zombimaista vaikutusta sitä nauttivissa henkilöissä. Sitten elokuva etenee ajassa eteenpäin, maapallolle, jota asuttavat enimmäkseen zombit. Metsästäjä Martin Copping ajaa pitkin postapokalyptista erämaata ja kohtaa vihamielisen Kuoleman enkelin. Zombie muuttuu violetiksi mönjäksi, kun Hunter törmää autollaan siihen. Hän pysähtyy autiolle huoltoasemalle täyttääkseen autonsa tyhjän bensatankin. Hunter menee aseman lähikauppaan katsomaan mahdollisia tarvikkeita, mutta hyökkäävät zombit hyökkäävät hänen kimppuunsa. Hän eliminoi ne kaikki verisen taistelun jälkeen ja lopettaa surunsa juomalla pullon tequilaa. Paljastuu, että Huntersin tytär ja vaimo ovat molemmat kuolleet. Jatkamalla matkaansa Hunter tunkeutuu tietämättään niiden eloonjääneiden alueelle, jotka eivät ole saaneet Natasin tartuntaa. Tuntematon hyökkääjä luulee Hunteria zombiksi ja ampuu häntä. Hunter selviää kuitenkin hengissä, ja selviytyjä Fast Lane Debbie Jade Regier tervehtii häntä tajuihinsa palattuaan. Flirttaileva Debbie yrittää pussailla Hunterin kanssa, mutta selviytyjätoveri Alison Clare Niederpruem kävelee kiusallisesti huoneeseen ojentamaan Hunterille kolatölkin, ennen kuin hän pakottaa ärsyyntyneen Debbien jättämään Hunterin rauhaan. Ulkona Debbie syyttää Alisonia lutkaksi. Jälkimmäinen nainen heittää takaisin saman loukkauksen, ja he alkavat riidellä. Tämän jälkeen yleisölle esitellään Isä Jeesus Danny Trejo, pastorin näköinen zombitappaja ja selviytyjien siirtokunnan johtaja. Kun selviytyjät kokoontuvat pieneen huoneeseen syömään yhdessä, horroksessa oleva Hunter liittyy joukkoon ja tutustuu virallisesti muihin selviytyjiin. Alison ja Hunter alkavat tuntea romanttista intohimoa toisiaan kohtaan. Kaikki on hyvin, kunnes aalto tavallisia zombeja ja hirvittävän suuri zombi pääsevät jotenkin selviytyjien leiriin. Selviytyjät pystyvät torjumaan normaalit zombit, mutta jättimäinen zombie on näennäisesti pysäyttämätön siinä määrin, että edes luodit eivät sitä haittaa. Jeesus ryntää pelastamaan heidät ja pystyy silpomaan järeän zombin kirveellään viiltämällä sen käden irti. Jeesus ei kuitenkaan pysty voittamaan sitä kokonaan, ja sen seurauksena zombi leikkaa hänen päänsä irti. Jäljelle jääneet selviytyjät hyppäävät autoon ja ajavat lentokentälle toivoen löytävänsä toimivan lentokoneen, jolla lentää pois. Zombit, jotka ovat järkkymättömiä, onnistuvat silti jäljittämään heidät. Näin ollen kaikki eloonjääneet, paitsi Alison, Hunter ja Alisonin veli Ricky Jason K. Wixom, kuolevat. Rohkeuttaan keräten he kohtaavat zombit ja alkavat ampua niitä. Lopulta jäljellä on vain jättimäinen zombie. Koska luodit ovat loppuneet, teräväkynsinen zombie puukottaa Hunteria. Silti hän löytää ihmeen kaupalla voimaa räjäyttää kranaatin, joka tuhoaa olennon ja ränsistyneen lentokentän. Juuri kun pommi räjähtää, Alison ja Ricky kiipeävät kuorma-autoon ja ajavat turvaan. Alison vannoo muistavansa aina Hunterin ja hänen rohkean tekonsa ja kaikuu, että hän oli vihdoin löytänyt sen, mitä kaipasi - rauhan. Räjähdyksen jälkimainingeissa Hunterin näytetään olevan yhä elossa. Hän selittää tuntevansa itsensä kirotuksi, koska zombit eivät tunnu koskaan pystyvän tappamaan häntä, ja päättää riistää itseltään hengen ennen lopputekstien alkua.</w:t>
      </w:r>
    </w:p>
    <w:p>
      <w:r>
        <w:rPr>
          <w:b/>
        </w:rPr>
        <w:t xml:space="preserve">Esimerkki 1.4584</w:t>
      </w:r>
    </w:p>
    <w:p>
      <w:r>
        <w:t xml:space="preserve">Fakta1: Banke Lal elää varakkaasti kylässä yhdessä leskeksi jääneen äitinsä kanssa, Fakta2: Charandas kieltäytyy sallimasta hänen mennä naimisiin Parvatin kanssa, Fakta3: Banke vannoo menevänsä naimisiin kaupunkilaisnaisen kanssa, Fakta4: kaupunkilaisnainen on pätevämpi kuin Parvati, Fakta5: elämässä vallitsee kaaos Pian sen jälkeen...</w:t>
      </w:r>
    </w:p>
    <w:p>
      <w:r>
        <w:rPr>
          <w:b/>
        </w:rPr>
        <w:t xml:space="preserve">Tulos</w:t>
      </w:r>
    </w:p>
    <w:p>
      <w:r>
        <w:t xml:space="preserve">Banke Lal elää melko varakkaasti kylässä yhdessä leskeksi jääneen äitinsä Laxmin kanssa. Hän on saanut palkinnon hallitukselta ja häntä on haastateltu All India Radio -ohjelmassa, koska hän on kunnostautunut maanviljelyssä. Hän on rakastunut Parvatiin, kylän Sarpanchin, Charandasin, tyttäreen. Kun Charandas kieltäytyy antamasta hänelle lupaa mennä naimisiin Parvatin kanssa, koska tämä on koulutetumpi, Banke vannoo menevänsä naimisiin kaupunkilaisnaisen kanssa, joka on jopa Parvatia pätevämpi. Hän muuttaa Bombayhin ja palaa muutaman viikon kuluttua kotiin uuden morsiamensa Latan kanssa. Pian sen jälkeen hänen elämässään alkaa vallita kaaos, kun hän saa tietää, että Lata on henkisesti epävakaa karannut morsian, että hänen tuleva puolisonsa on rikas asianajaja Shamsher Singh ja että Savitri on tulossa maahan ja väittää, että Banke meni hänen kanssaan naimisiin ja että Banke on raskaana hänen lapselleen.</w:t>
      </w:r>
    </w:p>
    <w:p>
      <w:r>
        <w:rPr>
          <w:b/>
        </w:rPr>
        <w:t xml:space="preserve">Esimerkki 1.4585</w:t>
      </w:r>
    </w:p>
    <w:p>
      <w:r>
        <w:t xml:space="preserve">Fakta1: Bahadur etsii täydellistä paria Manjarille, Fakta2: Fakta3: Leela työskentelee Raghun kotona, Fakta4: Manjari on rakastunut Rajaan, Fakta5: Ramadasu teeskentelee olevansa Bonkulamarri Raja iso Zamindar ja pysyy Mukunda Raon kotona asiat suoraan ja opettaa Ramadasu oppitunnin.</w:t>
      </w:r>
    </w:p>
    <w:p>
      <w:r>
        <w:rPr>
          <w:b/>
        </w:rPr>
        <w:t xml:space="preserve">Tulos</w:t>
      </w:r>
    </w:p>
    <w:p>
      <w:r>
        <w:t xml:space="preserve">Rao Bahadur Ramadasu T. S. Balaiah lainaa kaikilta ja tuhlaa säälimättä. Zamindar Diwan Bahadur Mukunda Rao S. V. Ranga Rao on viaton yksinkertainen ja hyvä mies. Hän etsii täydellistä puolisoa tyttärentyttärelleen Manjari Savitrille. Ramadasu haluaa Lontooseen palanneen poikansa, tohtori Raghu T. R. Ramachandranin naivan Manjarin ja ottavan kaiken Mukunda Raosin omaisuuden. Raghu on naimisissa Leela Jamunan kanssa, joka teeskentelee olevansa palvelustyttö ja työskentelee Raghun kodissa. Manjari on rakastunut Raja Gemini Ganesaniin, Leelan veljeen, joka on vastavuoroinen ja joutuu vankilaan, koska on vallankumouksellinen ja osallistuu itsenäisyystaisteluun. Rajas vapautuu vankilasta, ja saadakseen asiat kuntoon ja antaakseen Ramadasulle opetuksen, hän teeskentelee olevansa Bonkulamarri Raja, suuri Zamindar ja asuu Mukunda Raosin kodissa, joka nyt haluaa Rajan naivan Manjarin. Raghu sekaantuu draamaan kenenkään kutsumatta tai tietämättä, mikä tuottaa tilannehuumoria esiintymällä Manjarin mahdollisena sulhasena ja flirttailemalla hänen kotiapulaisensa kanssa isänsä kauhuksi. Seurauksena on hämmennystä ja komediaa, mutta lopulta Ramadasu oppii läksynsä ja kaikki parit yhdistyvät.</w:t>
      </w:r>
    </w:p>
    <w:p>
      <w:r>
        <w:rPr>
          <w:b/>
        </w:rPr>
        <w:t xml:space="preserve">Esimerkki 1.4586</w:t>
      </w:r>
    </w:p>
    <w:p>
      <w:r>
        <w:t xml:space="preserve">Fakta1: Fakta2: James löysi arkun sisältä Babun kuolleen ruumiin, jota oli puukotettu veitsellä sydämeen: Fakta3: poliisia kritisoitiin siitä, että se oli tukahduttanut kurjan tapauksen, Fakta4: Vikramadithyan päätti ottaa itselleen kurjan tapauksen, Fakta5: Babu toimi hyvänä miehenä viettäessään aikaa Maryn kanssa.</w:t>
      </w:r>
    </w:p>
    <w:p>
      <w:r>
        <w:rPr>
          <w:b/>
        </w:rPr>
        <w:t xml:space="preserve">Tulos</w:t>
      </w:r>
    </w:p>
    <w:p>
      <w:r>
        <w:t xml:space="preserve">Elokuva alkaa, kun kirkon isä James Anandaraj kaivaa arkun esiin hautausmaalta keskellä yötä. Isä James löytää arkun sisältä Babu Rajan kuolleen ruumiin puukolla sydämeen puukotettuna, joten hän soittaa välittömästi poliisille. Poliisitarkastaja Rangaraj päätti ruumiin nähtyään vaieta asian ja haudata arkun. Uutinen levisi nopeasti ja se on nyt kaikkien sanomalehtien etusivuilla. Hyvin nopeasti poliisia arvosteltiin ankarasti siitä, että se oli tukahduttanut likaisen tapauksen. SP Vikramadithyan Prem Menon päättää itse ottaa tämän kurjan tapauksen esille. Hän kaivaa arkun esiin ja lähettää ruumiin ruumiinavaukseen. Vikramadithyan tutkii ensin isäkirkon Jamesin ja James kertoo, mitä aiemmin tapahtui. Babu Raja oli hemmoteltu opiskelija, joka oli erikoistunut toisten opiskelijoiden raiskaamiseen ja professorien ärsyttämiseen. Babu törmäsi monta kertaa luokkatoverinsa Mary Mohinin kanssa, joka oli pehmeä puhuja ja uskonnollinen opiskelija. Koska hän oli orpo, isä James kasvatti hänet. Babu rakastui vähitellen häneen, hänestä tuli hyvä mies ja hän kääntyi lopulta kristityksi. Lopulta Vincent Babu ja Mary menivät naimisiin kirkossa isä Jamesin siunauksella. Hääyönä Babu näytti todelliset kasvonsa. Hän oli itse asiassa juoppo ja naistenmies, hän esiintyi koko ajan hyvänä miehenä vain viettäessään aikaa Maryn kanssa yhtenä yönä ja jätti hänet seuraavana päivänä. Monta vuotta myöhemmin Babu ilmestyi uudelleen melankolisena miehenä, joka oli menettänyt kaiken omaisuutensa ja pyysi isä Jamesilta anteeksi. Mary sai pojan nimeltä Alex Master Nadim Khan. Alex pakotti äitinsä Maryn asumaan Babun kanssa, joka ei ollut muuttunut lainkaan. Babun käytös paheni: hän käyttäytyi huonosti koulunopettaja Poornitha Rakshan kanssa julkisesti, hän vietti aikaa prostituoidun Shakeelan kanssa, hän yritti jopa vietellä Lakshmi Kavithaa, joka ilmestyi uudelleen nähdäkseen tyttärensä Maryn, hän joi paljon alkoholia Alexin omistamassa baarissa ja mikä pahinta, hän ahdisteli vaimoaan ja hakkasi poikaansa. Eräänä yönä isä Jamesille ilmoitettiin Babusin kuolemasta, ja he kaikki menivät samana iltana hänen hautajaisiinsa. Kun työntekijä yritti lyödä ensimmäistä naulaa arkkuun, vasara putosi kädestä ja osui Babuksen rintaan. Babu avasi silmänsä hetkeksi ja isä James huomasi sen. Vikramadithyan on nyt päättänyt löytää syyllisen. Se, mitä seuraavaksi tapahtuu, muodostaa tarinan loppuosan.</w:t>
      </w:r>
    </w:p>
    <w:p>
      <w:r>
        <w:rPr>
          <w:b/>
        </w:rPr>
        <w:t xml:space="preserve">Esimerkki 1.4587</w:t>
      </w:r>
    </w:p>
    <w:p>
      <w:r>
        <w:t xml:space="preserve">Fakta1: elokuva kertoo asetetaan 1800-luvun lopulla New Englandin New Gileadin kaupungissa häikäilemättömästä hautausurakoitsijasta Waldo Trumbullista ja vastahakoisesta avustajasta, Fakta2: Trumbull 's vanha liikekumppani aloitti liiketoiminnan ja Trumbull 's laiminlyöty vaimo ja Hinchley 's tytär, Fakta3: Trumbull pitää ketä yrittää varjolla antaa hänelle lääkettä, Fakta4: Trumbull ja Gillie tekevät yöllisen vierailun kotiin Phipps, Fakta5: Musta jahtaa Trumbull ja Gillie ympäri taloa kirveen ennen kuin hänet ammutaan</w:t>
      </w:r>
    </w:p>
    <w:p>
      <w:r>
        <w:rPr>
          <w:b/>
        </w:rPr>
        <w:t xml:space="preserve">Tulos</w:t>
      </w:r>
    </w:p>
    <w:p>
      <w:r>
        <w:t xml:space="preserve">Elokuva sijoittuu 1800-luvun lopulle New Englandin New Gileadin kaupunkiin ja kertoo häikäilemättömästä hautausurakoitsijasta Waldo Trumbull Pricesta ja hänen vastahakoisesta apulaisestaan Felix Gillie Lorresta, joilla on tapana käyttää uudelleen yrityksen ainoaa arkkua heittämällä häikäilemättömästi pois niiden ihmisten ruumiit, jotka heidän on tarkoitus haudata. Talouteen kuuluvat myös Trumbullin vanha ja seniili liikekumppani Hinchley Karloff, joka alun perin perusti yrityksen ja jota Trumbull yrittää jatkuvasti myrkyttää lääkkeiden antamisen varjolla, mikä jatkuvasti epäonnistuu, sekä kaunis Amaryllis Joyce Jameson, Trumbullin laiminlyöty vaimo ja Hinchleyn tytär, jolla on unelmia tai pikemminkin harhakuvia suureksi oopperalaulajaksi nousemisesta ja johon Gillie on intohimoisesti rakastunut. Trumbull ei kuitenkaan ole persoonallisuutensa ja jatkuvan juopottelunsa vuoksi enää se liikemies, joka hänen appiukkonsa oli, ja kun asiakkaat ja siten raha alkavat käydä vähiin ja rahanahne vuokraisäntä Black Rathbone alkaa vaatia maksamattomia vuokriaan, Trumbull ja vastentahtoinen Gillie vierailevat yöllä herra Phippsin luona, joka on iäkäs herrasmies, jolla on hyvin nuori ja viehättävä vaimo. Trumbull tukahduttaa Phippsin ja palaa aamulla sattumalta takaisin, jotta Hinchleyn ja Trumbullin hautaustoimisto saa tehtäväkseen haudata herra Phippsin. Hautajaispäivänä Trumbull saa kuitenkin kauhukseen huomata, että rouva Phipps on häipynyt kaikkine rahoineen ja kodin irtaimistoineen... ja sivumennen sanoen maksamatta Trumbullsin palkkiota. Samana iltana, saatuaan toisenkin vaatimuksen vuokran välittömästä maksamisesta, Trumbull päättää murhata herra Blackin, jolla on kuoleman kaltaisia unihäiriöitä, joista Trumbull ja Gillie eivät ole tietoisia. Löydettyään Gillien, joka on kiivennyt taloon yläkerran ikkunasta ja pakenee samaa kautta, Black saa näennäisesti kohtalokkaan sydänkohtauksen ja lääkäri julistaa hänet kuolleeksi, mutta herää henkiin hautaustoimiston kellarissa. Pitkällisen takaa-ajon ja jatkuvien kamppailujen jälkeen, joissa Black yritetään pitää arkussa, Trumbull lyö Blackin tajuttomaksi vasaralla päähän, ja myöhemmin hän hautaa kuolleeksi oletetun Blackin perheensä kryptaan ja palaa kotiinsa juhlimaan uutta vaurauttaan. Black herää kuitenkin uudelleen, pakenee arkusta ja kryptasta ja palaa hautaustoimistoon lainaten satunnaisia repliikkejä Shakespearen Macbethistä, jota hän lausui käsikirjoituksesta ensimmäisen kataleptisen kohtauksensa aikaan. Seuraavaksi Black jahtaa Trumbullia ja Gillietä kirveen kanssa ympäri taloa, kunnes Trumbull lopulta ampuu hänet ja oletettavasti tappaa hänet pitkän monologin jälkeen. Lisää komplikaatioita syntyy, kun Amaryllis uskoo Gillien olevan kuollut ja vain tajuton, koska hän on pudonnut portaita alas yrittäessään paeta herra Blackia, ja koska hän uskoo Trumbullin tappaneen sekä hänet että Blackin, hän uhkaa mennä poliisin puheille, minkä jälkeen Trumbull kuristaa hänet. Gillie tulee tajuihinsa ja Amaryllisin ruumiin nähdessään lähtee kostoksi Trumbullin perään. Miehet käyvät koomista taistelua, jossa Gillie taistelee miekalla ja Trumbull pokerilla, kunnes Trumbull lyö Gillietä pokerilla päähän ja tyrmää hänet. Herra Blackin palvelija saapuu paikalle ja kertoo, että Blackin on nähty kävelevän kaduilla, ja kun hän näkee verilöylyn, hän juoksee huutaen poliisille. Trumbull on saanut tarpeekseen ja lyyhistyy masentuneena lattialle portaiden viereen. Gillie ja Amaryllis tulevat samaan aikaan tajuihinsa ja karkaavat yhdessä. Hinchley, joka oli nukkunut kaiken läpi, ilmestyy ja antaa Trumbullille lääkettä, itse asiassa samaa myrkkyä, jota Trumbull oli yrittänyt antaa Hinchleylle aiemmin. Lääke toimii tarkoituksenmukaisesti, ja Trumbull, tajuttuaan mitä hän on juonut, kaatuu dramaattisesti kuolleena, kun Hinchley lähtee portaita ylös ja takaisin sänkyyn, tietämättä, että hän on juuri tehnyt murhan. Elokuvan lopussa Black reagoi allergisesti Cleopatra-kissalle, mikä osoittaa, että hän on yhä elossa.</w:t>
      </w:r>
    </w:p>
    <w:p>
      <w:r>
        <w:rPr>
          <w:b/>
        </w:rPr>
        <w:t xml:space="preserve">Esimerkki 1.4588</w:t>
      </w:r>
    </w:p>
    <w:p>
      <w:r>
        <w:t xml:space="preserve">Fakta1: Fakta2: Julia Banksia kuulustelee etsivä Michaelin murhasta: Fakta3: Davidin ex-vaimo ei selviä avioliiton päättymisestä, Fakta4: Tessa ilmestyy talolle viemään seuraavana iltana jotain, Fakta5: Tessan käsivarret valittavat Davidille Julian epäpätevyydestä äitinä.</w:t>
      </w:r>
    </w:p>
    <w:p>
      <w:r>
        <w:rPr>
          <w:b/>
        </w:rPr>
        <w:t xml:space="preserve">Tulos</w:t>
      </w:r>
    </w:p>
    <w:p>
      <w:r>
        <w:t xml:space="preserve">Etsivä kuulustelee Julia Banksia hänen psykoottisen ex-poikaystävänsä Michaelin murhasta. Julia väittää, että hänet on lavastettu ja että hänellä ei ole mitään tekemistä murhan kanssa, vaikka sosiaalisen median keskusteluista käy selvästi ilmi, että Julia himoitsee miestä. Elokuva siirtyy kuuden kuukauden takaiseen aikaan, jolloin Julia saa pomoltaan ja ystävältään Alilta lähtöpassit työstään tarinankerronnan verkkosivuston verkkotoimittajana. Julia aikoo nyt työskennellä etätyönä kartanosta, jonka hän jakaa uuden sulhasensa David Connoverin ja tulevan tytärpuolensa Lilyn kanssa. Kun Julia saapuu Davidsille, häntä tervehtii Davidsin entinen vaimo Tessa, joka ei vieläkään ole selviytynyt kaksi vuotta sitten päättyneestä avioliitostaan. Seuraavana iltana Tessa ilmestyy talolle tuomaan jotain, mutta Lily vaatii häntä jäämään illalliselle. Syödessään Tessa arvostelee avoimesti Julian kokkausta ja lähtee pois. Sitten Julia saa tiedon, että hänen Michaelia koskeva lähestymiskieltonsa on päättynyt, mikä on hänen harmikseen. Tessan luona käy hänen kontrolloiva äitinsä Lovey, joka vähättelee Tessaa jatkuvasti. Tessa laittaa Julian nimen henkilöllisyyden hakukoneeseen ja löytää Julian lähestymiskiellon Michaelia vastaan. Tessa perustaa Facebook-tilin Juliana ja alkaa lähettää Michaelille viestejä, joissa hän kertoo, kuinka paljon Julia kaipaa häntä. Julia saa yllätyksenä kukkalähetyksen, jonka Tessa on lähettänyt nimettömänä saadakseen sen näyttämään siltä, että Julialla on suhde. Kun Julia on ovella, Tessa hiipii sisään ja varastaa Davidsin kellon, hänen isoäitinsä vihkisormuksen ja Julian pikkuhousut. Samana iltapäivänä, kun Julia ja Lily menevät viljelijöiden markkinoille katsomaan Davidsin panimokioskia, Lily eksyy. Muutaman minuutin kuumeisen etsinnän jälkeen Julia löytää Lilyn Tessan sylissä, joka valittaa Davidille Julian kyvyttömyydestä äitinä. Kun Tessa ilmestyy talolle, Julia huutaa hänelle siitä, että hän yrittää palata Davidsin elämään. Iltapäivällä he lounastavat yhdessä yrittäessään sovintoa, ja Tessa paljastaa, että David jätti hänet, koska hänellä oli suhde. Sen jälkeen Tessa lähettää Michaelille kellon ja pikkuhousut postitse. Muutamaa päivää myöhemmin Tessa yrittää saada Lilyn ratsastamaan kurittomalla hevosella ratsastusharjoituksissa. Julia huomaa, kuinka peloissaan Lily on, ja vie hänet kotiin, Tessan harmiksi. Samana iltana Tessa nähdään nauttimassa itsestään ja lähettämässä Juliana seksiviestiä Michaelin kanssa. Tessa leikkaa Lilyn pitkät hiukset lyhyiksi, koska hän lähtee ratsastusharjoituksista etuajassa, mikä johtaa kiivaaseen riitaan Julian kanssa, kun Tessa vie Lilyn kotiin. Tessa heittäytyy portaita alas ja teeskentelee, että Julia työnsi hänet, kun David saapuu paikalle muutamaa minuuttia myöhemmin. Vietyään Tessan sairaalaan David moittii Juliaa siitä, että tämä kohtelee ex-vaimoaan niin huonosti. Kun Julia pyytää apua Alilta, he saavat selville, että Tessalla on teininä ollut lastensuojeluilmoitus siitä, että hän oli yrittänyt tappaa isänsä, kun tämä jätti hänen äitinsä sihteerinsä vuoksi. Tessa lähettää Juliana Michaelille viestin, jossa hän sanoo haluavansa, että tämä tulee käymään seksin merkeissä. Michael astuu taloon, kun Julia on yksin, ja kun Julia torjuu hänen lähentelynsä, Michaelin väkivaltaiset taipumukset tulevat esiin. Pahoin lyöty Julia puukottaa häntä keittiöveitsellä jalkaan ja pakenee talosta. Ulkona odottanut Tessa astuu taloon ja puukottaa Michaelia sydämeen. Poliisi vapauttaa Julian palatessaan elokuvan avajaisiin todeten, että tutkintaa jatketaan. Kun itkuinen Julia selittää menneisyyttään Michaelin kanssa, pettynyt David lähtee Tessan luokse hakemaan Lilyä. Hän näkee palaneet hanskat takassa ja isoäitinsä vihkisormuksen Tessan sormessa ja tajuaa lopulta, että Tessa lavasti Julian. Tessa tyrmää miehen takkahangolla. Julia saapuu paikalle ja yrittää soittaa hätänumeroon. Tessa löytää hänet, ja he tappelevat, jonka päätteeksi Julia tyrmää hänet. Julia ryntää elvyttämään Davidia, mutta Tessa hyökkää jälleen hänen kimppuunsa, nyt veitsen kanssa. Kun Tessa näkee itsensä peilistä, hän tajuaa, millaiseksi hirviöksi hänestä on tullut, ja puukottaa itsensä veitsellä, jota Julia nyt pitelee - ja rukoilee Juliaa, ettei Lily saisi muistaa häntä tällä tavalla. Kuusi kuukautta myöhemmin David ja Julia ovat vastikään naimisissa ja muuttaneet Lilyn kanssa uuteen taloon. Julia avaa oven ja löytää Loveyn, joka haluaa nähdä lapsenlapsensa. Julia katsoo kauhuissaan, kun hän halaa Lilyä.</w:t>
      </w:r>
    </w:p>
    <w:p>
      <w:r>
        <w:rPr>
          <w:b/>
        </w:rPr>
        <w:t xml:space="preserve">Esimerkki 1.4589</w:t>
      </w:r>
    </w:p>
    <w:p>
      <w:r>
        <w:t xml:space="preserve">Fakta1: Fakta2: upseeritoveri sattuu olemaan kapteenin salaisen kiintymyksen kohde, Fakta3: keinotekoisten tahdonvoimien näyttävä yhteentörmäys jättää kapteenin, Fakta4: De Mingin toimien seuraukset Tehtävä suoritettu, joka edelleen vainoaa nuorta kyborgia, Fakta5: kyborgimurhaajien ryhmä on laskeutunut kaupunkiin kostaakseen kyborgin pettämisen.</w:t>
      </w:r>
    </w:p>
    <w:p>
      <w:r>
        <w:rPr>
          <w:b/>
        </w:rPr>
        <w:t xml:space="preserve">Tulos</w:t>
      </w:r>
    </w:p>
    <w:p>
      <w:r>
        <w:t xml:space="preserve">Konstaapeli De Ming on nykyaikaisen lainvalvonnan huippu. Kohtelias. Rohkea. Sitoutunut. Lähes inhimillinen. De Ming on suunniteltu hoitamaan tehtäviä, jotka ovat liian vaarallisia perinteisille menetelmille, ja hän on TN Research Bureaun K-sarjan ensimmäinen jäsen - vallankumouksellinen kyberneettinen organismi, joka on ohjelmoitu hienostuneella sosiaalisella omatunnolla. De Ming lähetetään syrjäiseen kaupunkiin osana salaista koulutusoperaatiota, ja hänet asetetaan paikallisen poliisipäällikön, Xu Dachunin, valvontaan. Xun tehtävänä on helpottaa De Mingin integroitumista yhteisöön ja samalla suojella nuoren suojattinsa todellisen identiteetin salaisuutta. De Mingillä on taito jakaa oikeutta ja myötätuntoa, ja hän voittaa nopeasti kaupungin asukkaiden sydämet, mutta ei täydellisemmin kuin Su Mein, poliisitoverinsa, joka sattuu olemaan myös ylikomisarion salaisen kiintymyksen kohde. Mikään De Mingin ohjelmoinnissa ei ole valmistanut häntä tähän. Sydämen asiat joutuvat kuitenkin odottamaan, kun tulee tieto, että yksi De Mingin kyberneettisistä sisaruksista, K88, on kadonnut kärsittyään kriittisen hermosulamisen. Yhdessä miehet metsästävät ja kohtaavat toimintahäiriöisen kyborgin ja joutuvat tekoälyn tahdon näyttävässä yhteenotossa, joka jättää kapteenille arpia ja De Mingille hämmennystä ja ristiriitaa roolistaan ihmisyhteiskunnassa. Tehtävä on suoritettu, mutta De Mingin tekojen seuraukset vainoavat edelleen nuorta kyborgia. Kapteenin käytös on muuttunut yhä oudommaksi ja epäsäännöllisemmäksi K88:n kanssa käydyn taistelun jälkeen, ja De Mingin on pakko salata se työtovereiltaan ja esimiehiltään. Su Mein käytös ei ole yhtä huolestuttavaa, sillä hän ei tunnu kykenevän ymmärtämään, että koneena De De De ei pysty rakastamaan häntä niin epätoivoisesti kuin De De De De toivoo. De Mingin on löydettävä itsestään voimaa kukistaa kyborgimurhaajien ryhmä, joka on saapunut kaupunkiin kostamaan kyborgin petoksen.</w:t>
      </w:r>
    </w:p>
    <w:p>
      <w:r>
        <w:rPr>
          <w:b/>
        </w:rPr>
        <w:t xml:space="preserve">Esimerkki 1.4590</w:t>
      </w:r>
    </w:p>
    <w:p>
      <w:r>
        <w:t xml:space="preserve">Fakta1: Fakta2: valokuvaaja poikaystävä etsii hylättyä taloa, Fakta3: Valerie ja Terry piiloutuvat komeroon, Fakta4: Valerie onnistuu välttämään hylättyä romuttamoa piiloutumalla autoon, Fakta5: Stella kehottaa häntä olemaan menemättä poliisin luo.</w:t>
      </w:r>
    </w:p>
    <w:p>
      <w:r>
        <w:rPr>
          <w:b/>
        </w:rPr>
        <w:t xml:space="preserve">Tulos</w:t>
      </w:r>
    </w:p>
    <w:p>
      <w:r>
        <w:t xml:space="preserve">Lontoolainen muotimalli Valerie Jennings matkustaa maaseudulle valokuvaajapoikaystävänsä Terryn kanssa, joka etsii hylättyä taloa; mies aikoo löytää sieltä jotain, mutta ei kerro, mitä se on. He löytävät talon illan hämärtyessä, ja tutkiessaan sitä Valerie löytää makuuhuoneesta lukuisia naisten passeja. Toinen pariskunta - nainen ja näkymätön mies - astuu taloon. Paniikissa Valerie ja Terry piiloutuvat komeroon. He katsovat, kun nainen murhataan raa'asti veitsellä. Kun murhaaja pesee kätensä kylpyhuoneessa, Valerie pakenee tietämättä, ettei Terry seuraa häntä. Kun hän huomaa, että heidän autonsa avaimet ovat kadonneet, hän juoksee metsään, ja murhaaja jahtaa häntä hylätylle romuttamolle, jossa Terry onnistuu pakenemaan miestä piiloutumalla auton sisään. Seuraavana päivänä Valerie pääsee tielle ja liftaa takaisin Lontooseen. Hän astuu asuntoonsa, ja seisoessaan keittiön ikkunalla hän näkee Terryn auton pysäköitynä kadulle. Hän löytää sen lukitsemattomana ja löytää sisältä mallinportfolionsa, josta puuttuu yksi valokuva. Hämmentyneenä hän menee Terryn asunnolle, mutta huomaa, ettei tämä ole palannut kotiin. Paniikissa Valerie vierailee ystävänsä Miken ja tämän tyttöystävän Stellan luona, jotka kehottavat häntä olemaan menemättä poliisin puheille, koska pelkäävät, että hän sotkee itsensä Terryn murtovarkauteen. Myöhemmin Mike esittelee Valerien mallin kuvauksissa ystävälleen Paulille, nuorelle ja ujolle taiteilijalle, joka tekee työkseen naamioita. Paul kutsuu Valerien illalliselle, mutta heidän seuraansa tulee hänen määräilevä Susanna-tätinsä. Valerien lähdettyä Paul ja Susanna harrastavat seksiä. Valerie on yhä huolissaan Terryn poissaolosta ja suostuu tuomaan Miken ja Stellan taloon. Hän johdattaa heidät romuttamolle, josta he löytävät selittämättömästi Terryn runnellun auton. Yrityksistään huolimatta he eivät löydä taloa. Takaisin kerrostalossaan Valeriea hermostuttaa herra Hornby, hänen alapuolellaan asuva eksentrinen uusi naapuri, joka pitää kyyhkysiä kotonaan. Valerie on helpottunut, kun hänen asuinkumppaninsa Lorna, joka on myös malli, palaa ulkopaikkakunnalta töistä. Eräänä yönä Valerien ollessa ulkona ystäviensä kanssa tunkeutuja murtautuu asuntoon ja murhaa Lornan raiskattuaan tämän. Lornan murhan järkyttämä Valerie kutsutaan Paulin kanssa kaupungille, ja hän suostuu siihen. Mies vie hänet perheensä omistamaan syrjäiseen kartanoon. Siellä hän tunnustaa Valerielle, että hänen isänsä teki itsemurhan talossa. Yöllä Valerie kuulee yläkerrasta ääniä, mutta Paul vakuuttaa, ettei siellä ole ketään. Valerie menee tutkimaan asiaa ja huomaa eläintentäyteisen eläimen, joka on samanlainen kuin se, jonka hän oli nähnyt talossa, johon hän oli mennyt Terryn kanssa; hän tajuaa olevansa samassa talossa kuin ennenkin. Yläkerran makuuhuoneessa hän löytää verisen sängyn. Kuullessaan jonkun tulevan portaita ylös hän piiloutuu jälleen kaappiin ja näkee Susannan astuvan huoneeseen, kutsuvan Paulin ja nuhtelevan häntä. Kaapista hän löytää Terryn ja Stellan ruumiit. Valerie pakenee alakertaan, jossa Paul käy hänen kimppuunsa. Susanna rohkaisee häntä tappamaan Valerien, mutta tämä kääntyy tätä vastaan ja puukottaa hänet kuoliaaksi. Valerie juoksee ulos, jossa poliisi tulee häntä vastaan. Sisällä Paul istuu eteisessä hiljaa.</w:t>
      </w:r>
    </w:p>
    <w:p>
      <w:r>
        <w:rPr>
          <w:b/>
        </w:rPr>
        <w:t xml:space="preserve">Esimerkki 1.4591</w:t>
      </w:r>
    </w:p>
    <w:p>
      <w:r>
        <w:t xml:space="preserve">Fakta1: Fakta2: köyhä elämäntapa kehottaa häntä varastamaan ruokaa äidin selviytymiseksi, Fakta3: lapsi johtaa äidin kuolemaan, Fakta4: Tiger Kun toimitat tavaroita kautta auttaa nuorta miestä Raghu kuorma-autonkuljettaja ja sidekick, Fakta5: nuori mies osoittautuu naiseksi Mumtazissa</w:t>
      </w:r>
    </w:p>
    <w:p>
      <w:r>
        <w:rPr>
          <w:b/>
        </w:rPr>
        <w:t xml:space="preserve">Tulos</w:t>
      </w:r>
    </w:p>
    <w:p>
      <w:r>
        <w:t xml:space="preserve">Isänsä kuoleman jälkeen Raghu ja hänen äitinsä joutuvat elämään köyhyydessä, mikä saa hänet varastamaan ruokaa äitinsä selviytymisen vuoksi. Poliisi pidättää hänet, ja hänen äitinsä kuolee samalla; ennen kuin hän ehtii poliisiasemalle, hän pakenee ja joutuu rikollisen Donin huostaan, josta tulee lainsuojaton. Kun häntä pyydetään sieppaamaan lapsi, mikä johtaa äidin kuolemaan, hänen sydämensä muuttuu ja hän päättää antautua lain edessä. Vuosia myöhemmin vankilasta vapautumisensa jälkeen Raghu Jeetendra haastaa komisario Mathur K.N. Singhin suoraselkäisyyteen ja ryhtyy ystävänsä Tiger Jagdeepin avustuksella kuorma-autonkuljettajaksi selviytyäkseen. Toimittaessaan tavaroita kuorma-autollaan kuorma-autonkuljettaja Raghu ja hänen apurinsa Tiger auttavat nuorta miestä, joka osoittautuu valepukuiseksi naiseksi nimeltä Malti Mumtaz. Malti rakastuu Raghuun ja menee naimisiin. Malti synnyttää pian tyttövauvan, Banthu Baby Naazin. Perheen asiat sujuvat hyvin, kun poliisitarkastaja Mathurin vierailu kääntää heidän elämänsä päälaelleen. Mathur nimittäin tuntee Raghun rikollisen taustan ja maanalaiset yhteydet, eikä suostu uskomaan, että Raghu olisi nyt luopunut vanhoista tavoistaan. Raghun rikollispomon Prem Chopran ja komisario Mathurin sekaantumisen vuoksi Raghu menettää työpaikkansa, mutta ei löydä töitä, ja sitten tapahtuu katastrofi, jonka on keksinyt gangsteri, joka haluaa Raghun palaavan jengiinsä. Pystyykö Raghu todistamaan yhteiskunnalle, laille ja Maltille, että hän on todellakin muuttunut?</w:t>
      </w:r>
    </w:p>
    <w:p>
      <w:r>
        <w:rPr>
          <w:b/>
        </w:rPr>
        <w:t xml:space="preserve">Esimerkki 1.4592</w:t>
      </w:r>
    </w:p>
    <w:p>
      <w:r>
        <w:t xml:space="preserve">Fakta1: nimetty koira innostuu liikkeistä, Fakta2: Fakta3: Beth Roxanne toivoo vapauttaa takaisin luontoon, Fakta4: Terry During alkaa rakastua Mary Bethin kanssa seuraavina päivinä, Fakta5: Claude varastaa hänen halutessaan tutkimusapurahan rahat tutkimukseen eikä Mary Bethin.</w:t>
      </w:r>
    </w:p>
    <w:p>
      <w:r>
        <w:rPr>
          <w:b/>
        </w:rPr>
        <w:t xml:space="preserve">Tulos</w:t>
      </w:r>
    </w:p>
    <w:p>
      <w:r>
        <w:t xml:space="preserve">Eräänä aamuna koira nimeltä Zeus menee laiturille, näkee delfiinin ja innostuu sen liikkeistä. Sen jälkeen se palaa kotiin omistajansa, Terry Barnettin, aloittelevan muusikon, ja tämän pojan Jordanin luo, joka näyttää pitävän siitä huolta. Myöhemmin samana aamuna Zeus jahtaa kissaa ja tuhoaa sen jälkeen Mary Beth Dunhillin, meribiologin ja Barnettien naapurin Mary Beth Dunhillin puutarhan. Terry rauhoittaa Zeuksen ja pyytää Mary Bethiltä anteeksi, vaikka tämä on kiihtynyt. Myöhemmin Mary Beth menee työpaikalleen, ja Zeus seuraa häntä, ja hän huomaa hänen valokuvansa samasta delfiinistä, joka oli otettu aiemmin. Perillä häntä vastaan tulevat hänen tutkimuskumppaninsa Becky ja hänen kilpailijansa Claude Carver. Mary Beth ja Becky lähtevät veneellä merelle seuraamaan tutkimaansa delfiiniä, jonka he nimeävät Roxanneksi, ja Zeus piiloutuu heidän mukaansa. Keskellä merta hän kuitenkin liukastuu. Roxanne pelastaa sen haita vastaan ja vie sen takaisin veneeseen selässään, mikä yllättää ja kiehtoo Mary Bethin ja Beckyn, jotka huomaavat, että Zeus ja Roxanne pystyvät kommunikoimaan lajien välillä. Kun Mary Beth pysähtyy kotimatkalla Zeuksen kanssa, hän huomaa kahden mahdottoman tyttärensä, Judithin ja Noran, luistelevan vastoin hänen tahtoaan. Kotiin saapuessaan hän kysyy Jordanilta, voisiko hän lainata Zeusta Roxannea koskevaa tutkimustaan varten, jonka hän toivoo päästävänsä takaisin luontoon. Jordan suostuu, ja hän ja Terry lähtevät hänen mukaansa tutkimuksiin. Seuraavien päivien aikana Terry alkaa rakastua Mary Bethiin, kun hän onnistuu löytämään inspiraatiota musiikkiinsa, kun taas Jordan ystävystyy Judithin ja Noran kanssa. Kun Terry pelastaa Judithin ja Noran heidän luistellessaan tehtaassa, Mary Beth pyytää häntä treffeille. Vietettyään yön paikallisessa rantalomakeskuksessa he suutelevat kiusallisesti. Sillä välin Claude, joka haluaa tutkimusapurahoja omaan tutkimukseensa eikä Mary Bethin tutkimukseen, yrittää varastaa Mary Bethin rahat, mutta Zeus estää hänet koomisella tavalla. Sitten hän yrittää saada johtoaseman Bethin lajienvälisessä kommunikaatiotutkimuksessa, vaikka hänen yrityksensä saada yksi hänen tutkimusdelfiininsä sitoutumaan toiseen eläimeen epäonnistuvat yksi toisensa jälkeen. Jordanin, Judithin ja Noran juonittelun ansiosta Terry päättää muuttaa Mary Bethin taloon Jordanin ja Zeuksen kanssa, mutta nähtyään kuvan edesmenneestä vaimostaan hän päättää jatkaa alkuperäistä suunnitelmaansa matkustaa toiseen kaupunkiin jatkamaan musiikin kirjoittamista. Tämä aiheuttaa sekä Zeukselle että Roxannelle ahdistusta. Ollessaan hotellissa omistajiensa kanssa Zeus karkaa takaisin Mary Bethsin tutkimuskeskukseen. Huomatessaan Zeuksen katoamisen ja tajutessaan, minne hän oli menossa, Terry ja Jordan palaavat kaupunkiin, kun taas Mary Beth käyttää sukellusveneen sukellusta merenpohjan tutkimiseen sen jälkeen, kun Claude väittää Roxannen jääneen kiinni laittomaan kalaverkkoon ja kuolleen. Zeus palaa tutkimuskeskukseen, jossa Claude ottaa hänet kiinni ja aikoo käyttää häntä syöttinä houkutellakseen Roxannen, joka on itse asiassa elossa, ja vangitakseen hänet. Zeus ja Roxanne työskentelevät kuitenkin yhdessä saadakseen hänet ja hänen avustajansa ansaan verkkoon, jossa poliisi pidättää heidät. Merenpohjaa tutkiessaan Mary Bethin sukellusveneen potkuri sotkeutuu kalaverkkoihin, ja kun hän avaa pääluukun ajatellen paeta sen kautta, vesi alkaa tulvia sisätiloihin. Roxanne johdattaa Terryn Mary Bethin luokse, ja Terry onnistuu vapauttamaan hänet loukkuun jääneestä sukellusveneestä. Sen jälkeen Jordan, Judith ja Nora suostuttelevat hänet naimisiin. Häiden aikana hän saa apurahan Zeusta ja Roxannea koskevaan tutkimukseensa. Heti sen jälkeen ilmestyy delfiinilauma, ja Zeus suostuttelee Roxannen liittymään niihin. Zeus katselee Terryn, Mary Bethin, Jordanin, Judithin ja Noran kanssa onnellisena, kun Roxanne hyppää ilmaan lauman kanssa.</w:t>
      </w:r>
    </w:p>
    <w:p>
      <w:r>
        <w:rPr>
          <w:b/>
        </w:rPr>
        <w:t xml:space="preserve">Esimerkki 1.4593</w:t>
      </w:r>
    </w:p>
    <w:p>
      <w:r>
        <w:t xml:space="preserve">Fakta1: Jalkapallotähti Marty Reid päättää kyllästyneenä lyömiseen ja loukkaantumiseen lopettaa Sanford Collegen joukkueen, Fakta2: Reid juonittelee, että kampuksen opiskelija Pat Carlyle pelaa Reidin puolesta ja houkuttelee hänet takaisin pelikentälle, Fakta3: fumbles joutuu nyrkkitappeluun Kirbyn kanssa pukuhuoneessa, Fakta4: kilpailija ei ole keltainen, Fakta5: Kirby kutsuu Reidin takaisin kentälle ja voittamaan ison pelin.</w:t>
      </w:r>
    </w:p>
    <w:p>
      <w:r>
        <w:rPr>
          <w:b/>
        </w:rPr>
        <w:t xml:space="preserve">Tulos</w:t>
      </w:r>
    </w:p>
    <w:p>
      <w:r>
        <w:t xml:space="preserve">Jalkapallotähti Marty Reid on kyllästynyt siihen, että häntä lyödään ja satutetaan, ja hän päättää jättää Sanford Collegen joukkueen. Hänen kaverinsa Honey Smith ymmärtää, mutta joukkuetoveri Ed Kirby on niin vihainen, että kutsuu Reidiä pelkuriksi. Reid juonittelee, että kampuksen opiskelija Pat Carlyle pelaa Reidin puolesta ja suostuttelee hänet palaamaan pelikentälle. Reid tekee niin, mutta hölmöilee huomatessaan, että häntä on huijattu, ja joutuu nyrkkitappeluun Kirbyn kanssa pukuhuoneessa. Kirby on nyt vakuuttunut siitä, että hänen kilpailijansa ei ole keltainen, ja pyytää Reidiä palaamaan kentälle ja voittamaan ison pelin.</w:t>
      </w:r>
    </w:p>
    <w:p>
      <w:r>
        <w:rPr>
          <w:b/>
        </w:rPr>
        <w:t xml:space="preserve">Esimerkki 1.4594</w:t>
      </w:r>
    </w:p>
    <w:p>
      <w:r>
        <w:t xml:space="preserve">Fakta1: Fakta2: Shelley Sheridan ja urheilijapoikaystävä eroavat juuri ennen tanssiaisia: Dan oli menossa tanssiaisiin, Fakta3: Shelley välttelee opiskelijaryhmän näkemistä, Fakta4: Angela on iloinen päästessään tanssiaisiin Kevinin kanssa, Fakta5: Kevin joutuu kamppailemaan Angelan ylisuojelevan uskonnollisen fanaattisen apteekkari-isän kanssa.</w:t>
      </w:r>
    </w:p>
    <w:p>
      <w:r>
        <w:rPr>
          <w:b/>
        </w:rPr>
        <w:t xml:space="preserve">Tulos</w:t>
      </w:r>
    </w:p>
    <w:p>
      <w:r>
        <w:t xml:space="preserve">On Herbert Hooverin lukion päättäjäistanssiaisten päivä. Tanssiaiset on järjestänyt yksi koulun suosituimmista tytöistä, kaunis mutta vastenmielinen Patrice Johnson Christina Applegate. Kun Shelley Sheridan Alyssa Milano ja hänen urheilijapoikaystävänsä Kevin McCrea Brian Bloom eroavat juuri ennen tanssiaisia, koska Shelley Sheridan ei suostu makaamaan hänen kanssaan, heidän molempien on pakko yrittää löytää uusia treffikumppaneita lyhyellä varoitusajalla. Kun Shelley ei löydä uutta treffiseuraa, hän valehtelee ystävilleen ja kertoo menevänsä sen sijaan collegebileisiin. Todellisuudessa hän menee kaupungin elokuvateatteriin katsomaan vanhaa kauhuelokuvaa, jossa hän olettaa, ettei törmää keneenkään koulukaveriin. Hän törmää kuitenkin Dan Lefcourt Chris Youngiin, yhteen koulun nörtteihin, joka on myös mennyt elokuvateatteriin välttääkseen tanssiaiset. Dan on valehdellut isälleen Alan Thickelle kertoen menevänsä tanssiaisiin, koska hän ei halunnut isänsä saavan tietää, että hänellä on koulussa huono sosiaalinen asema eikä hän saanut seuralaista. Dan auttaa Shelleytä välttämään toisen oppilasryhmän näkemisen, ja pian Shelley huomaa, että Shelley on todella mukava kaveri. Kun eräs Kevinsin ystävistä kertoo hänelle valheellisen tarinan koulun epäsuositun tytön, Angela Strull Tracey Goldin, helppoudesta, Kevin päättää kutsua hänet tanssiaisiin. Angela on iloinen päästessään tanssiaisiin Kevinin kanssa. Hänen ystävänsä Margaret Tempestt Bledsoe tukee häntä aluksi, mutta suhtautuu myöhemmin epäilevästi Kevinsin motiiveihin. Sen lisäksi, että Kevinin on yritettävä huijata Margaret uskomaan, että hänen aikeensa ovat kunnialliset, hän joutuu myös kamppailemaan Angelan ylisuojelevan, uskonnollisesti fanaattisen apteekkari-isän, Ed Kelsey Grammerin, kanssa, joka yrittää seurata rakastavaisia koko illan ja joutuu lopulta pidätetyksi. Samaan aikaan Patrice on varma, että hänet nimetään tanssiaisten kuningattareksi, kun hänen ainoa todellinen kilpailijansa, Shelley, ei saavu tanssiaisiin. Sitä varten Shes järjestää koko yön kestävät juhlat poikaystävänsä Roger Matthew Perryn kanssa, jota hän pitää lyhyenä. Mutta sitten Angela ilmestyy Tuhkimon tapaan, ja Angela ja Kevin äänestetään tanssiaisten kuningattareksi ja kuninkaaksi. Kevin yrittää saada Angelan sänkyyn, mutta Angela vastustelee, ja Kevin kysyy Angelalta tämän todellisia syitä pyytää häntä ulos. Kun mies selittää, että hän todella pitää Angelasta nyt, Angela huomauttaa, että hänen olisi pitänyt kunnioittaa häntä alusta alkaen. Elokuvan loppuun mennessä Hudsonsissa eli Hudsissa, suositussa kuppilassa, jonne kaikki ilmestyvät tanssiaisten jälkeisenä aamuna, Angela on oppinut, että hänen vanhempiensa oli mentävä naimisiin, koska he siittivät hänet, kun he olivat lukiolaisia; luottavaisena tanssiaisten kuningattarena vietetyn yönsä jälkeen hän ilmoittaa heille, että hän on menossa taidekouluun Italiaan raamattukoulun sijasta. Kevin päättää yönsä ilman seksiä ja puolustaa Angelan kunniaa, kun hänen ystävänsä tekee irstaan huomautuksen. Samaan aikaan Shelley ja Dan ilmoittavat, että heillä on nyt vakituinen suhde, mikä järkyttää kaikkia huoneessa olevia vanhempia oppilaita.</w:t>
      </w:r>
    </w:p>
    <w:p>
      <w:r>
        <w:rPr>
          <w:b/>
        </w:rPr>
        <w:t xml:space="preserve">Esimerkki 1.4595</w:t>
      </w:r>
    </w:p>
    <w:p>
      <w:r>
        <w:t xml:space="preserve">Fakta1: Holly päättää käyttää neuvoja naisille, Fakta2: naiset n't tavata henkilökohtaisesti syy, Fakta3: äiti tavata Ben ilman Holly 's suunnitelma, Fakta4: Adam paljastuu olevan kätkevät tunteita Holly samoin, Fakta5: Holly vaatii tietää, mitä Adam voisi 've mahdollisesti häiritä myöntää tunteita Holly suutelemalla häntä</w:t>
      </w:r>
    </w:p>
    <w:p>
      <w:r>
        <w:rPr>
          <w:b/>
        </w:rPr>
        <w:t xml:space="preserve">Tulos</w:t>
      </w:r>
    </w:p>
    <w:p>
      <w:r>
        <w:t xml:space="preserve">Yksinhuoltajaäiti Jean Heather Locklear muuttaa joka kerta, kun toinen mies särkee hänen sydämensä, teini-ikäisen tyttärensä Holly Hilary Duffin kauhuksi. Holly keksii suunnitelman keksiä äidilleen salainen ihailija, jotta Shell olisi onnellinen eikä hänen tarvitsisi enää muuttaa. Holly kuulee, kun hänen ystävänsä Amys Vanessa Lengies setä Ben Chris Noth tilaa kukkia eräälle naiselle, ja päättää käyttää hänen neuvojaan naisista, jotka hän hankkii kertomalla hänelle tarvitsevansa apua romanttista romantiikkaa käsittelevään kouluprojektiin. Bensin neuvojen mukaan hän lähettää äidilleen orkideoita ja muita lahjoja ja rakkausviestejä, ja pian hän kommunikoi äitinsä kanssa tämän kuvitteellisena ihailijana, jonka Holly nimeää Beniksi internetin kautta. Kun hänen äitinsä kiinnostuu yhä enemmän, Hollyn on löydettävä kuva tästä ihailijasta. Hän lähettää kuvan oikeasta Benistä ja keksii sitten syyn, miksi he eivät voi tavata henkilökohtaisesti, väittäen, että Ben on töissä Kiinassa. Samalla kun Holly kehittää äitinsä ja väärennetyn Benin välistä verkkoromanssia ja estää äitiään ja oikeaa Beniä tapaamasta henkilökohtaisesti, hän huomaa tuntevansa vetoa luokkansa söpöön taiteilijapoikaan, Adam Ben Feldmaniin, mutta hän ei halua päästä lähelle ketään, koska hän on joutunut olemaan juuriltaan juuriltaan ja joutunut hyvästelemään niin usein. Kun pelleily jatkuu ja Holly viettää yhä enemmän aikaa Benin kanssa poimien tältä romantiikkavinkkejä, hän alkaa hitaasti nähdä Benissä ominaisuuksia, jotka saavat hänet uskomaan, että hän on hänen äitinsä täydellinen mies. Valitettavasti hänen äitinsä ei voi mitenkään koskaan tavata oikeaa Beniä ilman, että Hollyn suunnitelma paljastuu. Holly pyytää Adamin apua naamioituakseen Beniksi puhelimessa ja erottuakseen Jeanista. Hän kuitenkin epäonnistuu, sillä paljastuu, että hänellä on myös tunteita Hollya kohtaan, ja näin hän kertoo Hollyn äidille päinvastoin kuin on suunniteltu. Seuraavana päivänä koulussa Holly kohtaa Adamin vihaisena, koska hänen epäonnistunut yrityksensä naamioitua Beniksi ja erota äidistään puhelimessa ei mennyt suunnitelmien mukaan. Adam pyytää anteeksi ja kertoo Hollylle, että hän vain harhautui. Holly vaatii saada tietää, mikä häntä olisi voinut häiritä, ja Adam tunnustaa tunteensa Hollya kohtaan suutelemalla tätä. Samana iltana Jeaniin ihastunut Lenny Mike OMalley kosii häntä, ja hän vastaa, että ehkä. Epätoivon vallassa Holly naamioituu sitten Bensin sihteeriksi ja järjestää tapaamisen Benin ja hänen äitinsä välille. Seuraavana päivänä, kun Holly luulee erehdyksessä Benin menevän naimisiin jonkun muun kanssa, hän häiritsee häitä kertoakseen Benille, että hänen pitäisi olla äitinsä kanssa, tietämättä, että Ben oli siellä, koska morsian on hänen hyvä ystävänsä ja hän oli pitämässä häissä pitopalvelua. Pettynyt Ben seuraa häntä ulos, ja hän myöntää koko tarinan. Holly menee sitten tapaamispaikalle ja myöntää koko tempun Jeanille, joka tuntuu ottavan sen kauheasti. Päivät kuluvat ja Holly ja hänen äitinsä pitävät yllä kylmää suhdetta, ja Holly loukkaantuu hänen tulkinnastaan Adamsin piirustuksesta prinsessa Hollysta. Holly anelee Jeanilta, että he muuttaisivat uudelleen. Äiti on nöyryytetty ja haluaa jäädä, mutta Holly käskee häntä lähtemään tämän kerran Hollyn vuoksi. Hän sanoo, että hänen on aina muutettava äitinsä takia. Hänen äitinsä ei voi väittää vastaan, joten he alkavat pakata. Adam menee viimeistä kertaa Hollyn kotiin ja antaa Hollyn äidille piirroksensa, jossa hän kommentoi, että piirroksella on toinenkin puoli, jota Holly ei nähnyt ennen lähtöään, ja Adam kertoo Hollylle, että hän on aina tukenaan. Jean kirjautuu liikuttuneena internetiin Hollyn nimimerkillä ja puhuu Adamin kanssa. Adam, joka luulee olevansa Holly, sanoo, että hänen äitinsä näyttää huonoa esimerkkiä, kun hän nousee ylös ja lähtee, kun asiat menevät huonosti, ja että hän on puolestaan huono roolimalli omille tyttärilleen. Jean on tästä syvästi liikuttunut ja päättää jäädä, löytää uuden työpaikan ja yrittää rakentaa elämänsä uudelleen ilman pakenemista. Hän pyytää myös tyttäreltään anteeksi ja kehottaa tätä katsomaan piirroksen toista puolta, mikä tekee Hollyn onnelliseksi. Samaan aikaan Ben inspiroituu siitä, mitä Holly kertoi hänelle äidistään, ja Hollyn avulla Jean ja Ben tapaavat vihdoin ja Jean löytää vihdoin täydellisen miehen. Myös Holly on matkalla kohti täydellistä miestään, sillä hänellä on vakautta elämässään ja hän avautuu vihdoin ja tunnustaa tunteensa Adamia kohtaan. Lopussa Adam ja Holly menevät ensimmäisiin koulutansseihinsa yhdessä.</w:t>
      </w:r>
    </w:p>
    <w:p>
      <w:r>
        <w:rPr>
          <w:b/>
        </w:rPr>
        <w:t xml:space="preserve">Esimerkki 1.4596</w:t>
      </w:r>
    </w:p>
    <w:p>
      <w:r>
        <w:t xml:space="preserve">Fakta1: serkut elävät vaikeaa elämää, Fakta2: Fakta3: Gowri on otettu Sumathi 's äitiys hoitokoti, Fakta4: Gunaseelan tietää palauttaa Selvam tapauksessa ei löydy Selvam 's vanhemmat, Fakta5: Sundar ja Dr. Kun Sumathi lähtee Gunaseelan 's paikka oppiminen totuus</w:t>
      </w:r>
    </w:p>
    <w:p>
      <w:r>
        <w:rPr>
          <w:b/>
        </w:rPr>
        <w:t xml:space="preserve">Tulos</w:t>
      </w:r>
    </w:p>
    <w:p>
      <w:r>
        <w:t xml:space="preserve">Shekar Sivaji Ganesan, Mirazdar Gunaseelan K. Sarangkapanin poika, huomaa, että hänen serkkunsa Gowri G. Varalakshmi ja Sundar M. N. Nambiar elävät vaikeaa elämää. Gunaseelanilla on tytär, joka katosi pienenä tyttönä. Shekar yrittää auttaa heitä vastoin isänsä tahtoa, ja isänsä asenteesta suuttuneena hän lähtee kotoa serkkujensa kanssa. Gunaseelanin kirjanpitäjä Vajram V. K. Ramasamy ja vaimo Vadamalligai C. T. Rajakantham haluavat käyttää tätä eripuraa hyväkseen ja anastaa työnantajansa omaisuuden. Gunaseelansin uskollinen palvelija Poyyamozhi V. M. Ezhumalai yrittää parhaansa mukaan paljastaa Vajramin aikeet, mutta se jää kuuroille korville. Ahne Vajram vastustaa poikaansa Arivumathi A. Karunanidhia menemästä naimisiin Ezhilarasi T. P. Muthulakshmin kanssa, koska tämä ei ole varakkaasta perheestä. Shekar menee naimisiin Gowrin kanssa, mutta Sundar lähtee kotoa, koska kokee olevansa heille taakka. Sundar joutuu onnettomuuteen ja menettää henkisen tasapainonsa. Hänet pelastaa tohtori Sumathi M. N. Rajam, joka sattuu olemaan Shekarin kadonnut sisar. Samaan aikaan Gowri pääsee tohtori Sumathin äitiyshoitokotiin, ja Shekar yrittää varastaa maksaakseen laskut. Shekar tunkeutuu Shekarin tietämättä tohtori Sumathin taloon ja jää kiinni tämän kynsistä. Tohtori Sumathi ei kuitenkaan soita poliisille vaan neuvoo Shekaria ja päästää hänet menemään. Gowri saa tietää tästä ja lähtee hoitokodista Shekarin teon nöyryyttämänä. Gowri synnyttää heidän ensimmäisen lapsensa Selvamin, mutta kuolee välittömästi. Shekar löytää Gowrin kuolleena ja ottaa Selvamin mukaansa. Shekar hakeutuu Anthony P. D. Sambanthamiin, koulunopettajaan, joka tarjoaa hänelle työtä ja talon. Sundar asuu tohtori Sumathin talossa, mutta hän on edelleen henkisesti epävakaa. Samaan aikaan Arivumathi varastaa kotinsa, menee naimisiin Ezhilarasin kanssa ja lähtee kotoa. Gunaseelan kaipaa tavata poikansa ja lähtee etsimään häntä. Vajram esittelee Gunaseelanin tanssija Nalinalle. Gunaseelan ihastuu Nalinaan ja muuttaa hänen luokseen yhdessä Vajramin, Vadamalligain ja Poyyamozhin kanssa. Selvam joutuu onnettomuuteen, Poyyamaozhi näkee tämän ja tuo hänet takaisin kotiin. Gunaseelan kutsuu tohtori Sumathin ja ilmoittaa hänelle, että Selvam palautetaan hänelle, jos Selvamin vanhempia ei löydy. Sundar tapaa Selvamin ja tämä pystyy muistamaan menneisyytensä. Kun Sundar ja tohtori Sumathi saavat tietää totuuden, he lähtevät Gunaseelanin luokse. Sillä välin Vajram ja Vadamalligai suostuttelevat Nalinan vangitsemaan Gunaseelanin, mutta suunnitelma meni pilalle, kun ryöstö tapahtui ja ryöstäjä hyökkäsi hänen kimppuunsa. Ryöstäjä oli Arivumathi, joka ei ollut tietoinen vanhempiensa läsnäolosta kyseisessä paikassa. Nalina kertoo totuuden poliisille ja kuolee, jolloin Vajram ja Vadamalligai pidätetään. Shekaria epäiltiin ryöstäjäksi ja hänet pidätetään sen sijaan. Poyyamozhi jäljittää ryöstäjää ja saa Arivumathin kiinni. Ezhilarasi ilmoittaa poliisille kaikki Arivumathin vääryydet ja hän tunnustaa kaikki virheensä ja alistuu. Anthony paljastaa, että tohtori Sumathi ei ole kukaan muu kuin Gunaseelanin kauan kadoksissa ollut tytär. Gunaseelan ja Sekar ilahtuvat tästä. Sekar pyytää Gunaseelania naittamaan Sundarin tohtori Sumathin kanssa, ja niin myös tapahtuu.</w:t>
      </w:r>
    </w:p>
    <w:p>
      <w:r>
        <w:rPr>
          <w:b/>
        </w:rPr>
        <w:t xml:space="preserve">Esimerkki 1.4597</w:t>
      </w:r>
    </w:p>
    <w:p>
      <w:r>
        <w:t xml:space="preserve">Fakta1: perhe ja ystävät häädetään alhaisen vuokran asuntolapsuudesta, Fakta2: Fakta3: setä ei joudu kävelemään päivittäin, Fakta4: omistajat päättävät nostaa hintaa, Fakta5: poliisi saapuu paikalle vaatien pääsyä lopullisiin murhiin.</w:t>
      </w:r>
    </w:p>
    <w:p>
      <w:r>
        <w:rPr>
          <w:b/>
        </w:rPr>
        <w:t xml:space="preserve">Tulos</w:t>
      </w:r>
    </w:p>
    <w:p>
      <w:r>
        <w:t xml:space="preserve">Hongkongissa Cheng Laisheung Josie Ho tekee kahta työtä toivoen saavansa tarpeeksi rahaa ostaakseen oman asunnon, josta on näkymä Victorian satamaan. Sekalaisessa aikajärjestyksessä nähdään kohtauksia Laisheungin menneisyydestä. Hänen lapsuudessaan hänen perheensä ja ystävänsä häädetään alhaisen vuokran asunnoistaan, jotta rakennuttajat voivat rakentaa kalliita asuntoja. Myöhemmin elämässään hän vannoo ostavansa äidilleen ja isälleen uuden asunnon, mutta ei pysty täyttämään lupaustaan ennen äitinsä kuolemaa. Kun hänen isänsä sairastuu, hän alkaa tosissaan etsiä uutta asuntoa, ja hänellä on pakkomielle Victoria Bay No. 1 -korkeusosoitteeseen, joka juontaa juurensa lapsuuden lupauksesta, jonka mukaan hän jonain päivänä ostaisi asunnon läheltä satamaa, jotta hänen enonsa ei tarvitsisi kävellä sinne ja takaisin päivittäin eikä hänen tarvitsisi etsiä häntä joka ilta. Pankki antaa hänelle vain 70 prosentin asuntolainan, ja maksut nousisivat yli 15 000:een. Valitettavasti hänen isänsä sairaushistoriaa koskevassa ilmoituksessa tapahtuneen laiminlyönnin vuoksi hänellä ei ole enää vakuutusta, jolla hän voisi maksaa isänsä kalliin hoidon, ja hänen on otettava toinen työpaikka. Kun Laisheung on säästänyt tarpeeksi käsirahaa varten, hänen isänsä sairaalalaskut kasvavat kohtuuttomiksi. Kun hän pyytää naimisissa olevalta rakastajaltaan lainaa niiden kattamiseksi, tämä kieltäytyy. Eräänä yönä isällä on hengitysvaikeuksia, ja sen sijaan, että Laisheung antaisi hänelle happea, hän antaa isän kuolla. Vakuutusmaksu lisää nyt hänen nykyisiä säästöjään niin paljon, että hän voi ostaa unelmiensa asunnon. Kun hän on viimeistelemässä ostoa, pörssissä tapahtuu nousu, joka saa omistajat päättämään nostaa hintaa. Tämä saa Laisheungin raivokohtaukseen, jossa hän menee asuntoihin ja hyökkää siellä asuvien ja työskentelevien ihmisten kimppuun tappaen heidät matalan teknologian kotitaloustarvikkeilla. Viimeisten murhien aikana poliisi saapuu asuntoon ja vaatii pääsyä asuntoon. Syntyy kamppailu, jonka aikana molemmat poliisit saavat surmansa. Palatessaan päivätyöhönsä Laisheung saa puhelun agentiltaan, joka kertoo, että asunnon, jonka hän haluaa ostaa, omistajat ovat sittenkin valmiita myymään. Laisheung ehdottaa, että he haluaisivat ehkä myydä alempaan hintaan, koska rakennuksessa oli edellisenä iltana tapahtunut 11 murhaa. Samana iltana Laisheungin rakastaja tulee hakemaan häntä, mutta Laisheung kääntää hänelle selkänsä ja lähtee pois, jolloin heidän suhteensa päättyy. Elokuva päättyy, kun Laisheung tuijottaa satamaan, kun uutislähetyksissä puhutaan siitä, miten Amerikan paheneva subprime-luottokriisi alkaa vaikuttaa maailmanlaajuisesti.</w:t>
      </w:r>
    </w:p>
    <w:p>
      <w:r>
        <w:rPr>
          <w:b/>
        </w:rPr>
        <w:t xml:space="preserve">Esimerkki 1.4598</w:t>
      </w:r>
    </w:p>
    <w:p>
      <w:r>
        <w:t xml:space="preserve">Fakta1: Fakta2: Rikas karjatilallinen Bart Jason palkkaa Cole Thorntonin auttamaan, Fakta2: Fakta3: Maudie on rakastunut Thorntoniin, Fakta4: vain McDonald-tytär viimeistelee tarinan ja hyökkää pian sen jälkeen, Fakta5: Jason on palkannut McLeodin samaan tehtävään.</w:t>
      </w:r>
    </w:p>
    <w:p>
      <w:r>
        <w:rPr>
          <w:b/>
        </w:rPr>
        <w:t xml:space="preserve">Tulos</w:t>
      </w:r>
    </w:p>
    <w:p>
      <w:r>
        <w:t xml:space="preserve">Varakas karjatilallinen Bart Jason palkkaa aseistautuneen Cole Thorntonin auttamaan häntä McDonaldin perheen kanssa käymässään riistasodassa El Doradon kaupungissa Teksasissa. Paikallinen sheriffi, Thorntonin vanha ystävä J. P. Harrah kertoo Colelle lisää yksityiskohtia, jotka Jason oli tarkoituksella jättänyt kertomatta, muun muassa sen, että hän joutuu mahdollisesti asettumaan Harrahin puolelle. Koska Thornton ei halua taistella ystäväänsä vastaan, hän eroaa, saluunan omistaja Maudien helpotukseksi, joka on rakastunut Thorntoniin ja oli jonkin aikaa Harrahin romanttinen kiinnostuksen kohde. McDonaldit saavat tietää Thorntonin läsnäolosta kaupungissa. Kevin McDonald pelkää Thorntonin tulevan heidän peräänsä ja laittaa nuorimman poikansa Luken vartioon. Kun Thornton kulkee ohi paluumatkallaan Jasonsin tarjouksen hylkäämisestä, nukahtanut Luke herää ja ampuu hurjan varoituslaukauksen, jolloin Thornton refleksinomaisesti ampuu häntä. Luke on vielä elossa, kun Thornton löytää hänet, mutta hän kieltäytyy hoidosta uskoen, ettei suolistoon ammutulla miehellä olisi muutoinkaan mitään mahdollisuuksia, ja tekee itsemurhan, kun Thornton kääntää hänelle selkänsä. Tämän jälkeen Thornton tuo pojan ruumiin McDonaldin tilalle ja antaa selityksen. McDonaldin ainoa tytär Joey ratsastaa impulsiivisesti pois ennen kuin Thornton ehtii kertoa tarinansa loppuun ja hyökkää pian sen jälkeen hänen kimppuunsa. Hänen laukauksensa ei ole kohtalokas, mutta luoti jää Thorntonin selkärangan viereen ja alkaa ajan mittaan vaivata häntä painamalla ajoittain selkäydintä vasten aiheuttaen tilapäisen halvaantumisen hänen oikealle puolelleen. Paikallisella lääkärillä, tohtori Millerillä, ei ole taitoa poistaa luotia, ja Thornton lähtee pian El Doradosta uuden työn perässä. Useita kuukausia myöhemmin Thornton törmää toiseen revolverimieheen nimeltä Nelson McLeod ja nuoreen aloittelijaan nimeltä Mississippi, joka on tullut kostamaan McLeodin miehelle vanhan ystävänsä ja mentorinsa Johnny Diamondin murhan. Jason on palkannut McLeodin samaan työhön, josta Thornton kieltäytyi, ja Thornton kuulee McLeodilta, kuinka Harrah on muuttunut juopoksi onnettomien rakkaussuhteiden jälkeen. Thornton päättää palata El Doradoon ja toivoo voivansa pelastaa Harrahin McLeodin ja hänen miestensa ampumalta. Häntä seuraa Mississippi, joka myös haluaa auttaa, vaikka hänellä ei ole kokemusta ja hänellä on huono tähtäin aseen kanssa. Kun Thornton ja Mississippi saapuvat El Doradoon, he kuulevat lisää Harrahin muutoksen taustalla olevasta tarinasta. Tämän jälkeen miehet liittyvät apulaissheriffi Bullin kanssa yhteen saadakseen Harrahin raitistumaan ja puhdistumaan. Mississippi antaa mukaan Johnny Diamondilta oppimansa vanhan kansan reseptin krapulan hoitoon ja lupaa sen tekevän kenestä tahansa miehen, joka ei pysty juomaan viinaa vähään aikaan. Seos osoittautuu väkivaltaisen tehokkaaksi ja jättää Harrahin raittiiksi ja raivostuneeksi. Päivän kuluessa heidän saapumisestaan El Doradoon saapuu myös McLeod miehineen, ja Bart Jason palkkaa heidät. Kun yksi heistä ampuu yhden McDonaldsin, Thornton, Harrah, Bull ja Mississippi jahtaavat ampujaa ja hänen ystäviään vanhaan kirkkoon ja sitten Jasonsin saluunaan. Harrah pidättää Jasonin ja vie hänet vankilaan osallisuudesta McDonaldsin ampumiseen. Myöhemmin samana iltana Thornton ja Mississippi päättävät partioida kaupungissa rauhan säilyttämisen toivossa, ja Bull antaa heille sijaisen. McLeodin ja hänen miehiensä kanssa käydään toinenkin tulitaistelu, jonka seurauksena Harrah saa lievän jalkavamman. Seuraavana päivänä Maudie lähettää Thorntonille ja hänen ystävilleen viestin, jonka mukaan McLeodin miehet pelottelevat häntä ja hänen asiakkaitaan. Kun Thornton ja Mississippi menevät auttamaan häntä, he joutuvat väijytykseen, ja Thornton saa kohtauksen, jonka seurauksena hän halvaantuu osittain ja jää McLeodin vangiksi. Tämän jälkeen McLeod vaihtaa loukkaantuneen Thorntonin Bart Jasoniin, ja Harrah suostuu vaihtokauppaan, vaikka tietää, että näin McLeodin McDonaldsin jahtaamista ei estä mikään. Pian McLeod ja hänen miehensä kidnappaavat yhden McDonaldsista pakottaakseen Kevin McDonaldin luovuttamaan vesioikeutensa Jasonille. Thorntonin ja muiden on pakko keksiä nopeasti suunnitelma Kevin McDonaldsin pojan pelastamiseksi ja Jasonin ja McLeodin eliminoimiseksi. Thorntonin halvaantumisesta ja Harrahin jalkavammasta huolimatta he yhdessä Bullin ja Mississipin kanssa palaavat kaupunkiin vaunuilla. Kun Thornton harhauttaa Jasonia ja McLeodia saluunan etuosan ulkopuolella, Mississippi, Harrah ja Bull hyökkäävät takaa. Kidnapattu McDonald pelastetaan Joey McDonaldin avustuksella. Jason, McLeod ja hänen miehensä tapetaan, ja järjestys palautetaan El Doradoon. Thornton alkaa myös vihjailla, että hän saattaa lopettaa vaeltelunsa jäädäkseen kaupunkiin Maudien kanssa.</w:t>
      </w:r>
    </w:p>
    <w:p>
      <w:r>
        <w:rPr>
          <w:b/>
        </w:rPr>
        <w:t xml:space="preserve">Esimerkki 1.4599</w:t>
      </w:r>
    </w:p>
    <w:p>
      <w:r>
        <w:t xml:space="preserve">Fakta1: Fakta2: Clay Tallantin on määrä tavata matkalla Silver Cityn veli: Kitty Rivers on kihloissa Orinin kanssa, Fakta3: seriffi In syyttää McCloskeytä kaupungin ryöstöstä, Fakta4: McCloskey ryöstöstä työskentelee seriffille, Fakta5: pormestari Ed Comstoc tarjoaa Claylle seriffin virkaa.</w:t>
      </w:r>
    </w:p>
    <w:p>
      <w:r>
        <w:rPr>
          <w:b/>
        </w:rPr>
        <w:t xml:space="preserve">Tulos</w:t>
      </w:r>
    </w:p>
    <w:p>
      <w:r>
        <w:t xml:space="preserve">Clay Tallant on matkalla Silver Cityyn Arizonaan tapaamaan veljeään Orinia. Lähestyessään kaupunkia hän pysäyttää postivaunuryöstön, jota Frank McCloskey ja hänen jenginsä yrittävät. Väliin puuttuessaan Clay pelastaa Kitty Riversin, kaupungin saluunan laulajan, joka on kihloissa Orinin kanssa. Kaupungissa seriffi syyttää McCloskeya ryöstöstä, minkä jälkeen McCloskey, joka työskentelee seriffi Jake Mannenille, tappaa hänet. Pormestari Ed Comstoc tarjoaa Claylle seriffin paikkaa, ja hän ottaa sen vastaan. Kun hän yrittää siivota kaupunkia, hän joutuu tekemisiin Mannenin kanssa. Clay pidättää Shotgun Keelerin ja loput McCloskeyn jengistä, mutta tuomari, joka on Mannenin palkkalistoilla, vapauttaa heidät. Mannen palkkaa pyssymies Tex Randolphin tulemaan paikalle ja hoitelemaan Clayn, mutta tämä menee pieleen, kun Randolph sen sijaan liittyy Clayn ja Orinin seuraan. Mannen järjestää useita väijytyksiä Clayn tappamiseksi, mutta yksi niistä johtaa siihen, että Clay tappaa McCloskeyn. Lopulta Mannen kuitenkin vangitsee Clayn, Orinin, Texin ja palvelijansa Pompeyn palavaan rakennukseen. Kun Pompey yrittää paeta hakemaan apua, hänet ammutaan. Kolme lainvalvojaa pakenee liekeistä ja ampuu Mannenin kätyreitä vastaan. Kun savu kirjaimellisesti hälvenee, lähes kaikki Orin ja Tex mukaan lukien makaavat kuolleina, ja Clay on ainoa, joka on jäljellä. Sitten Mannen ilmestyy paikalle ja on juuri ampumassa Clayn, kun Sarah, Kittyn palvelija ja Pompeyn tuleva rakkauden kohde, ampuu Mannenin ja tappaa hänet. Puhdistettuaan kaupungin Clay lähtee Silver Citystä Kittyn ja Sarahin kanssa. Kitty oli vaihtanut romanttisen kiinnostuksensa Orinista hänen Clayhin.</w:t>
      </w:r>
    </w:p>
    <w:p>
      <w:r>
        <w:rPr>
          <w:b/>
        </w:rPr>
        <w:t xml:space="preserve">Esimerkki 1.4600</w:t>
      </w:r>
    </w:p>
    <w:p>
      <w:r>
        <w:t xml:space="preserve">Fakta1: yksinäinen yakuza-muskettisoturi ampuu hänet kostoksi Ichistä, Fakta2: matkaileva muukalainen maksaa paikalliselle kaupunkilaiselle takaisin terveyden, Fakta3: Ichi matkustaa muukalaisen kotikaupunkiin ilmaisemaan kiitollisuutensa, Fakta4: yakuza saa tietää Ichin selviytymisestä ja määränpäästä, Fakta5: Yasugoro ja paikallishallinnon komisario vehkeilevät pakottaakseen hallinnan pois Bunkichilta.</w:t>
      </w:r>
    </w:p>
    <w:p>
      <w:r>
        <w:rPr>
          <w:b/>
        </w:rPr>
        <w:t xml:space="preserve">Tulos</w:t>
      </w:r>
    </w:p>
    <w:p>
      <w:r>
        <w:t xml:space="preserve">Yksinäinen yakuza-muskettisoturi jahtaa Ichiä kanavan varrella ja ampuu hänet kostoksi siitä, että Ichi oli leikannut yakuza-pomoa, ja ansaitakseen kokeneempien tovereidensa arvostuksen. Hänen yakuza-kollegansa saapuvat paikalle, ja hän väittää tappaneensa Ichin, mutta ilman ruumista he eivät usko häntä. Ichi pelastetaan vedestä, ja eräs muukalainen maksaa paikalliselle kaupunkilaiselle Zatoichin hoitamisesta. Kun Ichi on taas terve, hän matkustaa muukalaisen kotikaupunkiin ilmaisemaan kiitollisuutensa. Yakuza saa tietää Ichin selviytymisestä ja hänen määränpäästään. He lähtevät hänen peräänsä ja jättävät epäonnistuneen ampujan taakseen. Hän lähtee yksin hyvittämään menetettyjä kasvojaan. Matkalla Kajikazawaan Ichi ohittaa miekkailudojonin, jota eräät harhailevat roninit rähjäävät. Ichi nauraa, ja neljä roninia haastaa hänet shinailla. Hän pilkkaa heitä siitä, että he haluavat hakata sokean miehen, ja voittaa heidät kaikki muutamassa sekunnissa. Kun Ichi saapuu Kajikazawaan, hän huomaa, että muukalainen ei ollutkaan mies vaan Kuni, Bunkichin tytär, joka on toinen kaupungin pomoista. Hänen isänsä suunnittelee ilmaista ilotulitusnäytöstä ja menee joen toiselle puolelle puhumaan kilpailevan pomon Yasugoron kanssa. Yasugoro haluaa hallita joen ylityspaikkaa, sillä kaikkien matkustajien on maksettava ylityksestä. Ichi jää Kunin luokse ja tekee kotitöitä ja hierontaa ympäri kaupunkia. Hän hieroo Yasugoron siskoa Yasugoron talossa ja kuulee, että Yasugoro ja paikallishallinnon komisario, joka makaa siskon kanssa, juonivat salaliittoa saadakseen vallan pois Bunkichilta. Kaupunkiin saapuva muskettisoturi paljastuu Seirokuksi, Bunkichin pojaksi, joka pakeni kaupungista kerättyään juomavelkoja ja kieltäydyttyään maksamasta. Pian hän näkee Ichin. Neljä roninia saapuu paikalle ja Yasugoro palkkaa heidät sieppaamaan Seirokun. Yasugoron miehet väittävät, että Seiroku yritti tappaa Yasugoron. He sanovat, että Bunkichi voi joko luovuttaa jokioikeudet, taistella tai he tappavat Seirokun. Yasugoron sisko kertoo Yasugorolle, että tarkastaja käskee tappaa vangin aloittaakseen sodan. Ichiä jahtaavat yakuzat löytävät hänet joesta uimassa. Hän menee syvempään veteen, ja kun he seuraavat häntä, hän tappaa heidät veden alle. Hän menee tarkastajan talolle, tapaa tämän ja Yasugoron siskon, tappaa molemmat ja vapauttaa Seirokun. Seiroku osoittautuu kiittämättömäksi. Hän lähtee kotiin ja valehtelee, että on paennut itse. Johtava ronin keksii suunnitelman Ichin ja Bunkichin liiton rikkomiseksi. Yasugoro lähettää Bunkichille kirjeen, jossa väitetään, että Intendantti välittää tapaamisessa. Bunkichi saapuu paikalle ja Yasugoro väittää, että sovittelija ei ole paikalla, koska Yasugoro haluaa Bunkichille mahdollisuuden luovuttaa kuuluisan karkurin Ichin sen sijaan, että Bunkichi pidätettäisiin rikollisen kätkemisestä. Bunkichi lankeaa petokseen ja lähettää Ichin matkaan. Ichi on hämmentynyt siitä, miksi hänet pakotetaan lähtemään ennen ilotulitusta, ja kieltäytyy Bunkichin tarjoamasta rahasta. Kuni on järkyttynyt siitä, että Ichin on lähdettävä eikä hän voi kertoa, miksi. Kun hän hyvästelee kotiväkeä, hän sanoo Seirokulle, joka on tunnistanut Seirokun hajusta, kun Seiroku saapui kotiin, että ihmisiä ei todellakaan pitäisi ampua aseilla, minkä jälkeen hän lähtee kaupungista. Ichin lähdettyä Yasugoro hyökkää Bunkichin taloon ja tappaa lähes kaikki paikalla olevat, mutta Kuni ja hänen siskonsa eivät ole turvassa lukitussa varastohuoneessa. Ichi, joka haluaa nähdä tai ainakin olla lähellä ilotulitusta, kääntyy takaisin ja kuulee kaupungin ulkopuolella leiriytyneiden roninien kehuskelevan suunnitelmastaan. Ichi tappaa heidät ja menee Yasugoron talolle kostamaan. Hän katkaisee kynttilät ja pakottaa heidät taistelemaan pimeässä. Tapettuaan Yasugoron hän seisoo hetken ilotulitteiden valossa.</w:t>
      </w:r>
    </w:p>
    <w:p>
      <w:r>
        <w:rPr>
          <w:b/>
        </w:rPr>
        <w:t xml:space="preserve">Esimerkki 1.4601</w:t>
      </w:r>
    </w:p>
    <w:p>
      <w:r>
        <w:t xml:space="preserve">Fakta1: Paul Matthews on yksinäinen biokemisti, joka on ihastunut työkaveriin, joka ei ole käytettävissä, Fakta2: Fakta3: Paulin ystävät Around ostavat hänelle Marisa-aikaa, Fakta4: Paul vie sen Dianelle, Fakta5: Diane päätyy houkuttelemaan italialaista automogulia ja Englannin prinssiä.</w:t>
      </w:r>
    </w:p>
    <w:p>
      <w:r>
        <w:rPr>
          <w:b/>
        </w:rPr>
        <w:t xml:space="preserve">Tulos</w:t>
      </w:r>
    </w:p>
    <w:p>
      <w:r>
        <w:t xml:space="preserve">Paul Matthews Tate Donovan on yksinäinen biokemisti, joka on ihastunut saavuttamattomaan työtoveriinsa, biologi Diane Farrow Sandra Bullockiin. Hänen ystävänsä vievät hänet 34th Streetin ja Vinen kulmassa asuvan mustalaisen Madame Ruth Anne Bancroftin luo. Luettuaan hänen kämmenensä ja nähtyään, ettei hänen elämässään ole mitään romantiikkaa, Ruth antaa hänelle pienen määrän lemmenjuomaa nro 8 paperinpalalla. Tiedemiehenä Paul epäilee ja päätyy kotiin päästyään heittämään sen roskiin. Samoihin aikoihin Paulin ystävät ostavat hänelle Marisan palvelut, mutta he vain puhuvat. Paulin kissa menee roskiin ja syö osan juomasta, minkä jälkeen se miauaa ja houkuttelee kaikki muut naapuruston kissat paikalle. Kun Paul näkee tulokset, hän vie sen Dianelle, ja he saavat selville sen tieteelliset ominaisuudet. Analysoituaan sitä he päättävät käyttää itseään ihmiskoehenkilöinä. Diane päätyy houkuttelemaan italialaista automogulia ja Englannin prinssiä, ja hän päätyy prosessin aikana saamaan muodonmuutoksen, kun taas Paul tapailee naisia baareissa, supermarketeissa, autoissa, opiskelijayhdistysten taloissa, erityisesti Georgia Institute of Technologyn Alpha Tau Omega -yliopistossa, ja naisten asuntoloissa, erityisesti Cornellin yliopiston Balch Hallissa. Paul ja Diane huomaavat romanttisen vetovoimansa toisiinsa ja alkavat seurustella. Lopulta Paul suunnittelee kosintaa Dianelle, mutta kun hän tulee Dianen talolle sitä varten, Diane ei ole paikalla. Myöhemmin Paul kertoo rakastuneensa Garyyn. Olemme nähneet Garyn aiemminkin käyttävän Dianen yksinäisyyttä hyväkseen harrastamalla seksiä hänen kanssaan. Paul on murtunut ja päättää, että hän todella haluaa saada Garyn takaisin. Marisa tulee hänen kotiinsa varastamaan hänen stereonsa, ja kokeiltuaan juomaa Paulin kylpyhuoneessa hän saa Paulin luovuttamaan hänelle mielellään kaikki arvoesineensä, myös juoman. Herättyään ihastuksestaan Paul saa idean, ja Madame Ruth vahvistaa, että joku Garyn näköinen henkilö on ostanut kaikki juoma nro 8. Hän soittaa Dianelle kertoakseen, että Gary käyttää taikajuomaa häneen, mutta Gary kieltää häntä puhumasta hänelle. Viikkojen tuloksettomien yritysten jälkeen Paul palaa Madame Ruthin luo, joka antaa hänelle Rakkausjuomaa nro 9, joka ei luo rakkautta, mutta poistaa sitä peittäviä asioita, kuten juoma nro 8. Hän ei kuitenkaan saa rakkautta. Mutta jos Diane ei ole koskaan ollut oikeasti rakastunut häneen, Paul rakastaa häntä koko elämänsä ajan ja Diane vihaa häntä ikuisesti. Paul pyytää kolmea ystäväänsä auttamaan häntä pakottamaan Dianen ottamaan juoman nro 9, mutta he eivät voi uskoa häntä. Marisa saapuu talolle ja ryöstää kaikki numerolla 8, mikä osoittaa juoman voiman. Kun he saapuvat talolle, Dianen ystävä ja morsiusneito kertoo heille, että Diane ja Gary menevät naimisiin tunnin kuluttua, mutta hän epäilee, että Dianessa on jotain vialla. Paul selittää, hän suostuu antamaan Dianelle taikajuoman, ja asiat menevät pahasti pieleen, mutta Marisa, joka on huijannut Garyn taikajuomapullon häneltä, aiheuttaa kaaosta ja käytännössä lopettaa häät, mikä antaa Paulille mahdollisuuden juoda taikajuomaa nro 9, suudella Dianea ja odottaa viisi minuuttia ohjeiden mukaan. Vaikutus alkaa vaikuttaa liian myöhään, mutta lopulta Diane juoksee pois Garyn luota Paulin syliin.</w:t>
      </w:r>
    </w:p>
    <w:p>
      <w:r>
        <w:rPr>
          <w:b/>
        </w:rPr>
        <w:t xml:space="preserve">Esimerkki 1.4602</w:t>
      </w:r>
    </w:p>
    <w:p>
      <w:r>
        <w:t xml:space="preserve">Fakta1: Fakta2: Dr. Evil pakenee avaruusraketilla, joka on naamioitu Big Boy -patsaaksi: Fakta3: X-sukupolven teini-ikäinen vastustaa Evilin yrityksiä päästä lähemmäksi häntä, Fakta4: Scott vastustaa Evilin yrityksiä päästä lähemmäksi häntä, Fakta5: Britannian puolustusministeriö, joka on kuullut Powersin Evilin paluusta, purkaa Powersin jäädytyksen.</w:t>
      </w:r>
    </w:p>
    <w:p>
      <w:r>
        <w:rPr>
          <w:b/>
        </w:rPr>
        <w:t xml:space="preserve">Tulos</w:t>
      </w:r>
    </w:p>
    <w:p>
      <w:r>
        <w:t xml:space="preserve">Vuonna 1967 brittiläinen vakooja Austin Powers estää vihamiehensä Dr. Evilin salamurhayrityksen lontoolaisessa yökerhossa. Dr. Evil pakenee avaruusraketilla, joka on naamioitu Big Boy -patsaaksi, ja jäädyttää itsensä kryogeenisesti. Powers ilmoittautuu vapaaehtoisesti kryostaasiin siltä varalta, että Dr. Evil palaa tulevaisuudessa. Kolmekymmentä vuotta myöhemmin, vuonna 1997, tohtori Evil palaa ja huomaa, että hänen kätyri numero 2 on kehittänyt Virtuconista, Evilin imperiumin laillisesta julkisivusta, miljardien dollarien yrityksen. Aito liiketoiminta ei kiinnosta tohtori Eviliä, vaan hän vehkeilee varastamaan ydinaseita ja pitämään maailmaa panttivankina 100 miljardin edestä. Evil saa myös tietää, että hänen poissa ollessaan hänen kumppaninsa ovat luoneet hänen poikansa Scott Evilin keinotekoisesti hänen pakastetun siemennesteensä avulla. Nyt X-sukupolven teini-ikäinen Scott on katkera isänsä poissaolosta ja vastustaa Dr. Evilin yrityksiä päästä lähemmäs häntä. Saatuaan tietää tohtori Evilsin paluusta Britannian puolustusministeriö sulattaa Powersin ja totuttaa hänet 1990-luvulle agentti Vanessa Kensingtonin avulla, joka on hänen 1960-luvun apurinsa rouva Kensingtonin tytär. Powers ja Kensington esiintyvät avioparina ja jäljittävät Numero 2:n Las Vegasiin ja tapaavat hänen italialaisen sihteerinsä Alotta Faginan. Myöhemmin Powers tunkeutuu Faginan kattohuoneiston sviittiin tiedustelua varten ja saa selville suunnitelmat tohtori Evilsin Vulcan-projektista, johon kuuluu ydinkärjen poraaminen maapallon sulaan ytimeen ja tulivuorenpurkausten laukaiseminen maailmanlaajuisesti. Fagina löytää Powersin sviitistään ja viettelee hänet paljastamaan todellisen henkilöllisyytensä. Kun Powersin paluu selviää, tohtori Evil ja hänen seurueensa juonittelevat kukistaakseen vakoojan luomalla sarjan fembotteja: kauniita naispuolisia androideja, jotka on varustettu rintoihinsa kätketyillä automaattiaseilla. Fembotteja testataan vartijoilla, joita pyydetään ampumaan ne, mutta kaikki kuolevat, koska he eivät pysty vastustamaan fembotteja. Powers ja Kensington yrittävät soluttautua Virtuconin päämajaan, mutta pian Dr. Evilsin kätyri Random Task ottaa heidät kiinni. Sillä välin Yhdistyneet kansakunnat suostuvat Dr. Evilin vaatimuksiin, ja hän jatkaa projektia Vulcanista huolimatta. Powers ja Kensington joutuvat tohtori Evilin asettamaan kuolemanloukkuun, mutta he pääsevät helposti pakoon, ja Kensington lähetetään hakemaan apua. Tohtori Eviliä etsiessään Powers kohtaa fembotit ja päätyy sänkyyn niiden ympäröimänä. Kun hän lopulta pääsee vapaaksi ja suuntaa ovelle, fembotit yrittävät vietellä hänet, jotta he voisivat tappaa hänet, mutta Powers viettelee heidät strippaamalla ja saa heidät räjähtämään yksi kerrallaan. Kensington ja kaksi vartijaa nappaavat Powersin yhä tanssimasta, vaikka fembotit on lopetettu, mutta Powers selittää totuuden ja Kensingtonin vaatimuksesta pukeutuu uudelleen taisteluun. Brittijoukot hyökkäävät maanalaiseen piilopaikkaan, kun Powers löytää tuomiopäivän laitteen ja deaktivoi sen. Powers kohtaa Dr. Evilin, mutta Fagina saapuu paikalle pitäen Kensingtonia panttivankina. Heidät keskeyttää Numero 2, joka yrittää pettää Tohtori Pahan tekemällä sopimuksen Powersin kanssa. Dr. Evil käyttää luukkua eliminoidakseen Numero 2:n, aktivoi sitten tukikohdan itsetuhomekanismin ja pakenee. Powers ja Kensington pakenevat juuri kun ydinräjähdys tuhoaa piilopaikan. Powers ja Kensington menevät myöhemmin naimisiin, ja heidän häämatkallaan Random Task hyökkää Powersin kimppuun. Powers nujertaa salamurhaajan penispumpun avulla, jolloin Kensington voi tyrmätä hänet samppanjapullon avulla. Sen jälkeen nuoripari siirtyy parvekkeelle. Tähtien seasta Powers huomaa Dr. Evilin kryokammion, joka vannoo kostoa Powersille.</w:t>
      </w:r>
    </w:p>
    <w:p>
      <w:r>
        <w:rPr>
          <w:b/>
        </w:rPr>
        <w:t xml:space="preserve">Esimerkki 1.4603</w:t>
      </w:r>
    </w:p>
    <w:p>
      <w:r>
        <w:t xml:space="preserve">Fakta1: Fakta2: erilaiset valitettavat tapahtumat tekevät sen jättämään parhaan edun, Fakta3: ihmiset palaavat Moynadeepista työskenneltyään siellä, Fakta4: tytär kihloissa paikallisen miehen kanssa, Fakta5: Kuber vierailee vaimon puolelta.</w:t>
      </w:r>
    </w:p>
    <w:p>
      <w:r>
        <w:rPr>
          <w:b/>
        </w:rPr>
        <w:t xml:space="preserve">Tulos</w:t>
      </w:r>
    </w:p>
    <w:p>
      <w:r>
        <w:t xml:space="preserve">Hossian Miya Utpal Dutta on bengalilainen muslimikauppias, joka tarjoaa yhteisölleen idealistisen vision: Hän haluaa perustaa pienen utopian Padman suistossa sijaitsevalle Moynadeepin saarelle ja tarjota heille siellä paremman elämän. On ilmeistä, että Hossian Miyalla on siellä kukoistava liiketoiminta, sillä hän on hiljattain ostanut valtavan veneen liiketoiminnan laajentamisen vuoksi. Hän ei välitä siitä, ovatko sen asukkaat hinduja vai muslimeja. On vuosi 1947, juuri ennen Intian jakoa, ja hindulaiskalastaja Kuber hyväksyy lyhyesti Hossainin tarjouksen kuljettaa osan yhteisön lastista saarelta. Hän kalastaisi, mutta hänen tavallisesti pyytämänsä kalat on ajanut pois suuri myrsky. Lastia hakiessaan hän pääsee näkemään, millainen siirtokunta on, ja vaikka hän on täysin tietoinen siirtokunnan entisen jäsenen väännöistä ja rajoituksista, hän alkaa jakaa osan siirtokunnan utopistisesta visiosta. Kun Kuber palaa kotiinsa ja erilaisten ikävien tapahtumien vuoksi hänen on parasta lähteä, hän tietää, minne mennä. Moynadeepista työskentelyn jälkeen palaavilla ihmisillä on kuitenkin erilainen tarina kerrottavanaan. Rasu Sunil Mukherjee ja Aminuddin Rabi Ghosh kertovat, että Moynadeepissa on leijonia ja tiikereitä, ja ympärillä on metsää. Rasu on paennut Moynadeepista ja hylännyt vaimonsa ja lapsensa. Myös Aminuddin kieltäytyy palaamasta Moynadeepiin. Kuberilla on vaimo ja tytär, ja hän sai äskettäin lapsen. Hänen vaimoaan vaivaa jalkojen epämuodostuma, ja tytär on aikuinen ja kihloissa paikallisen miehen kanssa. Kuber lähtee käymään sukulaistensa luona vaimonsa puolelta. Palatessaan hän tuo mukanaan kälynsä Kapila Roopa Gangulyn, jolla on tonneittain pieniä lapsia. Kapila oli naimisissa, mutta on nyt vieraantunut miehestään. Kubirin ja Kapilan välille kehittyy salakavalasti rakkaussuhde. Pysyttelemällä epämuodostuneen vaimon kanssa ja yhdistettynä hänen houkuttelevan kälyttärensä rakastaviin eleisiin Kubir alistuu hänen intohimoleikkinsä toiveisiin. Kapilan aviomies kuitenkin ilmestyy uudelleen ja vie hänet mukanaan. Eräänä päivänä Padma-joessa nousee myrsky, joka jättää jälkeensä tuhon jäljet. Kuber sanoo vaimolleen Padda amago joto daay abar totoi loy On totta, että Padda antaa meille paljon, mutta vastineeksi se myös ottaa meiltä paljon. Myrsky tekee tuhoa kylässä. Hussian Miya tarjoutuu auttamaan kyläläisiä. Hän tekee niin, mutta vastineeksi hän ottaa heidän peukalonjälkensä todisteeksi avusta, jotta voi myöhemmin käyttää niitä hyväkseen. Samaan aikaan Kubersin tyttären avioliitto hajoaa. Rasu kosii häntä. Vaikka Rasu oli läheinen Kuberin kanssa, tämä kieltäytyy hyväksymästä avioliittoa heidän ikäeronsa vuoksi. Rasu raivostuu ja uhkaa tuhota Kuberin. Hän onnistuu yrityksessään. Kuber on lavastettu varkaustapaukseen, ja poliisi yrittää nyt saada hänet kiinni. Hän pakenee Hussain Miyan luokse hakemaan apua. Hossain Miya kertoo voivansa vapauttaa Kuberin varkaussyytteestä, mutta vastineeksi Kuberin on mentävä Moynadeepin luo. Kuber suostuu tarjoukseen. Kuber lähtee Moynadeepiin. Siellä hänelle avautuu uusi elämä. Nämä elokuvan loppukohtaukset muodostavat kiehtovan huipennuksen.</w:t>
      </w:r>
    </w:p>
    <w:p>
      <w:r>
        <w:rPr>
          <w:b/>
        </w:rPr>
        <w:t xml:space="preserve">Esimerkki 1.4604</w:t>
      </w:r>
    </w:p>
    <w:p>
      <w:r>
        <w:t xml:space="preserve">Fakta1: Ramu kakan poika työskentelee Kuwar Amar Singhin palatsissa, Fakta2: Fakta3: Kuldeep oli Renun kadonnut serkku, Fakta4: Amar Singh pyytää Chandan Singhin siskon kättä Shyamin puolesta, Fakta5: Renun perheenjäsenet haluavat hänen menevän naimisiin Amar Singhin kanssa turvallisuuden vuoksi.</w:t>
      </w:r>
    </w:p>
    <w:p>
      <w:r>
        <w:rPr>
          <w:b/>
        </w:rPr>
        <w:t xml:space="preserve">Tulos</w:t>
      </w:r>
    </w:p>
    <w:p>
      <w:r>
        <w:t xml:space="preserve">Shyam Shashi Kapoor oli Ramu kakan poika, joka työskentelee Kuwar Amar Singh Ajit Khanin palatsissa. Amar Singh pitää häntä kuin omaa veljeään ja antaa hänelle hyvän koulutuksen. Shyam tapaa Renu Vimin junassa matkalla Dehraduniin ja ihastuu häneen heti. Kun Shyam löytää hänen käsilaukkunsa Shyamin takista, Shyam luulee Shyamia varkaaksi. Myöhemmin hän saa tietää, että Kuldeep Rajendra Nath, joka oli pikkuvaras, on varastanut hänen kukkaronsa ja säilyttänyt sitä Shyamin takissa. Hän pyytää mieheltä anteeksi, ja he tulevat läheisiksi. Samalla paljastuu, että Kuldeep oli Renun kadonnut serkku, ja he tekevät sovinnon. Amar Singh pyytää Chandan Singhin siskon kättä Shyamin vuoksi, mistä Chandan Singh tuntee itsensä loukatuksi, koska Shyam oli palvelijan poika, ja heidän välilleen syntyy kilpailu. Kuldeep tapaa Rajkumarin, Chandan Singhin siskon, ja he ihastuvat toisiinsa. Samaan aikaan Renusin veli, joka oli Amar Singhin läheinen ystävä, kuolee Shyamin ollessa lomalla, ja Amar Singh päättää huolehtia Renusin perheestä. Hän järkyttyy nähdessään Renun, joka muistuttaa täysin hänen edesmennyttä isosiskoaan Kamlaa. Kamla oli Amar Singhin rakas ja syy siihen, miksi Amar Singh oli yhä poikamies. Hän vie Renun, tämän tädin ja kälyn kotiinsa. Myös Ramu kaka on sitä mieltä, että Renu oli Kamlan näköinen, ja toivoo, että Amar Singh vihdoin menisi naimisiin. Renu tunnistaa siellä Shyamin kuvan ja tuntee olonsa kotoisaksi. Shyam palaa vihdoin kyläänsä ja huomaa Amar Singhin olevan varsin kiintynyt Renuun. Hän päättää unohtaa Renun hyväntekijänsä vuoksi ja käyttäytyy Renusta etäisesti. Renu luulee, että hän vain pelkää Bhayya Jhi -veljeään ja odottaa tältä virallista kosintaa. Renun perheenjäsenet haluavat hänen menevän naimisiin Amar Singhin kanssa oman turvallisuutensa vuoksi, mutta Renu ei kuuntele heitä. Shyam yrittää vakuuttaa Renun menevän naimisiin Amar Singhin kanssa, mutta kun Renu kieltäytyy, Shyam alkaa juoda saadakseen Renun pois. Häpeissään käytöksestään Amar Singh pyytää Shyamia lähtemään talosta. Eräiden tapahtumien jälkeen Amar Singh saa tietää Shyamin ja Renun kiintymyksestä ja päättää yhdistää heidät. Chandan Singhin kanssa käydyn taistelun jälkeen, jossa Amar Singh yrittää tappaa Amar Singhin, kaikki tekevät sovinnon ja saavat Renun ja Shyamin naimisiin. Kuldeep nai Rajkumarin tämän veljen Chandan Singhin suostumuksella.</w:t>
      </w:r>
    </w:p>
    <w:p>
      <w:r>
        <w:rPr>
          <w:b/>
        </w:rPr>
        <w:t xml:space="preserve">Esimerkki 1.4605</w:t>
      </w:r>
    </w:p>
    <w:p>
      <w:r>
        <w:t xml:space="preserve">Fakta1: Fakta2: Leung King-cheung In sai kiinteistöyhtiöltä työn käsitellä kiistaa New Territoriesin kylässä nykypäivän Hongkongissa: Fakta3: koomassa oleva mestari Law San käytti teehuonetta harjoitusdojona, Fakta4: Law herää yhtäkkiä 30 vuoden koomasta, Fakta5: Chung on päättänyt aloittaa koulun uudelleen ottamalla vastaan Chungin ja mestari Pong Chingin.</w:t>
      </w:r>
    </w:p>
    <w:p>
      <w:r>
        <w:rPr>
          <w:b/>
        </w:rPr>
        <w:t xml:space="preserve">Tulos</w:t>
      </w:r>
    </w:p>
    <w:p>
      <w:r>
        <w:t xml:space="preserve">Nykypäivän Hongkongissa Leung Kingcheung Wong Younam sai kiinteistöyhtiöltään toimeksiannon hoitaa erästä kiistaa New Territoriesin kylässä. Leung saapuu paikalle ja tapaa kaksi vanhaa kamppailulajien taitelijaa, Tiger Leung Siulungin ja Dragon Chen Kuantain, joita nuori Chung Sangmang MC Jin ja hänen miehistönsä kiusaavat. Chung haluaa Dragonin ja Tigerin myyvän vuokrasopimuksen teehuoneesta, jota heidän koomassa oleva mestarinsa Law San Teddy Robin käytti harjoitusdojona. Kun Law yhtäkkiä herää 30 vuotta kestäneestä koomasta, hän on päättänyt käynnistää koulunsa uudelleen ottamalla yhteen Chungin ja hänen mestarinsa Pong Ching Michael Chanin kanssa.</w:t>
      </w:r>
    </w:p>
    <w:p>
      <w:r>
        <w:rPr>
          <w:b/>
        </w:rPr>
        <w:t xml:space="preserve">Esimerkki 1.4606</w:t>
      </w:r>
    </w:p>
    <w:p>
      <w:r>
        <w:t xml:space="preserve">Fakta1: Poliisi pahoinpiteli mentori Lala Lajpatrain kuoliaaksi, Fakta2: Singh ryhtyy kostamaan kuoleman, Fakta3: Bhagat ja Rajguru pidätetään vankilassa seurauksena, Fakta4: Bhagatin äiti tulee tapaamaan häntä vankilassa, Fakta5: Intia kärsii edelleen brittiläisistä.</w:t>
      </w:r>
    </w:p>
    <w:p>
      <w:r>
        <w:rPr>
          <w:b/>
        </w:rPr>
        <w:t xml:space="preserve">Tulos</w:t>
      </w:r>
    </w:p>
    <w:p>
      <w:r>
        <w:t xml:space="preserve">Elokuva sijoittuu vuonna 1931 Britannian Intiaan ja kertoo vapaustaistelijoista Bhagat Singhistä ja Chandrashekhar Azadista, joilla on vain yksi motiivi mielessään: Intian vapaus. He lähtevät toteuttamaan tätä tehtävää yhdessä kahden muun miehen, Sukhdevin ja Rajgurun, kanssa. Bhagat Singh raivostuu, kun hänen mentorinsa Lala Lajpatrai hakataan armottomasti kuoliaaksi poliisin toimesta, ja hän ryhtyy kostamaan tämän kuoleman. Hän ja hänen kollegansa onnistuvat tappamaan yhden syyllisen virkamiehen, mutta heidät tunnistetaan, minkä seurauksena Bhagat ja Rajguru pidätetään ja vangitaan vankilaan, jossa heitä kidutetaan säälimättömästi. Kun heidät tuodaan oikeuteen, he myöntävät dramaattisesti tappamisen ja väittävät, että se tehtiin vapauden nimissä. Tuomari ja syyttäjä eivät näe asiaa heidän tavallaan, ja heidät tuomitaan elinkautiseen vankeuteen. Bhagatsin äiti Vidya tulee tapaamaan häntä vankilassa, ja Bhagats menee tervehtimään häntä päähän ja varpaisiin asti kahleissa, ja hän ennustaa, että Intia jatkaa kärsimystä, vaikka se olisi itsenäistynyt briteistä, ja että hän palaa toisessa syntymässä vapauttamaan isänmaansa. Tämän jälkeen kaikkia kolmea syytetään maanpetoksesta ja salamurhasta, ja heidät tuomitaan kuolemaan.</w:t>
      </w:r>
    </w:p>
    <w:p>
      <w:r>
        <w:rPr>
          <w:b/>
        </w:rPr>
        <w:t xml:space="preserve">Esimerkki 1.4607</w:t>
      </w:r>
    </w:p>
    <w:p>
      <w:r>
        <w:t xml:space="preserve">Fakta1: Peter Darby on sähköasentaja, joka on lähetetty varakkaan Jimmy Farnsworthin kotiin, Fakta2: Farnsworth kertoo ystävälleen, Fakta3: Georgella on vaikeuksia päättää miehestä, Fakta4: Jimmy vie Peterin sovitettavaksi uusiin vaatteisiin, jotka sopivat Jimmyn yläluokan piiriin, Fakta5: Peter teeskentelee, että hän on Jimmyn ystävä ja että hän on romanttinen Betty Jimmyn kartanossa.</w:t>
      </w:r>
    </w:p>
    <w:p>
      <w:r>
        <w:rPr>
          <w:b/>
        </w:rPr>
        <w:t xml:space="preserve">Tulos</w:t>
      </w:r>
    </w:p>
    <w:p>
      <w:r>
        <w:t xml:space="preserve">Peter Darby on sähkömies, joka lähetetään rikkaan Jimmy Farnsworthin kotiin. Siellä Farnsworth kertoo ystävälleen George Van Hornelle, että oikeissa olosuhteissa kaksi ihmistä voi rakastua. Kun George ilmaisee skeptisyytensä, Jimmy lyö vetoa 5 000 dollarista, että hän pystyy todistamaan väitteensä. George suostuu sillä ehdolla, että hän saa valita kaksi ihmistä, mihin Jimmy myös suostuu. Jimmyn harmiksi George valitsee naiseksi Betty Duncanin, molempien tylsistyneen seurapiirituttavan, joka tuntuu olevan paljon kiinnostuneempi yksinäisistä harrastuksista kuin miehistä. Kun Georgella on vaikeuksia valita miestä, hänen katseensa kiinnittyy Peteriin, jonka hän valitsee. Jimmy, joka haluaa voittaa vedon ja todistaa teoriansa, ei tyydy siihen, että luonto saa vain ottaa oman aikansa. Hän lähestyy Peteriä ja saa tämän suostumaan Bettyyn kosiskeluun esiintyen yläluokan jäsenenä vastineeksi 2 500 dollarista ja Jimmyn rahoituksesta kosiskeluun. Kun Jimmy vie Peterin sovittamaan uusia vaatteita, jotka sopivat Jimmyn yläluokan seurapiireihin, Peter tapaa Joan Bentlyn, naisen, jota Jimmy on toistuvasti pyytänyt naimisiin ilman menestystä. Peter erehtyy luulemaan naista vedon kohteeksi ja innostuu, mutta Jimmy oikaisee hänet kiihkeästi. Peter ryhtyy vastentahtoisesti romanttiseen suhteeseen Bettyn kanssa Jimmyn kartanossa Jimmyn ystävän varjolla. Jimmyn juonittelut auttavat kaksikkoa lämmittelemään, sillä hän tarjoaa kukkia, viulistin ja muita tunnelman kohottajia, kuten hajuveden tuoksuttamisen salonkiin ja Shelleyn runokokoelman jättämisen esille. Betty on kuitenkin kiinnostuneempi Brooksista, Jimmyn hovimestarista. Ajan myötä Peter antaa periksi voimakkaalle vetovoimalleen Joania kohtaan. Aluksi Joan uskoo, että mies on samanlainen kuin kaikki muutkin hänen tuttaviensa tylsästi käyttäytyvät varakkaat joutilaat, mutta Joan lämpenee miehelle, kun tämä paljastaa elämänilonsa. Rohkaistuneena hän paljastaa vaatimattoman asemansa ja onnistuu suostuttelemaan Joanin lähtemään kanssaan seuraavana aamuna. Kun Jimmy kuitenkin kertoo, että Peter on seurustellut Bettyn kanssa, Jimmy pitää Peteriä vain valehtelevana naistenmiehenä. Peter pakottaa Jimmyn myöntämään kaikkien edessä, mitä todella oli tapahtunut, ja lähtee sitten pois. Hän ilahtuu, kun Joan odottaa häntä taksissa.</w:t>
      </w:r>
    </w:p>
    <w:p>
      <w:r>
        <w:rPr>
          <w:b/>
        </w:rPr>
        <w:t xml:space="preserve">Esimerkki 1.4608</w:t>
      </w:r>
    </w:p>
    <w:p>
      <w:r>
        <w:t xml:space="preserve">Fakta1: joukko ihmisiä kokoontuu maaseudulla sijaitsevaan majataloon valmistautuakseen surullisen kuuluisaan Cannonball Runiin, Fakta2: sponsorit löytävät korvaavat kuljettajat seuraavaan päivään mennessä, Fakta3: vanhan koulun kilpailijalla on ajotaitoja työskennellessään pysäköintipalvelijana, Fakta4: Flash pakottaa italialaisen portieerin ajamaan sitä, Fakta5: Nelson viettää suurimman osan ajasta yrittäen saada lennon Los Angelesiin voittaakseen epärehellisin keinoin.</w:t>
      </w:r>
    </w:p>
    <w:p>
      <w:r>
        <w:rPr>
          <w:b/>
        </w:rPr>
        <w:t xml:space="preserve">Tulos</w:t>
      </w:r>
    </w:p>
    <w:p>
      <w:r>
        <w:t xml:space="preserve">Joukko ihmisiä kokoontuu maaseudulla sijaitsevaan majataloon valmistautuakseen pahamaineiseen Cannonball Run -juoksuun, joka on laiton kolmipäiväinen maastojuoksu Washingtonista Santa Monicaan ja jonka voittaja ja viisi toiseksi sijoittunutta saavat miljoona dollaria. Washingtonin kuumapäinen poliisipäällikkö Spiro T. Edsel Peter Boyle ja hänen pitkäjänteinen apurinsa Whitman Don Lake kuitenkin pidättävät kaikki kuljettajat estääkseen kisan järjestämisen. Tämän seurauksena sponsoreiden on löydettävä korvaavat kuljettajat seuraavaan päivään mennessä. Leo Ross Eugene Levy, joka näkee, että hänen vanha koulukilpailijansa Charlie Cronan John Candy on ajotaitoinen työskennellessään pysäköintipalvelijana, kiusaa tätä ajamaan hänen BMW:nsä. Ross myös suostuttelee Charlien ottamaan mukaansa Tiffany Donna Dixonin, hölmön Marilyn Monroen näköisen näyttelijättären. Vic DeRubis Joe Flaherty on palkkamurhaaja, joka on lähetetty tappamaan Alec Stewart Matt Frewer, englantilainen tyhjäntoimittaja ja pakonomainen uhkapeluri, joka on tuhlannut koronkiskureilta lainaamansa rahat. Alec suostuttelee Vicin lähtemään mukaansa toivoen voivansa voittaa Cannonball Runin ja maksaa eri mafiosoille. He ajavat yhdessä Jaguar XJS:llä. Lee Roberts Melody Anderson ja Margaret Shari Belafonte ottavat haltuunsa Ferrari Daytona Spyderin sen jälkeen, kun kuljettaja, jota he yrittävät kosiskella, pidätetään. Elektroniikan ja vempaimien parissa työskentelevät MIT:n tutkinnon suorittaneet ovat kiinnostuneita palkintorahoista ja haasteesta. Kun Lamborghinin kuljettaja pidätetään, hermostunut italialainen portsari Valentino Rosatti Brian George joutuu ajamaan sitä Flash Art Hindlen, entisen poliisin, joka haluaa rahat omista syistään. Nelson ja Randolph Van Sloan Dick Smothers ja Tom Smothers, kaksi miljonääriä ja ainoat kuljettajat, joita ei pidätetty poliisin suorittamassa etsinnässä, saapuvat Bentley Corniche -avoautolla. He viettävät suurimman osan ajastaan yrittäen salaa saada lennon Los Angelesiin voittaakseen rikollisin keinoin. Kaikkien perässä on pari televisiotoimittajaa, Heather Scott Mimi Kuzyk ja Jack ONeill Tim Matheson, jotka ajautuvat niin mukaan toimintaan, että päättävät ajaa kilpaa Ford-uutisautollaan. Takaa-ajossa on Edsel, joka sekoaa yhä enemmän yrittäessään tuloksetta pysäyttää kilpakumppanit. Edsel ja hänen miehensä onnistuvat pidättämään Vicin ja Alecin, jotka pakenevat nopeasti ja varastavat poliisiauton. Edsel ja Whitman lähtevät heidän peräänsä Jaguarillaan. Kilpailun päätteeksi Edsel ja Whitman voittavat itse Cannonball Runin ajamalla Jaguarilla maaliin Santa Monican laiturilla ensimmäisenä - pelastamalla Alecin, sillä kuten hän huomauttaa Vicille: voittaja on auto, ei kuljettaja - ja heitä seuraavat Vic ja Alec varastetulla poliisiautollaan. BMW:tä ajavat Charlie ja Tiffany tulevat kolmanneksi, Lee ja Margaret neljänneksi, Heather ja Jack viidenneksi, Flash ja Valentino kuudenneksi ja Van Sloanin veljekset rullaluistimilla viimeisenä. Lopputeksteissä näyttelijät ajavat leikkimielisesti puskuriautoilla.</w:t>
      </w:r>
    </w:p>
    <w:p>
      <w:r>
        <w:rPr>
          <w:b/>
        </w:rPr>
        <w:t xml:space="preserve">Esimerkki 1.4609</w:t>
      </w:r>
    </w:p>
    <w:p>
      <w:r>
        <w:t xml:space="preserve">Fakta1: Toombes juhlissa ilmoittaa kihlauksesta Ellen Masonin kanssa Hollywoodissa, jossa esitellään Kuolema-elokuvaa, Fakta2: Ellen Mason antaa hänelle kihlajaislahjaksi kaiverretun kellon, Fakta3: Ellen palaa huoneeseen Toombesin vihainen reaktio, Fakta4: naamioitunut mies tummissa vaatteissa lähestyy huonetta, joka muistuttaa tohtori Kuoleman asua, hänellä on veitsi, Fakta5: ystävä on tehnyt yhteistyötä Quaylen kanssa tohtori Kuoleman televisiosarjan tuottamiseksi BBC:lle.</w:t>
      </w:r>
    </w:p>
    <w:p>
      <w:r>
        <w:rPr>
          <w:b/>
        </w:rPr>
        <w:t xml:space="preserve">Tulos</w:t>
      </w:r>
    </w:p>
    <w:p>
      <w:r>
        <w:t xml:space="preserve">Paul Toombes Vincent Price on menestynyt kauhunäyttelijä, jonka tavaramerkkirooli oli tohtori Kuolema, kaljupäinen sadisti. Viidettä Dr. Death -elokuvaansa esittelevissä juhlissa Hollywoodissa hän ilmoittaa kihlauksestaan Ellen Mason Julie Crosthwaitille, joka antaa hänelle kihlajaislahjaksi kaiverretun kellon. Myöhemmin samana iltana aikuisten elokuvien tuottaja Oliver Quayle Robert Quarry kuitenkin paljastaa, että Ellen oli työskennellyt hänelle aiemmin. Toombesin vihaisesta reaktiosta järkyttynyt Ellen palaa huoneeseensa, jossa tohtori Kuoleman asua muistuttava tummiin vaatteisiin pukeutunut naamioitunut mies lähestyy häntä veitsen kanssa. Pian tämän jälkeen sisään tulee anteeksipyytävä Toombes, jonka irtileikattu pää putoaa hänen hartioiltaan. Vaikka hänet vapautetaan rikoksesta, Toombesin ura tuhoutuu, sillä hän viettää useita vuosia mielisairaalassa, jossa edes hän ei ole varma, tappoiko hän Ellenin vai ei. Vapautumisensa jälkeen Toombes saa kutsun Lontooseen ystävältään, käsikirjoittaja Herbert Flay Peter Cushingilta, joka on tehnyt Quaylen kanssa yhteistyötä tohtori Kuoleman televisiosarjan tuottamiseksi BBC:lle. Risteilyaluksella matkalla Englantiin Toombes kohtaa sinnikkään nuoren näyttelijättären Linda Haydenin, joka varastaa hänen kellonsa ja seuraa häntä läpi Lontoon ja lopulta Flayn taloon. Hämähäkkien täyttämässä kellarissa Toombes löytää Faye Carstairsin Adrienne Corrin, erään Dr. Death -elokuvan naispääosan esittäjän ja nyt Flayn vastahakoisen vaimon, joka on tullut hulluksi auto-onnettomuudessa vammauduttuaan. Flayn talon ulkopuolella nuori näyttelijätär huomaa naamioituneen miehen kävelevän alueella; hän uskoo sen olevan Toombes ja lähestyy miestä, mutta hänet tapetaan vain haarukalla. Kun hänen ruumiinsa löydetään, Scotland Yard epäilee Toombesia, sillä murha muistuttaa kohtausta yhdestä hänen elokuvistaan. Toombes haukkuu julkisesti naissivuosan esittäjäänsä kuvauksissa, ja pian tämä löydetään hirtettynä omista hiuksistaan, mikä on toinen kohtaus Tohtori Kuolema -elokuvasta. Scotland Yard kuulustelee häntä, mutta ei löydä vakuuttavia todisteita. Näyttelijättären vanhemmat ahdistelevat Toombesia ja uhkaavat luovuttaa kellon poliisille, ellei Toombes maksa heille lunnaita. Naamioitunut mies kuitenkin houkuttelee heidät taloon ja puukottaa molemmat miekalla. Kuvauksissa ohjaaja murskautuu alas laskeutuvaan sängyn verhoukseen ansassa, joka on ilmeisesti tarkoitettu Toombesille. Myöhemmin naamioitunut mies jahtaa Toombesia BBC:n studion läpi, kun tämä on matkalla haastatteluun. Julia Wilson Natasha Pyne, Quaylesin PR-päällikkö, löytää sopimuksen Quaylesin tiedostoista, mutta naamioitunut mies tappaa hänet; Toombes löytää hänen ruumiinsa ja saa hermoromahduksen. Hän vie Julian ruumiin kuvauspaikalle, lukitsee itsensä sisälle ja sytyttää sen tuleen. Flay uskoo Toombesin kuolleen tulipalossa ja allekirjoittaa sopimuksen, jonka mukaan hän ottaa hänen paikkansa tohtori Kuolemana, ja katsoo kotonaan Toombesin näennäisestä kuolemasta kuvatun filmirullan - vain nähdäkseen Toombesin itse, palaneena mutta elossa, kävelevän häntä kohti. Kun Toombes kysyy, miksi Flay haluaa tuhota hänet, Flay raivostuu, että hän oli kirjoittanut tohtori Kuoleman roolin itselleen, mutta hänet ohitettiin Toombesin eduksi; hän murhasi Ellenin lavastaakseen Toombesin ja toivoen voivansa tuhota tämän uran, mutta ei silti saanut roolia. Sitten hän paljastaa, että Julian löytämässä sopimuksessa määrättiin, että jos Toombes kuolisi, Flay ottaisi tohtori Kuoleman roolin. He kamppailevat kellariin, jossa Faye puukottaa ja tappaa Clayn ja syöttää hänet hämähäkeilleen. Toombes meikkaa palovammojen runtelemat kasvonsa ja näyttää nyt samanlaiselta kuin Flay. He istuvat yhdessä illalliselle.</w:t>
      </w:r>
    </w:p>
    <w:p>
      <w:r>
        <w:rPr>
          <w:b/>
        </w:rPr>
        <w:t xml:space="preserve">Esimerkki 1.4610</w:t>
      </w:r>
    </w:p>
    <w:p>
      <w:r>
        <w:t xml:space="preserve">Fakta1: 11-vuotias Anna Madden Kärsiessään piirtää talon rauhaskuume, Fakta2: Marc asuu talossa, Fakta3: Anna piirtää isän piirustukseen, Fakta4: isä ilmestyy unessa raivokkaana sokeutuneena jättiläisenä, Fakta5: perhe lähtee lomalle merelle.</w:t>
      </w:r>
    </w:p>
    <w:p>
      <w:r>
        <w:rPr>
          <w:b/>
        </w:rPr>
        <w:t xml:space="preserve">Tulos</w:t>
      </w:r>
    </w:p>
    <w:p>
      <w:r>
        <w:t xml:space="preserve">11-vuotias Anna Madden piirtää talon, kun hän kärsii rauhaskuumeesta. Kun hän nukahtaa, hän näkee levottomuutta herättäviä unia, joissa hän löytää itsensä piirtämästään talosta. Kun hän on piirtänyt kasvot ikkunaan, seuraavassa unessa hän huomaa, että talossa asuu vammainen Marc-niminen poika. Hän kuulee lääkäriltään, että Marc on oikea ihminen. Anna piirtää piirustukseen isänsä, jotta tämä voisi auttaa häntä kantamaan Marcin pois, mutta hän antaa isälle vahingossa vihaisen ilmeen, jonka hän sitten yliviivaa, ja isä, joka on ollut paljon poissa ja jolla on alkoholiongelma ja joka rasittaa hänen avioliittoaan, ilmestyy uneen raivoisana, sokeutuneena jättiläisenä. Anna ja Marc kukistavat hirviön, ja pian sen jälkeen Anna toipuu, vaikka lääkäri paljastaa, että Marcin tila on huonontumassa. Annan isä palaa kotiin, ja molemmat vanhemmat näyttävät päättäneen päästä eroon avio-ongelmistaan. Perhe lähtee lomalle meren rannalle, jossa Anna löytää epilogin unelleen.</w:t>
      </w:r>
    </w:p>
    <w:p>
      <w:r>
        <w:rPr>
          <w:b/>
        </w:rPr>
        <w:t xml:space="preserve">Esimerkki 1.4611</w:t>
      </w:r>
    </w:p>
    <w:p>
      <w:r>
        <w:t xml:space="preserve">Fakta1: Rethrick ehdottaa Jenningsille pitkää kolmivuotista reverse engineering -työtä, joka edellyttää, että hän asuu Allcomin suojatulla kampuksella sopimuksen tekemiseen asti, mutta, Fakta2: Jenningsille järjestetään pitkäaikainen poissaolo Allcomin laitoksessa, tohtori Rachel Porter Allcom, Fakta3: henkilökohtaiset tavarat on korvattu kirjekuorella, joka sisältää satunnaisen valikoiman arkipäiväisiä esineitä, Fakta4: kirjekuoressa olevia esineitä voidaan käyttää oikeaan aikaan vangitsemisen välttämiseksi, Fakta5: oikea Porter auttaa Jenningsiä pakenemaan sekä FBI:n että Rethrickin miehiä.</w:t>
      </w:r>
    </w:p>
    <w:p>
      <w:r>
        <w:rPr>
          <w:b/>
        </w:rPr>
        <w:t xml:space="preserve">Tulos</w:t>
      </w:r>
    </w:p>
    <w:p>
      <w:r>
        <w:t xml:space="preserve">Lähitulevaisuudessa Michael Jennings Affleck on käänteisinsinööri; hän analysoi asiakkaidensa kilpailijoiden teknologiaa ja luo sen uudelleen, ja usein hän lisää siihen parannuksia, jotka ylittävät alkuperäiset vaatimukset. Suojellakseen asiakkaidensa henkistä omaisuutta ja itseään Jennings ryhtyy ystävänsä Shorty Giamattin avulla pyyhkimään muistia poistaakseen tiedon insinöörityöstään. Jenningsiä lähestyy hänen vanha opiskelukaverinsa James Rethrick Eckhart, Seattlessa menestyvän teknologiayrityksen Allcomin toimitusjohtaja. Rethrick ehdottaa Jenningsille pitkää kolmivuotista reverse engineering -työtä, joka vaatii Jenningsiä asumaan Allcomin turvallisella kampuksella sen loppuun asti mutta palkitsee hänet komeasti yhtiön osakkeilla. Jennings suostuu, ja järjestettyään pitkäaikaisen poissaolonsa Jennings saapuu Allcomille, luovuttaa henkilökohtaiset tavaransa ja saa lyhyen kierroksen laitoksessa, jossa hän tapaa ja flirttailee kasvitieteilijä tohtori Rachel Porter Thurmanin kanssa. Häneen ruiskutetaan pitkäaikaismuistin merkkiaine työn jälkeistä muistinpoistoa varten. Kolme vuotta myöhemmin, muistinpyyhinnän päätteeksi, Jennings istuu Rethricksin toimistossa, jossa häntä kiitetään onnistuneesta työstä. Kotiin palattuaan Jennings huomaa, että vaikka hänen Allcomin osakkeensa olisivat olleet noin 92 miljoonan arvoisia, hän oli kuitannut ne pois lähellä toimikautensa loppua. Lisäksi hän huomaa, että hänen henkilökohtainen omaisuutensa on korvattu kirjekuorella, joka sisältää satunnaisen valikoiman arkipäiväisiä tavaroita. Pian tämän jälkeen FBI pidättää hänet, ja agentti Dodge Morton syyttää häntä patenttihakemusten tekemisestä, jotka perustuvat salaisiin malleihin, jotka Rethrickin epäillään ostaneen fyysikko William Dekkeriltä, joka sittemmin murhattiin. Jennings onnistuu pakenemaan pidätyksestä ja huomaa, että kirjekuoressa olevia esineitä voidaan käyttää oikeaan aikaan pakenemaan kiinniottoa. Enemmänkin onnenkeksien viesti lottovoittonumeroineen osoittaa, että nämä esineet perustuvat tulevaisuudesta saatuihin tietoihin. Varoitettuaan Shortya ahdingostaan Jennings löytää esineitä, jotka osoittavat hänet kahvilatapaamiseen Porterin kanssa. Rethrick, joka on tarkkaillut Jenningsin liikkeitä, löytää Porterille osoitetun viestin tästä tapaamisesta ja lähettää hänen tilalleen ruumiin kaksoisolennon, joka yrittää saada kirjekuoren takaisin. Oikea Porter ilmestyy paikalle ja auttaa Jenningsiä pakenemaan sekä FBI:n että Rethrickin miehiä. He hakeutuvat suojaan paikalliseen kouluun, jossa he tutkivat kirjekuoren jäljellä olevia esineitä samalla kun Porter yrittää vakuuttaa Jenningsin heidän suhteestaan Allcomin palvelusaikana. Yhdessä postimerkissä on mikropiste, joka suurennettaessa paljastaa useita kuvia koneiden näytöltä otetuista sanomalehtiotsikoista: Allcom menestyy taloudellisesti laitteella, joka pystyy kuvaamaan tulevia tapahtumia, mutta maailma reagoi katastrofaalisiin ennusteisiin tavalla, joka toteuttaa niiden lopputuloksen, mikä johtaa taloudelliseen paniikkiin, poliittisiin riitoihin ja siihen, että Amerikka käynnistää ennalta ehkäisevän ydiniskun. Jennings tajuaa, että hänen on täytynyt rakentaa tämä laite Dekkersin keksinnön pohjalta, ja tajutessaan tulevat kauhut hän valmisteli kirjekuoren ja käytti koneen ennusteita, jotta hänen tuleva minänsä voisi palata Allcomiin ja tuhota koneen. Lisäksi, kuten Rethrick saa selville, Jennings viritti laitteen toimintahäiriöön, jolloin Rethrick ei voinut ennakoida Jenningsin toimia. Jennings ja Porter palaavat Allcomiin ja kulkevat konehuoneeseen, jossa heidät havaitaan, mutta heitä ei keskeytetä, ja tukkivat oven takanaan. Jennings selvittää viallisen piirin sijainnin ja poistaa sen, minkä jälkeen hän virittää koneen räjähtämään muutamassa minuutissa. Jennings käyttää konetta viimeisen kerran ja näkee näyn, jossa FBI:n agentti ampuu hänet koneen yläpuolella olevilla käytävillä. Pian Rethricksin miehet rynnäköivät huoneeseen, ja lyhyen tulitaistelun jälkeen Jennings ja Porter pakenevat käytäville. Siellä Rethrick odottaa heitä aseella uhaten, sama kuva koneesta. Kun kirjekuoresta otettu Jenningsin kello piippaa, Jennings väistää ajoissa FBI:n agentin luodin, joka sitten tappaa Rethrickin. Kone tuhoutuu, ja Jennings ja Porter pakenevat kaaoksessa. Agentti Dodge, joka tarkkailee tuhoa, osoittaa myötätuntoa Jenningsiä kohtaan ilmoittamalla hänet kuolleeksi räjähdyksessä. Elokuvan lopussa Jennings, Porter ja Shorty ovat avanneet kasvihuonekasvattamon. Jennings muistaa kirjekuoresta löytyneen onnenkeksien viestin ja huomaa yhden viimeisen teon, jonka hän oli tehnyt koneen kanssa: hän ennustaa 90 miljoonan lottotuloksen ja jättää voittokupongin Portersin lintuhäkkiin.</w:t>
      </w:r>
    </w:p>
    <w:p>
      <w:r>
        <w:rPr>
          <w:b/>
        </w:rPr>
        <w:t xml:space="preserve">Esimerkki 1.4612</w:t>
      </w:r>
    </w:p>
    <w:p>
      <w:r>
        <w:t xml:space="preserve">Fakta1: Fakta2: Ray on saanut potkut työstään pukuoppaana teemapuiston vetonaulassa nimeltä Fakta2: Fakta3: jonka tehtävänä on löytää aikavuotoja, Fakta4: Vihjeitä matkasta ilmestyy eri aikapysäkeille, Fakta5: Cassie saa kuulla Milliestä hyvästä syystä</w:t>
      </w:r>
    </w:p>
    <w:p>
      <w:r>
        <w:rPr>
          <w:b/>
        </w:rPr>
        <w:t xml:space="preserve">Tulos</w:t>
      </w:r>
    </w:p>
    <w:p>
      <w:r>
        <w:t xml:space="preserve">Ray Chris ODowd on saanut potkut työstään Star Ride -nimisen huvipuiston pukuoppaana. Rayn hyvät ystävät Pete Dean Lennox Kelly ja Toby Marc Wootton työskentelevät teemapuiston ravintolassa, ja he kaikki päättävät lähteä elokuviin ja pubiin lähdettyään. Ray tapaa amerikkalaisen Cassie Anna Faris -nimisen tytön, joka väittää, että hänen kehoonsa on rakennettu aikakone ja jonka tehtävänä on löytää ja korjata aikavuotoja ja pysäyttää muokkaajia. Ymmärrettävästi Rays ystävillä on vaikeuksia uskoa häntä. He päätyvät kuitenkin matkustamaan pubissa ajassa edestakaisin. Vihjeitä heidän matkastaan ilmestyy eri aikapysäkeille. He tapaavat toisen aikamatkustajan, nimeltään Millie Meredith MacNeill. Cassie saa kuulla Milliestä ja on heti syystäkin epäluuloinen. Cassien aikakone otetaan pois käytöstä, ja hän tapaa lopulta Millien. Millie tekee Tobylle tarjouksen kuolla ja tulla legendaksi, josta Toby tietenkin kieltäytyy. Elokuvan lopussa kolme ystävää kävelee kotiin ihmettelemässä pubin tapahtumia, kun Cassie ilmestyy suuren hehkuvan portaalin läpi. Hän paljastaa, että heillä on vain neljätoista tuntia aikaa pelastaa maapallo, mikä on viittaus Flash Gordon -elokuvaan, ja kehottaa heitä lähtemään hänen kanssaan rinnakkaisuniversumiin.</w:t>
      </w:r>
    </w:p>
    <w:p>
      <w:r>
        <w:rPr>
          <w:b/>
        </w:rPr>
        <w:t xml:space="preserve">Esimerkki 1.4613</w:t>
      </w:r>
    </w:p>
    <w:p>
      <w:r>
        <w:t xml:space="preserve">Fakta1: Fakta2: muinainen ja katkeroitunut lääkintämies kasvatti Youngmanin, Fakta3: Tasupi on loitsinut maailmanlopun samana yönä, Fakta4: Youngman löytää Abnerin verettömän ruumiin hökkelin lattialta, Fakta5: Walker myy oikeudet niiden käsittelyyn Peabody Oilin pomoyhtiölle.</w:t>
      </w:r>
    </w:p>
    <w:p>
      <w:r>
        <w:rPr>
          <w:b/>
        </w:rPr>
        <w:t xml:space="preserve">Tulos</w:t>
      </w:r>
    </w:p>
    <w:p>
      <w:r>
        <w:t xml:space="preserve">Youngman Duran, apulaisseriffi Hopi-intiaanien reservaatissa Uudessa Meksikossa, alkaa tutkia salaperäisten karjan silpomisten sarjaa. Abner Tasupi, muinainen ja katkera lääkintämies, joka kasvatti Youngmanin hänen vanhempiensa kuoltua, kertoo tehneensä loitsun maailmanlopun juuri sinä yönä, mutta Youngman olettaa, että hän vain höpöttää daturajuuren vaikutuksen alaisena. Seuraavana aamuna Youngman löytää Abnersin verettömän ruumiin hökkelinsä lattialta, ja lähistöltä hän löytää kuolleen paimenen ja suurimman osan hänen laumastaan. Heimoneuvoston puheenjohtaja Walker Chee on löytänyt öljyliuskekerroksen Maskai Canyonista, heimojen pyhimmästä maasta. Walker räjäyttää luolat dynamiikalla saadakseen öljyn esiin ja aikoo myydä oikeudet sen jalostamiseen Peabody Oilin suurpäällikkö Roger Piggottille. Walker yrittää epätoivoisesti estää sanaa iskuista vuotamasta tiedotusvälineille ennen kuin hän saa kaupan päätökseen. Vaikka maalaisjärki sanoo muuta, Youngmans usko heimojen uskomuksiin ja taikauskoon saa hänet epäilemään, että selittämättömät kuolemantapaukset saattavat liittyä loitsuun, jonka Abner väittää tehneensä. Brittiläinen tiedemies Philip Payne on varma, että ne ovat paiseruton tartuttamien vampyyrilepakoiden aiheuttamia. Kun ne leviävät koko alueelle, parveilevat lähetyssaarnaajaryhmän leirintäalueella ja tartuttavat kaikki tielleen osuvat, Philip ja Youngman yhdistävät voimansa Anne Dillonin, nuoren valkoihoisen lääketieteen opiskelijan kanssa, joka pitää rähjäistä klinikkaa reservaatissa ja on rakastunut Youngmaniin, jäljittääkseen lepakot niiden pesään ja tuhotakseen ne.</w:t>
      </w:r>
    </w:p>
    <w:p>
      <w:r>
        <w:rPr>
          <w:b/>
        </w:rPr>
        <w:t xml:space="preserve">Esimerkki 1.4614</w:t>
      </w:r>
    </w:p>
    <w:p>
      <w:r>
        <w:t xml:space="preserve">Fakta1: hinaajat saavat jälleen toimia Yhdysvaltain rannikkovesillä, Fakta2: Secoma Towing &amp; Salvage -yhtiön omistaja alkaa etsiä kuuluisaa hinaajaa Annie Brennania saadakseen hänet hinaajalaivaston kapteeniksi, Fakta3: Bullwinkle ei vastaa Severnin kirjeeseen ja pyyntöön, Fakta4: Annie on työskennellyt isänsä kanssa ennen sotaa, Fakta5: lapsi voi paremmin oman perheen kanssa.</w:t>
      </w:r>
    </w:p>
    <w:p>
      <w:r>
        <w:rPr>
          <w:b/>
        </w:rPr>
        <w:t xml:space="preserve">Tulos</w:t>
      </w:r>
    </w:p>
    <w:p>
      <w:r>
        <w:t xml:space="preserve">Heti sodan päätyttyä hinaajat saavat jälleen toimia vapaasti Yhdysvaltain rannikkovesillä. Secoma Towing Salvagen omistaja Alec Severn Joseph Crehan alkaa etsiä kuuluisaa hinaaja Annie Brennan Jane Darwellia saadakseen hänet takaisin hinaajalaivastonsa kapteeniksi. Severn ei tiedä, että Annien pitkäaikaisella kilpailijalla, kapteeni Bullwinkle Edgar Kennedyllä, on omat suunnitelmansa ja hän haluaa ottaa Annien paikan laivaston kapteenina. Bullwinkle antaa Severnille tarkoituksella väärän osoitteen Anniesta yrittäessään saattaa hänet huonoon asemaan, kun hän ei vastaa Severnin kirjeeseen ja pyyntöön. Jotenkin Annie saa silti yhteyden Severniin ja hänet nimitetään kapteeniksi. Hän alkaa palkata miehistöä, kokenutta merimiesjoukkoa: Pinto Mantan Moreland, Shiftless Jack Norton, Missouri Jones Barton Yarborough ja Johnny Webb Hardie Albright. Työt alkavat ja Annie törmää orpoon Susan Henley Saundra Berkovaan. Hän on viuluvirtuoosi, ja koska Annie on työskennellyt isänsä kanssa ennen sotaa ja haluaisi kovasti oman lapsen, hän haluaa adoptoida Susanin omakseen. Severn on eri mieltä ja väittää, että lapsella olisi parempi olla rannalla oman perheensä kanssa. Sen sijaan Annie saa tuomarin avustuksella adoptoitua nuorisorikollisen pojan. Kävi ilmi, että poika, jonka nimi on Terry Jordan Charles Gordon, suhtautuu Annieen varsin vihamielisesti, ja sekä Annien että hänen miehistönsä on vaikea sietää pojan temppuja. Susan pääsee soittamaan kuuluisalle kapellimestarille, naishenkiselle muusikolle, Alfred Puccini Fritz Feldille, jonka Annie tunsi kauan sitten eri nimellä. Samaan aikaan Annie kamppailee edelleen voittaakseen Terryn sydämen, joka vastustaa kaikkia hänen ystävällisiä yrityksiään. Kun Annie saa erittäin tärkeän ja akuutin tehtävän, Bullwinkle tyhjentää salaa hänen polttoainesäiliönsä ja sabotoi hänen radioyhteytensä, jotta hän voisi varastaa työn. Terry saa syyt niskoilleen sabotaasista, ja joutuu tämän takia tappeluun erään miehistön jäsenen kanssa. Kun Terry huomaa näkevänsä, että tappelussa oleva mies on haavoittunut veteraani, hän antaa miehen voittaa. Tämän jälkeen koko miehistö kunnioittaa häntä kunnon poikana. Terry saa selville, että Bullwinkle oli se, joka sabotoi hinaaja-alusta, ja pakottaa hänet myöntämään tämän Annielle. Tämän jälkeen Terry lähtee laivalta jättäen selityslappusen käytökselleen ja lähdölleen. hän sanoo palaavansa vielä jonain päivänä. Annie alkaa keskittyä enemmän Susanin tulevaan viulukonserttiin. Debyytti on menestys, vaikka Susan on vasta yksitoistavuotias. Tulipalo riehuu hinaajalla, kun Annie palaa konsertista, ja Terry palaa miehistön mukana auttamaan sen sammuttamisessa. Jopa Bullwinkle auttaa. Kun hinaaja hinaa öljytankkeria, joka on syttynyt tuleen, ja laiva on vaarassa valtavien liekkien takia, Johnny kuolee pelastaessaan Terryn hengen. Vaikeudet saavat Annien haluamaan lopettaa kapteenin tehtävät, mutta Severn ja Terry suostuttelevat hänet jäämään. Susan saa sopimuksen San Franciscon sinfoniaorkesterin kanssa, ja Annie tekee taas sovinnon Bullwinklen kanssa.</w:t>
      </w:r>
    </w:p>
    <w:p>
      <w:r>
        <w:rPr>
          <w:b/>
        </w:rPr>
        <w:t xml:space="preserve">Esimerkki 1.4615</w:t>
      </w:r>
    </w:p>
    <w:p>
      <w:r>
        <w:t xml:space="preserve">Fakta1: Fakta2: Fakta4: Wong kertoo Leelle suorittaessaan tehtäviä ensimmäinen käsky sekalaisten asioiden, Fakta5: ensisijainen tehtävä sekalaisten asioiden käsitellä epätavallisia tapauksia on salata yliluonnolliset tapahtumat sosiaalisen paniikin vähentämiseksi.</w:t>
      </w:r>
    </w:p>
    <w:p>
      <w:r>
        <w:rPr>
          <w:b/>
        </w:rPr>
        <w:t xml:space="preserve">Tulos</w:t>
      </w:r>
    </w:p>
    <w:p>
      <w:r>
        <w:t xml:space="preserve">Poliisikersantti Lee Kwokkeung ampui ja tappoi sarjamurhaaja Chan Fukloin, kun Chan oli rampauttanut hänen neljä raajaansa. Kun Lee heräsi sairaalassa 49 päivää myöhemmin, poliisi kieltäytyi tunnustamasta hänen todistustaan, koska se sisälsi tietoa yliluonnollisesta. Tämän jälkeen hänen esimiehensä siirsi hänet sekalaisten asioiden osastolle, jotta hän olisi kevyessä työssä. Toisin kuin sankarillinen rikosten torjunnan ja kansalaisten suojelun tehtävä, Sekalaiset asiat -osasto käsittelee epätavallisia tapauksia, jotka ovat kiehtovia ja saavat ihmiset tuntemaan itsensä eksyneiksi. Sekalaisten asioiden päällikkö, komisario Wong Yiufai, on eksentrinen ja olutta juova mies. Wong ja Lee työskentelevät yhdessä Miscellaneous Affairsin puolesta ratkaistakseen epätavallisen pyynnön: poistaa jokaisen apua hakevan kansalaisen pelko. Tehtäviään hoitaessaan Wong kertoo Leelle teennäisesti sekalaisten asioiden ensimmäisen käskyn: Tässä maailmassa ei ole aaveita! Itse asiassa tämä ensimmäinen käsky on pelkkä valhe. Sekalaisten asioiden ensisijainen tehtävä epätavallisten tapausten käsittelyssä on salata yliluonnolliset tapahtumat yhteisölle sosiaalisen paniikin vähentämiseksi. Juuri kun Wong ja Lee ottavat hoitaakseen Saint Austinan lukion verilöylyn tapauksen, Chan Fukloin haamu riivaa Leen vaimon Mayn, ja myös Lee joutuu myöhemmin riivattua. Riivattu Lee ampuu ja tappaa Wongin ja muut kollegansa ja keksii sitten oman tarinansa poliisin pettämiseksi.</w:t>
      </w:r>
    </w:p>
    <w:p>
      <w:r>
        <w:rPr>
          <w:b/>
        </w:rPr>
        <w:t xml:space="preserve">Esimerkki 1.4616</w:t>
      </w:r>
    </w:p>
    <w:p>
      <w:r>
        <w:t xml:space="preserve">Fakta1: Joan Prescott on tyhjänpäiväinen ja flirttaileva varakkaan montanalaisen karjatilallisen tytär, Fakta2: Fakta3: Jeff on ihastunut Joaniin ja suutelee häntä, Fakta4: Larry on karjatilallinen John Prescottin mailla, Fakta5: millainen henkilö asettuu Joaniin.</w:t>
      </w:r>
    </w:p>
    <w:p>
      <w:r>
        <w:rPr>
          <w:b/>
        </w:rPr>
        <w:t xml:space="preserve">Tulos</w:t>
      </w:r>
    </w:p>
    <w:p>
      <w:r>
        <w:t xml:space="preserve">Joan Prescott Joan Crawford on varakkaan Montanan karjatilallisen John Prescott Lloyd Ingrahamin tyhjänpäiväinen ja flirttaileva tytär. Junassa Joanin sisko Elizabeth Dorothy Sebastian kertoo rakastuneensa Jeff Ricardo Corteziin. Jeff on enemmänkin ihastunut Joaniin ja suutelee häntä. Sitten Joan jää impulsiivisesti pois junasta seuraavalla pysäkillä, jossa hän tapaa Larry Johnny Mack Brownin, teksasilaisen cowboyn. Hän on karjatilallinen John Prescottsin mailla, eikä tiedä, kuka Joan on. Hän ilmaisee tyrmistyksensä siitä, miten hemmoteltuja Prescottien tyttäret ovat. Joan salaa henkilöllisyytensä ja kieltäytyy sanomasta nimeään. Joan kehottaa miestä miettimään jotain, mitä hän rakastaa, ja kutsumaan häntä sillä nimellä, ja mies valitsee Montanan. Joan ja Larry rakastuvat toisiinsa ja menevät naimisiin. Kun he palaavat Joanin isän tilalle, pariskunta on hermostunut siitä, että isä ei hyväksy parisuhdetta. Heidän yllätyksekseen John Prescott on kuitenkin iloinen parin puolesta ja uskoo, että Larry on juuri sellainen ihminen, joka voi vihdoin saada Joanin asettumaan aloilleen. Avioliittoa juhlivissa juhlissa Joan näkee Jeffin, jonka kanssa Joan tanssii rohkeasti. Tanssin päätteeksi Joan ja Jeff jakavat viipyilevän suudelman. Jeffin ja Larryn riideltyä keskenään Joan on nolona siitä, että Larry turvautui väkivaltaan. Kun Joan tutustui Larryn cowboy-ystävien joukkoon, hän haluaa Larryn tottuvan hänen yläluokkaisten kaupunkilaisystäviensä joukkoon, jotka ovat Montanassa John Prescottin kanssa. Joan haluaa palata New Yorkiin, jossa pariskunta voi elää mukavasti, mutta Larry kokee, että hänen velvollisuutensa aviomiehenä on elättää vaimonsa, eikä se, että hänen isänsä huolehtii hänestä, tule kysymykseen. Myöhemmin toisissa juhlissa Larry saa Jeffin kiinni siitä, että hän yrittää taas lähentyä Joania, ja aviopari riitelee. Raivonpuuskassaan Joan kertoo Larrylle, että hänen naimisiinmenonsa oli hänen elämänsä suurin virhe, ja käskee tätä jättämään hänet rauhaan. Kun mies kävelee pois, nainen tajuaa virheensä ja anelee anteeksiantoa, mutta mies torjuu hänet. Jopa John Prescott neuvoo häntä antamaan anteeksi, mutta Larry näkee heidän välillään liian paljon eroja, jotta avioliitto voisi toimia. Avioliitto on ohi ja Larry kieltäytyy puhumasta Joanille, joten Prescottit - Joan perässään - päättävät lähteä junalla takaisin New Yorkiin. Matkalla junan ryöstävät naamioituneet cowboyt, jotka ottavat Joanin ainoaksi panttivangikseen. Koko ryöstö on kuitenkin juoni, ja yksi naamioituneista cowboyista on Larry, joka on tullut hakemaan Joania takaisin uuteen elämäänsä.</w:t>
      </w:r>
    </w:p>
    <w:p>
      <w:r>
        <w:rPr>
          <w:b/>
        </w:rPr>
        <w:t xml:space="preserve">Esimerkki 1.4617</w:t>
      </w:r>
    </w:p>
    <w:p>
      <w:r>
        <w:t xml:space="preserve">Fakta1: tarina tapahtuu pienessä kylässä lähellä Pollachia, Fakta2: Fakta3: Teollisuudenharjoittaja katsoo maata kemiantehtaan perustamista varten, Fakta4: Isä ja poika vastustavat kemiantehtaan perustamista, Fakta5: Molempien perheiden vanhimmat järjestävät Rajan häät Radhan kanssa.</w:t>
      </w:r>
    </w:p>
    <w:p>
      <w:r>
        <w:rPr>
          <w:b/>
        </w:rPr>
        <w:t xml:space="preserve">Tulos</w:t>
      </w:r>
    </w:p>
    <w:p>
      <w:r>
        <w:t xml:space="preserve">Tarina tapahtuu pienessä kylässä lähellä Pollachia. Annamalai vanhempi Vijayakanth elää riitaisaa elämää vaimonsa Alamelu Ambikan, tyttärensä Sumathy Ammun ja poikansa Pichai nuoremman Vijayakanthin kanssa. Hän on huolehtiva ja rakastava isä, joka jopa sallii poikansa vaihtaa nimensä Pichaista Rajaan, kun hänen ystävänsä pilkkasivat häntä, kun tämä oli hyvin nuori. Annamalai, joka on kylän arvostettu mies hyväntekeväisyystoimintansa vuoksi, antaa tarpeeksi vapauksia pojalleen Rajalle, joka valmistuu maatalousalalta. Kaikki ongelmat alkavat, kun Raja menettää rahaa viljelemällä taateleita isänsä omistamalla karulla maalla. Samaan aikaan eräs teollisuusmies havittelee maata kemiantehtaan perustamista varten, mitä sekä isä että poika vastustavat. Mutta Raja törmää musiikinopettaja Radha Meenaan ja ihastuu häneen välittömästi. Molempien perheiden vanhimmat järjestävät Rajan ja Radhan häät. Kaksi päivää ennen häitä Raja luovuttaa omaisuutensa Radhalle päästääkseen hänet pulasta tuskin tajuaa, että se oli Radhan juoni, jolla hän halusi viedä hänen maansa. Heidän häänsä keskeytetään. Raja vannoo saavansa maan takaisin. Chandra Meera Jasmine astuu Rajaan elämään. Hän saa tietää Rajaan pahasta menneisyydestä ja vannoo muuttavansa hänen sydämensä ja menevänsä hänen kanssaan naimisiin. Lopulta se on, miten Raja nousee elämässään ja naimisiin Chandra.</w:t>
      </w:r>
    </w:p>
    <w:p>
      <w:r>
        <w:rPr>
          <w:b/>
        </w:rPr>
        <w:t xml:space="preserve">Esimerkki 1.4618</w:t>
      </w:r>
    </w:p>
    <w:p>
      <w:r>
        <w:t xml:space="preserve">Fakta1: kylä on Mavlan maa, Fakta2: Mavla palveli Shivaji Maharajia suurella urheudella, Fakta3: rohkeus, sisukkuus ja uhrautuvaisuus näyttelivät suurta roolia kuningas Shivajin taistelussa Hindavi Swarajyan puolesta, Fakta4: rakkaan kuninkaan rakkaus rajoittuu autojen kyltteihin ja sahraminväriseen tilakiin otsassa, Fakta5: Shivaji Maharajin linnoitukset ovat unohdettu Hindavi Swarajyan tärkein symboli.</w:t>
      </w:r>
    </w:p>
    <w:p>
      <w:r>
        <w:rPr>
          <w:b/>
        </w:rPr>
        <w:t xml:space="preserve">Tulos</w:t>
      </w:r>
    </w:p>
    <w:p>
      <w:r>
        <w:t xml:space="preserve">Linnoituksen juurella sijaitsee viehättävä kylä Kharbujewaadi. Tämä kylä on monien Shivaji Maharajia urhoollisesti palvelleiden mavlajen kotimaa. Tämän kylän rohkeus, sisukkuus ja uhrautuvaisuus olivat tärkeässä asemassa kuningas Shivajin taistelussa Hindavi Swarajyan puolesta. Mutta... ne olivat niitä aikoja. Nykyään Kharbujewadi on paljon kehittynyt moderni kaupunki. Ikuinen uskollisuus suurelle Maratha-kuninkaalle Shivajille on ikuisesti esillä, ja kylä on täynnä kauppoja, joiden nimet ovat: Shivaji Vada Pav Centre, Jijamata Saree Corner, Sambhaji Pan Shop, Tanaji Medicals jne. Valitettavasti heidän rakkautensa rakasta kuningastaan kohtaan rajoittuu kyltteihin, autojen iskulausekkeisiin ja sahraminväriseen tilakiin otsassa. Hindavi Swarajyan tärkein symboli, Shivaji Maharajin linnoitukset, on jo kauan sitten unohdettu. Aikoinaan majesteettinen linnoitus, josta avautui näkymä tähän vilkkaaseen kaupunkiin, makaa raunioina, saastuneena tupakkaa sisältävistä syljistä, roskista, tyhjistä olutpulloista ja rakastavaisista, jotka julistavat rakkauttaan toisilleen samoilla muureilla, joilla urheat mawlasit vuodattivat verensä Swarajyan puolesta. Mutta on olemassa toivonsäde... Suryabhan Tanaji Deshmukh eli Nanasaheb on Kharbujewaadin nykyinen Sarpanch, ja hänen kaksi kaveriaan ovat Pandurang Tukaram eli Panda ja Shivram Abaji Vahadne eli Shiva. Shivaji Maharajin innokas kannattaja Nana haluaa kunnostaa rappeutuvan linnoituksen, jotta ihmiset muistaisivat heidän perintönsä kaikessa loistossaan. Hän on laatinut suunnitelman. Mikä tämä törkeä suunnitelma on? Toimiiko se? Toteutuuko heidän unelmansa linnoituksen kunnostamisesta?</w:t>
      </w:r>
    </w:p>
    <w:p>
      <w:r>
        <w:rPr>
          <w:b/>
        </w:rPr>
        <w:t xml:space="preserve">Esimerkki 1.4619</w:t>
      </w:r>
    </w:p>
    <w:p>
      <w:r>
        <w:t xml:space="preserve">Fakta1: Holmes on mukana, että toivoen kirjoittaa pois tällaiset kustannukset kuin asunto, Fakta2: postimies putoaa tasainen Seuraavat ovi, Fakta3: Watkins puhuu epäilty, Fakta4: nainen saapuu myydä kukkia, Fakta5: Shropshire Slasher tarttuu häntä aiheuttaa valikoima esineitä putoaa Holmesin henkilön</w:t>
      </w:r>
    </w:p>
    <w:p>
      <w:r>
        <w:rPr>
          <w:b/>
        </w:rPr>
        <w:t xml:space="preserve">Tulos</w:t>
      </w:r>
    </w:p>
    <w:p>
      <w:r>
        <w:t xml:space="preserve">Herra Watkins kertoo koko sarjakuvan ajan. Dorlock Holmes asuu Beeker Streetillä Lontoossa. Asunnossaan Holmes tekee ahkerasti vähennyksiä - verovähennyksiä, toisin sanoen toivoo voivansa kirjata pois sellaisia kuluja kuin suurennuslasit ja kumeja, taksimatkat, murhiin ja murhista. Oveen koputuksen jälkeen heidän asuntoonsa putoaa postinkantaja. Vaikka Holmes syyttää sitä curaresta, eräänlaisesta myrkystä, postimies moittii häntä siitä, ettei hän ole korjannut askelmaa. Kirjeessä kerrotaan, että vapaana on rikollinen nimeltä Shropshiren viiltäjä. Holmes ja Watkins menevät pubiin, jossa Viiltäjä tunnetusti pyörii. Holmes yrittää kerätä johtolankoja maa tikkaa laskussaan. Kun Shropshiren viiltäjä lopulta paljastuu, Holmes yrittää toistuvasti pidättää hänet, mutta viiltäjä osoittautuu paljon vahvemmaksi ja voittaa Holmesin vaivattomasti; sillä välin Watkins puhuu järkevästi epäillylle, ja tämä ei ainoastaan paljasta vapaaehtoisesti henkilöllisyyttään, vaan suostuttelee itsensä rauhanomaisesti antautumaan poliisille. Juuri silloin paikalle saapuu kukkia myyvä nainen. Holmes syyttää naista niiden myynnistä ilman lupaa ja uhkaa pidättää hänet. Shropshiren viiltäjä vaikertaa Äiti! Ennen kuin Holmes ehtii miettiä, mitä on tapahtunut, Shropshiren Viiltäjä tarttuu häntä kaulasta ja alkaa ravistella rajusti, jolloin Holmesin henkilöstä putoaa erilaisia esineitä. Sitten Shropshiren viiltäjä ja hänen äitinsä lähtevät, ja Holmes selittää Holmesille, että hän lupasi mukavalle herrasmiehelle antautua. Watkins kysyy pahoinpidellyn näköiseltä Holmesilta, missä koulussa hän oppi salapoliisiksi. Holmes vastaa: Alkeisluokka, rakas Watkins. Peruskoulu.</w:t>
      </w:r>
    </w:p>
    <w:p>
      <w:r>
        <w:rPr>
          <w:b/>
        </w:rPr>
        <w:t xml:space="preserve">Esimerkki 1.4620</w:t>
      </w:r>
    </w:p>
    <w:p>
      <w:r>
        <w:t xml:space="preserve">Fakta1: elokuva avautuu Aseta Lontoossa ylinopeutta ajava auto ja kumppani, Fakta2: Fakta3: kumppani ei hengittänyt onnettomuushetkellä, Fakta4: Tramell alkaa leikkiä mielikuvitusleikkejä Glassin kanssa, Fakta5: tilanne kärjistyy Glassin ja Tramellin välisessä yhteenotossa asunnossa.</w:t>
      </w:r>
    </w:p>
    <w:p>
      <w:r>
        <w:rPr>
          <w:b/>
        </w:rPr>
        <w:t xml:space="preserve">Tulos</w:t>
      </w:r>
    </w:p>
    <w:p>
      <w:r>
        <w:t xml:space="preserve">Lontooseen sijoittuva elokuva alkaa, kun amerikkalainen bestseller-kirjailija Catherine Tramell ja hänen seuralaisensa Kevin Franks, kuuluisa englantilainen jalkapallotähti, istuvat ylinopeutta ajavassa autossa. Tramell ottaa miehen kädestä kiinni ja alkaa masturboida sillä, samalla kun hän lisää autonsa nopeutta. Orgasmin kynnyksellä Tramell suistuu tieltä ja törmää Canary Wharfissa sijaitsevaan West India Docksiin. Hän yrittää pelastaa kumppaninsa, mutta kuten hän sanoo poliisin kuulusteluissa: "Kun asia tuli ajankohtaiseksi, elämäni taisi olla minulle tärkeämpi kuin hänen elämänsä." Hän ei kuitenkaan ole koskaan ollut niin varma. Scotland Yardin rikosylikomisario Roy Washburn kuulustelee Tramellia ja toteaa, että hänen autostaan ja hänen kumppaninsa ruumiista löytyi DTubokurariinia, neuromuskulaarista salpaajaa, jota käytetään lihasten rentouttamiseen yleisanestesian aikana, ja että kumppani ei hengittänyt onnettomuushetkellä ja että Dicky Pep -niminen mies sanoi myyneensä Tramellille 15 millilitraa DTC:tä viime torstaina. Tramell vastaa sanomalla, että tämän Dicky Pepin täytyy valehdella, koska hänellä on jokin muu syyte, ja hän yrittää diilata tiensä ulos, jos häntä edes on olemassa. Tramell aloittaa terapiaistunnot tohtori Michael Glassin kanssa, joka on tehnyt tuomioistuimen määräämän psykiatrisen tutkimuksen ja antanut todistajanlausunnon hänen tapauksessaan. Glass epäilee vahvasti, että Tramell on narsisti, joka ei kykene erottamaan oikeaa ja väärää toisistaan. Tramell alkaa leikkiä mielikuvitusleikkejä Glassin kanssa, joka turhautuu yhä enemmän tähän salaperäiseen naiseen, joka kuitenkin kiehtoo häntä. Pian Glassin oma elämä lähtee tuhon kierteeseen. Eräänä iltana Glass menee treffeille Michelle Broadwinin kanssa ja harrastaa tämän kanssa raakaa, väkivaltaista seksiä Tramellin kanssa tekemiensä kauppojen jälkeen. Glass saa puhelinsoiton entiseltä vaimoltaan Deniseltä, joka on hädissään. Hänen kumppaninsa Adam Towers, tohtori Glassista negatiivista juttua kirjoittava toimittaja, on löydetty kuristettuna kuoliaaksi. Glass epäilee, että Tramell teki murhan ja yrittää lavastaa hänet syylliseksi. Glassin ympärille alkaa ilmaantua lisää murhia, kun hänen pakkomielteensä Tramelliin kasvaa ja hänen uransa ja elämänsä ovat uhattuina - hän löytää entisen vaimonsa kylpyhuoneesta kurkku auki viillettynä heidän riideltyään baarissa. Myöhemmin Dicky Pep surmataan - lopulta hän ei enää itse pysty erottamaan oikeaa väärästä, ja poliisi alkaa epäillä Glassia osallisuudesta rikoksiin. Hän kohtaa Tramellin tämän asunnossa, jossa he harrastavat intohimoista seksiä. Tilanne kärjistyy Glassin ja Tramellin välisessä yhteenotossa tämän asunnossa, jossa Glass yrittää tappaa Tramellin kamppailun jälkeen. Tramell antaa Glassille kopion seuraavan romaaninsa luonnoksesta, jonka nimi on The Analyst. Luettuaan sen hän tajuaa, että Tramell on romaanittanut suurimman osan viimeaikaisista tapahtumista siten, että hahmoina ovat hän itse ja muut Glassin lähipiiriin kuuluvat henkilöt, jopa hän itse. Sitten käy ilmi, että häneen itseensä perustuva hahmo aikoo tappaa terapeutin, joka perustuu Glassin kollegaan, tohtori Milena Gardoshiin. Glass juoksee Gardoshin asunnolle varoittamaan häntä ja löytää sieltä kauhukseen Tramellin. Gardosh kertoo hänelle, että hän ei enää vastaa Tramellsin terapiasta ja että hänen toimilupansa peruutetaan, koska Tramellsin hoidossa on noudatettu huonoja käytäntöjä. Glassin ja Gardoshin välille syntyy kamppailu, jossa Gardosh lyödään tajuttomaksi. Tämän jälkeen Tramell uhkaa Glassia mukanaan pitämällään aseella, mutta Glass ottaa sen häneltä pois. Kun Washburn saapuu paikalle, Glass ampuu hänet, koska Tramell kertoi hänelle tappaneensa yhden Glassin potilaan tyttöystävän vain saadakseen hänet kiinni. Loppukohtauksessa Tramell vierailee Glassin luona paikallisessa mielisairaalassa, jonne hänet on sijoitettu, ja Tramell kuulee tältä, että hänen viimeisimmän bestseller-romaaninsa aiheena oli hyvin paljon hänen kaltaisensa mies. Tramell väittää, että hän manipuloi Glassia tekemään kaikki murhat omaksi huvikseen, ja näytetään takaumia, joissa Glass tekee murhat. Tramell poistuu ilkeä virne kasvoillaan, kun taas Glass istuu edelleen hiljaa pyörätuolissaan turhautumisen ja raivon jähmettämänä.</w:t>
      </w:r>
    </w:p>
    <w:p>
      <w:r>
        <w:rPr>
          <w:b/>
        </w:rPr>
        <w:t xml:space="preserve">Esimerkki 1.4621</w:t>
      </w:r>
    </w:p>
    <w:p>
      <w:r>
        <w:t xml:space="preserve">Fakta1: introvertti tuntee jäävänsä loukkuun keskivertotyöhön rakennusliikkeessä, Fakta2: Fakta3: Kumar vei Karthikin hyvin, Fakta4: soittaja antaa neuvoja Karthikin ongelmiin ja opastaa häntä tulemaan menestyväksi mieheksi voittamaan Shonalin sydämen ja tuomaan väriä muuten ankeaan elämään, Fakta5: Karthik kertoo Shonalille ja psykiatrille puhelinsoitoista, vaikka häntä varoitettiin siitä.</w:t>
      </w:r>
    </w:p>
    <w:p>
      <w:r>
        <w:rPr>
          <w:b/>
        </w:rPr>
        <w:t xml:space="preserve">Tulos</w:t>
      </w:r>
    </w:p>
    <w:p>
      <w:r>
        <w:t xml:space="preserve">Karthik Narayan Farhan Akhtar on introvertti, jolla ei ole itseluottamusta ja joka tuntee jäävänsä loukkuun keskivertotyöhönsä rakennusliikkeessä. Häntä vaivaa jatkuvasti eräs tapahtuma hänen lapsuudestaan: hänen isoveljellään Kumarilla oli tapana kiduttaa häntä, mutta aina kun hän valitti vanhemmilleen, nämä eivät uskoneet häntä. Eräänä päivänä Kumar vei Karthikin kaivoon ja yritti heittää hänet sinne, mutta Karthik pääsi pakoon. Kumar putosi vahingossa kaivoon ja kuoli. Karthik on siitä lähtien pitänyt itseään vastuussa veljensä kuolemasta. Shonali Mukherjee Deepika Padukone on Karthikin yrityksen työkaveri, jota Karthik salaa rakasti, vaikka hän ei tiedä Karthikin olemassaolosta, saati tämän tunteista. Kun hänen pomonsa Kamath Ram Kapoor on jälleen kerran pilkannut häntä, Karthik ajattelee, ettei hänen elämänsä voi enää huonontua ja päättää tehdä itsemurhan. Juuri kun hän on aikeissa tehdä sen, muukalainen, jolla on täsmälleen sama ääni kuin hänellä, soittaa ja sanoo olevansa myös Karthik ja vakuuttaa hänelle, että hänellä on kyky muuttaa hänen elämänsä. Näistä puheluista tulee Karthikin elämänopas. Hänen keskustelunsa käydään joka aamu kello 5.00, ja soittaja antaa neuvoja Karthikin ongelmiin, opastaa häntä tulemaan menestyväksi mieheksi, voittamaan Shonalin sydämen ja tuomaan väriä hänen muuten ankeaan elämäänsä. Kun Karthik kuitenkin kertoo Shonalille ja psykiatrilleen puheluista, vaikka häntä on varoitettu siitä, salaperäinen soittaja suuttuu ja sanoo Karthikille, että jos hän voi nostaa hänet ylös, hän voi myös heittää hänet alas. Hänen sanojensa mukaan asiat alkavat mennä alamäkeen. Karthikin pomo heittää hänet ulos ja Shonali jättää hänet. Karthik päättää, että jos hän menee jonnekin, jota hän ei tunne, soittaja ei myöskään tiedä, missä hän on, ja lopettaa soittelun. Karthik matkustaa tuntemattomaan paikkaan, suojautuu pieneen hotelliin ja pyytää vastaanottovirkailijaa poistamaan puhelimen ja huoneen numerokilven. Muutaman kuukauden kuluttua Karthik asuu mukavasti Cochinissa ja saa kunnon työpaikan. Hänen elämänsä on palannut normaaliksi lukuun ottamatta sitä, että hän kieltäytyy puhelinliittymästä. Hänen pomonsa pyynnöstä hänen on pakko ostaa lankapuhelin. Hän tekee kaikkensa varmistaakseen, ettei hän itse tiedä puhelinnumeroa. Eräänä päivänä tasan kello 5 aamulla hän saa kuitenkin puhelun salaperäiseltä soittajalta, joka uhkaa tappaa hänet. Samaan aikaan tohtori Kapadia ottaa yhteyttä Shonaliin, joka paljastaa käänteen: Karthik kärsii todellisuudessa dissosiatiivisesta identiteettihäiriöstä. Hänellä on alterego, joka on itsevarmempi ja neuvoo häntä, miten elää elämää. Kuitenkin paljastuu, että outo soittaja oli Karthik itse. Hän on ollut tekemisissä tämän sairauden kanssa nuoresta asti, jolloin hän loi mielikuvituksellaan tekoveljen nimeltä Kumar. Karthikin puhelimessa on kyky nauhoittaa viestejä ja toimia toisto-ominaisuutena tiettyyn aikaan. Karthik heräisi keskellä yötä, jättäisi itselleen viestejä alter egonaan ja palaisi nukkumaan, josta hän heräisi jälleen aamuviideltä vastaamaan omiin puheluihinsa. Lopulta Karthik häiriintyy niin paljon, että hän yrittää jälleen itsemurhaa. Shonali, joka tajuaa totuuden, saapuu oikeaan aikaan pelastamaan hänet. He tekevät sovinnon, ja Karthik seisoo Karthikin rinnalla ja auttaa häntä tämän tilassa. Muutaman kuukauden kuluttua Karthik on selviytymässä häiriöstään ja elää onnellista ja kuntoutunutta elämää Shonali rinnallaan.</w:t>
      </w:r>
    </w:p>
    <w:p>
      <w:r>
        <w:rPr>
          <w:b/>
        </w:rPr>
        <w:t xml:space="preserve">Esimerkki 1.4622</w:t>
      </w:r>
    </w:p>
    <w:p>
      <w:r>
        <w:t xml:space="preserve">Fakta1: Fakta2: lapset keräävät lampaat ja suuntaavat kotiin, Fakta3: salaman välähdys saa heidät juoksemaan suoraan epätavalliseen valopilveen, joka ympäröi pientä puuta, Fakta4: Jacinta tietenkin paljastaa havainnot kotiin palatessaan, Fakta5: nainen ilmestyy ja ennustaa, että toinen ja pahempi sota syttyy, jos maailma ei lopeta syntiä ensi kuussa.</w:t>
      </w:r>
    </w:p>
    <w:p>
      <w:r>
        <w:rPr>
          <w:b/>
        </w:rPr>
        <w:t xml:space="preserve">Tulos</w:t>
      </w:r>
    </w:p>
    <w:p>
      <w:r>
        <w:t xml:space="preserve">On vuosi 1917. Portugali kärsii uskonnonvastaisten tunteiden myrskyn ja 5. lokakuuta 1910 lokakuun vallankumouksessa tapahtuneen monarkian ja hallituksen väkivaltaisen kukistamisen jälkiseurauksista. Kirkot Lissabonissa ja muualla Portugalissa on laudoitettu. Monilta papeilta, nunnilta, munkeilta ja veljeskunnilta otetaan sormenjäljet, heidät valokuvataan ja rekisteröidään mahdollisiksi rikollisiksi ennen vangitsemista. Fatiman maaseutukaupunki on riittävän pieni välttääkseen suuren osan tästä vainosta; sen kirkko on edelleen avoinna, ja useimmat ihmiset ovat kohtuullisen hartaita. Kun Lucia Santos Susan Whitney ja hänen serkkunsa Jacinta Marto Sherry Jackson ja Francisco Marto Sammy Ogg päättävät rukoilla oman versionsa rukousnauhasta huutamalla "Terve Maria!", mutta jättämällä rukouksen kesken. Kesken tämän toiminnan he kuulevat ukkosen jyrinän ja näkevät salaman välähdyksen kaukaa. Lapset luulevat, että kohta sataa, keräävät lampaansa ja lähtevät koteihinsa. Toinen salamanisku saa heidät juoksemaan suoraan epätavalliseen valopilveen, joka ympäröi pientä puuta, jonka päällä seisoo salaperäinen nainen. Nainen puhuu hitaasti ja lempeästi ja pyytää heitä palaamaan takaisin kunkin kuukauden 13. päivänä ja uhraamaan kärsimyksensä Jumalalle syntisten pelastamiseksi. Hän pyytää heitä rukoilemaan ruusukirjaa maailmanrauhan puolesta. Myöhemmin he kohtaavat agnostikkoystävänsä Hugo Gilbert Rolandin, joka kehottaa heitä olemaan paljastamatta näkyä kenellekään muulle, mutta kotiin palattuaan Jacinta tietenkin paljastaa välittömästi näkemänsä. Jacintan ja Franciscon vanhemmat uskovat tarinan nopeasti, mutta Lucian äiti reagoi siihen inhoten ja altistaa tyttärensä henkiselle ja fyysiselle pahoinpitelylle. Hän kieltää Luciaa palaamasta Cova da Iriaan, mutta Lucia tekee sen kuitenkin seuraavan kuukauden 13. kesäkuuta, ja hänelle kerrotaan silloin, että hänen serkkunsa kuolee ja menee pian taivaaseen, kun taas hän elää pitkän elämän pyhässä palveluksessa. Seurakunnan pappi ehdottaa, että näkyjen takana saattaa olla Saatana. Paikalliset viranomaiset sulkevat Fatiman kirkon, kunnes pappi pystyy vakuuttamaan seurakuntalaiset siitä, ettei näkyjä ole tapahtunut eikä tule tapahtumaan. Seuraavassa kuussa, heinäkuun 13. päivänä, Neitsyt ilmestyy jälleen ja ennustaa, että toinen ja pahempi sota, toinen maailmansota, syttyy, jos maailma ei lopeta syntiä. Hän ennustaa myös, että paha tulee Venäjältä, jos tämä kansa ei käänny. Lucia Santosin kanssa sukua vailla oleva maakuntajohtaja Artur Santos sieppaa lapset, ja heille tarjotaan ensin lahjuksia ja sitten heitä uhataan kuolemalla, jos he eivät muuta tarinaansa. Hän yrittää pelotella heitä ja raahaa ensin Jacintan ja sitten Franciscon toiseen huoneeseen. Jacintan kauhistuneet huudot saavat Lucian vakuuttuneeksi siitä, että hänen serkkunsa ovat kuolleet, mutta Lucia ei suostu kiistämään näkemäänsä. Varoittaen häntä siitä, että hän saa kokea täyden kohtelun, Artur Santos yhdistää hänet serkkujensa kanssa, jotka ovat hyvin elossa, ja heittää heidät sitten kaikki vankilaan. Siellä he löytävät Hugon, joka seisoo heidän rinnallaan, kun he vakuuttavat kaikki vangit osallistumaan ruusukkorukoukseen. Koska Artur Frank Silvera ei löydä syytteeseen kelpaavia todisteita, hän vapauttaa lapset, jotka huomaavat, että koko Fatiman väestö on seisonut ulkona odottamassa heitä. Lokakuun 13. päivänä, kun Neitsyt Maria lupasi merkin, joka saa heidät uskomaan, paikalle saapuu noin neljäkymmentätuhatta ihmistä, jotka odottavat kaatosateessa. Neitsyt ilmestyy ja sanoo, että ensimmäinen maailmansota on pian ohi ja sotilaat palaavat koteihinsa. Tasan keskipäivällä, kun nainen nostaa kätensä ylös, pilvet hälvenevät ja aurinko paistaa kirkkaasti kaikkien ihmisten ylle - sitten aurinko muuttuu sateenkaaren väreissä ja näyttää siirtyvän lähemmäs, mitä monet ovat kuvailleet auringon ihmeeksi. Monet ihmiset hätääntyvät, jotkut rukoilevat tai katselevat rauhallisesti, ja muutamat sairaat ja vammaiset paranevat. Kun aurinko palaa normaaliksi, näemme Hugon seisovan polvistuvan väkijoukon keskellä, hattu yhä päässä. Hän riisuu sen ja sanoo: "Vain tyhmä sanoo, ettei Jumalaa ole. Lyhyessä epilogissa, noin vuonna 1951, nähdään valtava basilika, jossa puu kerran seisoi, ja miljoona ihmistä, jotka kunnioittavat Fatiman neitsyt Mariaa. Elokuvan lopussa uudessa basilikassa, jossa Cova da Iria oli ennen, Lucia on nyt nunna, joka rukoilee haudan edessä, johon hänen serkkunsa on haudattu, ja käännynnäinen Hugo on hänen vierellään.</w:t>
      </w:r>
    </w:p>
    <w:p>
      <w:r>
        <w:rPr>
          <w:b/>
        </w:rPr>
        <w:t xml:space="preserve">Esimerkki 1.4623</w:t>
      </w:r>
    </w:p>
    <w:p>
      <w:r>
        <w:t xml:space="preserve">Fakta1: ryhmä yrittää ryöstää kassakaapin, minkä seurauksena poliisi pidättää heidät myöhemmin, Fakta2: Fakta3: Tommy jälkeen yhdistyy uudelleen ryhmän julkaisu, Fakta4: Tommy 's ystävä kertoo hänelle lahjakas laulaja-lauluntekijä, Fakta5: tuottaja Bob Crewe allekirjoittaa ne New York Cityssä.</w:t>
      </w:r>
    </w:p>
    <w:p>
      <w:r>
        <w:rPr>
          <w:b/>
        </w:rPr>
        <w:t xml:space="preserve">Tulos</w:t>
      </w:r>
    </w:p>
    <w:p>
      <w:r>
        <w:t xml:space="preserve">Bellevillessä, New Jerseyssä vuonna 1951 Tommy DeVito esiintyy yhdessä veljensä Nickyn ja ystävänsä Nick Mazzin kanssa nimellä The Variety Trio. Hän tapaa 16-vuotiaan Frankie Castelluccion, parturin pojan, joka on jo tunnettu naapurustossa lauluäänestään. Frankie on Genovesen perheen mafiapomon Angelo Gyp DeCarlon ihailun kohteena, ja hän on henkilökohtaisesti kiinnostunut hänestä. Eräänä yönä ryhmä yrittää ryöstää kassakaapin, minkä seurauksena poliisi pidättää heidät myöhemmin. Oikeudessa Frankie pääsee varoituksella, mutta Tommy tuomitaan kuudeksi kuukaudeksi vankilaan. Vapautumisensa jälkeen Tommy palaa takaisin ryhmään ja lisää Frankien laulajaksi. Frankie muuttaa ammattinimensä ensin Frankie Vallyksi ja sitten Frankie Valliksi. Eräällä keikalla Frankie ihastuu Mary Delgado -nimiseen naiseen. Hän vie naisen illalliselle, ja pian he menevät naimisiin. Yhtye, jonka nimi on nyt The Four Lovers, tarvitsee lauluntekijää Nickyn lähdettyä. Tommyn ystävä Joe Pesci kertoo hänelle lahjakkaasta lauluntekijästä, Bob Gaudiosta, ja kutsuu hänet kuuntelemaan ryhmän esitystä. Gaudio on vaikuttunut Vallisin lauluäänestä ja suostuu mukaan. Bändi, joka on nauhoittanut useita demoja, yrittää herättää kiinnostusta, mutta menestyy huonosti. Eräänä päivänä New Yorkissa tuottaja Bob Crewe tekee heille sopimuksen. He kuitenkin huomaavat nopeasti, että se antaa heille vain mahdollisuuden laulaa taustalauluja muille esiintyjille. Crewe sanoo, ettei yhtyeellä ole vielä omaleimaista imagoa tai ääntä. Keilaradan kyltin innoittamana yhtye nimetään uudelleen The Four Seasonsiksi, ja he laulavat Gaudion kirjoittaman uuden kappaleen Sherry Crewelle, joka suostuu levyttämään sen. Sherrystä tulee nopeasti kaupallinen menestys, jota seuraa kaksi muuta, Big Girls Dont Cry ja Walk Like a Man. Ennen esiintymistään The Ed Sullivan Show'ssa mafioso Norman Waxman, yhden muun Five Familyn koronkiskuri, lähestyy kuitenkin Vallia ja väittää Tommyn olevan hänelle 150 000 dollaria velkaa. Frankie kääntyy DeCarlon puoleen, joka saa Waxmanin suostumaan siihen, että ryhmä voi maksaa velan, joka osoittautuu huomattavasti suuremmaksi. Tommy joutuu työskentelemään mafian yhteistyökumppaneille Las Vegasissa, kunnes velka on maksettu. Nick, jota ärsyttää Tommyn vastuuttomuus, se, että hän ei osallistu ryhmän päätöksiin ja että hän ei saa koskaan nähdä perhettään, jättää myös ryhmän. Yhtye joutuu kiertämään jatkuvasti maksaakseen velkansa, joten se palkkaa studiomuusikoita, ja siitä tulee Frankie Valli and the Four Seasons, jossa Gaudio toimii nyt pelkästään lauluntekijänä ja tuottajana. Valli kuulee nyt entiseltä vaimoltaan Maryltä, että hänen tyttärensä Francine, joka on nykyään narkomaani, on karannut kotoa. Valli tapaa vieraantuneen tyttärensä ja pahoittelee, ettei hän toiminut tyttärelleen parempana isänä tämän kasvaessa. Hän myös järjestää Gaudion tarjoamaan tyttärelleen laulutunteja ja Crewen leikkaamaan hänelle demon. Muutamaa vuotta myöhemmin yhtye on vihdoin maksanut Tommyn velat. Tämä tapahtuu kuitenkin samaan aikaan, kun Francinen kuolemasta huumeiden yliannostukseen tulee uutinen. Frankie ja Mary surevat molemmat tytärtään. Gaudio säveltää Vallin laulettavaksi uuden kappaleen, joka on hänen ensimmäinen sooloartistina. Frankie epäröi aluksi, koska hän on yhä surussa, mutta suostuu lopulta. Kappaleesta Cant Take My Eyes Off You tulee kaupallinen menestys. Vuonna 1990 Four Seasonsia ollaan liittämässä Rock and Roll Hall of Fameen. Yhtye esittää lavalla Rag Dollin, joka on bändin ensimmäinen yhteinen esiintyminen yli kahteenkymmeneen vuoteen. Musiikki hiljenee, kun neljä miestä puhuu vuorotellen yleisölle. Ironisena käänteenä Tommy työskentelee nyt Joe Pescille, josta on tullut Oscar-palkittu näyttelijä. Nick väittää, ettei kadu yhtyeestä lähtemistä ja nauttii perheensä kanssa vietetystä ajasta. Bob on jäänyt eläkkeelle Nashvilleen, Tennesseehen. Lopuksi Frankie toteaa, että parasta aikaa hänellä oli Four Seasons -yhtyeen kanssa ollessaan ennen menestystä, kun kaikki oli vielä edessä ja oli vain neljä tyyppiä laulamassa katulampun alla.</w:t>
      </w:r>
    </w:p>
    <w:p>
      <w:r>
        <w:rPr>
          <w:b/>
        </w:rPr>
        <w:t xml:space="preserve">Esimerkki 1.4624</w:t>
      </w:r>
    </w:p>
    <w:p>
      <w:r>
        <w:t xml:space="preserve">Fakta1: Fakta2: Varakas nuori taiteilija Richard Barrie omistaa New Englandin rantamökin: Fakta3: Eleanor osoittaa romanttista vetovoimaa, Fakta4: sisar vetää puoleensa Richardin kiinnostusta, Fakta5: Louisa pyytää naapuripoikaa pitämään silmällä asioita.</w:t>
      </w:r>
    </w:p>
    <w:p>
      <w:r>
        <w:rPr>
          <w:b/>
        </w:rPr>
        <w:t xml:space="preserve">Tulos</w:t>
      </w:r>
    </w:p>
    <w:p>
      <w:r>
        <w:t xml:space="preserve">Varakas nuori taiteilija Richard Barrie omistaa mökin New Englandin rannalla. Hän suostuu vuokraamaan sen Florence Hackettille ja tämän kahdelle aikuiselle tyttärelle, Eleanorille ja Louisalle, ja Florence kutsuu hänet asumaan taloon heidän kanssaan. Kun hän maalaa Florencen muotokuvaa ja ystävystyy Eleanorin kanssa, Louisa pilkkaa häntä. Paljastuu, että Richard on hakeutunut psykiatriseen hoitoon. Hän tulee mustasukkaiseksi nähdessään Louisan suutelevan poikaystäväänsä ja vastustaa väkivaltaisesti, kun Eleanor osoittaa romanttista vetovoimaa häntä kohtaan. Louisa yrittää auttaa siskoaan houkuttelemaan Richardsin kiinnostusta, mutta hän sen sijaan pahoinpitelee Eleanoria fyysisesti. Florence vaatii miestä lähtemään, kunnes Richard muistuttaa, että hän omistaa mökin. Hän pyytää naapuripoikaa pitämään silmällä tilannetta, kun hänen tyttärensä ovat poissa, mutta Richard tappaa pojan ja puukottaa sen jälkeen Florencea. Poliisi tulee hakemaan Richardin pois.</w:t>
      </w:r>
    </w:p>
    <w:p>
      <w:r>
        <w:rPr>
          <w:b/>
        </w:rPr>
        <w:t xml:space="preserve">Esimerkki 1.4625</w:t>
      </w:r>
    </w:p>
    <w:p>
      <w:r>
        <w:t xml:space="preserve">Fakta1: Fakta2: poliisin apulaispoliisipäällikkö ja Cardby Outmarted päättävät ottaa Pete Bordenin, joka ei tunne jengiä, Fakta3: Merrick määrää hänet tarkistamaan Delaneyn, Fakta4: Pete menee Nataschan kanssa juhliin, Fakta5: suunnittelee, että poliisi saa vihjeen asiasta.</w:t>
      </w:r>
    </w:p>
    <w:p>
      <w:r>
        <w:rPr>
          <w:b/>
        </w:rPr>
        <w:t xml:space="preserve">Tulos</w:t>
      </w:r>
    </w:p>
    <w:p>
      <w:r>
        <w:t xml:space="preserve">Merrickin jengi tekee timanttiryöstön ja murhaa rikoksiaan tutkivan poliisin. Murhatun poliisin ruumiista löytyy paperi, jossa on salaperäinen teksti AD 1935. Jengin nujertamana apulaispoliisipäällikkö ja komisario Cardby päättävät, että Pete Borden, uusi alokas, jota jengi ei tuntisi, menee peitetehtäviin ja liittyy jengiin. Kun hän astuu kasinolle, Natascha lähetetään tarkistamaan hänet. Hän teeskentelee etsivänsä aitaa myydäkseen varastamansa korut. Vakuuttuneena jengi värvää hänet. Merrick, jengin salaperäinen johtaja, joka ei koskaan anna kenenkään nähdä itseään kasvoista kasvoihin, määrää hänet ensin tarkistamaan Delaneyn, kieron vedonvälittäjän. Sitten Pete tapaa asianajaja Newellin. Sitten jengi sijoittaa Peten asuntoon, jonka osoitteen Pete heittää poliisille, kun kukaan ei ole paikalla. Kaksi poliisia päästää asunnon vastapäätä. Toinen heistä on kuuro, ja kiikareilla varustautuneena hän pystyy lukemaan Peten huulilta, kun tämä kertoo hiljaa, mitä on saanut selville. Jengi suunnittelee varastavansa tunnetun seurapiirikaunottaren Lady Meadin kaulakorun tämän järjestämissä juhlissa. Pete lähtee juhliin Nataschan kanssa, kun taas poliisi osallistuu juhliin peitetehtäviin ja lähettää seurapiirijulkkis Lady Sybilin tarkkailemaan. Juhlissa Pete törmää asianajaja Conway Addisoniin. Valot sammuvat, ja kun ne syttyvät uudelleen, Natascha on paennut varastetun kaulakorun kanssa. Komisario Cardby teeskentelee pidättävänsä Peten, mutta päästää hänet vapaaksi, kun he ovat ulkona. Myöhemmin Natascha käy Peten luona ja kertoo, että hän haluaa lähteä jengistä, mutta yksi roistoista salakuuntelee. Natascha väittää, että Merrick lähetti hänet testaamaan Peteä. Gangsteri tarkistaa asian pomoltaan ja saa selville, että Natascha valehteli. Kun hänen suunnitelmistaan kerrotaan poliisille, Merrick epäilee pian Peteä. Tämä varmistuu, kun poliisi ilmoittaa seuraavalle kohteelle, joka ilmoittaa Merrickille. Päämies teeskentelee hyväksyvänsä Peten ehdotuksen ryöstöstä. Kun poliisi kuitenkin odottaa heitä siellä, jengi iskee itse asiassa muualla. Pete viedään syrjäiseen maalaistaloon. Merrick päästää Peten vihdoin tapaamaan häntä, sillä hän aikoo tappaa poliisin; kyseessä on Conway Addison. Addison kertoo ryhtyneensä rikolliseksi kyllästyttyään työhönsä. Kun Nataschaa viedään samaan paikkaan, hän saa auton suistumaan tieltä. Sitten hän kertoo poliisille, minne hän oli menossa. Välttääkseen vihjeen antamisen Merrickille hän ilmestyy talolle. Merrick, joka on päättänyt jäädä eläkkeelle, yrittää kaasuttaa koko jengin, Peten ja Natashan peittääkseen jälkensä. Pete onnistuu kuitenkin murtautumaan ulos lukitusta huoneesta, ja poliisi saapuu ajoissa ampumaan Conwayn ja pidättämään loput hänen jengistään.</w:t>
      </w:r>
    </w:p>
    <w:p>
      <w:r>
        <w:rPr>
          <w:b/>
        </w:rPr>
        <w:t xml:space="preserve">Esimerkki 1.4626</w:t>
      </w:r>
    </w:p>
    <w:p>
      <w:r>
        <w:t xml:space="preserve">Fakta1: Fakta2: James Bond ajaa Gardajärveltä Sienaan auton tavaratilassa: Bond ja M palaavat Lontooseen ja tutkivat Mitchellin asunnon ja saavat selville, että Mitchellillä oli kontakti Haiti Slateen, Fakta3: Slate on palkkamurhaaja, joka on lähetetty tappamaan Camille Montes rakastajansa käskystä, Fakta4: CIA:n Etelä-Amerikan osaston johtaja tekee sopimuksen, jonka mukaan hän ei puutu asioihin, jotta hän pääsee käsiksi oletettuihin Bolivian öljyvarastoihin, Fakta5: Bond soluttautuu Quantumin johtokunnan jäsenten tunnistamiseen, minkä jälkeen seuraa tulitaistelu.</w:t>
      </w:r>
    </w:p>
    <w:p>
      <w:r>
        <w:rPr>
          <w:b/>
        </w:rPr>
        <w:t xml:space="preserve">Tulos</w:t>
      </w:r>
    </w:p>
    <w:p>
      <w:r>
        <w:t xml:space="preserve">James Bond ajaa Gardajärveltä Italian Sienaan, ja hänen autonsa tavaratilassa on vangittu herra White Jesper Christensen. Pakoiltuaan takaa-ajajia Bond toimittaa Whiten M:lle, joka kuulustelee häntä Quantum-järjestöstä. Ms henkivartija Craig Mitchell Glenn Foster on kaksoisagentti; hän hyökkää M:n kimppuun, jolloin White pääsee pakoon. Bond jahtaa Mitchelliä ja tappaa hänet. Bond ja M palaavat Lontooseen ja tutkivat Mitchellin asunnon, jolloin selviää, että Mitchellillä oli yhteyshenkilö Haitilla, Edmund Slate Neil Jackson. Bond saa selville, että Slate on palkkamurhaaja, joka on lähetetty tappamaan Camille Montes Olga Kurylenko tämän rakastajan, ympäristöyrittäjä Dominic Greenen Mathieu Amalricin käskystä. Kun Bond tarkkailee hänen myöhempää tapaamistaan Greenen kanssa, hän saa selville, että Greene auttaa maanpaossa olevaa bolivialaista kenraali Medranoa Joaquin Cosiota, joka murhasi Camillen perheen, kaatamaan hallituksensa ja nousemaan uudeksi presidentiksi vastineeksi näennäisen karusta aavikkopalasta. Pelastettuaan Camillen Medranolta Bond seuraa Greeneä Tosca-esitykseen Bregenzissä Itävallassa. Samaan aikaan CIA:n Etelä-Amerikan osaston johtaja Gregg Beam David Harbour tekee Greenen kanssa sopimuksen, jonka mukaan hän ei puutu asioihin ja pääsee käsiksi oletettuihin Bolivian öljyvarastoihin. Bond soluttautuu Quantumin kokoukseen oopperassa ja tunnistaa Quantumin johtokunnan jäsenet, minkä seurauksena syntyy tulitaistelu. Eräs Greenin miehistä tappaa Quantumin jäsen Guy Hainesille työskentelevän erikoisyksikön henkivartijan Paul Ritterin, kun Bond heittää hänet katolta. M olettaa Bondin tappaneen hänet ja peruuttaa Bondin passit ja luottokortit. Bond lähtee Italiaan ja suostuttelee vanhan liittolaisensa Rene Mathisin Giancarlo Gianninin mukaansa Boliviaan. Heidät ottaa vastaan Strawberry Fields Gemma Arterton, konsulaatin työntekijä, joka vaatii Bondia palaamaan heti Britanniaan. Bond viettelee hänet, ja he osallistuvat varainkeruujuhliin, jotka Greene pitää samana iltana. Juhlissa Bond pelastaa jälleen Camillen Greenen luota. Lähtiessään Bondin ja Camillen pysäyttää Medranolle työskentelevä Bolivian poliisi. He olivat aiemmin hyökänneet Mathisin kimppuun ja laittaneet hänet Bondin auton tavaratilaan lavastaakseen Bondin syylliseksi. Mathis ja poliisit kuolevat sitä seuranneessa kamppailussa. Seuraavana päivänä Bond ja Camille tutkivat Quantumin suunniteltua maanhankintaa ilmasta käsin; bolivialainen hävittäjä ampuu heidän koneensa alas. He hyppäävät laskuvarjohyppäämällä vajoamisreikään ja saavat selville, että Quantum patoaa Bolivian makean veden varastoja luodakseen monopolin. La Pazissa Bond tapaa M:n ja saa tietää, että Quantum tappoi Fieldsin hukuttamalla hänet raakaöljyyn. Bond tapaa CIA:n agentti Felix Leiterin Jeffrey Wrightin, joka paljastaa, että Greene ja Medrano tapaavat Atacaman autiomaassa viimeistelläkseen sopimuksensa. Leiterin varoittamana Bond pakenee CIA:n erityistoimintaosastoa, joka yrittää tappaa hänet. Aavikolla sijaitsevassa ekohotellissa Greene kertoo Medranolle, että nyt kun hänellä on valtaosa Bolivian vesihuollosta hallinnassaan, Medranon on hyväksyttävä uusi sopimus, jonka mukaan Greene Planetista tulee Bolivian ainoa vesilaitosyhtiö huomattavasti korkeammalla hinnalla. Bond soluttautuu hotellikompleksiin, tappaa poliisipäällikkö Fernando Guillen Cuervon Mathisin pettämisestä ja hyökkää yksin hotelliin. Tapettuaan turvamiehet hän kohtaa Greenen. Samaan aikaan Camille tappaa Medranon kostaakseen perheensä murhat. Taistelun seurauksena hotelli tuhoutuu tulipalossa. Bond ottaa Greenen kiinni ja kuulustelee häntä Quantumista, jolloin hän jää autiomaahan vain moottoriöljykanisterin kanssa ja miettii, janottaako Greene niin paljon, että juo sen. Bond matkustaa Venäjän Kazaniin, jossa hän löytää Vesper Lyndsin entisen rakastajan, Yusef Kabira Simon Kassianidesin, Quantumin jäsenen, joka viettelee naisia arvokkailla yhteyksillä ja on epäsuorasti vastuussa Vesper Lyndin kuolemasta. Bond kertoo Kabiran viimeisimmälle kohteelle, Kanadan tiedustelupalvelun agentille Corrine Veneaulle Stana Katicille Kabiran todellisista aikeista ja säästää näin Vesperin kohtalon. Hän antaa MI6:n pidättää Kabiran. Ulkona M kertoo Bondille, että Greene löydettiin kuolleena keskeltä aavikkoa, häntä oli ammuttu kahdesti ja hänen vatsassaan oli moottoriöljyä. M sanoo Bondille, että hän tarvitsee hänet takaisin; Bond vastaa, ettei hän koskaan lähtenytkään. Kävellessään pois hän pudottaa Vesperin kaulakorun lumeen.</w:t>
      </w:r>
    </w:p>
    <w:p>
      <w:r>
        <w:rPr>
          <w:b/>
        </w:rPr>
        <w:t xml:space="preserve">Esimerkki 1.4627</w:t>
      </w:r>
    </w:p>
    <w:p>
      <w:r>
        <w:t xml:space="preserve">Fakta1: elokuva alkaa salaperäisen romaniväestön mustalaismaisen muusikon johdolla, joka tanssii väkijoukkoja Waterloon asemalla Lontoossa nimikappaleen tahtiin, Fakta2: Alvira on seksikäs eliittiluokan pakistanilainen Lahoresta, Fakta3: Diana Walesin prinsessa ja Dodi Al-Fayed lähtivät hotellista viimeiselle yhteiselle matkalle, Fakta4: Anaida tapasi sulhasen Lontoossa, Fakta5: Rikki on rautatieasemalla tapaamassa liikekumppaniaan.</w:t>
      </w:r>
    </w:p>
    <w:p>
      <w:r>
        <w:rPr>
          <w:b/>
        </w:rPr>
        <w:t xml:space="preserve">Tulos</w:t>
      </w:r>
    </w:p>
    <w:p>
      <w:r>
        <w:t xml:space="preserve">Elokuva alkaa, kun salaperäinen romanikansan mustalaismuusikko Amitabh Bachchan johdattaa väkijoukkoja Waterloon asemalla Lontoossa tanssimaan nimikappaleen tahtiin. Asemalla kaksi tuntematonta, Rikki Thukral Abhishek Bachchan ja Alvira Khan Preity Zinta, odottavat samassa junassa saapuvia ystäviään. Rikki on Southallissa asuva hauska Punjabi Bhatindasta, kun taas Alvira on Lahoresta kotoisin oleva seksikäs, eliittiluokan pakistanilainen, joka on sulautunut brittikulttuuriin paremmin. He jakavat yhdessä pöydän kahvilassa ja puhuvat ajanvietteeksi siitä, miten he tapasivat kumppaninsastobe. Rikki kertoo tavanneensa kihlattunsa Anaida Razan Pariisin Ritz-hotellissa samana iltana, kun Walesin prinsessa Diana ja Dodi AlFayed lähtivät hotellista viimeiselle yhteiselle matkalleen. Rikki selittää Kun kaksi rakastavaa kuolee, kaksi uutta syntyy, sillä hän rakastui Anaidaan sinä yönä. Alvira kertoo tavanneensa sulhasensa, komean asianajaja Steve Singhin, Madame Tussaudsissa Lontoossa, kun tämä pelasti hänet putoavan Teräsmiehen vahamallin aiheuttamalta kuolemalta. Kohtaaminen muutti hänen elämänsä, ja hän ihastui asianajajaan, joka myös auttoi häntä haastamaan Madame Tussaudsin oikeuteen huomattavista vahingonkorvauksista. Kun Rikki ja Alvira keskustelevat, he alkavat nauttia toistensa seurasta ja heidän erilaisilla taustoillaan ei ole enää väliä. He vaihtavat numeroita ja lähtevät tapaamaan kumppaneitaan. Sitten kuitenkin paljastuu, että he eivät olleetkaan menneet tapaamaan kumppaneitaan. Rikki on itse asiassa juna-asemalla tapaamassa liikekumppaniaan, kun taas Alvira tapaa sukulaisiaan. Kun he lähtevät asemalta erillään, he huomaavat olevansa rakastuneita, mutta uskovat, että heidän rakkautensa on vastikkeetonta, kumpikin toisistaan. He ottavat yhteyttä toisiinsa, kun Alvira soittaa Rikille teeskennellen, että numero oli väärä. He päättävät tavata diskossa, jossa on tanssikilpailu, mutta molemmat yrittävät väittää olevansa kihloissa. Epätoivoissaan Rikki palkkaa prostituoidun Laila Lara Duttan esiintymään Anaidana, ja Alvira huijaa ja sitten kiristää Satvinder Bobby Deolia esittämään Steveä. Nelikko tapaa klubilla ja osallistuu tanssikilpailuun samalla kun heittelevät toisiaan solvauksilla. Rikki ja Laila nousevat voittajiksi, mutta Alvira on mustasukkainen ja ryntää ulos itkien. Satvinder menee Rikkin asunnolle ja kertoo, että on rakastunut Lailaan. Hän kertoo myös, että Alvira ei ole kihloissa hänen kanssaan. Kun Rikki tajuaa, mitä on tapahtunut, hän menee tapaamaan Alviraa, joka ensin murjottaa sängyssä ja yrittää myöhemmin vakuuttaa serkulleen, ettei hän mene naimisiin. Rikki soittaa hänelle naapurin ikkunasta. Sitten he kohtaavat toisensa ja tunnustavat rakastavansa toisiaan ja alkavat seurustella, kun Satvinder ja Laila lähtevät Hollywoodiin. Elokuva päättyy salaperäiseen mustalaismuusikkoon, joka näyttää, kuinka Rikki ja Alvira keksivät tarinat olemattomista rakastavaisista ottamalla vaikutteita Alviran sanomalehdestä ja Rikkin sarjakuvasta.</w:t>
      </w:r>
    </w:p>
    <w:p>
      <w:r>
        <w:rPr>
          <w:b/>
        </w:rPr>
        <w:t xml:space="preserve">Esimerkki 1.4628</w:t>
      </w:r>
    </w:p>
    <w:p>
      <w:r>
        <w:t xml:space="preserve">Fakta1: Fakta2: HMS Stratfordin polttoaine on vähissä takaa-ajoa varten, Fakta3: Cambridgen on pysähdyttävä poimimaan eloonjääneitä, Fakta4: Brown lähettää merijalkaväenjoukkojen ryhmän metsästämään, Fakta5: Savillen joukoista lähetetään maihinnousuryhmä etsimään Brownia.</w:t>
      </w:r>
    </w:p>
    <w:p>
      <w:r>
        <w:rPr>
          <w:b/>
        </w:rPr>
        <w:t xml:space="preserve">Tulos</w:t>
      </w:r>
    </w:p>
    <w:p>
      <w:r>
        <w:t xml:space="preserve">Ensimmäisen maailmansodan aikana luutnantti Richard Saville, nuori brittiläinen merivoimien upseeri, joka on viiden päivän lomalla, ja neiti Lucinda Bentley, kauppiaiden tytär Portsmouthista, juttelevat junassa Lontooseen. Puolimatkassa he myöhästyvät junayhteydestään ja viettävät romanttisen loman Etelä-Englannin maaseudulla. Kun Saville kosii Lucinda Lindaa, tämä suostuu, mutta sinä päivänä, kun heidän oli määrä palata Portsmouthiin, hän muuttaa mielensä ja pyytää Savillea ymmärtämään, ettei Saville eikä Lindakaan kestäisi eroa niiden pitkien merelläolojaksojen aikana, jotka Saville olisi merellä. He eroavat, näennäisesti ikuisesti. Saville kestää ensimmäisen maailmansodan ja sotien väliset vuodet, ja toisen maailmansodan ensimmäisinä vuosina hän komentaa kolmen risteilijän laivuetta, joka on saattuepalveluksessa Tyynellämerellä. Hän saa viestin brittiläiseltä kauppalaivalta juuri ennen kuin saksalainen Essen-hyökkääjä upottaa sen, mutta Savillen laivueen lippulaivalla HMS Stratfordilla on liian vähän polttoainetta takaa-ajoon, eikä saattuetta voi jättää vartioimatta. Saville päättää jäädä saattuetta seuraamaan, kun hänen kaksi muuta alusta, HMS Amesbury ja HMS Cambridge, lähtevät jahtaamaan ryöstäjää. Cambridge joutuu sitten pysähtymään poimimaan eloonjääneitä kauppalaivasta, ja Amesbury jää yksin. Amesbury löytää Essenin, hyökkää sen kimppuun ja saa suuren torpedo-osuman Essenin keulaan, mutta uppoaa ja menettää kaikki muut paitsi kaksi miehistön jäsentä, aliupseeri Wheatleyn ja merkkimies Andrew Canada Brownin. Brown on merivoimista innostuneen äidin poika, ja siksi hän tietää enemmän merivoimien taktiikasta, strategiasta ja tykistötekniikasta kuin suurin osa hänen arvoasteestaan. Essen poimii kaksi eloonjäänyttä. Samaan aikaan uutinen Amesburyn kohtalosta saavuttaa Stratfordilla olevan Savillen. Saville päättää riskeerata kaiken ja lähteä Essenin perään Cambridgen kanssa. Essenin ollessa ankkuroituna kallioiseen laguuniin 36 tunniksi korjausten suorittamiseksi Brown onnistuu pakenemaan laguunia ympäröiville korkeuksille kiväärin kanssa kotiin, hän oli voittanut tarkkuusammuntapalkintoja. Sitten hän ryhtyy poimimaan korjaustöitä tekeviä merimiehiä, minkä vuoksi Essenin kapteeni käyttää ensin laivansa ilmatorjuntatykkejä ja sitten isoja tykkejä turhaan yrittäessään saada Brownin pois paikaltaan. Lopulta hän lähettää merijalkaväenjoukon jahtaamaan Brownia, mutta juuri kun he aikovat tappaa hänet, heidät kutsutaan takaisin ja Essen lähtee. Brown romahtaa vakavasti haavoittuneena. Kun Essen lähtee laguunista, Savillesin joukot ottavat sen kiinni ja upottavat sen. Yksi aluksen eloonjääneistä ilmoittaa briteille Brownin urotöistä, mikä viivästyttää korjauksia 18 tunnilla, jolloin britit voivat ottaa heidät kiinni. Savillesin joukoista lähetetään maihin maihinnousuryhmä etsimään Brownia. Elokuva on aikakaudelleen epätavallinen siinä mielessä, että amerikkalaista versiota varten kuvattiin kaksi erilaista loppuratkaisua, joista toisessa Brown selviää hengissä ja toisessa hänet tapetaan. Molemmat esitettiin elokuvateattereissa, ja yleisöä pyydettiin valitsemaan suosikkinsa. Molemmat lopputekstit näytetään myös, kun elokuva esitetään Yhdistyneen kuningaskunnan televisiossa, esimerkiksi FilmFourissa. Maihinnousuryhmä etsii Brownia saarelta, ja kamera panoroi hänen ilmeisesti kuolleen ruumiinsa päälle. Tämän jälkeen toiminta leikataan Lontooseen ja kunniakokoukseen, jossa Saville saa ritarin arvonimen teoistaan. Maihinnousujoukko löysi Brownin kuolleena, ja hänelle myönnetään postuumisti Victorian risti, joka luovutetaan hänen äidilleen. Hän paljastuu entiseksi Lucinda Bentleyksi, joka oli muuttanut Kanadaan seurusteltuaan Savillen kanssa. Hän ja Saville tapaavat ennen kuin hän menee vastaanottamaan poikansa mitalin. Toiminta siirtyy saksalaisesta selviytyjästä suoraan Lontoossa järjestettävään kunniamerkkien jakoon, jossa Brown, joka tässä versiossa on selvinnyt hengissä vastaanottamaan kunniamerkkinsä, tapaa Savillen. Brown kertoo Savillelle, että hänen englantilainen äitinsä, jolle hän on velkaa liittymisensä laivastoon, asuu Montrealissa eikä pääse seremoniaan, mutta ei paljasteta, onko hän Lucinda. Saville ilmoittaa Brownille, että hänestä tulee hänen merkkimiehensä seuraavassa komennuksessaan Pohjois-Atlantin saattoreitillä. Molemmat saavat todennäköisesti tilaisuuden nähdä hänen äitinsä Kanadassa. Sitten kaksikko asettuu seisomaan, kun kansallislaulu soi.</w:t>
      </w:r>
    </w:p>
    <w:p>
      <w:r>
        <w:rPr>
          <w:b/>
        </w:rPr>
        <w:t xml:space="preserve">Esimerkki 1.4629</w:t>
      </w:r>
    </w:p>
    <w:p>
      <w:r>
        <w:t xml:space="preserve">Fakta1: kenraali Meng Yi Duringin tehtävänä on saattaa Ok-Soo takaisin Kiinaan naimisiin Qin-dynastian keisarin kanssa, Fakta2: Fakta3: prinssi ja kansleri halusivat Nangong Yanin ja Ok-Soon testaamaan eliksiirin pätevyyttä ja pakottivat heidät kuluttamaan eliksiiriä, mikä tuomitsi heidät vankilaan Qinin keisarin mausoleumiin ikuisiksi ajoiksi, Fakta4: Jack In on Meng Yin reinkarnaatio nykypäivänä, Fakta5: William kutsuu hänet etsimään harvinaista materiaalia.</w:t>
      </w:r>
    </w:p>
    <w:p>
      <w:r>
        <w:rPr>
          <w:b/>
        </w:rPr>
        <w:t xml:space="preserve">Tulos</w:t>
      </w:r>
    </w:p>
    <w:p>
      <w:r>
        <w:t xml:space="preserve">Qin-dynastian aikana kenraali Meng Yi saa tehtäväkseen saattaa korealaisen prinsessa OkSoon takaisin Kiinaan, jotta tämä voisi mennä naimisiin Qinin keisarin kanssa. Matkan varrella korealainen soturi yrittää kaapata hänet takaisin, mutta Meng Yi pelastaa hänet. OkSoo rakastuu Meng Yihin ja osoittaa avoimesti kiintymyksensä tätä kohtaan, mutta Meng torjuu hänet kunniakkaasti ja suorittaa tehtävänsä onnistuneesti. Qinin keisari sairastuu myöhemmin vakavasti, ja hän lähettää Meng Yin etsimään kuolemattomuuden eliksiiriä, joka on ainoa asia, joka voi pelastaa hänen henkensä. Eliksiiriä kuljettavat vartijat joutuvat kapinallisten väijytykseen petollisen prinssin ja kanslerin käskystä. Meng Yi luovuttaa eliksiirin apulaiselleen, Nangong Yanille, ennen kuin hän kuolee sitä seuranneessa taistelussa. Vaikka Nangong Yan onnistuu viemään eliksiirin keisarille, prinssi ja kansleri halusivat Nangong Yanin ja Oksoon testaamaan eliksiirin kelpoisuuden ja pakottavat heidät nauttimaan eliksiirin, mikä tuomitsee heidät ikuiseen vankeuteen Qinin keisarin mausoleumiin. Nykypäivänä Jack, arkeologi, on Meng Yin reinkarnaatio, ja hän näkee usein unia menneestä elämästään. Eräänä päivänä hänen ystävänsä William kutsuu hänet etsimään harvinaista materiaalia, jolla voidaan luoda painovoimaton kenttä. He matkustavat Intiassa sijaitsevalle Dasar-prinssin kelluvalle haudalle, jossa Jack löytää maalauksen prinsessasta, jonka hän on nähnyt unissaan. Jack saa myös tietää, että Qinin valtakuntaan suuntautuneen tehtävän aikana dasariprinssi toi mukanaan aarteita ja naisia lahjaksi. Vastineeksi Qinin keisari tarjosi hänelle yhden jalkavaimoista ja pyysi häntä valitsemaan, mutta kieltäytyi, kun prinssi valitsi suosikkinsa Oksoon. Sen sijaan Qinin keisari antoi hänelle maalauksen Oksoosta ja Qinin tähtijalokiven. William poistaa kissapatsaasta oudon mustan kiven ja romahduttaa vahingossa hautaa ylläpitävän nollapainovoimakentän, minkä seurauksena hauta tuhoutuu. William onnistuu pakenemaan, mutta Jack hyppää kalliolta ja putoaa jokeen. Hän menettää tajuntansa ja ajelehtii virran mukana, kunnes Samantha, intialainen maalaistyttö, pelastaa hänet. Samantha vie Jackin tapaamaan setäänsä, Kalaripayattu-gurua, joka käskee Jackia ottamaan löytämänsä miekan ja taistelemaan erään hänen oppilaansa kanssa. Taistelun aikana Jack muistaa kaksintaistelun, jonka hän kävi Dasar-prinssin kanssa edellisessä elämässään, ja hän saa hetkeksi takaisin taistelutaitonsa Meng Yi -elämästään. Samanthas setä valistaa Jackia hänen menneisyydestään ja tulevaisuudestaan, ja Jack onnistuu palaamaan kotiin turvallisesti ja hän toimittaa miekan Kiinan kansallismuseoon kansallisaarteeksi. Hänen tekonsa suututtaa professori Koon, Jackin ja Williamsin aarteenetsintää rahoittaneen syndikaatin johtajan. Laajojen tutkimusten jälkeen Jack ja William päättelevät, että antigravitaatiomateriaali on palanen meteoriitista, joka putosi Maahan Qin-dynastian aikana. He löytävät Qinin keisarin mausoleumin sijainnin, joka on piilossa vesiputouksen takana. Massiivinen hautakammio sisältää meteoriitin vahvimman sirpaleen, joka on tarpeeksi voimakas tekemään haudasta leijuvan palatsin. Jack tapaa Oksoon ja Nangong Yanin elossa haudan sisällä, ja he luulevat häntä Meng Yiksi. Professori Koo ja hänen miehensä astuvat sisään ja yrittävät kaapata kuolemattomuuseliksiirin, mikä johtaa ilmataisteluun molempien osapuolten välillä. William rikkoo vahingossa kentän tasapainon irrotettuaan meteoriitin palan ja saa haudan romahtamaan päälleen ja kuolee hukkumalla elohopeaan. Jackin paetessa romahtavasta haudasta hän pyytää Oksoota mukaansa, mutta tämä kieltäytyy tajuttuaan, ettei Jack ole Meng Yi, ja sanoo odottavansa oikeaa Meng Yitä ikuisesti, koska uskoo tämän yhä elävän. Kun Koo lähestyy eliksiiriä, Yan tarttuu häneen, kun he putoavat ja oletettavasti menehtyvät. Sitten Jack nähdään kotona, jossa on julkaistu kappale The Myth, hänen seikkailustaan ja kokemuksistaan kirjoittamansa kirja, jonka hän omistaa Williamille.</w:t>
      </w:r>
    </w:p>
    <w:p>
      <w:r>
        <w:rPr>
          <w:b/>
        </w:rPr>
        <w:t xml:space="preserve">Esimerkki 1.4630</w:t>
      </w:r>
    </w:p>
    <w:p>
      <w:r>
        <w:t xml:space="preserve">Fakta1: Bond suorittaa luvattoman tehtävän Mexico Cityssä kuolleiden päivänä, Fakta2: Fakta3: järjestön tytäryhtiön Quantumin entinen jäsen oli joutunut Oberhauserin kynsiin, Fakta4: Swann vie Bondin L'Americainiin, Fakta5: White jätti todisteita, jotka johdattivat heidät Oberhauserin tukikohtaan Saharan kraatteriin.</w:t>
      </w:r>
    </w:p>
    <w:p>
      <w:r>
        <w:rPr>
          <w:b/>
        </w:rPr>
        <w:t xml:space="preserve">Tulos</w:t>
      </w:r>
    </w:p>
    <w:p>
      <w:r>
        <w:t xml:space="preserve">Edellisen M:n postuumisti lähettämä viesti saa Bondin suorittamaan luvattoman tehtävän Mexico Cityssä kuolleiden päivänä, jossa hän estää terroristien pommi-iskun. Kun Bond kohtaa rikollisten johtajan Marco Sciarran, hän ottaa tämän sormuksen, jossa on tyylitelty mustekala, ja tappaa hänet potkaisemalla hänet ulos helikopterista. Lontooseen palattuaan uusi M hyllyttää Bondin kenttätyöstä, ja hän on keskellä valtataistelua Max Denbighin kanssa, jota Bond kutsuu C:ksi ja joka on yksityisen tiedustelupalvelun (Joint Intelligence Service) johtaja. C kampanjoi sen puolesta, että Iso-Britannia perustaisi Nine Eyesin, maailmanlaajuisen valvonta- ja tiedustelualoitteen, ja käyttää vaikutusvaltaansa lakkauttaakseen kenttäagenttiosaston 00, joka on hänen mielestään vanhentunut. Bond ei tottele n käskyä ja matkustaa Roomaan osallistumaan Sciarrasin hautajaisiin. Hän viettelee Sciarrasin lesken Lucian, joka kertoo, että Marco kuului liikemiesten järjestöön, jolla oli rikollis- ja terroristisuhteita. Bond käyttää Sciarran sormusta soluttautuakseen kokoukseen, jossa valitaan Sciarran korvaaja ja jossa hän tunnistaa johtajan, Franz Oberhauserin. Kuultuaan Oberhauserin antavan käskyn Pale Kingin murhaamisesta Bond joutuu järjestön salamurhaajan, herra Hinxin, jahtaamaksi läpi kaupungin. Moneypenny kertoo Bondille, että Pale King on herra White, järjestön tytäryhtiön Quantumin entinen jäsen, joka oli joutunut Oberhauserin silmätikuksi. Bond pyytää häntä tutkimaan Oberhauseria, jonka oletettiin kuolleen vuosia aiemmin. Bond löytää Whiten Itävallan Altausseesta, jossa hän saa tietää Whiten kuolevan talliumimyrkytykseen. Hän kehottaa Bondia etsimään ja suojelemaan tytärtään, tohtori Madeline Swannia, joka vie hänet LAmericainin luo; tämä vie hänet seuraavaan vaiheeseen. White tekee itsemurhan. Bond lähestyy Swannia, ja pelastettuaan hänet Hinxiltä he tapaavat Q:n. Sciarrasin sormuksen avulla Q yhdistää Oberhauserin rikosteknisesti Bondin aiempiin tehtäviin ja tunnistaa Le Chiffren, Dominic Greenen ja Raoul Silvan saman organisaation agenteiksi, jonka Swann tunnistaa Spectreksi. Swann vie Bondin Tangerissa sijaitsevaan LAmericain-hotelliin, ja he saavat selville, että White jätti todisteita, jotka ohjaavat heidät Oberhauserin tukikohtaan Saharassa sijaitsevaan kraatteriin. Junalla syrjäiselle asemalle matkalla Bond ja Swann kohtaavat Hinxin, joka heitetään ulos junasta sitä seuranneessa kamppailussa, ja heidät saatetaan Oberhauserin tukikohtaan. Oberhauser paljastaa, että Spectre on rahoittanut Joint Intelligence Service -tiedustelupalvelua ja järjestänyt samalla terrori-iskuja eri puolilla maailmaa, mikä on luonut tarpeen Nine Eyes -ohjelmalle. Vastineeksi C antaa Spectrelle rajoittamattoman pääsyn Nine Eyesin keräämiin tiedustelutietoihin, minkä ansiosta se voi ennakoida ja torjua Spectren toimintaa koskevia tutkimuksia. Bondia kidutetaan, kun Oberhauser kertoo heidän yhteisestä historiastaan: kun nuorempi Bond jäi orvoksi, Oberhauserin isästä Hannesista tuli hänen väliaikainen holhoojansa. Koska Oberhauser uskoi Bondin syrjäyttäneen hänen roolinsa poikana, hän tappoi isänsä ja lavasti oman kuolemansa ja otti nimekseen Ernst Stavro Blofeld. Hän perusti Spectren ja otti Bondin kohteekseen. Räjähdysmäisen rannekellonsa avulla Bond ja Swann päihittävät hänet ja pakenevat, tuhoavat tukikohdan räjähdyksessä ja jättävät Blofeldin kuolemaan. Koska Marokon laitos oli yksi solmukohta laajemmassa verkostossa, Bond ja Swann palaavat Lontooseen, jossa he tapaavat M:n, Bill Tannerin, Q:n ja Moneypennyn tarkoituksenaan pidättää C ja estää Nine Eyesin aktivointi. Swann ja Bond siepataan erikseen, kun taas muu ryhmä jatkaa suunnitelmaa. Kun Q onnistuu estämään Nine Eyesin aktivoinnin, M:n ja C:n välinen kamppailu päättyy C:n putoamiseen kuolemaan. Bond viedään MI6:n vanhan rakennuksen raunioille, joka on määrä purkaa Raoul Silvasin pommi-iskun jälkeen. Hän kohtaa nyt arpisen Blofeldin, joka kertoo, että Bondin on paettava ennen räjähteiden räjäyttämistä tai kuoltava yrittäessään pelastaa Swannin. Bond löytää Swannin ja he pakenevat veneellä rakennuksen romahtaessa. Bond ampuu alas Blofeldin helikopterin, joka putoaa Westminsterin sillalle. Kun Blofeld ryömii hylystä, Bond kohtaa hänet, mutta jättää hänet M:n pidätettäväksi ja poistuu sillalta Swannin kanssa.</w:t>
      </w:r>
    </w:p>
    <w:p>
      <w:r>
        <w:rPr>
          <w:b/>
        </w:rPr>
        <w:t xml:space="preserve">Esimerkki 1.4631</w:t>
      </w:r>
    </w:p>
    <w:p>
      <w:r>
        <w:t xml:space="preserve">Fakta1: Fakta2: uhri Dolly, joka pysäytti shekin maksun, Fakta3: Dolly ja Steve ottavat junan etelään kotikaupunkiinsa Winthropiin, Fakta4: Steve palaa takaisin ja löytää Dollyn käpertyneenä tuolissa seuraavana aamuna, Fakta5: Brad yllättyy huomatakseen elävänsä vaatimattomissa olosuhteissa.</w:t>
      </w:r>
    </w:p>
    <w:p>
      <w:r>
        <w:rPr>
          <w:b/>
        </w:rPr>
        <w:t xml:space="preserve">Tulos</w:t>
      </w:r>
    </w:p>
    <w:p>
      <w:r>
        <w:t xml:space="preserve">Dolly Angel Face Morgan on ehdonalaiseen vapauteen päästetty nainen, joka haluaa huijata kaikkia varakkaita miehiä, jotka hänen ulkonäkönsä miellyttää. Hänet tunnistaa kaksi huijaritoveriaan, Gwen ja Brad. Koska hän tarvitsee apua, hän antaa heidän auttaa häntä tekemään keikan, jossa hän kiristää varakkaalta mieheltä 10 000 dollaria sen jälkeen, kun hänen raivostunut miehensä Brad murtautuu sisään ja löytää heidät kompromissitilanteessa. Mutta kun Brad panee Gwenin piilottamaan rahat ja kertoo Dollylle, että uhri lopetti shekin maksun, Dolly ottaa kaikki rahat ja pakenee nopeasti. Pian tämän jälkeen Dolly tapaa Atlantic Cityssä sementtikokouksessa nuoren miehen nimeltä Steve Crandall. Hän luulee miehen olevan rikas plantaasinomistaja ja flirttailee miehen kanssa. Kun mies ehdottaa heille naimisiinmenoa samana iltana, Dolly on järkyttynyt, mutta suostuu. Hän on pakkaamassa lähteäkseen Steven kanssa, kun Brad ilmestyy paikalle ja vaatii osuuttaan 10 000 dollarista. Jälleen kerran Dolly käyttää järkeään paetakseen. Dolly ja Steve lähtevät junalla etelään Winthropiin, Alabamaan. Siellä Dolly yllättyy tylysti huomatessaan, ettei Steve ole läheskään rikas eikä hän omista plantaasia, vaikka asuukin sen naapurissa. Hän on varma, että hänen keksintönsä, Enduro-sementti, tekee hänen omaisuutensa, mutta hänen uusi vaimonsa ei ole yhtä varma. Dolly on kiintynyt Steveen, mutta ei voi peittää pettymystään häneltä. Sinä iltana hän pyytää miestä viemään hänet New Yorkiin menevään junaan. Seuraavana aamuna Steve kuitenkin palaa huoneeseensa ja löytää Dollyn käpertyneenä tuolissa. Dolly on rakastunut häneen ja on päättänyt uudistaa elämänsä, vaikka hän pitääkin menneisyytensä salassa. Brad ja Gwen jäljittävät hänet, sillä he ovat varmoja, että hän on saanut jälleen yhden rikkaan mokoman. He yllättyvät huomatessaan Dollyn elävän vaatimattomissa oloissa. Dolly kertoo heille rakastuneensa köyhään mieheen, mutta he eivät usko häntä. Päästäkseen heistä eroon hän antaa heille 10 000 dollaria. Steve saa kuitenkin sähkeen, jossa kerrotaan, että eräs yhtiö on ostanut hänen sementtikaavansa 100 000:lla. Riemuissaan hän ryntää kotiin ja kertoo asiasta Dollylle, äidilleen sekä serkuilleen Bradille ja Gwenille. Brad ja Gwen kiristävät Dollya juonittelemaan, jotta Steve saisi erota uusista rikkauksistaan. Brad kutsuu pariskunnan asumaan luokseen New Yorkiin. Juuri kun Steve on aikeissa allekirjoittaa Bradin sopimuksen, Dolly ei kestä sitä enää. Hän soittaa poliisille ja kertoo sitten Stevelle, että sopimus on pelkkää huijausta; sitten hän tunnustaa Stevelle, että hän on itse huijari ja että hän meni miehen kanssa naimisiin vain huijatakseen häntä. Steve on murtunut. Poliisit tulevat paikalle ja vievät hänet pois. Steve rukoilee Dollya palaamaan hänen luokseen, mutta Dolly sanoo, että hänen olisi parempi olla ilman häntä. Dolly viedään vankilaan. Steve onnistuu kuitenkin saamaan vankilanjohtajan päästämään Dollyn ehdonalaiseen vapauteen.</w:t>
      </w:r>
    </w:p>
    <w:p>
      <w:r>
        <w:rPr>
          <w:b/>
        </w:rPr>
        <w:t xml:space="preserve">Esimerkki 1.4632</w:t>
      </w:r>
    </w:p>
    <w:p>
      <w:r>
        <w:t xml:space="preserve">Fakta1: metsästysmatkalla oleva piirisyyttäjä kutsutaan hoitamaan murhatutkintaa Tuomari Leland Hoffman, Fakta2: Callahanilla ja Hoffmanilla on poliittisia tavoitteita, jotka tähtäävät tuleviin kuvernöörinvaaleihin, Fakta3: Hoffman määrätään tuomariksi tapauksessa, Fakta4: tuomari vaikuttaa omaan poliittiseen tulevaisuuteensa, Fakta5: vaimo oli tekemisissä Hoffmanin kanssa.</w:t>
      </w:r>
    </w:p>
    <w:p>
      <w:r>
        <w:rPr>
          <w:b/>
        </w:rPr>
        <w:t xml:space="preserve">Tulos</w:t>
      </w:r>
    </w:p>
    <w:p>
      <w:r>
        <w:t xml:space="preserve">Mies murhaa naisen, joka on hylännyt hänet, ja sytyttää sitten tulipalon, jotta kuolema näyttäisi onnettomuudelta. Piirisyyttäjä Dan Callahan, joka on metsästysmatkalla tuomari Leland Hoffmanin kanssa, kutsutaan takaisin kaupunkiin hoitamaan murhatutkimuksia. Callahanilla ja Hoffmanilla on molemmilla poliittisia tavoitteita, ja he tähtäävät tuleviin kuvernöörinvaaleihin. Murhatapauksen korkean profiilin vuoksi Callahan uskoo, että se voi nostaa hänet kuvernöörin virkaan, jos hän nostaa itse syytteen. Hän pidättää itse pääepäillyn, Thornwallin, varakkaan miehen, jolla on poliittisia suhteita ja joka on murhatun naisen aviomies. Hoffman määrätään tuomariksi tapauksessa, joka voi vaikuttaa hänen omaan poliittiseen tulevaisuuteensa. Senaattori Alex Simon ilmoittaa sekä tuomarille että syyttäjälle, että hän aikoo itse pyrkiä kuvernöörin virkaan ja väittää haluavansa palata kotiin palveltuaan Washingtonissa vuosien jälkeen. Hänen vaimonsa Cathy oli aikoinaan romanttisessa suhteessa tuomari Hoffmaniin, jolle Simon tarjoaa lahjuksena nimitystä liittovaltion tuomariksi, jos tämä suostuu olemaan vastustamatta Simonia kuvernööriksi. Callahan muuttuu häikäilemättömäksi ja kostonhimoiseksi saavuttaakseen poliittiset tavoitteensa, ja hän on päättänyt voittaa tuomion hinnalla millä hyvänsä. Puolustuksen kutsumana hänen oikea kätensä paljastaa epäeettisesti todistajanaitiossa, että syytetty oli kerran aiemmin uhkaillut hänen vaimoaan, ja puolustusasianajaja vaatii virheellistä oikeudenkäyntiä. Pyynnön hylkääminen auttaa Callahania. Osoittaakseen Simonille, että lahjus ei ole vaikuttanut häneen, Hoffman kieltäytyy hylkäämästä oikeudenkäyntiä, koska se vahingoittaisi Callahania ja auttaisi Simonia. Vaikka todisteet ovat kuulopuheita, joita ei voida hyväksyä, ja ne on määrätty poistettavaksi pöytäkirjasta, valamiehistö tuomitsee syytetyn murhasta tämän tiedon turvin joka tapauksessa, mikä tasoittaa tietä Callahanin ehdokkuudelle. Hoffmanin huono omatunto pakottaa hänet paljastamaan julkisuuteen, että Simon tarjosi hänelle lahjusta. Senaattori kuolee sydänkohtaukseen, mutta tunnustaa kuolinvuoteellaan lahjusyrityksen. Kun Hoffmanilla on todisteet Callahansin epäeettisestä toiminnasta, hän yrittää mustamaalata häntä omilla epäeettisillä keinoillaan, mutta omatunto estää häntä tekemästä niin. Kaiken manööverin jälkimainingeissa Hoffmanin ura tuomarina on pilalla, mutta Cathy on ylpeä hänestä, koska hän pitää kiinni vakaumuksestaan. Murhan tehnyt puutarhuri pakenee paniikissa kaupungista, joutuu poliisin kiinni ja tunnustaa rikoksen. Callahan käyttää sitä Thornwallin vapauttamiseen, jälleen edistääkseen itseään. Kuvernöörikokous ei kuitenkaan enää luota häneen, eikä Callahan saa enemmistöä. Cathy kehottaa Hoffmania luottamaan kansaan ja menemään puoluekokoukseen, jossa häntä ihaileva väkijoukko vie hänet puolueen ehdokkaaksi.</w:t>
      </w:r>
    </w:p>
    <w:p>
      <w:r>
        <w:rPr>
          <w:b/>
        </w:rPr>
        <w:t xml:space="preserve">Esimerkki 1.4633</w:t>
      </w:r>
    </w:p>
    <w:p>
      <w:r>
        <w:t xml:space="preserve">Fakta1: nuoren naisen psyykkinen side Miken ja Tall Manin kanssa ilmenee profetaalisten painajaisten muodossa, Fakta2: kohtaus yrittää siepata Miken, Fakta3: ensimmäinen elokuva jätti siirtymät Tall Manin ja kätyrit, Fakta4: Reggie onnistuu pelastamaan hänet räjäyttämällä talon, Fakta5: Mike teeskentelee toipumista ottaakseen yhteyttä Lizin kanssa.</w:t>
      </w:r>
    </w:p>
    <w:p>
      <w:r>
        <w:rPr>
          <w:b/>
        </w:rPr>
        <w:t xml:space="preserve">Tulos</w:t>
      </w:r>
    </w:p>
    <w:p>
      <w:r>
        <w:t xml:space="preserve">Elokuva esittelee Liz Reynoldsin, nuoren naisen, jonka psyykkinen side Miken ja Pitkän miehen kanssa ilmenee profeetallisten painajaisten muodossa. Liz rukoilee Mikea löytämään hänet, sillä hän pelkää, että kun hänen isoisänsä kuolee, Pitkä mies vie hänet. Kohtaus siirtyy sitten siihen, mihin ensimmäinen elokuva jäi: Pitkä mies ja hänen kätyrinsä yrittävät siepata Miken, mutta Reggie onnistuu pelastamaan hänet räjäyttämällä talon. Seitsemän vuotta myöhemmin Mike, joka on joutunut laitoshoitoon ensimmäisen elokuvan tapahtumien jälkeen, teeskentelee toipuvansa ottaakseen yhteyttä Liziin. Kun Mike palaa Morningsiden hautausmaalle kaivamaan esiin vanhempiensa ruumiit, Reggie keskeyttää hänet ja selittää, ettei aiempaa hyökkäystä koskaan tapahtunut. Mike kuitenkin paljastaa, että arkut ovat tyhjiä, ja kehottaa Reggieä auttamaan häntä jahtaamaan Pitkää miestä. Matkalla Reggien talolle Mike saa aavistuksen ja yrittää kuumeisesti varoittaa Reggieä sekuntia ennen kuin räjähdys tappaa Reggien koko perheen. Miken turhan varoituksen vakuuttamana Reggie suostuu tulemaan Miken mukaan. He murtautuvat rautakauppaan ja hankkivat tarvikkeita ja aseita. Maaseututeillä he kohtaavat hylättyjä kaupunkeja, ryöstettyjä hautausmaita ja muutamia Tall Mansin ansoja; yksi niistä on alastoman, kuolleen nuoren naisen ilmestys. Vihjeet johtavat heidät Perigordiin, Oregoniin. Samaan aikaan Lizin isoisä kuolee, ja hänen sisarensa Jeri katoaa hautajaisten aikana; etsiessään Jeriä Liz löytää Pitkän miehen ja pakenee. Puheenjohtajana toimiva pappi, isä Meyers, joka on pelon ja alkoholin vieroitusoireiden sekoittama, häpäisee isoisän ruumiin veitsellä yrittäessään epätoivoisesti estää sen uudelleen elävöittämisen, mutta ruumis nousee ylös ja sieppaa Lizin isoäidin. Aamulla Liz löytää hautajaisneulan isoäitinsä tyhjästä sängystä, ja Pitkä mies kehottaa psyykkisesti Liziä palaamaan yöllä, jos hän haluaa pelastaa isoäitinsä. Ennen Perigordiin saapumista Mike herää huomatakseen, että Reggie on ottanut kyytiin liftarin nimeltä Alchemy, joka muistuttaa pelottavan paljon alastonta ilmestystä. He löytävät Perigordin autioksi ja rappeutuneeksi. Kun Liz saapuu ruumishuoneelle, hän kohtaa isä Meyersin, joka yrittää suostutella Liziä pakenemaan hänen kanssaan, mutta lentävä pallo tappaa hänet. Hän kohtaa Pitkän miehen ja saa selville, että hänen isoäitinsä on nyt yksi hänen Lurkereistaan; hän pakenee ja törmää hautausmaalla Mikeen. Myöhemmin samana iltana Pitkä Mies ottaa Lizin kiinni ja ajaa pois ruumisautollaan; Mike ja Reggie lähtevät hänen peräänsä. Kun Pitkä mies ajaa heidät tieltä, heidän autonsa räjähtää. Krematoriossa Pitkä mies vie Lizin hautausurakoitsijan apulaiset uunihuoneeseen, mutta hän pakenee ja lähettää yhden heistä uuniin. Mike ja Reggie murtautuvat ruumishuoneeseen ja löytävät palsamointihuoneen. Samalla kun Reggie kaataa happoa balsamointinesteeseen, Mike löytää ulottuvuusportaalin, jonka avaaminen vaatii pallon. Sitten he hajaantuvat etsimään Liziä. Reggie etsii kellarista, jossa hän taistelee Graveria ja useita Lurkereja vastaan moottorisahalla ja nelinkertaisella haulikolla. Julman taistelun jälkeen Reggie kastroi Graverin kuoliaaksi ja ampuu Lurkerit. Mike pelastaa Lizin hopeapallolta, ja kun se uppoaa seinään, he pääsevät sen avulla portaaliin. Ennen kuin he voivat tuhota rakennuksen, Pitkä mies yllättää heidät, mutta he taistelevat häntä vastaan ja pumppaavat hänet täyteen hapon saastuttamaa balsamointinestettä, joka saa hänet sulamaan. He sytyttävät rakennuksen tuleen, pakenevat ja saavat vastaansa Alchemyn, joka on hankkinut hylätyn ruumisauton. Kun he lähtevät matkaan, Alchemy paljastaa, ettei hän ole ihminen, ja ruumisvaunu kääntyy villisti ja pysähtyy sitten. Verinen ja pahoinpidelty Reggie kaatuu maahan; ruumisautoon loukkuun jääneet Mike ja Liz yrittävät uskotella itselleen, että tämä kaikki on vain unta, mutta kuljettajan hytin luukku aukeaa ja paljastaa Pitkän miehen, joka kertoo heille: "Ei, ei se ole. Kädet rikkovat takaikkunan ja vetävät Miken ja Lizin sen läpi, mikä on kuin ensimmäisen elokuvan loppu.</w:t>
      </w:r>
    </w:p>
    <w:p>
      <w:r>
        <w:rPr>
          <w:b/>
        </w:rPr>
        <w:t xml:space="preserve">Esimerkki 1.4634</w:t>
      </w:r>
    </w:p>
    <w:p>
      <w:r>
        <w:t xml:space="preserve">Fakta1: väkivaltainen kuolema, kun isä astui maamiinaan leijaa kerätessään, Fakta2: Fakta3: Pomo Shaba menetti oikean jalkansa Vietnamin sodan aikana, Fakta4: Shan Upon tarjoutui ottamaan hänet pois A Shuin käsistä, kun hän löysi Taon laulu- ja yleisön vetokyvyt, Fakta5: Ah Shui suostui A Shuin käsiin.</w:t>
      </w:r>
    </w:p>
    <w:p>
      <w:r>
        <w:rPr>
          <w:b/>
        </w:rPr>
        <w:t xml:space="preserve">Tulos</w:t>
      </w:r>
    </w:p>
    <w:p>
      <w:r>
        <w:t xml:space="preserve">Vietnamin ja Kiinan rajalla Red Riverin lähellä asuva Tao Zhang Jingchu on kehitysvammainen vietnamilaistyttö, joka on nähnyt isänsä väkivaltaisen kuoleman, kun tämä astui maamiinaan leijaa kerätessään. Kun hän on kasvanut aikuiseksi, hän on muuttanut Kiinaan siivoojaksi A Shui Loletta Leelle, joka on hänen kuolleen isänsä sisko ja joka pitää hierontasalonkia. A Shan Nick Cheung, entinen teatterinäyttelijä, pyörittää kaupungissa karaokea ja muistuttaa hämärästi A Taon isää. A Tao alkaa pian tuntea vetoa häneen. Pomo Shaba Danny Lee SauYin, Ah Shuin hierontasalongin vakituinen suurkuluttaja, sai vammoja ja menetti oikean alaraajansa Vietnamin sodan aikana. Hän on ansainnut rahansa rinnakkaistuonnilla amerikkalaisia savukkeita. Hänen temperamenttinsa ja ulkonäkönsä vuoksi yksikään hieroja ei halua palvella häntä. Shaba pyysi sitten A Taoa, joka ei tuntenut häntä eikä pelännyt. Shaba alkaa siis pitää A Taosta. Havaittuaan A Taon laulu- ja yleisönvetokyvyt A Shan tarjoutuu ottamaan hänet pois A Shuin käsistä, mihin Ah Shui suostuu 200 renminbiä sekä A Taon tilapäistä oleskelulupaa vastaan. Kun Shaba sai tietää, ettei A Tao ole enää hierontasalongissa, hän lähetti miehensä hakemaan A Taon takaisin.</w:t>
      </w:r>
    </w:p>
    <w:p>
      <w:r>
        <w:rPr>
          <w:b/>
        </w:rPr>
        <w:t xml:space="preserve">Esimerkki 1.4635</w:t>
      </w:r>
    </w:p>
    <w:p>
      <w:r>
        <w:t xml:space="preserve">Fakta1: rattijuoppo vapautuu vankilasta, Fakta2: uusi aviomies heittää hänet ulos talosta, Fakta3: John Booth asuu asuntovaunussa vanhempien talon ulkopuolella, Fakta4: Nicholson In ajaa tyttären koulun painajaisen ohi, Fakta5: Freddy lähtee ajamaan Johnin talolle.</w:t>
      </w:r>
    </w:p>
    <w:p>
      <w:r>
        <w:rPr>
          <w:b/>
        </w:rPr>
        <w:t xml:space="preserve">Tulos</w:t>
      </w:r>
    </w:p>
    <w:p>
      <w:r>
        <w:t xml:space="preserve">Freddy Gale Nicholsonia on piinannut viisi vuotta tyttärensä Emilyn kuoleman jälkeen. Aikoinaan uskollinen aviomies ja isä, hän on nyt alkoholisti, joka viettää yönsä strippiklubeilla ja makaa prostituoitujen kanssa. Nyt tytön tappanut rattijuoppo John Booth Morse vapautuu vankilasta. Freddy paljastaa heti ex-vaimolleen Mary Hustonille, että hän aikoo tappaa Boothin. Nainen rukoilee, ettei hän tekisi niin, ja he joutuvat riitaan, joka päättyy siihen, että hänen uusi aviomiehensä heittää hänet ulos talosta. John Booth asuu nyt asuntovaunussa vanhempiensa talon ulkopuolella ja aikoo vain jatkaa elämäänsä, vaikka häntä vaivaa katumus Emilyn tappamisesta. Yöllä Freddy saapuu Boothin asunnolle pistoolilla aseistautuneena. Hän murtautuu kömpelösti asuntovaunuun yrittäen ampua, mutta unohti ladata lipasta. John kertoo hänelle rauhallisesti, ettei hän soita poliisia ja antaa Freddyn tappaa hänet, mutta pyytää hieman aikaa nauttia vapaudestaan. Freddy suostuu ja antaa Johnille kolme päivää elinaikaa. John yrittää elää elämäänsä niin hyvin kuin pystyy ennen kolmannen päivän saapumista. Hän tapaa ystäviensä juhlissa taiteilija JoJo Wrightin, jonka kanssa hänellä on lyhyt romanssi, ennen kuin hän tajuaa, ettei John voi päästää irti tekemästään virheestä. Hän paljastaa tytölle, että osuessaan Emilyn päälle hän tuli tämän puolelle tämän ollessa kuolemassa ja tämä pyysi häneltä anteeksi, ettei hän katsonut molempiin suuntiin. Freddy menee Emilyn haudalle ja jättää kukkia, mutta lähtee nähdessään Maryn siellä. Kolmantena päivänä Freddy soittaa Marylle ja purskahtaa itkuun kertoessaan tälle kauheasta painajaisesta, jonka hän näki. Painajaisessa hän ajaa tyttärensä koulun ohi ja pysähtyy suojatien kohdalle, jossa lapset, myös elävä Emily, odottavat. Hän näkee, että John Booth on suojatien vartija. Sitten Freddy näkee itsensä ajavan kaikkien lasten yli, myös Emilyn. He tapaavat ruokalassa, ja Mary kertoo Freddylle, ettei hän voi enää auttaa häntä; Freddy raivostuu ja kiroaa häntä. Maryn lähdettyä Freddy juo itsensä humalaan ja lähtee ajamaan Johnsin talolle. John odottaa asuntovaunussaan haulikolla aseistautuneena. Poliisi pysäyttää Freddyn matkalla talolle ja pidättää hänet rattijuopumuksesta. Ennen kuin poliisi ehtii pidättää hänet, Freddy kuitenkin nappaa aseensa ja juoksee karkuun. Hän murtautuu kotiin ja piiloutuu pikkutytön huoneeseen. Tyttö opastaa poliisit pois, ja Freddy kiittää häntä ja poistuu. Freddy saapuu Johnsin asuntovaunulle ja odottaa ennen kuin astuu sisään. John hyppää äkkiä nurkasta kivääri kädessä. Freddy sanoo hänelle, että koska hän on pakomatkalla, hänen tontillaan ja aseistettuna, Johnin pitäisi päästä pälkähästä tappamalla hänet. Syntyy pattitilanne, kun he tähtäävät aseilla toisiaan. John kuitenkin pudottaa aseensa ja juoksee pois; Freddy seuraa häntä. Pitkän takaa-ajon jälkeen Freddy saa Johnin kiinni kiipeämästä aidan yli ja ampuu häntä. John haavoittuu kuitenkin vain pintapuolisesti ja jatkaa juoksemista. Freddy seuraa häntä, kunnes tajuaa, että John on johdattanut hänet hautausmaalle, jonne Emily on haudattu. John puhuu hiljaa haudalle ja sanoo lopulta, että isäsi on tulossa. Freddy antaa Johnille aseen ja itkee haudan äärellä pyytäen tyttäreltään anteeksi. John ottaa Freddyä kädestä kiinni auringon noustessa.</w:t>
      </w:r>
    </w:p>
    <w:p>
      <w:r>
        <w:rPr>
          <w:b/>
        </w:rPr>
        <w:t xml:space="preserve">Esimerkki 1.4636</w:t>
      </w:r>
    </w:p>
    <w:p>
      <w:r>
        <w:t xml:space="preserve">Fakta1: Fakta2: Nuori, räikeä keilaaja Roy Munson lähtee kotoa ja ryhtyy ammattilaiseksi: McCracken suostuttelee Royn liittymään mukaansa paikallisten amatöörikeilaajien huijausryhmään, Fakta3: Dumars ahdistelee Roya, ja lopulta hän joutuu vaihtamaan seksuaalisesta palveluksesta vuokranmaksua vastaan, Fakta4: Ishmaelin perhe on menettämässä maatilan pankille, Fakta5: Claudia oli kadonnut Stanleyn kanssa estääkseen häntä satuttamasta Roya ja Ishmaelia.</w:t>
      </w:r>
    </w:p>
    <w:p>
      <w:r>
        <w:rPr>
          <w:b/>
        </w:rPr>
        <w:t xml:space="preserve">Tulos</w:t>
      </w:r>
    </w:p>
    <w:p>
      <w:r>
        <w:t xml:space="preserve">Nuori, räikeä keilaaja Roy Munson Woody Harrelson voittaa Iowan osavaltion keilamestaruuden 1979 ja lähtee kotoa ammattilaiseksi. Keilailun ammattilaiskiertueella debytoidessaan hän voittaa vakiintuneen ammattilaisen Ernie McCrackenin Bill Murrayn, joka ottaa tappion huonosti ja hakee kostoa. McCracken suostuttelee Royn mukaansa huijaamaan paikallisia amatöörikeilaajia. Kun amatöörit raivostuvat tajuttuaan, että heitä huijataan, McCracken pakenee, kun taas Roy joutuu raa'an pahoinpitelyn kohteeksi ja menettää kätensä, kun se pakotetaan pallonpalautukseen, mikä päättää hänen uransa. Seitsemäntoista vuotta myöhemmin Roy käyttää käsiproteesia ja asuu Scrantonissa, Pennsylvaniassa alkoholistina ja epäonnistuneena keilailutarvikkeiden kiertävänä myyjänä. Hän on aina vuokranmaksun kanssa jäljessä, ja vuokraemäntänsä rouva Dumars Lin Shaye ahdistelee häntä jatkuvasti, ja lopulta hän joutuu vaihtamaan hänen kanssaan seksuaalisia palveluksia, jotta hän saisi taukoa vuokrarästeistään. Myyntikäynnillä läheisellä keilaradalla Roy tapaa Ishmael Boorgin Randy Quaidin. Roy yrittää vakuuttaa Ishmaelia ryhtymään ammattilaiseksi, ja Roy toimii managerina. Ishmael kieltäytyy selittäen, että hän on paikallisesta amish-yhteisöstä ja että hänen keilailuharrastuksensa on salaisuus. Sitten Roy näkee keilailulehdessä julisteen, jossa mainostetaan miljoonan voiton turnausta Renossa, Nevadassa. Kun Roy kuulee, että Ishmaelin perhe on menettämässä maatilansa pankille, hän saa lopulta Ishmaelin perheen suostuttelemaan hänet Royn mukaan. Roy huomaa, että lapsellinen Ishmael ei tiedä joitakin keilailun perussääntöjä ja -taitoja. Hänen 270 keskiarvonsa johtui siitä, että hänet opetettiin keilaamaan viisitoista ruutua eikä kymmentä. Valmennuksen jälkeen Ishmael kuitenkin paranee. Kaksikko tienaa rahaa erilaisissa paikallisissa turnauksissa ja keilaamalla keilaajia. Ishmael voittaa varakkaan keilailun harrastajan nimeltä Stanley Osmanski Rob Moranin, mutta Stanley hyökkää kaksikon kimppuun saatuaan selville, että Royn asettama rahasämpylä oli väärennös. Kun ryhmä pakenee Osmanskin kartanosta, hänen tyttöystävänsä Claudia Vanessa Angel, joka oli myös joutunut Osmanskin väkivallan uhriksi, liittyy heidän seuraansa. Roy epäilee, että Claudialla on taka-ajatuksia ja hän harhauttaa Ishmaelia. Kun Roy joutuu isoon tappeluun hänen kanssaan, Ishmael pakenee. Hänen poissa ollessaan Roy ja Claudia jatkavat matkaa ja päätyvät takaisin Royn kotikaupunkiin, jossa Roy tunnustaa, ettei hän koskaan palannut isänsä hautajaisiin häpeästä epäonnistumisensa vuoksi ammattilaiskeilaajana. Lopulta he löytävät Ishmaelin ja jatkavat matkaansa Renoon. Renossa ryhmä törmää McCrackeniin, joka on nyt kansallinen keilailun supertähti. McCracken loukkaa ja pilkkaa Royta ja raivostuttaa Ishmaelia, joka yrittää lyödä McCrackenia, mutta osuu sen sijaan seinään ja murtaa kätensä, jolloin hän ei pysty keilaamaan. Myöhemmin Claudia katoaa kaikkien rahojen kanssa Stanleyn löydettyä hänet. Murtuneena Ishmael vakuuttaa Roylle, että heillä on vielä mahdollisuus voittaa 1 000 000 - jos Roy keilaa. Roy osallistuu turnaukseen ja pyöräyttää palloa proteesikädellään. Hän voittaa useita ensimmäisiä kierroksia ja päätyy televisioituun finaaliin McCrackenia vastaan. Loppuottelun aikana Ishmaelin veli, jonka Boorgin perhe oli lähettänyt, saapuu paikalle ja vie Ishmaelin takaisin Pennsylvaniaan. Kun Roy tajuaa olevansa yksin, hän kamppailee ja McCracken voittaa turnauksen yhdellä pinnalla. Sen jälkeen Roy asuu jälleen Pennsylvaniassa, kun Claudia vierailee hänen luonaan ja kertoo kadonneensa Stanleyn kanssa Renoon estääkseen tätä satuttamasta Royta ja Ishmaelia. Hän sai Stanleyn uskomaan, että hän pakeni McCrackenin kanssa, ja tunnustaa rakastavansa Royta ja tarjoaa tälle rahoja, jotka Stanley ansaitsi pelaamalla McCrackenin finaalissa. Roy vastaa, että hän on jo ansainnut 500 000 Trojan-kondomien mainossopimuksella, joka perustuu hänen kumikäsiproteesiinsä. Roy ja Claudia vierailevat Ishmaelin perheen kotona. Ishmaelin vanhemmat selittävät, että Roy ja Claudia kertoivat heille Ishmaelin kielletystä keilailu-urasta, mutta myös moraalisesta vahvuudesta ja kunnollisuudesta, jota hän osoitti matkoillaan. Roy kertoo heille, kuinka Ishmael sai Royn ja Claudian elämän kuntoon, ja Royn näytetään lopultakin lopettaneen juomisen. Roy maksaa Boorgin perheen velat hänen vahvistussekillään, ja Roy ja Claudia ajavat yhdessä pois.</w:t>
      </w:r>
    </w:p>
    <w:p>
      <w:r>
        <w:rPr>
          <w:b/>
        </w:rPr>
        <w:t xml:space="preserve">Esimerkki 1.4637</w:t>
      </w:r>
    </w:p>
    <w:p>
      <w:r>
        <w:t xml:space="preserve">Fakta1: elämäntapa ylittää rahan, Fakta2: lapset varoittavat häntä liiallisesta rahankäytöstä, Fakta3: veli joutuu onnettomuuteen, Fakta4: Singh tulee pyytämään tyttären kättä avioliittoon, Fakta5: tyttärellä on suhde pojan kanssa Durgadan talossa työskentelyn varjolla.</w:t>
      </w:r>
    </w:p>
    <w:p>
      <w:r>
        <w:rPr>
          <w:b/>
        </w:rPr>
        <w:t xml:space="preserve">Tulos</w:t>
      </w:r>
    </w:p>
    <w:p>
      <w:r>
        <w:t xml:space="preserve">Thakur Jaspal Singh Sohrab Modi on vanha feodaaliaaristokraatti, joka asuu kahden tyttärensä Ranja Naseem Banun ja Nalini Pushpa Hansin sekä poikansa Balramin kanssa Sheesh Mahal -nimisessä kartanossa. Hän ylläpitää pitkää sukujuuriaan ja kunniaansa vetoamalla entisaikojen urhoollisuuteen. Hänen elämäntapansa ylittää reilusti hänen omaisuutensa. Hänen lapsensa yrittävät varoittaa häntä liiallisesta rahankäytöstä, mutta hänen feodaalinen ajattelutapansa kieltäytyy antamasta muiden nähdä, että he ovat pahassa pulassa. Lopulta he joutuvat myymään kartanonsa entiselle työläiselle, Durgaprasad Mubarakille, joka on nyt rikas. He asettuvat asumaan pieneen hökkelimäiseen paikkaan. Veli löytää töitä tehtaalta, mutta joutuu onnettomuuteen, jossa hänen jalkansa amputoidaan. Epätoivoinen Ranjana löytää töitä Roopa Nigar Sultanan, Durgaprasadin tyttären, palvelijattarena. Jaspal Singh torjuu Durgadasin, kun tämä tulee pyytämään tyttärensä kättä poikansa Vikram Jawahar Kaulin kanssa, ja väittää, että Durgadas on ehkä ostanut Sheesh Mahalin, mutta hän on silti työläinen aristokraattiseen perheeseen verrattuna. Balram riitelee isänsä kanssa siitä, että hän pitää yllä valheellisia tekosyitä. Sundarmukh Pran, jonka piti mennä naimisiin Ranjanan kanssa, mutta joka on purkanut kihlauksen, koska he ovat köyhiä, tulee ja kertoo Jaspalille, että hänen tyttärellään on suhde hänen poikansa kanssa Durgadasin talossa työskentelyn varjolla. Jaspal on raivoissaan ja kiirehtii tappamaan Ranjanan kostaakseen Rajputin kunnian. Sheesh Mahalissa Durgadas pysäyttää hänet luennoimalla erilaisista sotureista ja kunniasta. Jaspal horjuu ja putoaa portaita alas. Ennen kuolemaansa hän siunaa Ranjanan ja Vikramin liiton.</w:t>
      </w:r>
    </w:p>
    <w:p>
      <w:r>
        <w:rPr>
          <w:b/>
        </w:rPr>
        <w:t xml:space="preserve">Esimerkki 1.4638</w:t>
      </w:r>
    </w:p>
    <w:p>
      <w:r>
        <w:t xml:space="preserve">Fakta1: Fakta2: sanomalehden urheilukolumnisti paheksuu romanssia, Fakta3: uhkapeluri ja koulun tukija on antanut rahaa Clarkille, Fakta4: Clark häviää tahallaan pelin, jotta uhkapelipomo maksaa hänelle, Fakta5: Margaret George ja anteeksipyytävä Cal kiirehtivät pelastamaan Clarkin peliin.</w:t>
      </w:r>
    </w:p>
    <w:p>
      <w:r>
        <w:rPr>
          <w:b/>
        </w:rPr>
        <w:t xml:space="preserve">Tulos</w:t>
      </w:r>
    </w:p>
    <w:p>
      <w:r>
        <w:t xml:space="preserve">Clark Jenkins on Atlantin yliopistojalkapallojoukkueen tähtipelinrakentaja. Hän rakastuu luokkatoveriinsa Margaret Anthonyyn, jonka isä Brad on sanomalehden urheilukolumnisti, joka paheksuu heidän romanssiaan. Uhkapeluri ja koulun kannattaja George Scott on antanut rahaa Clarkille huomaamattomasti, kuten hän on tehnyt aiemminkin Popin kaltaisille pelaajille, joilla ei muuten olisi ollut varaa mennä yliopistoon. Clarkin kämppäkaveri ja joukkuetoveri Cal Calhoun vasikoi Brad Anthonylle, joka tutkii asiaa ja päättelee virheellisesti, että Clark aikoo tahallaan hävitä pelin saadakseen lahjuksen uhkapelipomo Blackie Dawsonilta. Tällaista järjestelyä ei ole olemassa. Mutta kun suuri peli Erieä vastaan on tulossa, Blackie kidnappaa Clarkin varmistaakseen, ettei Atlantic voi voittaa. Isä järjestää kentällä harhautuksen viivyttääkseen tapahtumia, kun Margaret, George ja anteeksipyytelevä Cal kiirehtivät pelastamaan Clarkin ajoissa, jotta hän ehtii pelata ottelussa.</w:t>
      </w:r>
    </w:p>
    <w:p>
      <w:r>
        <w:rPr>
          <w:b/>
        </w:rPr>
        <w:t xml:space="preserve">Esimerkki 1.4639</w:t>
      </w:r>
    </w:p>
    <w:p>
      <w:r>
        <w:t xml:space="preserve">Fakta1: nuori naispuolinen kamppailulajien mestari menee naimisiin iäkkään maanomistajan kanssa, Fakta2: vanha mies estää kartanoa joutumasta veljen ahneisiin ja häikäilemättömiin käsiin, Fakta3: Tai-nun on Kantonissa vanhemman veljenpojan Yu Cheng-chuanin ja pojan Yu Taon luona, Fakta4: Yu Tao kutsuu Tai-nunin julkisesti nolostuttaakseen hänet, Fakta5: paha veli käyttää tilaisuutta hyväkseen ja varastaa kuolleen miehen kartanon.</w:t>
      </w:r>
    </w:p>
    <w:p>
      <w:r>
        <w:rPr>
          <w:b/>
        </w:rPr>
        <w:t xml:space="preserve">Tulos</w:t>
      </w:r>
    </w:p>
    <w:p>
      <w:r>
        <w:t xml:space="preserve">Nuori naispuolinen kamppailulajien mestari Cheng Tainun Kara Hui menee naimisiin iäkkään maanomistajan kanssa, jotta vanha mies voi estää omaisuuttaan joutumasta veljensä Yu YungSheng Wang Lung Wein ahneisiin ja häikäilemättömiin käsiin. Tainun perii tämän kuoltua hänen omaisuutensa ja on pian Kantonissa asumassa vanhemman veljenpoikansa Yu Chengchuan Lau Kar Leungin ja tämän pojan Yu Tao Hsiao Ho:n luona. Kun perinteinen ja konservatiivinen Tainun, nainen maakunnasta, törmää ensimmäistä kertaa moderniin ja länsimaalaistuneeseen Yu Taoon, kipinät syttyvät ja alkaa egojen yhteentörmäys. Heidän ristiriitansa johtaa lopulta siihen, että Yu Tao kutsuu Tainunin naamiaisiin toivoen voivansa nolata hänet julkisesti. Kun nämä kaksi joutuvat vaikeuksiin ja Chengchuanin on maksettava heidän takuunsa, paha veli käyttää tilaisuutta hyväkseen ja varastaa kuolleen aviomiehen kuolinpesän. Tainun ja Yu Tao kääntyvät laajemman perheensä puoleen ja pyytävät heiltä apua saadakseen kauppakirjan takaisin. Vaikka perheenjäsenet suostuvat, käy ilmi, että Yu Chengchuan ja hänen veljensä saattavat olla liian vanhoja auttamaan. Tainun ja Yu Tao päättävät hakea kauppakirjan takaisin itse ja soluttautua yhdessä pahan veljen kartanoon. Vaikka he taistelevat urheasti, he ovat lopulta alakynnessä. Tainun joutuu panttivangiksi, kun taas Yu Tao pääsee pakenemaan. Isänsä ja setiensä avulla Yu Tao onnistuu auttamaan Tainunia, ja kauppakirja palautetaan sen oikealle omistajalle.</w:t>
      </w:r>
    </w:p>
    <w:p>
      <w:r>
        <w:rPr>
          <w:b/>
        </w:rPr>
        <w:t xml:space="preserve">Esimerkki 1.4640</w:t>
      </w:r>
    </w:p>
    <w:p>
      <w:r>
        <w:t xml:space="preserve">Fakta1: Fakta2: Mahamantri ilmaisee halunsa tarjota tytärtään Devarayalun miniäksi: Devarayalu oli menossa Kumararayalun kanssa temppeliin, Fakta3: Kumararayalu juoksee eri suuntaan takaa-ajajien huomion, Fakta4: sotilaat huomaavat kuninkaan pakenevan, Fakta5: Nana On viihdyttää Mahamantrin tyttären Lalitha Devin syntymäpäivänä.</w:t>
      </w:r>
    </w:p>
    <w:p>
      <w:r>
        <w:rPr>
          <w:b/>
        </w:rPr>
        <w:t xml:space="preserve">Tulos</w:t>
      </w:r>
    </w:p>
    <w:p>
      <w:r>
        <w:t xml:space="preserve">Maharaja Devarayalu Mukkamala juhlii poikansa Kumararayulun syntymäpäivää juhlallisesti. Juhlien jälkeen hän tarjoaa timanttikaulakorun Devi-jumalattarelle, mutta se putoaa, Devarayalu on huolissaan tästä epäsuotuisasta tapahtumasta. Mahamantri Sadasiva Rao ilmaisee halunsa tarjota tyttärensä kuningas Devarayalun miniäksi. Mutta Devarayalu hylkää sen, loukkaantunut Mahamantri pysyy rauhallisena ja juonittelee Nagulu Y:n kanssa. V. Rajun kanssa valtakunnan nappaamiseksi ja odottaa aikaa. Kun Devarayalu oli menossa Kumararayalun kanssa temppeliin, he saavat kuninkaan kiinni, mutta Veeranna Nagabhushanam, kuninkaan avustaja, vie prinssin pois. Häiritäkseen takaa-ajajien huomiota hän piilottaa prinssin puun taakse ja juoksee eri suuntaan. Mahamantri pidättää Devarayalun. Kumarayalua puri käärme, minkä Jogulu Gaadepalli huomaa, vie pojan kyläänsä ja pelastaa hänet. Jogulu tunnistaa prinssin, mutta piilottaa salaisuuden ja kasvattaa hänet. Veerana on epäonnistunut löytää Kumararayalu menee takaisin kotiin kertoo tyttärelleen Nana vaimo, että hän aikoo pelastaa Devarayalu, hän tulee Mahamantris makuuhuoneeseen yöllä ja joutuu pidätetyksi. Sillä välin Mahamantri ottaa valtakunnan haltuunsa ja on siinä uskossa, että Kumararayalu on kuollut. Kuudentoista vuoden kuluttua Veerannan tyttärestä Nana Anjali Devistä tulee katutanssija. Kumararayalu kasvaa Kannayya N. T. Rama Raon nimellä. Vankilassa Veeranna kuolee ja pyytää Devarayalua pakenemaan. Niinpä hän piiloutuu Veerannaa varten pidettyyn pussiin ja pakenee. Vaikka sotilaat huomaavat kuninkaan pakenemisen, he vaikenevat rangaistuksen pelossa. Pakeneva Devarayalu hakee suojaa Nanan talosta. Mahamantrin tyttären Lalitha Devi Devikan syntymäpäivänä Nana viihdyttää häntä tanssilla ja piiloutuu jumalattaren tilan taakse, kun Mahamantri astuu sisään. Mahamantri antaa tyttärelleen Maharanin timanttikaulakorun, mutta Nana varastaa sen. Kannayya hänen ystävänsä Annayya Peketi Siva Rao menevät linnoitukseen ja sanovat, että he tuovat kaulakorun takaisin. Kannayya löytää kaulakorun ja luovuttaa sen Nagulun pojalle Chandraiah Joga Raolle, mutta Nana nappaa kaulakorun jälleen. Kannayya löytää Nanan talon ja hakee kaulakorun takaisin ja antaa sen prinsessalle. Prinsessa Lalitha Devi antaa Kannayyalle lahjapussin ja rakkauskirjeen. Nana saa pussin ja tuntee, että Kannayya kirjoitti kirjeen hänelle. Kun Kannayya tietää sen, hän menee Lalitha Devin luo ja sanoo, että hänen ei ole hyvä rakastaa häntä. Samaan aikaan hän jäi sotilaan vangiksi. Samaan aikaan Nagulu saa tietää, että kuningas Devarayalu on elossa ja uhkailee Kannayyaa hänestä. Nana kuuntelee tätä ja tunnistaa talossaan asuvan henkilön kuninkaaksi. Kuninkaan neuvosta Nana varastaa kuninkaallisen suostumuksenRajamudra linnoituksesta ja vapauttaa Kannayyan. Kannayya luovuttaa kuninkaallisen suostumuksen kuninkaalle ja tämä tunnustaa hänet pojakseen. Kannayya lähtee jälleen linnoitukseen pelastamaan Nanaa, mutta molemmat pidätettiin. Samaan aikaan kuningas Devarayalu menee heimokylään ja vie ihmiset pääkaupunkiin. Linnoituksessa Kannayya tekee tempun ja hyökkää sotilaiden Mahamantrin kimppuun. Mahamantri kuoleman partaalla tappaa Nagulun ja ennen kuolemaansa luovuttaa tyttärensä vastuun kuningas Devarayalulle. Lopulta elokuva päättyy onnellisesti Kannayya Nanan avioliittoon.</w:t>
      </w:r>
    </w:p>
    <w:p>
      <w:r>
        <w:rPr>
          <w:b/>
        </w:rPr>
        <w:t xml:space="preserve">Esimerkki 1.4641</w:t>
      </w:r>
    </w:p>
    <w:p>
      <w:r>
        <w:t xml:space="preserve">Fakta1: Fakta2: Fakta3: Evans lähettää kultaa ja teeskentelee ottavansa sen itse, Fakta4: Bill ei ota kultaa suojellakseen Billiä hyökkäykseltä, Fakta5: Torni pakenee kullan ja rosvojen kanssa.</w:t>
      </w:r>
    </w:p>
    <w:p>
      <w:r>
        <w:rPr>
          <w:b/>
        </w:rPr>
        <w:t xml:space="preserve">Tulos</w:t>
      </w:r>
    </w:p>
    <w:p>
      <w:r>
        <w:t xml:space="preserve">John Miljan on tuntemattoman vieraan vallan agentti, joka juonittelee Kalifornian valtaamista Yhdysvaltain sisällissodan sekasorron aikana. Hän käyttää Morrellia ja hänen Overland Raiders -joukkojaan estääkseen uutisten leviämisen itään. Ratsastajat ryöstävät postivaunujen ja Pony Expressin hevosia eri releasemilta katkaistakseen kaikki viestintäyhteydet itään ja idästä. Bill Hickok lähetetään yhdelle releasemista siinä toivossa, että hän pystyisi pitämään ponit poissa rosvoilta. Calamity ja Gabby, releasemien hevoskauppiaat, ratsastavat paikalle intiaaniavustajiensa kanssa juuri kun Bill lopettaa viimeisetkin asemalleen hyökänneet ratsastajat. Bill on loukkaantunut vakavasti, joten Calamity ja Gabby jäävät hetkeksi paikalle. Tänä aikana Billin vanha morsian Louise Mason ilmestyy paikalle. Hän haluaa tehdä sovinnon sen jälkeen, kun he purkivat kihlauksensa sen vuoksi, että Bill tuki Konfederaatiota ja Bils pohjoista. He sopivat unohtavansa sodan, ja pian hän ja Bill suunnittelevat häitä. Seriffi Evans, joka johtaa viestintälinjoja, haluaa kuitenkin, että Bill vie kultalähetyksen itään liittovaltion sotatoimien tueksi. Bill tietää, että on liian vaarallista viedä sitä itse, sillä ryöstäjät saisivat sen varmasti, joten hän lähettää kullan Gabbyn ja Calamityn kanssa ja teeskentelee vievänsä sen itse. Suunnitelma kariutuu, kun Louise kertoo Towerille, että Bill ei vie kultaa, jotta Bill voisi suojautua hyökkäyksiltä. Raiderit hyökkäävät Gabbyn kimppuun ja pääsevät karkuun kullan kanssa. Bill huolestuu, kun rosvot eivät hyökkää hänen kimppuunsa, joten hän palaa kaupunkiin katsomaan, mitä Gabbylle tapahtui. Seriffi haluaa tietää, mikä meni pieleen, ja Bill pyytää puoli tuntia aikaa selvittää asia. Hänen lähdettyään Tower vakuuttaa miehille, että Bill on todella rosvojen johdossa ja että hän oli pääsemässä karkuun. Gabby kuulee heidän keskustelunsa, joten hän ratsastaa varoittamaan Billiä. Bill pääsee toistaiseksi karkuun, mutta jää kiinni, kun hän palaa kaupunkiin etsimään Towerin toimistoa. Gabby auttaa häntä pakenemaan ja he näkevät Towerin pakenevan kullan ja rosvojen kanssa. Bill ratsastaa takaisin heitä takaa-ajaneen osaston luo ja vakuuttaa sheriffin seuraamaan heitä. Kun Tower ja rosvot on vangittu ja sisällissota on päättynyt, Bill ja Louise menevät vihdoin naimisiin.</w:t>
      </w:r>
    </w:p>
    <w:p>
      <w:r>
        <w:rPr>
          <w:b/>
        </w:rPr>
        <w:t xml:space="preserve">Esimerkki 1.4642</w:t>
      </w:r>
    </w:p>
    <w:p>
      <w:r>
        <w:t xml:space="preserve">Fakta1: Fakta2: uusi lähestymistapa osoittautuu hitiksi, joka voittaa Limen luokituksissa massiivisella marginaalilla, Fakta3: Corningstone on irtisanoutunut omasta työstään ja Burgundy sitoutuu perheeseen, joka vähitellen sopeutuu vammaisuuteen, Fakta4: yksinoikeusuutinen tarina tulee ja vaatii Burgundya kattamaan sen samaan aikaan, Fakta5: Burgundyn ystävät saapuvat puolustamaan häntä ja massiivinen taistelu.</w:t>
      </w:r>
    </w:p>
    <w:p>
      <w:r>
        <w:rPr>
          <w:b/>
        </w:rPr>
        <w:t xml:space="preserve">Tulos</w:t>
      </w:r>
    </w:p>
    <w:p>
      <w:r>
        <w:t xml:space="preserve">Vuonna 1980 Ron Burgundy Will Ferrell ja Veronica Corningstone Christina Applegate ovat naimisissa ja molemmat New Yorkin arvostetun uutiskanavan uutisankkureita. Eräänä päivänä Mack Tannen Harrison Ford, New Yorkin tunnetuin iltauutisankkuri, paljastaa jäävänsä eläkkeelle. Hän aikoo ylentää Corningstonen ja tehdä hänestä television historian ensimmäisen naispuolisen iltauutisankkurin ja erottaa Burgundyn tämän jatkuvasti huolimattoman esiintymisen vuoksi. Burgundy tulee kateelliseksi Corningstonen menestyksestä ja ryntää ulos talosta jättäen Corningstonen ja heidän 6-vuotiaan poikansa Walter Judah Nelsonin. Kuusi kuukautta myöhemmin Burgundy on palannut San Diegoon, mutta pystyy tuskin pitämään työpaikkaa masennuksensa vuoksi. Saatuaan potkut SeaWorldista ja epäonnistuttuaan itsemurhayrityksessä Burgundy ottaa vastaan Freddie Shapp Dylan Bakerin tarjoaman työpaikan GNN:ltä, maailman ensimmäiseltä 24 tunnin uutiskanavalta, aseman virallista käynnistämistä varten. Hän kokoaa uutistiiminsä uudelleen ja löytää Champ Kind David Koechnerin, joka omistaa paistettua kanaa myyvän kaupan, joka myy lepakoita salaa säästääkseen kustannuksissa, Brian Fantana Paul Ruddin, joka on nykyään kuuluisa kissavalokuvaaja, ja Brick Tamland Steve Carellin, jota pidetään kuolleena mutta joka ilmestyy omiin hautajaisiinsa. Heille annetaan epäsuosittu myöhäisillan aikaväli, kun taas vastenmielinen kilpaileva juontaja Jack Lime James Marsden sijoitetaan parhaaseen katseluaikaan. Samaan aikaan Burgundy huomaa, että Corningstone on alkanut seurustella psykologi Gary Greg Kinnearin kanssa. GNN:n aloittaessa toimintansa Burgundy päättää lähettää sitä, mitä ihmiset haluavat kuulla, eikä sitä, mitä heidän on kuultava. Hän ja hänen tiiminsä suunnittelevat sensaatiohakuisen ja isänmaallisen uutislähetyksen. Heidän uusi lähestymistapansa osoittautuu menestykseksi, sillä se voittaa Limen katsojaluvuissa ylivoimaisesti, ja muut uutiskanavat pyrkivät innokkaasti jäljittelemään heitä. Burgundy ja hänen tiiminsä nostetaan prime time -aikaan, jossa he nauttivat kuuluisuudesta ja onnesta. Burgundyn menestys innostaa GNN:n manageria Linda Jackson Meagan Goodia, ja he aloittavat romanttisen suhteen. Tamland tapaa yhtä omalaatuisen GNN:n toimistotyöntekijän nimeltä Chani Kristen Wiig ja rakastuu välittömästi. Burgundy antaa uuden kuuluisuutensa nousta päähänsä ja laiminlyö vanhempainvelvollisuutensa Walteria kohtaan, mikä suututtaa Corningstonen. Hän myös vieraannuttaa Fantanan, Kindin ja Tamlandin väittäen, että hän on kyllästynyt kantamaan heitä. GNN:n menestystä juhlivissa juhlissa Lime saa Burgundyn liukastumaan ja saamaan päävamman, jonka seurauksena hän sokeutuu väliaikaisesti. Koska Burgundy ei pysty lukemaan uutisia, hän eristäytyy majakkaan eikä pysty sopeutumaan väliaikaiseen näköhäiriöönsä. Corningstone saapuu Walterin kanssa vierailulle ja ilmoittaa irtisanoutuneensa omasta työpaikastaan, ja Burgundy ystävystyy perheensä kanssa sopeutuen vähitellen vammaisuuteensa. Burgundy ja hänen poikansa kuntouttavat pienen hain ja antavat sille nimen Doby ennen vapauttamista. Myöhemmin Burgundy saa selville, että Corningstone salasi silmälääkäriltään viestejä, jotka koskivat kokeellista toimenpidettä, koska hän luuli, että hänen sokeutensa on ollut merkittävä perheen yhteenkuuluvuuden kannalta. Hän lähtee vihaisena, saa näkönsä palautettua ja palaa GNN:lle. Takaisin New Yorkissa Burgundya lähestyy jälleen kerran Corningstone, joka pyytää häntä osallistumaan Waltersin pianokonserttiin. Samaan aikaan saapuu yksinoikeudella uutisjuttu, joka vaatii Burgundya raportoimaan siitä. Suorassa televisiolähetyksessä Burgundy kuitenkin myöntää, että uutisten tarkoitus on tiedottaa, ei viihdyttää, ja ottaa vastuun tekemästään virheestä, jonka jälkeen hän lopettaa ja kävelee pois. Hän lähtee Waltersin konserttiin, mutta hänet pysäyttävät vihainen Lime ja hänen tiiminsä sekä useat muut uutisryhmät, jotka kaikki haluavat tappaa hänet hänen maineensa vuoksi. Burgundyn ystävät saapuvat puolustamaan häntä, ja syntyy valtava taistelu. Burgundyn vanha arkkivihollinen Wes Mantooth Vince Vaughn saapuu ajoissa pelastamaan Ronin Limen uutisryhmältä, ennen kuin Brick laukaisee räjähdyksen. Burgundy onnistuu pääsemään Waltersin konserttiin ajoissa ja tekemään sovinnon Corningstonen kanssa. Burgundy ja hänen ystävänsä osallistuvat myöhemmin Tamlandsin ja Chanin häihin rannalla. Häiden aikana Ron näkee Dobyn vedessä ja yrittää tervehtiä häntä, mutta hänen kimppuunsa hyökätään, jolloin hänen koiransa Baxter joutuu pelastamaan hänet.</w:t>
      </w:r>
    </w:p>
    <w:p>
      <w:r>
        <w:rPr>
          <w:b/>
        </w:rPr>
        <w:t xml:space="preserve">Esimerkki 1.4643</w:t>
      </w:r>
    </w:p>
    <w:p>
      <w:r>
        <w:t xml:space="preserve">Fakta1: Fakta2: Raja on lennätin, jota käyttää Raja 's renegade British exile ja pääavustaja, Fakta2: Crespin onnistuu lähettämään viestin, Fakta3: Raja 'n miehet murtautuvat huoneeseen, Fakta4: Traherne ja Lucilla viedään seuraavana päivänä Vihreän jumalattaren temppeliin, Fakta5: Cardew laskeutuu ja vaatii pariskunnan vapauttamista.</w:t>
      </w:r>
    </w:p>
    <w:p>
      <w:r>
        <w:rPr>
          <w:b/>
        </w:rPr>
        <w:t xml:space="preserve">Tulos</w:t>
      </w:r>
    </w:p>
    <w:p>
      <w:r>
        <w:t xml:space="preserve">Pieni lentokone, jossa on kolme Britannian kansalaista - majuri Crespin H.B. Warner, hänen vieraantunut vaimonsa Lucilla Alice Joyce ja lentäjä tohtori Traherne Ralph Forbes - eksyy ja joutuu tekemään pakkolaskun pieneen Rukhin valtakuntaan, jonnekin Himalajan vuoriston lähelle. Maata hallitseva raja George Arliss toivottaa heidät tervetulleiksi. Koska hänen kolme veljeään aiotaan kuitenkin pian teloittaa brittiläisten tekemästä murhasta, hänen alamaisensa uskovat, että heidän Vihreä Jumalattarensa on toimittanut heidän käsiinsä kolme uhria kostoa varten. Nämä kolme on määrä tappaa, kun veljekset ovat kuolleet. Raja tunnustaa vierailleen, ettei hän rakasta veljiään kovinkaan paljon, sillä he olivat vaarantaneet hänen omien lastensa perimysoikeuden, mutta hän ei näe syytä suututtaa kansaansa. Hän kuitenkin tuntee vetoa Lucillaan ja tarjoutuu säästämään hänen henkensä, jos hänestä tulee hänen vaimonsa. Nainen kieltäytyy. Vangit saavat tietää, että radzhalla on lennätin, jota käyttää radzhalla maanpaossa oleva brittikarkuri ja pääavustaja Watkins Ivan F. Simpson. He yrittävät lahjoa Watkinsin apua toivoen, mutta kun he huomaavat, että Watkins vain johdattaa heitä harhaan, he heittävät hänet parvekkeelta kuolemaan. Majuri Crespin onnistuu lähettämään viestin, ennen kuin Rajasin miehet murtautuvat huoneeseen. Raja ampuu Crespiniä henkilökohtaisesti selkään ja tappaa hänet kesken lähetyksen. Seuraavana päivänä Traherne ja Lucilla viedään Vihreän jumalattaren temppeliin. Jälleen kerran Raja uudistaa tarjouksensa Lucillalle, mutta hän kieltäytyy jälleen. Kun Traherne ja Lucilla jäävät hetkeksi kahden, he tunnustavat rakkautensa toisilleen. Sitten, viime hetkellä, kuusi brittiläistä kaksitasoista lentokonetta ilmestyy Rukhin taivaalle. Luutnantti Cardew Reginald Sheffield laskeutuu ja vaatii pariskunnan vapauttamista. Raja antaa periksi.</w:t>
      </w:r>
    </w:p>
    <w:p>
      <w:r>
        <w:rPr>
          <w:b/>
        </w:rPr>
        <w:t xml:space="preserve">Esimerkki 1.4644</w:t>
      </w:r>
    </w:p>
    <w:p>
      <w:r>
        <w:t xml:space="preserve">Fakta1: ryhmä oppilaita valmistautuu koulutansseihin, Fakta2: Fakta3: Pierre saapuu kouluun tapaamaan rehtoria, Fakta4: Rockin veli oli mukana jengisodassa, Fakta5: Caitlin At on painostettu opettelemaan tanssia, koska tanssiaiset lähestyvät Pierren tanssistudiota.</w:t>
      </w:r>
    </w:p>
    <w:p>
      <w:r>
        <w:rPr>
          <w:b/>
        </w:rPr>
        <w:t xml:space="preserve">Tulos</w:t>
      </w:r>
    </w:p>
    <w:p>
      <w:r>
        <w:t xml:space="preserve">Joukko oppilaita valmistautuu koulun tansseihin. Rock saapuu paikalle vahingoittuneen lipun kanssa, ja herra Temple ja rehtori James kieltävät häneltä pääsyn. Lähdettyään Rock saa joukon roistoja provosoitua häntä vandalisoimaan rehtorin autoa. Kun Pierre Dulaine saapuu paikalle, he kaikki pakenevat. Seuraavana aamuna Pierre saapuu koululle tapaamaan rehtoria. Selitettyään, että hän oli todistamassa hänen autonsa ilkivaltaa, Pierre tarjoutuu ottamaan haltuunsa jälki-istuntovuoron ja opettamaan heille seuratanssia. Pierre suostuu, vaikka hän on varma, ettei hän kestä päivää kauempaa. Hänen ensimmäinen oppituntinsa sujuu huonosti oppilaiden skeptisyyden ja yhteistyöhaluttomuuden vuoksi. Kun Pierre palaa seuraavana aamuna, rehtori James selittää, että syy siihen, miksi LaRhette oli kieltäytynyt tanssimasta Rockin kanssa edellisenä päivänä, oli se, että Rockin veli oli ollut osallisena jengisodassa, jossa yksi uhreista oli ollut LaRhetten veli. Pierresin tanssistudiossa Caitlinia painostetaan opettelemaan tanssimaan, koska hänen tanssiaisensa lähestyy. Hän tuntee itsensä epäonnistuneeksi ja kadehtii Morgania tämän sirosta aistillisuudesta ja huomauttaa Pierrelle, että Morgan on kuin seksiä kovalla puulla. Tämä antaa Pierrelle idean siitä, miten hän voisi tavoittaa jälki-istunnossa olevat lapset. Hän kutsuu Morganin pitämään heille tangoesityksen, mikä innostaa oppilaita oppimaan entistä halukkaammin. Caitlin päättää liittyä heidän kanssaan tanssitunnille ja harjoittelee Monsterin kanssa. Vaikka muut oppilaat aluksi epäilevät häntä siitä, että hän haluaa kertoa ylemmän luokan ystävilleen, että hän on slummissa, he oppivat hyväksymään hänet, kun hän myöntää, että hän viihtyy paremmin heidän seurassaan. Prostituoidun tytär LaRhette huolehtii nuoremmista sisaruksistaan, kun hänen äitinsä työskentelee kadulla. Eräänä yönä hän juoksee asunnosta kouluun, kun yksi äidin asiakkaista yrittää raiskata hänet. Harjoitellessaan tanssia hän törmää Rockiin, joka oli mennyt sinne nukkumaan menetettyään työpaikkansa ja saatuaan potkut kotoa humalaisen isänsä kanssa käydyn fyysisen yhteenoton jälkeen. He tappelevat ja jäävät kiinni vartijoiden toimesta. Rehtori James haluaa erottaa heidät molemmat, mutta suostuu sen sijaan antamaan heille ylimääräistä jälki-istuntoa Pierren kanssa. Pierre kertoo luokalle tanssikilpailusta, johon hän haluaa heidän osallistuvan. Oppilaat alkavat vähitellen luottaa Pierreen; Kurd käy jopa hänen asunnollaan keskustelemassa hänen seksuaaliongelmistaan. Kun jälki-istuntokellari tulvii, Pierre vie oppilaat tanssistudioonsa harjoittelemaan. Nuoret pettyvät Pierren oppilaiden taitoihin siellä sekä kilpailun 200 euron pääsymaksuun. Pierre onnistuu kuitenkin jälleen innostamaan heitä ja lupaa maksaa maksun. LaRhette ja Rock, jotka ovat nyt oppineet kunnioittamaan toisiaan, kilpailevat valssissa, ja kilpailijat Ramos ja Danjou oppivat harjoittelun aikana jakamaan Sashan. Herra Temple on valittanut koulun resurssien tuhlaamisesta tanssiohjelmaan. Kun Pierre tuodaan vanhempainyhdistyksen kokoukseen, hän saa heidät vakuuttuneiksi ohjelman jatkamisesta esiteltyään, miten tanssilajit ovat opettaneet oppilaille tiimityötä, kunnioitusta ja ihmisarvoa. Kilpailuiltana Rockille kerrotaan jengistä, johon hän on liittynyt, että hänen on osallistuttava varkauteen. Hän ampuu tahallaan sprinklerijärjestelmää, jolloin hälytys laukeaa ja kaikki joutuvat pakenemaan. Kilpailussa ilmoitetaan, että voittajajoukkueelle jaetaan 5000 dollarin palkinto. Monster puuttuu tanssiaisiin ja pelastaa Caitlinin kompastumasta. Sasha, Danjou ja Ramos esittävät vaikuttavan kolmen hengen tangon, mutta heidät hylätään, koska kilpailu on paritanssi. Morgan saa palkinnon, mutta purkaa jännitystä sanomalla, että tulos on tasapeli, ja antamalla Sashalle palkinnon. Rehtori James on vaikuttunut ohjelman menestyksestä ja kertoo Pierrelle, että hän tekee siitä pysyvän. Rock saapuu viime hetkellä tanssimaan valssia LaRhetten kanssa, jota hän suutelee lopussa. Lopputekstit pyörivät, kun Pierren oppilaat tanssivat voitokkaasti hip hop -musiikin tahtiin, koska he olivat peukaloinneet äänentoistojärjestelmää.</w:t>
      </w:r>
    </w:p>
    <w:p>
      <w:r>
        <w:rPr>
          <w:b/>
        </w:rPr>
        <w:t xml:space="preserve">Esimerkki 1.4645</w:t>
      </w:r>
    </w:p>
    <w:p>
      <w:r>
        <w:t xml:space="preserve">Fakta1: Fakta2: Fakta3: Steven ystävä ei ilmesty tanssitunnille, Fakta4: Frankin masennustila saa hänet tuntemaan olonsa epämukavaksi ympäristössä, Fakta5: Frankin ystävät suruterapiasta vakuuttavat hänet jatkamaan.</w:t>
      </w:r>
    </w:p>
    <w:p>
      <w:r>
        <w:rPr>
          <w:b/>
        </w:rPr>
        <w:t xml:space="preserve">Tulos</w:t>
      </w:r>
    </w:p>
    <w:p>
      <w:r>
        <w:t xml:space="preserve">Frank Keane Robert Carlyle on sureva leipuri, joka ei pääse eteenpäin vaimonsa itsemurhan jälkeen. Frank törmää auto-onnettomuuteen, jossa Steve Mills John Goodman on saanut vakavia vammoja. Steve oli matkalla tanssikurssille Pasadenaan tapaamaan lapsuudenystävää ja pyytää Frankia lähtemään hänen tilalleen. Frank suostuu vastahakoisesti. Elokuvan edetessä tarina liikkuu edestakaisin aikajanalla Steven lapsuuden, onnettomuuspaikan ja Franksin ensimmäisen Lindy Hopin jälkimainingeissa. Stevesin ystävä ei ilmesty tanssitunnille. Franksin masennustila saa hänet tuntemaan olonsa epämukavaksi ympäristössä, jossa on niin paljon ihmisiä. Hän tuntee kuitenkin vetoa ujoihin oppilaisiin Meredith Marisa Tomeihin. Jotkut oppilaat varoittavat häntä puhumasta tytölle. Meredithin parina toimiva Randall Donnie Wahlberg, tähtioppilas, on vastenmielinen kiusaaja, joka inhoaa Frankia välittömästi ja yrittää pelotella häntä. Franksin ystävät suruterapiasta vakuuttavat hänet jatkamaan tanssikurssilla, ja pian koko terapiaryhmä on liittynyt mukaan. Kurssin edetessä Frankin tanssilahjakkuus ylittää Randallin. Randall viiltää mustasukkaisesti Franksin renkaat yrittäessään pelotella leipuria. Frank jättää hyökkäyksen huomiotta vastoin muiden neuvoja ja ystävystyy Meredithin kanssa, joka paljastuu Randallin sisarpuoliksi eikä hänen hyväksikäytetyksi tyttöystäväkseen, kuten ihmiset olettivat. Meredith puolustaa velipuolensa ylisuojelevaa käytöstä, joka kehittyi vastauksena isän väkivaltaiseen fyysiseen väkivaltaan. Lopulta Frank sirottaa vaimonsa tuhkat, mihin hän ei ole aiemmin halunnut ryhtyä. Hän alkaa koota elämäänsä uudelleen. Hän etsii Steven lapsuudenystävän Camryn Manheimin ja ilmoittaa tälle Steven kuolemasta. Hän reagoi kuin heidän menetetty jälleennäkemisensa ei merkitsisi mitään, mutta salaa hän itkee käydessään läpi muistojaan Stevestä. Frank ja Meredith aloittavat suhteen, ja muiden tanssikurssilaisten kanssa he jatkavat ystävyyden ja parantumisen löytämistä tanssista.</w:t>
      </w:r>
    </w:p>
    <w:p>
      <w:r>
        <w:rPr>
          <w:b/>
        </w:rPr>
        <w:t xml:space="preserve">Esimerkki 1.4646</w:t>
      </w:r>
    </w:p>
    <w:p>
      <w:r>
        <w:t xml:space="preserve">Fakta1: Fakta2: Vijay ja Vicky Saigal ovat Saigal Industriesin perillisiä: Fakta3: Sapna rakastuu, Fakta4: Vicky menee naimisiin hänen kanssaan, Fakta5: äiti käskee Sapnan isää käskemään Sapnan palata Bombayhin tai saada potkut.</w:t>
      </w:r>
    </w:p>
    <w:p>
      <w:r>
        <w:rPr>
          <w:b/>
        </w:rPr>
        <w:t xml:space="preserve">Tulos</w:t>
      </w:r>
    </w:p>
    <w:p>
      <w:r>
        <w:t xml:space="preserve">Sapna Kajol, Saigalin perheen kuljettajan tytär, on yksinkertainen ja hauska tyttö, mutta hän haaveilee rikkauksista. Vijay Akshay Kumar ja Vicky Saigal Saif Ali Khan ovat molemmat Saigal Industriesin perillisiä. Vijay viettää kaiken aikansa töissä ja Vicky flirttailee. Vicky huomaa Sapnan, kun hänestä tulee menestyvä malli. Sapnan menestys ei kuitenkaan muuta sitä tosiasiaa, että hän on kuljettajan tytär. Rouva Shanti Devi, Vijayn ja Vickyn äiti, saattaa unohtaa poikansa suhteet rikkaisiin tyttöihin, mutta ei kuljettajan tytärtä. Kun Vijay yrittää auttaa, hän huomaa rakastuvansa myös Sapnaan. Ennen kuin on liian myöhäistä, myös Sapna rakastuu häneen, ja pari päättää mennä naimisiin. Vickyn syntymäpäivänä Vijay palaa Sapnan kanssa ja näkee, että hänen veljensä on muuttunut. Mies, joka ennen flirttaili, ei enää juo viinaa, polta savukkeita tai flirttaile tyttöjen kanssa. Ainoa, jota hän näkee, on Sapna. Pojat puhuvat: molemmat haluavat naida Sapnan. Vicky luulee virheellisesti, että veli tukee hänen pyrkimyksiään Sapnaan. Eräänä iltapäivänä Vicky lähtee lounaalle Vijayn ja Sapnan kanssa. Kesken matkan heille puhkeaa rengas, ja Vijay yrittää korjata sitä. Sen sijaan tunkki hajoaa, ja Vicky tarjoutuu hakemaan sellaisen korjaamolta. Sapna tajuaa, että Vicky haluaa siinä vaiheessa mennä hänen kanssaan naimisiin, ja alkaa itkeä, joten Vijay yrittää rauhoitella häntä halaamalla häntä. Juuri silloin Vicky saapuu paikalle ja tajuaa, että hänen veljensä ja Sapnan välillä on yhteys. Hän palaa kotiin humalassa. Heidän äitinsä on saanut tarpeekseen ja käskee Sapnan isää käskemään Sapnaa palaamaan Bombayhin tai saamaan potkut. Sapna ryntää isänsä kanssa juna-asemalle. Vicky uhkaa tehdä itsemurhan, jos hänen äitinsä ei hyväksy Sapnaa miniäkseen; äiti hyväksyy sen. Sapna palaa ja Vicky uhraa rakkautensa veljeään kohtaan. Vickyn nähdään ajavan autoa ja törmää tyttöön Karisma Kapooriin. Hän ihastuu tyttöön välittömästi.</w:t>
      </w:r>
    </w:p>
    <w:p>
      <w:r>
        <w:rPr>
          <w:b/>
        </w:rPr>
        <w:t xml:space="preserve">Esimerkki 1.4647</w:t>
      </w:r>
    </w:p>
    <w:p>
      <w:r>
        <w:t xml:space="preserve">Fakta1: Fakta2: Billy Waters haukkui häntä voimankäytöstä, Fakta2: Fakta3: Scottilla on näkyjä kalastajaksi nimetystä tytöstä, Fakta4: Atman lähettää Spiken radio-ohjauslaitteella keräämään miehiä syötäväksi kauneuden säilyttämiseksi, Fakta5: Anna vetää Scottia kohti paetakseen saarelta.</w:t>
      </w:r>
    </w:p>
    <w:p>
      <w:r>
        <w:rPr>
          <w:b/>
        </w:rPr>
        <w:t xml:space="preserve">Tulos</w:t>
      </w:r>
    </w:p>
    <w:p>
      <w:r>
        <w:t xml:space="preserve">Kun Scott saa potkut Local Diner -ravintolasta, koska hän pahoinpiteli Billy Watersin, joka haukkui häntä siitä, että hän oli päässyt ensin poliisiksi, Scott päättää käydä ystävänsä Chuckin luona radioasemalla. Scott ja Chuck halusivat viettää rauhallisen kalastusviikonlopun Chuckin isän syrjäisellä kesämökillä, mutta kun Scott saa viestiä, jossa on pahaenteinen viesti "Ihmiset syövät ihmisiä", heidän viikonloppunsa auringossa saa synkän käänteen. He tapaavat kaksi tienvarressa olevaa tyttöä, mutta päättävät olla antamatta heille kyytiä, sillä he uskovat, että heillä on kokonainen viikko aikaa löytää muita tyttöjä. Myöhemmin samana iltana kalastaessaan Scott näkee näkyjä Anna-nimisestä tytöstä. Seuraavana päivänä Scottin ja Chuckin ollessa kalassa Scott näkee vanhan linnan saarella. Chuck selittää linnan olevan hylätty laboratorio. Laboratorio ei kuitenkaan ole hylätty, vaan Atman-nimellä kulkevan tiedemiehen koti. Atmanin valvonnassa on joukko rullaluistimilla liikkuvia naisia, joita hän kutsuu mielellään Rollerbabeiksi ja joita johtaa hänen tärkein palvelijansa Spike. Toisin kuin nimestä voisi päätellä, nämä kannibaalit eivät itse asiassa rullaluistele. Hän lähettää Spiken radio-ohjauslaitteella keräämään miehiä "rullakebabien" syötäväksi, jotta heidän kauneutensa säilyisi. Anna tuntee vetoa Scottin puoleen ja yrittää tuloksetta paeta saarelta. Scott ja Chuck lähtevät rullaluistelemaan, mutta he eivät ole yksin. Pojat ovat jakautuneet kahtia. Kaksi rullakoiraa tyrmää Chuckin ja vie hänet takaisin linnaan. Scott joutuu itse Atmanin kohteeksi, joka yrittää hyökätä hänen kimppuunsa machetella, mutta ei osu. Scott tietää olevansa piiritettynä ja pakenee. Kun hän onnistuu pakenemaan, hän huomaa, että kaupungin sheriffi raahaa joesta osittain syötyä ihmislihaa, ja tajuaa, että hänen on pelastettava Chuck linnasta. Saavuttuaan saarelle Scott tapaa tontun nimeltä Random, joka auttaa häntä piiloutumaan saarta vartioivilta Centurioneilta. Kun hän yrittää päästä linnaan, Rollerbabit saavat hänet kiinni. Linnaan päästyään Scott huomaa, että hän on liian myöhässä pelastaakseen Chuckin. Hänen on paettava kohtaamalla Atman itse.</w:t>
      </w:r>
    </w:p>
    <w:p>
      <w:r>
        <w:rPr>
          <w:b/>
        </w:rPr>
        <w:t xml:space="preserve">Esimerkki 1.4648</w:t>
      </w:r>
    </w:p>
    <w:p>
      <w:r>
        <w:t xml:space="preserve">Fakta1: vähäpätöinen huomautus hän teki muuttuu ilkeä huhu, Fakta2: ilkeä huhu johtaa ystävä itsemurhan, Fakta3: perhe siirtyy Ijeon-li, Fakta4: Yoon-soo päivänä näkee salaperäinen nuori tyttö luistelu yksinään jäässä järvellä liikkua, Fakta5: aloof Hae-won pidetään paria koko kylässä ja jatkuvasti keskellä kaupunkilaiset 's juorut</w:t>
      </w:r>
    </w:p>
    <w:p>
      <w:r>
        <w:rPr>
          <w:b/>
        </w:rPr>
        <w:t xml:space="preserve">Tulos</w:t>
      </w:r>
    </w:p>
    <w:p>
      <w:r>
        <w:t xml:space="preserve">Yoonsoo oli aikoinaan oppilas yhdessä Soulin parhaista lukioista, mutta hänen tekemänsä triviaali huomautus muuttuu ilkeäksi huhuksi, joka saa hänen ystävänsä tekemään itsemurhan. Yoonsoo ei kestä syyllisyyttään ja yrittää tappaa itsensä. Toipuakseen hänen perheensä muuttaa Ijeonliin, lumipeitteiseen vuoristokylään. Muuttopäivänä Yoonsoo näkee salaperäisen nuoren tytön luistelemassa yksin jäätyneellä järvellä. Aloitettuaan koulunkäynnin tässä pienessä maaseutukaupungissa Yoonsoo löytää hiljalleen rauhan sisällään. Huolimatta kyläläisten ystävällisyydestä ja ikätovereiden jatkuvasta ihastuksesta häneen, joka pitää häntä siistinä kaverina kaupungista, hän pysyy omissa oloissaan. Yksi tyttö saa kuitenkin Yoonsoon huomion: luokan hylkiö Haewon. Etäinen Haewon, joka asuu yksin kehitysvammaisen isänsä kanssa, on koko kylän hylkiö, ja hän on jatkuvasti kyläläisten juorujen keskipisteenä. Aivan kuin hän näkisi itsensä Haewonissa, hän tarjoaa hänelle sympatiaa ja lämpöä, ja Haewon avautuu hänelle hitaasti tuntien, että hän on ainoa, joka ymmärtää ja hyväksyy hänet. Pian myös Yoonsoo alkaa kuitenkin tuntea Haewonia ympäröiviä julmia huhuja.</w:t>
      </w:r>
    </w:p>
    <w:p>
      <w:r>
        <w:rPr>
          <w:b/>
        </w:rPr>
        <w:t xml:space="preserve">Esimerkki 1.4649</w:t>
      </w:r>
    </w:p>
    <w:p>
      <w:r>
        <w:t xml:space="preserve">Fakta1: Hockens ovat päättäneet unohtaa tuskallisen menneisyyden menettää poika, Fakta2: valtava lintuparvi alkaa kerääntyä Gull Islandin ympärille, Fakta3: meribiologi on salaperäisen karmean hyökkäyksen kohde, Fakta4: taivas Ennen pimenee kammottavan hyökkäyksen kiljuvan lintujen pitkä, Fakta5: samanlainen kauhea puhkeaminen tarttui länsirannikolla Bodega Bayssä.</w:t>
      </w:r>
    </w:p>
    <w:p>
      <w:r>
        <w:rPr>
          <w:b/>
        </w:rPr>
        <w:t xml:space="preserve">Tulos</w:t>
      </w:r>
    </w:p>
    <w:p>
      <w:r>
        <w:t xml:space="preserve">Ted ja Mary Hocken Brad Johnson ja Chelsea Field muuttavat kahden nuoren tyttärensä kanssa syrjäiselle, tuulen pyyhkimälle, pienelle itärannikon saarelle; Hockenit ovat päättäneet unohtaa poikansa menettämisen aiheuttaman tuskallisen menneisyytensä ja viettää rauhallisen, tapahtumattoman kesän. Mutta kun valtavat lintuparvet alkavat kerääntyä Gull Islandin ympärille, käy selväksi, että jotain on pahasti pielessä tässä syrjäisessä, petollisen rauhallisessa keidakkeessa, ja pelko kasvaa, kun meribiologi joutuu salaperäisen, karmean hyökkäyksen kohteeksi. Ennen pitkää taivas synkistyy kammottavasta lintujen kiljunnasta. Kyseessä on hyökkäys, jollaista ei ole ennen ollut ihmisten tai eläinten historiassa - paitsi eräällä vanhuksella, joka muistaa samanlaisen kauhean hyökkäyksen, joka koetteli länsirannikkoa kolme vuosikymmentä sitten Bodega Bayssä, Kaliforniassa.</w:t>
      </w:r>
    </w:p>
    <w:p>
      <w:r>
        <w:rPr>
          <w:b/>
        </w:rPr>
        <w:t xml:space="preserve">Esimerkki 1.4650</w:t>
      </w:r>
    </w:p>
    <w:p>
      <w:r>
        <w:t xml:space="preserve">Fakta1: mustalaisryhmä vaeltaa kaupungeissa elääkseen, Fakta2: Fakta3: Dasan Menon ja vaimo Usha ovat säännöllisiä kävijöitä kylän temppelissä, Fakta4: paikallinen teekaupan omistaja saapuu asemalle vähän aikaa, Fakta5: perhe löytää liiallinen kiinnostus isä ja tytär</w:t>
      </w:r>
    </w:p>
    <w:p>
      <w:r>
        <w:rPr>
          <w:b/>
        </w:rPr>
        <w:t xml:space="preserve">Tulos</w:t>
      </w:r>
    </w:p>
    <w:p>
      <w:r>
        <w:t xml:space="preserve">Elokuva perustuu erään Muthun tarinaan, joka asui Ernakulamin linja-autoaseman ympäristössä. Sivan Suresh Gopi on mustalaisryhmän jäsen, joka kiertelee kaupungeissa tienatakseen elantonsa. Sivan asuu ainoan tyttärensä Meenakshi Baby Diyan kanssa Mayilpetty-nimisessä kylässä. Dasan Menon ja hänen vaimonsa Usha käyvät säännöllisesti kylän temppelissä. Paikallisten sanontojen mukaan he uskovat myös, että jos he käyvät tässä temppelissä kolme kertaa kuukaudessa, heitä siunataan lapsella. Erään käynnin aikana osa heidän rahoistaan varastetaan, ja syyllinen on Meenakshi kutty, joka kulkee temppelissä. Sekä Sivan että hänen tyttärensä pidätetään ryöstöstä, mutta pian paikallinen teekauppias Panikkar saapuu asemalle todellisen syyllisen kanssa. Sivan ja hänen pieni tyttärensä päästetään vapaaksi, mutta perhe huomaa liiallisen kiinnostuksen isää ja hänen tytärtään kohtaan ja alkaa kysellä heidän elämästään.</w:t>
      </w:r>
    </w:p>
    <w:p>
      <w:r>
        <w:rPr>
          <w:b/>
        </w:rPr>
        <w:t xml:space="preserve">Esimerkki 1.4651</w:t>
      </w:r>
    </w:p>
    <w:p>
      <w:r>
        <w:t xml:space="preserve">Fakta1: tavoitteena on lopettaa mafia, Fakta2: mafia pitää koko kaupungin otteessaan, Fakta3: että kukaan muu kuin vieraantunut isä oli vastuussa äidin ja nuoren sisaren kuolemasta, Fakta4: Kakhan toinen vaimo liittyy Munnaan, Fakta5: Kakha teki elämässään kaiken työnsä.</w:t>
      </w:r>
    </w:p>
    <w:p>
      <w:r>
        <w:rPr>
          <w:b/>
        </w:rPr>
        <w:t xml:space="preserve">Tulos</w:t>
      </w:r>
    </w:p>
    <w:p>
      <w:r>
        <w:t xml:space="preserve">Munna Prabhas on opiskelija. Hänen tavoitteenaan on tehdä loppu mafia-don Kakha Prakash Rajista, joka pitää koko kaupunkia otteessaan. Munnalla on henkilökohtainen kosto Kakhalle. Rehellinen poliitikko Srinivasa Rao Kota Srinivasa Rao työskentelee väsymättä Kakhan paljastamiseksi, mutta hänet tapetaan. Samaan aikaan Munnan luokkatoveri Nidhi Ileana DCruz rakastuu häneen. Tarinan käänne on se, että Kakha ei ole kukaan muu kuin hänen vieraantunut isänsä, joka yrittää myydä hänen äitinsä ja oli vastuussa hänen äitinsä ja nuoren sisarensa kuolemasta. Kaupungin toinen don nimeltä Aatma Rahul Dev, joka on Kakhan vastustaja, pyytää Munnaa liittymään häneen, mutta Munna kieltäytyy hänen ehdotuksestaan. Munna alkaa lyödä Kakhaa ja mielen peli alkaa. Kakhan toinen vaimo, poika ja tytär jättävät hänet ja liittyvät Munnaan. Joidenkin tapahtumien jälkeen, joihin kuuluu myös hänen parhaan ystävänsä kuolema, Munna saa selville, että Aatma on työskennellyt Kakhalle koko ajan. Aatman kätyrit eivät tienneet, että Aatma työskenteli yhä Kakhalle. He aikovat tappaa hänet tehtaassa, kun Aatma yhtäkkiä kääntyy Kakhaa ja Munnaa vastaan. Kakha tappaa Aatman petoksen vuoksi. Menetettyään kaiken, minkä eteen Kakha oli työskennellyt elämässään, hän tekee itsemurhan. Näin Munna onnistuu kostamaan Kakhalle.</w:t>
      </w:r>
    </w:p>
    <w:p>
      <w:r>
        <w:rPr>
          <w:b/>
        </w:rPr>
        <w:t xml:space="preserve">Esimerkki 1.4652</w:t>
      </w:r>
    </w:p>
    <w:p>
      <w:r>
        <w:t xml:space="preserve">Fakta1: Fakta2: isä järjestää avioliiton Gautham, Fakta3: Gautham menee New Yorkiin lyhyeksi ajaksi, Fakta4: Kundavi aikana törmää Gautham 's vanha college päiväkirja aika, Fakta5: Gautham 's menetetty Ishwarya oli palannut Australiasta</w:t>
      </w:r>
    </w:p>
    <w:p>
      <w:r>
        <w:rPr>
          <w:b/>
        </w:rPr>
        <w:t xml:space="preserve">Tulos</w:t>
      </w:r>
    </w:p>
    <w:p>
      <w:r>
        <w:t xml:space="preserve">Kundavi Jyothika kasvoi pienessä kylässä nimeltä Ambasamudram. Hän ja hänen kaksi ystäväänsä päättävät solmia rakkausavioliiton. Hän ei kuitenkaan onnistu siinä kovin hyvin. Hänen isänsä järjestää hänen avioliittonsa Gautham Surya Sivakumarin kanssa vastoin hänen toiveitaan. Molemmat näyttävät synkiltä häiden aikana ilmeisistä syistä. Kuusi vuotta myöhemmin Mumbaissa heillä on 5-vuotias tytär Ishwarya Ishu Gautham Shriya Sharma ja he elävät onnellisena avioparina. Gautham työskentelee päämekaanikkona autofirmassa ja lähtee lyhyeksi aikaa New Yorkiin. Tänä aikana Kundavi törmää Gauthamin vanhaan opiskelupäiväkirjaan. Gautham halusi jo nuoresta lähtien insinööriksi ja pakotti isänsä veljen maksamaan paikan Coimbatoressa opiskellakseen autotekniikkaa. Toisesta opiskeluvuodesta lähtien hän on don. Yliopistossa hän ihastuu Ishwarya Bhumika Chawlaan, jonka isä on Coimbatoren kansanedustaja. Gautham ja Ishwarya rakastuvat ja päättävät mennä naimisiin. Maistraatissa Gauthamin solmittua avioliiton Ishwaryan isä ja hänen miehensä pahoinpitelevät hänet, erottavat rakastavaiset ja lähettävät Ishwaryan Australiaan. Päiväkirjan loppuun Gautham kirjoittaa muistiinpanon: Jos minulla on yksi toive, se olisi elää Ishwaryan kanssa onnellisena edes yhden päivän ajan. Gautham palaa New Yorkista ja huomaa vaimonsa muuttuneen. Hän työskentelee myöhään ja välttelee häntä. Hän löytää Gauthamin kadonneen rakkauden Ishwaryan, joka oli juuri palannut Australiasta. Ishwaryasta on tullut moderni tyttö, toisin kuin vaatimaton salwar kameez -tyttö, joka hän oli collegessa. Kundavi pyytää Ishwaryaa käymään heidän luonaan ja kertoo miehelleen, että hänen pitäisi elää onnellisena Ishwaryan kanssa yhden päivän ajan ja että tuon yhden päivän ajan häntä ja heidän tytärtään ei ole olemassa Gauthamin kannalta, ja jättää Gauthamin Ishwaryan kanssa. Tuon päivän Gautham viettää Ishwaryan kanssa, Kundavi kuvittelee heidän viettävän hauskaa ja lopulta rakastuvan toisiinsa uudelleen. Kun hän palaa kotiin peläten, hän löytää miehensä yksin kotoa. Hän kysyy, millainen päivä hänellä oli Ishwaryan kanssa, ja mies antaa hänelle kirjeen, jonka Ishwarya on kirjoittanut Kundaville. Siinä Ishwarya kertoo, että Gautham mainitsi Kundavin niin monta kertaa viidessä minuutissa hänen kanssaan puhuttuaan, että Ishwarya tajusi, että Gautham rakastaa vaimoaan kovasti ja elää hyvin onnellista elämää. Hän toivottaa pariskunnalle onnellista elämää ja lähtee palaamatta koskaan takaisin. Lopulta Gautham tunnustaa, että hän on piilottanut salaisuuden rakkaudestaan, jotta Kundavi ei loukkaantuisi, sillä yksikään tyttö ei kestäisi sitä, että hänen miehensä rakkautta jaetaan. Toisin kuin muut, Kundavi on kuitenkin tuonut miehensä rakastaman tytön mukanaan tehdäkseen hänet onnelliseksi. Sitten he itkevät onnesta ja halailevat toisiaan samalla kun Diwali-tulipalot kukoistavat. Lopussa myös heidän tyttärensä Ishwarya liittyy heidän seuraansa, ja elokuva päättyy onnellisen perheen juhliessa Diwalia.</w:t>
      </w:r>
    </w:p>
    <w:p>
      <w:r>
        <w:rPr>
          <w:b/>
        </w:rPr>
        <w:t xml:space="preserve">Esimerkki 1.4653</w:t>
      </w:r>
    </w:p>
    <w:p>
      <w:r>
        <w:t xml:space="preserve">Fakta1: elokuva alkaa etukäteen nauhoitetulla luonnoksella, joka kuvaa kohtausta Murphyn lapsuudesta, Fakta2: Murphy jälkeen alkaa keskustelemalla vihaisia reaktioita julkkikset parodioitu edellisessä stand-up show Delirious T ja Michael Jackson sekä homoseksuaalisten katsojien loukkaantui vitsejä homoja nousevat lavalle live show, Fakta3: Richard Pryor suuttunut Cosby 's olettamus, että koko teko oli pelkkää saastaa flarn saastaa flarn saastaa neuvoja, Fakta4: vain huolenaiheita on saada yleisö nauraa, Fakta5: amerikkalaiset naiset vakuuttaa hänet puolustamaan itseään ja vaatia</w:t>
      </w:r>
    </w:p>
    <w:p>
      <w:r>
        <w:rPr>
          <w:b/>
        </w:rPr>
        <w:t xml:space="preserve">Tulos</w:t>
      </w:r>
    </w:p>
    <w:p>
      <w:r>
        <w:t xml:space="preserve">Elokuva alkaa esinauhoitetulla luonnoksella, joka kuvaa kohtausta Murphyn lapsuudesta. Perheen kiitospäivänä marraskuussa 1968 lapset esittelevät vuorotellen kykyjään kokoontuneille sukulaisille, joista yhtä näyttelee Murphy itse. Nuori Eddie Deon Richmond järkyttää perhettä tökeröllä vitsillä apinasta ja leijonasta. Kun Murphy nousee lavalle live-esitystä varten, hän aloittaa keskustelemalla edellisessä stand up -ohjelmassaan Delirious parodioimiensa julkkisten, erityisesti Mr. T:n ja Michael Jacksonin, sekä homoseksuaalisten katsojien vihaisista reaktioista, jotka loukkaantuivat hänen homovitseistään. Murphy kertoo sitten Bill Cosbylta saamastaan puhelinsoitosta, jossa häntä moitittiin siitä, että hän oli käyttänyt kirosanoja lavalla. Cosbyn olettamuksesta, jonka mukaan koko hänen esityksensä oli pelkkää saastaista flarn saastaa, suuttunut Murphy soittaa Richard Pryorille ja pyytää neuvoa. Pryor julistaa, että hänen ainoat huolensa pitäisi olla yleisön naurattaminen ja palkan saaminen, ja suosittelee, että hän käskee Cosbya ottamaan kokiksen ja hymyn ja pitämään turpansa kiinni. Murphy selittää Pryorin raakaa komiikkaa kohtaan tuntemaansa ihailua käymällä Pryorin äänellä läpi omien teinivuosiensa rutiinin ulostamisesta. Sitten hän jatkaa kertomalla, kuinka ihmiset, jotka eivät puhu englantia, vain poimivat hänen esityksestään kirosanat ja huutavat niitä hänelle kadulla. Seuraavaksi tulee pitkä rutiini deittailusta ja ihmissuhteista. Murphy selittää, että tappavien sukupuolitautien yleistyminen on motivoinut häntä hakeutumaan avioliittoon, mutta Johnny Carsonin ja Joanna Hollandin avioero, jossa nainen vaati 50 prosenttia Carsonin omaisuudesta, on tehnyt hänestä vainoharhaisen avioliiton taloudellisten riskien suhteen, ja hän päättelee, ettei yksikään pillu ole 150 miljoonan arvoinen. Hän pilkkaa amerikkalaisten naisten aggressiivisuutta ja materialismia verrattuna japanilaisten naisten lempeyteen, viitaten Janet Jacksonsin kappaleen What Have You Done for Me Lately suosioon. Hän vitsailee aikovansa mennä syvälle Afrikkaan etsimään pensasnarttua, jolla ei ole mitään käsitystä länsimaisesta kulttuurista... ainakin siihen asti, kunnes amerikkalaiset naiset vakuuttavat hänet puolustamaan itseään ja vaatimaan PUOLET! Tästä kehkeytyy laajempi varoitus miehille välttää pilluloukku, ja varoitus naisille siitä, että miehet eivät koskaan pysy uskollisina - kun mies on saanut naisesta voimakkaan orgasmin aikaan ooohhhh! nainen sietää kaikenlaista huonoa käytöstä, vaikka saattaa itsekin pyrkiä uskottomuuteen. Seuraavassa jaksossa kerrotaan lapsuusmuistosta, jossa äiti lupasi tehdä hänelle McDonaldsia paremman hampurilaisen, mutta tuotti vain inhottavan hyvinvointihampurilaisen, sipulilla ja vihreillä paprikoilla täytetyn naudanlihakimpaleen Wonder Breadin päällä, kun naapuruston lapset esittelevät McDonalds-hampurilaisiaan, mikä on viittaus Deliriousin jäätelöjaksoon. Murphy puhuu sitten valkoisista ihmisistä kaupungilla ja arvostelee heidän noloja tanssiliikkeitään, mikä johtaa italialaisamerikkalaisiin, joita Rocky inspiroi, ja huipentuu sitten pätkään, jossa hän kertoo tappelusta diskossa Deney Terrion kanssa ja aloittaa lopulta laajamittaisen tappelun, jonka jälkeen kaikki haastavat minut oikeuteen miljoonista dollareista. Tappelun jälkeen Murphy soittaa vanhemmilleen, mikä johtaa pitkään vaikutelmaan hänen juopuneesta isäpuolestaan, joka on toinen viittaus suosittuun kohtaan Deliriousista. Tämä viimeinen segmentti kestää yli 10 minuuttia ja sisältää hänen isäpuolensa tavan lainata väärin Motownin kappaleita, mukaan lukien Aint Too Proud to Beg, joka avasi elokuvan.</w:t>
      </w:r>
    </w:p>
    <w:p>
      <w:r>
        <w:rPr>
          <w:b/>
        </w:rPr>
        <w:t xml:space="preserve">Esimerkki 1.4654</w:t>
      </w:r>
    </w:p>
    <w:p>
      <w:r>
        <w:t xml:space="preserve">Fakta1: Fakta2: Steve Everett saa tehtäväkseen raportoida tuomitun murhaajan teloituksesta Everettin kollegan kuoleman jälkeen: Everettin kollega oli saanut tehtäväkseen jutun, Fakta3: Beechum on tuomittu Amy Wilsonin murhasta, Fakta4: Warren itse kuoli ryöstössä lehdistön kiinnostuksen puute, Fakta5: Barbara on saanut tietää suhteesta päätoimittajan vaimon kanssa.</w:t>
      </w:r>
    </w:p>
    <w:p>
      <w:r>
        <w:rPr>
          <w:b/>
        </w:rPr>
        <w:t xml:space="preserve">Tulos</w:t>
      </w:r>
    </w:p>
    <w:p>
      <w:r>
        <w:t xml:space="preserve">Alkoholismista toipuva oaklandilainen toimittaja Steve Everett saa tehtäväkseen raportoida tuomitun murhaajan Frank Beechumin teloituksesta Everettin kollegan Michelle Zieglerin kuoleman jälkeen, joka oli alun perin saanut tehtäväkseen jutun. Everett tutkii tapauksen taustoja ja alkaa epäillä, että Beechum on tuomittu väärin perustein Amy Wilsonin murhasta. Hän saa toimittajapomoltaan luvan tutkia asiaa, ja hänelle kerrotaan, että ylin toimittaja soittaa kuvernöörille, ja se riittää, jos Everett saa kovat todisteet. Everettillä on siis hieman yli 12 tuntia aikaa vahvistaa aavistuksensa ja pelastaa Beechum. Everett haastattelee syyttäjän todistajaa, Dale Porterhousea, joka näki Beechumin kaupassa aseen kanssa. Everett kyseenalaistaa Porterhousen kertomuksen ja sanoo, ettei hän voinut nähdä Beechumin kädessä olevaa asetta kaupan ulkoasun vuoksi. Everett kohtaa syyttäjä Cecelia Nussbaumin, joka paljastaa, että nuorta Warrenia oli haastateltu ja hän väitti pysähtyneensä kauppaan ostamaan limsaa eikä nähnyt mitään. Everett päättää, että Warren, jota ei ole koskaan kutsuttu todistajaksi, on luultavasti todellinen murhaaja. Hän murtautuu kuolleen toimittajan taloon epäillen, että tämä oli ollut jonkin jäljillä, ja löytää tämän Warrenia koskevan kansion. Samaan aikaan myös vankilanjohtaja Luther Plunkett alkaa epäillä Beechumin syyllisyyttä. Everett riitautuu pomojensa kanssa ja saa saman tien potkut, mutta hän huomauttaa, että hänen sopimuksensa oikeuttaa hänet riittävään irtisanomisaikaan. Häneltä kysytään, kuinka paljon irtisanomisaikaa hän tarvitsee, ja kelloonsa katsoen hän sanoo 6 tuntia ja 7 minuuttia. Hän etsii Angela Russelin, Warrenin isoäidin. Hän kertoo, ettei hänen pojanpoikansa voinut olla murhaaja, ja moittii Warrenia lehdistön kiinnostuksen puutteesta, kun Warren itse kuoli ryöstössä kaksi vuotta Amyn murhan jälkeen. Vankilan pappi vääristelee Beechumin kanssa käymää keskustelua tunnustukseksi rikoksesta. Everett kuulee tästä radiosta ja menettää rohkeutensa; kaiken lisäksi hänen vaimonsa Barbara on saanut selville hänen suhteestaan toimittajan vaimon kanssa ja heittää hänet ulos talosta. Everett on aikeissa aloittaa juomisen uudelleen, kun hän näkee televisiossa jutun, jossa Amyn valokuvaa, jossa hänellä on medaljonki, medaljonki, jonka hän tajuaa nähneensä ennenkin, Angela Russelilla. Everett ajaa takaisin Angelan talolle. Kun hän kertoo Angelalle medaljongista, tämä tajuaa totuuden: hänen pojanpoikansa oli murhaaja. Everettin on nyt saatava Angela kuvernöörin taloon suostutellakseen hänet määräämään teloituksen lykkäämisen. Kun he lähestyvät kuvernöörin kartanoa, ensimmäinen kolmesta teloituksessa käytetystä lääkkeestä on jo ruiskutettu Franksin verenkiertoon, ja hän on menettänyt tajuntansa. Kuvernööri soittaa, ja lääkärit yrittävät herättää häntä henkiin, samalla kun hänen vaimonsa Bonnie hakkaa ikkunaa huutaen, että Franks heräisi. Kuusi kuukautta myöhemmin, viikkoa ennen joulua, Everett on ostamassa tyttärelleen täytettyä virtahepoa, ja kaupan omistaja mainitsee, että hän on kuuluisa ja saattaa jopa voittaa Pulitzerin. Hän näkee Frankin ja hänen perheensä tekemässä jouluostoksiaan. Steve ja Frank kuittaavat toisilleen, mutta Frankin tytär huutaa häntä tulemaan, minkä Frank myös tekee.</w:t>
      </w:r>
    </w:p>
    <w:p>
      <w:r>
        <w:rPr>
          <w:b/>
        </w:rPr>
        <w:t xml:space="preserve">Esimerkki 1.4655</w:t>
      </w:r>
    </w:p>
    <w:p>
      <w:r>
        <w:t xml:space="preserve">Fakta1: Fakta2: räjäytetään uudenlainen atomipommi, joka aiheuttaa ihmiskunnan sukupuuttoon kuolemisen, Fakta3: iäkäs pankkivirkailija kieltää tilanteen, Fakta4: Charles on huolehtinut Michaelista, Fakta5: Charles raahaa Eric-nimisen miehen meren aallokosta.</w:t>
      </w:r>
    </w:p>
    <w:p>
      <w:r>
        <w:rPr>
          <w:b/>
        </w:rPr>
        <w:t xml:space="preserve">Tulos</w:t>
      </w:r>
    </w:p>
    <w:p>
      <w:r>
        <w:t xml:space="preserve">Roseanne Rogers Susan Douglas Rubes kulkee paikasta toiseen etsien toista elävää ihmistä. Mountain Newsin otsikossa kerrotaan tiedemiesten varoituksesta, jonka mukaan uudenlaisen atomipommin räjäyttäminen voisi aiheuttaa ihmiskunnan sukupuuttoon kuolemisen. Lopulta Rosanne pääsee tätinsä eristettyyn rinteessä sijaitsevaan taloon ja pyörtyy, kun hän huomaa Michael William Phippsin jo asuvan siellä. Aluksi hän on liian turta puhuakseen ja toipuu hitaasti. Myöhemmin hän vastustaa Michaelsin ystävällistä yritystä tulla läheisemmäksi ja paljastaa olevansa naimisissa ja myös raskaana. Paikalle saapuu kaksi muuta eloonjäänyttä, joita talon savupiipusta tuleva savu houkuttelee. Oliver P. Barnstaple Earl Lee on iäkäs pankkivirkailija, joka kieltää tilanteensa; hän uskoo olevansa vain lomalla. Atomikatastrofin jälkeen hänestä on pitänyt huolta Charles Charles Lampkin, huomaavainen ja ystävällinen afroamerikkalainen. Molemmat jäivät henkiin, koska he olivat vahingossa lukittuina pankkiholviin katastrofin sattuessa. Roseanne oli sairaalan lyijyverhoillussa röntgenhuoneessa, kun taas Michael oli New Yorkin Empire State Buildingin hississä. Barnstaple sairastuu, mutta näyttää toipuvan ja vaatii sitten päästä rannalle. Siellä he raahaavat Eric James Anderson -nimisen miehen meren aallokosta. Hän on vuorikiipeilijä, joka jäi Mount Everestille jumiin lumimyrskyssä atomikatastrofin aikana. Hän oli lentämässä takaisin Yhdysvaltoihin, kun hänen koneestaan loppui polttoaine aivan lähellä maata. Sillä välin Barnstaple kuolee rauhallisesti. Eric kylvää nopeasti eripuraa eloonjääneiden joukkoon: hän teoretisoi, että he ovat jotenkin immuuneja säteilylle, ja haluaa löytää ja koota yhteen muita eloonjääneitä. Michael on kuitenkin epäileväinen ja varoittaa, että säteily keskittyy eniten kaupunkeihin, joita Eric haluaa etsiä. Myöhemmin uusi tulokas paljastuu rasistiksi; hän tuskin jaksaa elää Charlesin kanssa. Kun Charles vastustaa sitä, hän ja Eric tappelevat, mikä loppuu vasta, kun Roseanne alkaa synnyttää; hän synnyttää pojan, jonka Michael synnyttää. Sen jälkeen, kun muut tekevät töitä paremman elämän eteen, Eric lähtee yksin. Ilkeästi hän ajaa heidän jeepillään ryhmien viljellyn pellon läpi ja tuhoaa osan heidän sadostaan. Michael käskee Ericiä lähtemään, mutta Eric ottaa esiin pistoolin ja ilmoittaa lähtevänsä vasta, kun on valmis. Myöhemmin eräänä iltana Eric kertoo Roseannelle lähtevänsä Oak Ridgen kaupunkiin. Roseanne haluaa tietää miehensä kohtalon ja suostuu lähtemään hänen mukaansa, kuten mies oli toivonut; Roseanne vaatii, ettei hän saa kertoa asiasta Michaelille. Varastettuaan tarvikkeita Eric joutuu epäilyttävän Charlesin pysäyttämäksi; sitä seuranneessa kamppailussa hän puukottaa Charlesia selkään ja tappaa tämän. Kaupunkiin päästyään Eric alkaa ryöstelemään, ja Roseanne menee ensin miehensä toimistoon ja sitten läheisen sairaalan odotushuoneeseen; siellä hän löytää miehensä luurangon jäänteet. Roseannee haluaa nyt palata Michaelin luo, mutta Eric kieltäytyy päästämästä häntä. He kamppailevat, ja hänen paidan hihansa repeytyy auki paljastaen selvät merkit pitkälle edenneestä säteilymyrkytyksestä. Epätoivoissaan Eric juoksee karkuun, eikä hän ole lainkaan immuuni, kuten hänen egonsa oli antanut hänen uskoa. Rosanne aloittaa pitkän kävelymatkan takaisin kotiin, mutta matkan varrella hänen poikansa kuolee. Michael, joka on etsinyt Rosannea, löytää hänet lopulta, ja haudattuaan pojan he palaavat talolle. Kun Michael jatkaa maanviljelyä, Rosanne liittyy kohtalokkaasti hänen seuraansa, sillä molemmat ovat nyt tuntemattoman tulevaisuuden perillisiä.</w:t>
      </w:r>
    </w:p>
    <w:p>
      <w:r>
        <w:rPr>
          <w:b/>
        </w:rPr>
        <w:t xml:space="preserve">Esimerkki 1.4656</w:t>
      </w:r>
    </w:p>
    <w:p>
      <w:r>
        <w:t xml:space="preserve">Fakta1: Joe Armstrong ja Curtis Jackson lähetetään syrjäiselle Karibian saarelle auttamaan merijalkaväenjoukkoja, Fakta2: Fakta3: Tommy Taylor vie heidät veneellä Mangrove Islandille, Fakta3: Tommyn käsketään houkutella Armstrong ansaan puhelinkeskustelun aikana Lionin kanssa, Fakta4: Joen kimppuun hyökkää sama roistoryhmä kuin elokuvan alussa, Fakta5: saa Taylorilta vain vähän tietoa huumekauppiaasta lempinimeltään Lion.</w:t>
      </w:r>
    </w:p>
    <w:p>
      <w:r>
        <w:rPr>
          <w:b/>
        </w:rPr>
        <w:t xml:space="preserve">Tulos</w:t>
      </w:r>
    </w:p>
    <w:p>
      <w:r>
        <w:t xml:space="preserve">Nyt armeijan jääkäreiksi ylennetyt Joe Armstrong Michael Dudikoff ja Curtis Jackson Steve James lähetetään syrjäiselle Karibian saarelle auttamaan merijalkaväenjoukkoja tutkimaan monien merijalkaväen sotilaiden katoamista. Komentava upseeri, Wild Bill Woodward Jeff Weston kertoo heille tilanteen: neljä merijalkaväen sotilasta on otettu kiinni, mutta hän ei tiedä, keitä tai mitä he ovat, sillä terrorismi ei tule kysymykseen. Toto Elmo Fillis -niminen poika on ainoa silminnäkijä, joka näki, kun jengi hakkasi kaksi merijalkaväen sotilasta ja sitten joukko mustiin pukuihin pukeutuneita miehiä vei heidät. Molemmat miehet katsovat toisiaan ja tajuavat olleensa samassa tilanteessa ennenkin. Saavuttuaan paikalle Charlie McDonald kutsuu heidät vesihiihtämään. Tommy Taylor Jonathan Pienaar vie heidät veneellään Mangrove Islandille, mutta sabotoi sen irrottamalla moottorilähteen. Kaikki päättävät uida, mutta Joe tulee epäluuloiseksi ja haluaa jäädä rantaan. Pian tämän jälkeen ninjat hyökkäävät hänen kimppuunsa, mutta Curtis pelastaa hänet. Heidän raporttinsa hylätään, mutta Woodward antaa heille kuitenkin viikon aikaa tutkia asiaa. Tommyn käsketään houkutella Armstrong ansaan puhelinkeskustelun aikana Leijonan kanssa, ja hän kertoo Joelle, missä hänet tavataan: Blind Beggar Barissa. Joen kimppuun hyökkää sama roistojoukko kuin elokuvan alussa, ja hän saa Taylorilta vähän tietoa huumekauppiaasta, jonka lempinimi on Leijona Gary Conway, ennen kuin ninjat tappavat hänet. Joe ja Curtis ilmoittavat asiasta Wild Billille, joka kertoo Taylorin kertoneen paikasta, jossa Leijona tekee kokeitaan: Mustaparran saarella. Wild Bill on samaa mieltä, mutta odotellessaan hyväksyntää hän kutsuu heidät kuvernöörin tanssiaisiin. He saapuvat paikalle, ja komisario Singh Bill Curry syyttää nopeasti Armstrongia Taylorin murhasta. Wild Bill antaa Jacksonille ja Armstrongille luvan pelastaa Alicia Sanborn Michelle Botes -nimisen tytön, jonka paikalliset roistot ovat vieneet tanssiaisten rysähdettyä nähdessään, että Leijona on paikalla. Jackson ja Armstrong yhdessä Charlien kanssa seuraavat heitä Blind Beggars Bariin ja taistelevat paikallista jengiä vastaan ja pakenevat. He hakevat Wild Billin tanssiaisista ja keksivät tarinan Armstrongin katoamisesta välttääkseen Singhin kuulustelun. Armstrong jäljittää Alician Toton avulla, mutta ninjat hyökkäävät heidän kimppuunsa. Hän hoitaa heidät yksin, ennen kuin kuorma-autolla ajava Toto pelastaa hänet. Yksi ninjoista onnistuu nousemaan ajoneuvon kyytiin, mutta Armstrong saa sekä Toton että Alician hyppäämään ulos autosta ennen kuin Armstrong itse hyppää. Ajoneuvo törmää bensakanistereihin ja rakennukseen, jolloin rekka räjähtää ja ninja kuolee. Joe ja Alicia lähtevät veneiden luo, ja Joe antaa Totolle viestin Wild Billille, että he ovat matkalla Mustaparran saarelle. He joutuvat odottamaan jonkin aikaa, sillä partiovartijat ovat vedessä; heidän on odotettava yöhön asti matkustaakseen. Alicia kertoo Joelle isänsä suunnitelmista tehdä tieteellinen läpimurto syövän parantamiseksi, ennen kuin Burke Leijona osti hänen laboratorionsa ja hänellä oli muita suunnitelmia. Jacksonin ja muiden merijalkaväen sotilaiden on odotettava tukikohdassa suurlähettilään lupaa, ja että Armstrong on toistaiseksi omillaan. Joe ja Alicia pääsevät saarelle ja soluttautuvat laboratorioon pukeutumalla ninja-vaatteisiin, ja kaikki tämä samaan aikaan, kun Burke esittelee SuperNinja-ohjelmaansa. He pelastavat professori Sanbornin, joka ilmoittaa Joelle, missä vangittuja merijalkaväen sotilaita pidetään. Joe pelastaa vangitut merijalkaväen sotilaat, mutta jäävät kiinni, kun he yrittävät paeta. Kaikki kohtaavat ninjaryhmän. Joe ja merijalkaväen sotilaat ovat aluksi ylivoimaisia, mutta ninjat tappavat lopulta kaikki sotilaat kahta lukuun ottamatta. Merijalkaväen sotilaat hyökkäävät tukikohtaan ja paljastavat, että myös kuvernööri ja komisario Singh ovat osa Burkesin suunnitelmaa. Wild Bill ja hänen miehensä pidättävät kuvernöörin, kun taas Singhin kohtalo on tuntematon. Professori kohtaa Burken ja onnistuu tuhoamaan hänen SuperNinja -ohjelmansa kauko-ohjattavalla pommilla, jolloin molemmat kuolevat. Joe Armstrong käy viimeisen taistelun Tojo Kenin kanssa ja tappaa hänet. Merijalkaväen sotilaat lähtevät saarelta ja juhlivat, kun taas Jackson ja Armstrong hyvästelevät ystävänsä ja palaavat Amerikkaan.</w:t>
      </w:r>
    </w:p>
    <w:p>
      <w:r>
        <w:rPr>
          <w:b/>
        </w:rPr>
        <w:t xml:space="preserve">Esimerkki 1.4657</w:t>
      </w:r>
    </w:p>
    <w:p>
      <w:r>
        <w:t xml:space="preserve">Fakta1: New Yorkissa kamppaileva näyttelijä ottaa vastaan tehtävän esittää sarjakuvasankaria elokuvaa varten, Fakta2: Nichols palkataan auttamaan elokuvan myynninedistämisessä, Fakta3: Avenger voittaa ääniä tulevia vaaleja varten, Fakta4: tiedotusvälineet paljastavat suunnitelman, jonka seurauksena Avenger on riidoissa yleisön kanssa, Fakta5: Avenger pelastaa lapsen palavasta kerrostalosta.</w:t>
      </w:r>
    </w:p>
    <w:p>
      <w:r>
        <w:rPr>
          <w:b/>
        </w:rPr>
        <w:t xml:space="preserve">Tulos</w:t>
      </w:r>
    </w:p>
    <w:p>
      <w:r>
        <w:t xml:space="preserve">Steve Nichols on vaikeuksissa oleva newyorkilainen näyttelijä, joka suostuu esiintymään sarjakuvasankarina elokuvassa, jonka mainostamiseen hänet on palkattu. Kun hän estää ryöstön pukeutuneena Kapteeni Kostajan asuun, hänen elämänsä mutkistuu yllättäen. Nichols päättää jatkaa supersankarin leikkiä ja huomaa, että sankarin elämä on monimutkaisempaa kuin hän odotti. Nicholsin palkkaa pormestarin henkilökunta, joka toivoo Kapteeni Kostajan sidonnaisuuden tuovan ääniä tuleviin vaaleihin. Suunnitelma paljastuu lopulta tiedotusvälineille, ja Kapteeni Kostajan joutuu ulkopuolisten hampaisiin. Archerin esittämä tyttöystävä Jolene rohkaisee Nicholsia olemaan turvautumatta asuun ja naamioon saadakseen ihailua, ja myöhemmin hänestä tulee todellinen sankari, kun hän pelastaa lapsen palavasta kerrostalosta.</w:t>
      </w:r>
    </w:p>
    <w:p>
      <w:r>
        <w:rPr>
          <w:b/>
        </w:rPr>
        <w:t xml:space="preserve">Esimerkki 1.4658</w:t>
      </w:r>
    </w:p>
    <w:p>
      <w:r>
        <w:t xml:space="preserve">Fakta1: perhe matkustaa New Salem Illinoisin läpi vaunuilla ja tarvitsee elintarvikkeita Lincolnin kaupasta, ja ainoa arvokas asia on tynnyri vanhoja kirjoja, mukaan lukien lakikirja, Fakta2: mies murhataan tappelussa, Fakta3: Lincoln estää syytetyn lynkkauksen vankilassa kertomalla vihaiselle väkijoukolle ensimmäisestä todellisesta tapauksesta, Fakta4: Mary Todd ilmaisee voimakkaan kiinnostuksensa tulevaisuutta kohtaan, Fakta5: rikoksen avaintodistaja on uhrin ystävä.</w:t>
      </w:r>
    </w:p>
    <w:p>
      <w:r>
        <w:rPr>
          <w:b/>
        </w:rPr>
        <w:t xml:space="preserve">Tulos</w:t>
      </w:r>
    </w:p>
    <w:p>
      <w:r>
        <w:t xml:space="preserve">Perhe, joka matkustaa New Salemissa, Illinoisin osavaltiossa vaunuillaan, tarvitsee elintarvikkeita Lincolnin kaupasta, ja ainoa arvokas asia, joka heillä on, on tynnyri vanhoja kirjoja, mukaan lukien lakikirja, Blackstones Commentaries. Luettuaan kirjan perusteellisesti Abe valitsee lainopin, kun hän on saanut rohkaisua varhaiselta, epäonniselta rakkaudeltaan Ann Rutledge Pauline Moorelta. Hän on liian köyhä omistamaan edes hevosta, joten hän saapuu Springfieldiin muulin selässä ja perustaa pian lakitoimiston ystävänsä John Stuart Edwin Maxwellin kanssa. Heinäkuun 4. päivän juhlissa mies murhataan tappelussa - syytetyt ovat kaksi veljestä. Lincoln estää syytettyjen lynkkaamisen vankilassa kertomalla vihaiselle väkijoukolle, että hän todella tarvitsee näitä asiakkaita ensimmäiseen oikeaan tapaukseensa. Hänen rohkeuttaan ihaillessaan Mary Todd Marjorie Weaver - myöhemmin hänen vaimonsa - kutsuu Lincolnin sisarensa illanistujaisiin ja ilmaisee voimakkaan kiinnostuksensa hänen tulevaisuuttaan kohtaan. Rikoksen avaintodistaja on uhrin ystävä, joka väittää nähneensä murhan noin sadan metrin etäisyydeltä kuun valossa. Perhettä ja Lincolnia painostetaan pelastamaan toinen veljeksistä toisen tuomion kustannuksella. Lincoln on kuitenkin sinnikäs ja pystyy almanakan avulla osoittamaan, että kyseisenä yönä kuu ei olisi antanut väitetyn silminnäkijän väittämää valoa. Sitten hän saa todistajan tunnustamaan, että hän itse asiassa oli puukottanut ystävänsä.</w:t>
      </w:r>
    </w:p>
    <w:p>
      <w:r>
        <w:rPr>
          <w:b/>
        </w:rPr>
        <w:t xml:space="preserve">Esimerkki 1.4659</w:t>
      </w:r>
    </w:p>
    <w:p>
      <w:r>
        <w:t xml:space="preserve">Fakta1: vice LVMPD poliisit Vincent Downs ja Sean Cass ryöstävät kokaiinilähetyksen, joka kuuluu yrittäjä Stanley Rubinolle Las Vegasissa, Fakta2: kokaiinilähetys, joka kuuluu yrittäjä Stanley Rubinolle, myydään mafioso Rob Novakille, Fakta3: tutkijat Jennifer Bryant ja Doug Dennison epäilevät osallisuutta, Fakta4: Rubinon miehet hyökkäävät väijytykseen ja vaativat varastetun kokaiinin palauttamista Thomasin hengestä, joka ajaa Thomasin jalkapallopeliin, Fakta5: Rubinon miehet ottavat Thomasin takaisin kiinni.</w:t>
      </w:r>
    </w:p>
    <w:p>
      <w:r>
        <w:rPr>
          <w:b/>
        </w:rPr>
        <w:t xml:space="preserve">Tulos</w:t>
      </w:r>
    </w:p>
    <w:p>
      <w:r>
        <w:t xml:space="preserve">Las Vegasissa poliisit Vincent Downs ja Sean Cass ryöstävät kokaiinilähetyksen, joka kuului yrittäjä Stanley Rubinolle, joka aikoi myydä sen mafiapomo Rob Novakille, joka on vaikutusvaltaisen mafiapomon poika. He ilmoittautuvat vapaaehtoisiksi tutkimaan ryöstöä peitelläkseen osallisuuttaan ja joutuvat yhteen sisäisen tutkinnan tutkijoiden Jennifer Bryantin ja Doug Dennisonin kanssa, jotka epäilevät heidän osallisuuttaan. Paljastuu myös, että Vincent on vieraantunut vaimostaan Denasta, joka on menossa uudelleen naimisiin, ja että hän osallistuu vain vähän 16-vuotiaan poikansa Thomasin elämään. Ajaessaan Thomasia jalkapallopeliin Vincent joutuu Rubinon miesten väijytykseen, jotka puukottavat häntä vatsaan ja kidnappaavat hänen poikansa ja vaativat varastettua kokaiinia takaisin vastineeksi Thomasin hengestä. Vincent hakee kokaiinin Cassilta, laittaa sen säkkiin ja jättää sen Rubinosin kasinon kylpyhuoneen tuuletuskaivoon toivoen voivansa neuvotella poikansa vapauttamisesta ennen kuin luovuttaa vipuvoimansa. Bryant seuraa häntä tietämättään, ja nyt vakuuttuneena siitä, että hän on likainen poliisi, hän hakee huumausaineen ja piilottaa sen läheiseen naisten pukuhuoneeseen. Kun Vincent saa tietää, että huumeet oli siirretty, hänen on pakko esittää Rubinolle sokeripusseja Thomasin turvallisuuden takaamiseksi, mutta Novak paljastaa hänen juonensa, ja Rubinon miehet ottavat Thomasin kiinni, kun taas Vincent onnistuu pakenemaan. Sillä välin Dennison on vakuuttunut siitä, että hän on päässyt karkuun, ja hän kehottaa Bryantia menemään kotiin nukkumaan. Bryant antaa hänelle avaimen naisten kaappiin, jossa oli kokaiinia, ja lähtee ulos. Vincent soluttautuu kasinolle poliisin univormussaan, mutta törmää Bryantiin hänen poistuessaan ja ajetaan takaa yhteen hotellihuoneista. He tappelevat, ja Vincent taltuttaa hänet ennen kuin paljastaa, että hän on ollut sisäisen tutkinnan puolesta peitetehtävissä viimeiset kaksi vuotta hajottaakseen poliisilaitoksen sisällä toimivan rikollisryhmän. Hän tietää, että hänen parinsa Cass on huumekauppias, tiesi yksityiskohtia Bryantin aiemmasta tutkimuksesta ja yrittää nyt löytää lainvalvonnan johtavan jäsenen, joka peittelee kaikkea. Skeptinen Bryant ohjaa hänet pukuhuoneeseen hakemaan kokaiinia, mutta Dennison on hiljattain poistanut huumeet. Dennison hyökkää Vincentin kimppuun, mutta hänet lopulta kukistetaan ja lyödään tajuttomaksi. Sillä välin Thomas pakenee ja varastaa Rubinon kännykän ottaakseen yhteyttä Vincentiin, mutta Rubino ja hänen miehensä seuraavat häntä hiljaa ja antavat kaiken tapahtua yrittäessään houkutella Vincentin ansaan. Toisaalla Dena saa selville, että Vincent ja Thomas ovat vaarassa, ja suuntaa kasinolle. Cass saapuu paikalle ja asettaa Vincentin vastakkain hänen sisäisen tutkinnan osallisuudestaan, mutta pelastaa sitten Vincentin yhdeltä Novakin miehistä. Häntä ammutaan samalla ja häntä pidetään kuolleena. Cassin puhelinta tutkiessaan Vincent saa selville, että Dennison on poliisin myyrä, joka on Novakin palkkalistoilla ja ilmoitti Cassille, että Vincent oli sisäisen tutkinnan agentti ja hänet piti tappaa. Bryant ja Dennison löytävät myöhemmin vakavasti loukkaantuneen Cassin autotallista. Bryantin tarkistaessa Novaksin miehen elintoimintoja Dennison kyselee yksityisesti Cassilta, onko Vincent tietoinen hänen osallisuudestaan, ja viimeistelee hänet, kun Cass kieltäytyy vastaamasta. Vincent ja Thomas tapaavat jälleen juuri kun Novak alkaa ampua kasinolla ja pakenevat parkkihalliin. Sillä välin Bryant pidättää Rubinon. Vincent ja Thomas yrittävät paeta varastetulla autolla, mutta Novak ja hänen miehensä väijyvät heitä, mikä johtaa väkivaltaiseen tulitaisteluun. Dena saapuu paikalle ja tappaa yhden Novakin miehistä ennen kuin Novak saa heidät kiinni. Hän ampuu Vincentiä rintaan, mutta Vincent selviää ja ampuu Novakin kuolettavasti. Vincent ottaa sen jälkeen yhteyttä Bryantiin ja kertoo hänelle Dennisonin korruptiosta. Kun Dennison tajuaa, että hänet on paljastettu, hän vetää aseensa, ampuu Bryantin ja Rubinon ja pakottaa heidän poliisiautonsa romuttumaan. Dennison ryömii ulos romusta väittäen, että Rubino tappoi Bryantin ja kuljettajan varastetulla aseella ennen kuin Dennison ampui hänet, mutta Bryant on onnistunut selviytymään ja paljastaa Dennisonin, jonka paikalle saapuvat poliisit pidättävät. Vincent ja Bryant viedään samaan sairaalaan, jossa he tekevät sovinnon ja onnittelevat toisiaan työstä. Samaan aikaan aiemmin elokuvassa nähty korruptoitunut DEA:n agentti ottaa yhteyttä Novaksin isään ja ilmoittaa hänelle, että on ollut ongelma.</w:t>
      </w:r>
    </w:p>
    <w:p>
      <w:r>
        <w:rPr>
          <w:b/>
        </w:rPr>
        <w:t xml:space="preserve">Esimerkki 1.4660</w:t>
      </w:r>
    </w:p>
    <w:p>
      <w:r>
        <w:t xml:space="preserve">Fakta1: merentutkija Steve Zissou työskentelee viimeisimmän dokumentin parissa merellä paras ystävä ja johtava sukeltaja, Fakta2: miehistöön Zissoun vanhenevalla tutkimusaluksella kuuluu vieraantunut vaimo Pele dos Santos turvallisuusasiantuntija ja brasilialainen kitaristi ja Klaus Daimler, Fakta3: saksalainen perämies pitää Zissouta ja Estebania isähahmoina, Fakta4: lentäjä Kentuckyssa liittymässä miehistöön, Fakta5: aviomies käyttää Nediä hyväkseen ja jättää</w:t>
      </w:r>
    </w:p>
    <w:p>
      <w:r>
        <w:rPr>
          <w:b/>
        </w:rPr>
        <w:t xml:space="preserve">Tulos</w:t>
      </w:r>
    </w:p>
    <w:p>
      <w:r>
        <w:t xml:space="preserve">Merentutkija Steve Zissou työskentelee merellä viimeisimmän dokumenttinsa parissa, kun hänen paras ystävänsä ja johtava sukeltajansa Esteban du Plantier joutuu Zissoun jaguaarihaiksi kuvaaman olennon syömäksi. Seuraavaa projektiaan varten Zissou on päättänyt dokumentoida hain tuhon. Zissoun ikääntyvän tutkimusalus Belafonten miehistöön kuuluvat muun muassa hänen vieraantunut vaimonsa Eleanor, joka on hänen päästrateginsa ja rahoittajansa, Pele dos Santos, turvallisuusasiantuntija ja brasilialainen kitaristi, joka laulaa David Bowien kappaleita portugaliksi, sekä Klaus Daimler, saksalainen perämies, joka pitää Zissouta ja Estebania isähahmoina. Pienempiin miehistön jäseniin kuuluvat Vikram Ray, kuvaaja, Bobby Ogata, sammakkomies, Vladimir Wolodarsky, fyysikko ja ääniraidan säveltäjä, Renzo Pietro, äänimies, ja AnneMarie Sakowitz, käsikirjoitustyttö. Mukana on myös ryhmä palkattomia harjoittelijoita Pohjois-Alaskan yliopistosta. Team Zissou -yritys on kuitenkin ajautunut taantumaan; he eivät ole julkaisseet onnistunutta dokumenttia yhdeksään vuoteen. Ned Plimpton on pitkäaikainen Zissou-fani, jonka äiti oli hiljattain kuollut, ja hän uskoo, että Zissou on hänen isänsä. Kun he tapaavat Zissoun viimeisimmässä ensi-illassa, Ned ottaa lomaa työstään lentäjänä Kentuckyssa liittyäkseen hänen ryhmäänsä. Kun Zissous tuottaja Oseary Drakoulias ei löydä ketään rahoittamaan heidän uusinta dokumenttiaan, Ned tarjoaa perintöään. Eleanor kokee miehensä käyttävän Nediä hyväkseen ja lähtee. Raskaana oleva reportteri Jane WinslettRichardson saapuu kuvaamaan matkaa. Sekä Ned että Zissou ovat ihastuneet Janeen, ja heidän välilleen kehittyy kilpailu. Klaus tulee kateelliseksi Zissoun Nedille osoittamasta huomiosta. Jaguarhaita etsiessään Belafonte varastaa paikannuslaitteita syrjäiseltä asemalta, jonka omistaa Alistair Hennessey, menestyneempi merentutkija ja Zissoun vihollinen. Sitten he purjehtivat suojaamattomille vesille, ja filippiiniläiset merirosvot hyökkäävät heidän kimppuunsa. He varastavat Nedin rahat ja kidnappaavat Bill Ubellin, joka on joukkovelkakirjalainayhtiön kätyri, joka on määrätty projektin pariin. Hennessey pelastaa heidät ja hinaa heidät PortauPatoisiin. Sakowitz ja kaikki muut harjoittelijat yhtä lukuun ottamatta hyppäävät laivasta, kun he pääsevät satamaan. Zissou suostuttelee Eleanorin palaamaan Belafontelle ja johtaa sitten miehistön pelastustehtävään. He jäljittävät Billin syrjäisellä saarella sijaitsevaan hylättyyn hotelliin ja pelastavat hänet sekä Hennesseyn, jonka merirosvot ovat myös siepanneet. Ned ja Zissou etsivät vielä viimeisen kerran haita aluksen helikopterilla, mutta koneeseen tulee toimintahäiriö ja he putoavat. Ned kuolee vammoihinsa ja hänet haudataan mereen. Ennen Nedin kuolemaa Eleanor paljastaa Janelle, että Zissou on steriili, joten Ned ei voinut olla hänen poikansa. Zissou jäljittää lopulta hain sukellusveneellä, mutta päättää olla tappamatta sitä, koska se on niin kaunis ja koska hänellä ei ole enää dynamiittia. Nedille omistetun valmiin dokumenttielokuvan ensi-illassa Zissou saa seisovat aplodit odottaessaan teatterin ulkopuolella ensi-illan päättymistä. Seuraavana päivänä miehistö palaa riemuiten alukselle.</w:t>
      </w:r>
    </w:p>
    <w:p>
      <w:r>
        <w:rPr>
          <w:b/>
        </w:rPr>
        <w:t xml:space="preserve">Esimerkki 1.4661</w:t>
      </w:r>
    </w:p>
    <w:p>
      <w:r>
        <w:t xml:space="preserve">Fakta1: arkkitehti Dana Barrow siirtyy kerran suuri unelma kotiin Etsitään uutta alkua jälkeen tapaturmainen kuolema Catherine, Fakta2: kerran suuri unelma kotiin on istunut hylätty ja ränsistynyt kuoleman jälkeen alkuperäisten omistajien 1800-luvulla, Fakta3: Dana Upon alkaa ottaa huolestuttavia näkyjä ja painajaisia salaperäinen saksanpaimenkoira ja Lucas peitetty veressä saapumista, Fakta4: valo syttyy talon ullakolla omasta tahdostaan, Fakta5: huoneen sisäänkäynti on estetty suuri kaappi</w:t>
      </w:r>
    </w:p>
    <w:p>
      <w:r>
        <w:rPr>
          <w:b/>
        </w:rPr>
        <w:t xml:space="preserve">Tulos</w:t>
      </w:r>
    </w:p>
    <w:p>
      <w:r>
        <w:t xml:space="preserve">Arkkitehti Dana Barrow Kate Beckinsale muuttaa miehensä David Mel Raidon ja 5-vuotiaan poikansa Lucasin kanssa Brooklynista Pohjois-Carolinan maaseudulle Blackerin kartanoon, joka on ollut hylätty ja ränsistynyt sen jälkeen, kun sen alkuperäiset omistajat kuolivat 1800-luvulla. Saavuttuaan perille Dana näkee levottomuutta herättäviä näkyjä ja painajaisia salaperäisestä saksanpaimenkoirasta ja veren peittämästä Lucasista. Tutkiessaan pihapiiriä Dana löytää ilmeisesti kotitekoisen hautakiven, johon on kaiverrettu leijan piirros, kun hän näkee talon ullakolla syttyvän valon, joka näyttää syttyvän itsestään. Yläkertaan mentäessä Dana löytää talon alueen, jota ei ole merkitty piirustuksiin, huoneen, jonka sisäänkäynti on suljettu suurella kaapilla. Davidin kanssa hän onnistuu työntämään kaapin pois tieltä, mutta löytää vain lukitun oven. Dana löytää oven karmiin piilotetun avaimen ja menee seuraavana päivänä huoneeseen yksin, mutta ovi sulkeutuu ja lukkiutuu yhtäkkiä itsestään. Dana näkee näyn nuoresta tytöstä, jota hänen isänsä ja tämän saksanpaimenkoira kiusaavat, ja saa sen jälkeen hermoromahduksen. Dana pääsee lopulta ulos huoneesta, mutta on kokemuksestaan syvästi järkyttynyt. Hän ryhtyy tutkimaan talon historiaa ja saa tietää sen nimikkotuomari Ernest Blacker Gerald McRaneysta ja hänen tyttärestään Laurasta, joka kuoli samana päivänä kuin Catherine, 5. heinäkuuta. Dana kysyy neuvoa paikallishistorioitsija Judithilta, joka kertoo hänelle, että Blackerin perheellä oli ullakolla salainen pettymyshuone, jonne varakkaat seurapiiriperheet sulkevat julmasti epämuodostuneita tai vammaisia lapsiaan. Kun hän viettää yhä enemmän aikaa talon ja sen historian tutkimiseen, Danan mielentila alkaa horjua, ja hän lopettaa lääkityksensä. Hän alkaa nähdä yhä elävämpiä ja häiritsevämpiä näkyjä Laurasta, tuomari Blackerista ja koirasta ja alkaa käyttäytyä epäsäännöllisesti Davidia ja Lucasia kohtaan. Hän löytää tuomari Blackerin ja rouva Blackerin muotokuvan, joka on piilotettu vastakkain olevien peilien taakse, ja polttaa sen. Davidin viihdyttäessä perheen ystäviä Dana palkkaa paikallisen remonttimiehen Ben Philips Lucas Tillin, joka on tehnyt huoltotöitä talon vuotavalle katolle, kaivamaan haudan takapihalta. Tuomari Blackerin haamu ilmestyy yhtäkkiä ja tappaa Benin lapiolla. Dana löytää Bensin ruumiin roikkumassa silmukassa avoimen haudan yläpuolella, jonka sisällä istuu Lauran epämuodostunut luuranko. Dana näkee toisen valon ilmestyvän ullakolle, ja kun hän menee sisälle, hän löytää polttamansa muotokuvan ehjänä ja paikallaan. Pettymysten huoneeseen astuessaan hän näkee takauman siitä, kuinka tuomari Blacker murhaa Lauran vasaralla, kun hänen vaimonsa turhaan yrittää estää häntä. Blackerin koira hyökkää Danan kimppuun, kun tämä siirtyy kohti Lucasin makuuhuonetta. Dana katkaisee koiran kaulan ja poimii vasaran, juoksee Lucasin huoneeseen ja estää Blackeria tappamasta poikaansa lyömällä tätä vasaralla toistuvasti päähän. David ryntää sisään ja näkee Danan lyövän kuumeisesti tyhjää sänkyä. Hän yrittää saada Dana rauhoittumaan ja kertoo, ettei siellä ole ketään. Rauhoittuessaan Dana pohtii Catherinen kuolemaa ja paljastaa, että hän tukehdutti Catherinen vahingossa, mikä käynnisti Danan hitaan kierteen hulluuteen. David vannoo, että he palaavat Brooklyniin ja että Dana paranee. Ennen lähtöä David poistaa pettymysten huoneen oven, ja Dana ottaa yhden Lauran figuureista. Kun he ajavat pois, Dana huomaa tuomari Blackerin katsovan heitä ikkunasta.</w:t>
      </w:r>
    </w:p>
    <w:p>
      <w:r>
        <w:rPr>
          <w:b/>
        </w:rPr>
        <w:t xml:space="preserve">Esimerkki 1.4662</w:t>
      </w:r>
    </w:p>
    <w:p>
      <w:r>
        <w:t xml:space="preserve">Fakta1: vanhemmat tapetaan voodoo-rituaalissa kaukaisella trooppisella saarella, Fakta2: setä asuu saarella, Fakta3: alkuasukkaat kohtelevat häntä voodoo-jumalattarena, Fakta4: Juanitan liikemies-mies yrittää matkustaa viidakkoon pelastaakseen hänet, Fakta5: Juanita ampuu heimon ylipappia.</w:t>
      </w:r>
    </w:p>
    <w:p>
      <w:r>
        <w:rPr>
          <w:b/>
        </w:rPr>
        <w:t xml:space="preserve">Tulos</w:t>
      </w:r>
    </w:p>
    <w:p>
      <w:r>
        <w:t xml:space="preserve">Nuori tyttö Juanita löytää vanhempansa tapettuna voodoo-rituaalissa kaukaiselta trooppiselta saarelta. Hän pakenee hengissä, mutta aikuiseksi tultuaan hän tuntee pakon palata saarelle ja ottaa mukaansa tyttärensä ja lastenhoitajansa. Saarella asuvan setänsä luokse hän muuttaa. Pian hän huomaa, että alkuasukkaat, jotka olivat käyttäneet häntä lapsena voodoo-rituaaleissa, kohtelevat häntä nyt kuin voodoo-jumalatarta. Tässä roolissa hän alkaa johtaa rituaaleja. Kaikkiin yrityksiin torjua Juanitan vaikutusvaltaa tai poistaa hänet asemastaan vastataan väkivaltaisesti. Yksi henkilö löydetään kuolleena laavakuopasta ja toinen hirtettynä. Eräässä vaiheessa Juanita on niin voodoo-kirouksen vallassa, että hän tarjoaa tyttärensä uhrattavaksi. Juanitan liikemies-mies Stephen seuraa häntä saarelle ja yrittää matkustaa viidakkoon pelastaakseen hänet, mutta löytää hänet osallistumasta viattoman naisen uhraamiseen. Vaikka mies ampuu heimon ylipapin, Juanita suorittaa uhrin itse. Ylipappi on haavoittunut, ja alkuasukkaat aikovat nyt murhata kaikki saarella olevat valkoiset. Stephen vie tyttärensä ja kaksi muuta plantaasitalon linnoitettuun osaan. Alkuperäisasukkaat onnistuvat vangitsemaan Stephenin ja hänen sihteerinsä Gailin, mutta heidät lopulta pelastetaan. Lopulta Stephen ampuu ja tappaa Juanitan juuri kun tämä on uhraamassa oman tyttärensä.</w:t>
      </w:r>
    </w:p>
    <w:p>
      <w:r>
        <w:rPr>
          <w:b/>
        </w:rPr>
        <w:t xml:space="preserve">Esimerkki 1.4663</w:t>
      </w:r>
    </w:p>
    <w:p>
      <w:r>
        <w:t xml:space="preserve">Fakta1: kunnioitettu mies johtaa elokuvateatteria, Fakta2: pommit on sijoitettu teatterin sisälle elokuvan aikana, Fakta3: Surya ja Rattan näyttelevät poliiseja, Fakta4: Vikram näyttelee miestä teatterin sisällä, Fakta5: Ayya auttaa katsojia pääsemään ulos teatterista välittämättä omasta hengestään.</w:t>
      </w:r>
    </w:p>
    <w:p>
      <w:r>
        <w:rPr>
          <w:b/>
        </w:rPr>
        <w:t xml:space="preserve">Tulos</w:t>
      </w:r>
    </w:p>
    <w:p>
      <w:r>
        <w:t xml:space="preserve">Parthiban näyttelee Ayyaa, arvostettua miestä, joka pyörittää elokuvateatteria. Tarina alkaa, kun teatteriin asetetaan pommeja elokuvan aikana. Surya ja Rattan näyttelevät poliiseja, jotka haluavat purkaa pommit ilmoittamatta siitä yleisölle. Vikram esittää teatterin sisällä olevaa miestä ja Suvalakshmi ulkopuolella olevaa naista, joka rakastaa häntä. Jayantin näyttelemä Ayyan ex-vaimo ei auta, kun hän esittää miehelle kyynelten täyttämän pyynnön evakuoida teatteri vastoin poliisien neuvoja. Ayyan tehdessä päätöksensä Suvalakshmi on kuitenkin jo hiipinyt sisään ja varoittanut Vikramia; muutkin alkavat hänen sanansa kuultuaan juosta ulos teatterista. Paniikki leviää, kun kaikki ryntäävät hullun lailla ovelle. Ayya auttaa yleisön ulos teatterista välittämättä omasta hengestään. Lopulta, kun kaikki on evakuoitu, myös Ayya tulee ulos teatterista. Yhtäkkiä teatterin sisältä kuuluu vauvan itku. Ayya ryntää teatteriin vauvan pelastamisen toivossa, mutta ääni on vain kohtaus elokuvassa, jota oikeasti näytettiin. Pommi räjähtää ja Ayya on kuollut.</w:t>
      </w:r>
    </w:p>
    <w:p>
      <w:r>
        <w:rPr>
          <w:b/>
        </w:rPr>
        <w:t xml:space="preserve">Esimerkki 1.4664</w:t>
      </w:r>
    </w:p>
    <w:p>
      <w:r>
        <w:t xml:space="preserve">Fakta1: tarina tapahtuu Japanin saarella Shikoku fiktiivinen kaupunki Sanshu perustuu tosielämän kaupunki Kan 300. vuonna Era of Gods, Fakta2: Hero Club jäsenet kuljetetaan outo metsä, Fakta3: Yuna kohtaavat salaperäisiä hirviöitä tunnetaan Vertex outo metsä, Fakta4: salaperäisiä hirviöitä tunnetaan Vertex pyrkivät tuhoamaan Shinju, Fakta5: järjestö omistettu Yuna ja ystävät muuttuvat sankareita maagisia voimia suojella maailmaa uhkaavalta tuholta</w:t>
      </w:r>
    </w:p>
    <w:p>
      <w:r>
        <w:rPr>
          <w:b/>
        </w:rPr>
        <w:t xml:space="preserve">Tulos</w:t>
      </w:r>
    </w:p>
    <w:p>
      <w:r>
        <w:t xml:space="preserve">Tarina sijoittuu Japanin Shikokun saarelle, kuvitteelliseen Sanshun kaupunkiin, joka perustuu Kanonjin kaupunkiin Kagawan prefektuurissa, 300. vuonna jumalten aikakauden, Shinseikin, aikana. Yuna, Mimori, Fu ja Itsuki ovat kaikki jäseniä Sanshun yläasteen sankarikerhossa unk, Sanshu Chugaku Yushabu, joka omistautuu auttamaan niitä, jotka pyytävät apua. Eräänä päivänä tavallisessa arjessaan sankarikerhon jäsenet joutuvat yhtäkkiä valoräjähdyksen kohteeksi ja siirtyvät outoon metsään, jossa he kohtaavat salaperäisiä hirviöitä, jotka tunnetaan nimellä Vertex ja jotka pyrkivät tuhoamaan Shinju unk:n, jumalallisen puun, ihmiskuntaa suojelevan ja siunaavan suojelijahirviön. Yunan ja hänen ystäviensä on muututtava taikavoimin varustetuiksi sankareiksi, jotta he voivat suojella maailmaansa uhkaavalta tuholta Shinju-unkille omistetun Taisha-järjestön myöntämän erityisen puhelinsovelluksen avulla.</w:t>
      </w:r>
    </w:p>
    <w:p>
      <w:r>
        <w:rPr>
          <w:b/>
        </w:rPr>
        <w:t xml:space="preserve">Esimerkki 1.4665</w:t>
      </w:r>
    </w:p>
    <w:p>
      <w:r>
        <w:t xml:space="preserve">Fakta1: käyttämällä huumoria eikä lääkäri-keskeinen psykoterapia tarjoaa hänelle uuden elämän tarkoituksen, Fakta2: lääkärit kohtelevat potilaita potilaina eikä bondia ihmisinä, Fakta3: Adams Koska on erotettu lääketieteellisestä koulusta tämä ja tapahtumat, kuten perustamalla jättiläinen pari jalat aikana synnytyskonferenssin, Fakta4: kuolemaa kohdellaan arvokkaasti ja joskus jopa huumoria, Fakta5: Patch potilas tapasi kun mielisairaalassa</w:t>
      </w:r>
    </w:p>
    <w:p>
      <w:r>
        <w:rPr>
          <w:b/>
        </w:rPr>
        <w:t xml:space="preserve">Tulos</w:t>
      </w:r>
    </w:p>
    <w:p>
      <w:r>
        <w:t xml:space="preserve">Hunter Patch Adams Robin Williams on itsetuhoinen ja hakeutuu mielisairaalaan. Siellä hän huomaa, että huumorin käyttäminen lääkärikeskeisen psykoterapian sijaan auttaa paremmin potilastovereitaan ja antaa hänelle uuden elämäntarkoituksen. Tämän vuoksi hän haluaa lääkäriksi ja ilmoittautuu kaksi vuotta myöhemmin Virginian lääketieteelliseen korkeakouluun, joka nykyään tunnetaan nimellä VCU School of Medicine, vanhimpana ensimmäisen vuoden opiskelijana. Hän kyseenalaistaa koulun sieluttoman lähestymistavan lääketieteelliseen hoitoon ja joutuu ristiriitaan koulun dekaanin Walcott Bob Guntonin kanssa, jonka mielestä lääkäreiden on kohdeltava potilaita potilaina, eikä heihin pidä luoda ihmissuhteita. Tämän ja tapahtumien, kuten jättimäisen jalkaparin pystyttämisen synnytyskonferenssin aikana, vuoksi hänet erotetaan lääketieteellisestä tiedekunnasta, vaikka hänet myöhemmin otetaan takaisin kouluun, kun koululle käy selväksi, että hänen epäsovinnaiset menetelmänsä auttavat usein parantamaan potilaita. Adams kannustaa lääketieteen opiskelijoita työskentelemään tiiviisti sairaanhoitajien kanssa, oppimaan varhain haastattelutaitoja ja väittää, että kuolemaan pitäisi suhtautua arvokkaasti ja joskus jopa huumorilla. Adams alkaa ystävystyä opiskelutoverinsa Carin Fisher Monica Potterin kanssa ja kehittää ideaansa lääketieteellisestä klinikasta, joka perustuu hänen filosofiaansa hoitaa potilaita huumorin ja myötätunnon avulla. Arthur Mendelson Harold Gouldin, varakkaan miehen, joka oli potilas, jonka Patch tapasi mielisairaalassa ollessaan, avulla hän ostaa Länsi-Virginiasta 105 hehtaaria 425 000 neliömetriä tulevan Gesundheit! Instituutin. Yhdessä Carinin, lääketieteen opiskelija Truman Schiff Daniel Londonin ja joidenkin vanhojen ystävien kanssa hän kunnostaa vanhan mökin klinikaksi. Kun he saavat klinikan toimimaan, he hoitavat potilaita, joilla ei ole sairausvakuutusta, ja esittävät heille komediallisia sketsejä. Patchin ystävyys Carinin kanssa muuttuu pian romanssiksi. Kun Carin kertoo, että häntä on lapsena ahdisteltu, Patch lohduttaa häntä ja vakuuttaa, että hän voi voittaa tuskansa auttamalla muita. Rohkaistuneena Carin haluaa auttaa häiriintynyttä potilasta, Lawrence Larry Silver Douglas Robertsia. Larry kuitenkin murhaa Carinin ja tekee itsemurhan. Patch tuntee syyllisyyttä Carinin kuolemasta ja alkaa kyseenalaistaa ihmisyyden hyvyyttä. Jyrkänteellä seistessään hän harkitsee jälleen itsemurhaa ja pyytää Jumalalta selitystä. Sitten hän näkee perhosen, joka muistuttaa häntä siitä, että Carin oli aina toivonut olevansa toukka, joka voisi muuttua perhoseksi ja lentää pois. Perhonen laskeutuu hänen lääkintälaukkuunsa ja paitaansa ennen kuin lentää pois. Piristyneenä Patch päättää omistaa työnsä Carinin muistolle. Hänet erotetaan toista kertaa lääketieteellisestä tiedekunnasta, koska hän on pitänyt klinikkaa ja harjoittanut lääkärin ammattia ilman lupaa ja koska hän on valittanut potilaidensa olon epämukavaksi, mikä ei tietenkään pidä paikkaansa. Hän tekee valituksen osavaltion lääkelautakunnalle entisen lääketieteellisen koulun kämppäkaverinsa, konservatiivisen Mitch Romanin Philip Seymour Hoffmanin neuvosta. Patch onnistuu vakuuttamaan lautakunnan siitä, että hänen on hoidettava sekä henkeä että ruumista. Lautakunta sallii hänen valmistua, ja täyteen ahdetussa istuntosalissa hänelle osoitetaan suosiota. Valmistujaisissa Patch saa diplominsa ja paljastaa alastoman takapuolensa kumartaen professoreille ja yleisölle.</w:t>
      </w:r>
    </w:p>
    <w:p>
      <w:r>
        <w:rPr>
          <w:b/>
        </w:rPr>
        <w:t xml:space="preserve">Esimerkki 1.4666</w:t>
      </w:r>
    </w:p>
    <w:p>
      <w:r>
        <w:t xml:space="preserve">Fakta1: vuotuinen kilpailu korostaa taistelutoiminnan vahvuuksia aseiden alalla, Fakta2: Fakta3: Mangal ilmestyy ja väittää olevansa äiti, Fakta4: asiat alkavat muuttua väkivaltaisiksi, Fakta5: Sherpal yrittää antaa hänelle vettä vastoin aviomiehen toiveita.</w:t>
      </w:r>
    </w:p>
    <w:p>
      <w:r>
        <w:rPr>
          <w:b/>
        </w:rPr>
        <w:t xml:space="preserve">Tulos</w:t>
      </w:r>
    </w:p>
    <w:p>
      <w:r>
        <w:t xml:space="preserve">Sherpal Ulhas ja Tailab Manmohan Krishan ovat kahden vastakkaisen klaanin päälliköitä, jotka tapaavat säännöllisesti vuosittaisessa kilpailussa, jossa korostuvat heidän taistelulliset vahvuutensa aseiden alalla. Sherpalin tytär Angara Sandhya on villiintynyt tyttö, jolle on opetettu kaikki, mitä kilpailussa vaaditaan. Hän voittaa Vikram Prashantin, joka kuuluu Taibalin klaaniin. He rakastuvat, mutta eivät voi mennä naimisiin vanhan vihanpidon vuoksi. Angaran äiti Lalita Pawar vaatii häntä käyttäytymään kuin tyttö ja pukeutumaan sen mukaisesti. Lopulta hän taipuu äitinsä vaatimuksiin. Kun hänen isänsä kuolee, Mangal M. Rajan ilmestyy paikalle väittäen olevansa hänen isänsä valitsema kihlattu. Kun asiat alkavat muuttua väkivaltaisiksi, tyttö suostuu naimisiin Majanin kanssa. Mangal kohtelee häntä huonosti avioliiton jälkeen. Angara kärsii nöyryytyksestä ja jopa kantaa raskasta painoa aavikon halki, mikä on Mangalin hänelle antama rangaistus. Aavikon halki kulkiessaan hän törmää kuolevaan Vikramiin, joka pyytää vettä. Vikram yrittää antaa hänelle vettä vastoin miehensä tahtoa, ja Mangal ampuu hänet. Angara ja Vikram kuolevat yhdessä.</w:t>
      </w:r>
    </w:p>
    <w:p>
      <w:r>
        <w:rPr>
          <w:b/>
        </w:rPr>
        <w:t xml:space="preserve">Esimerkki 1.4667</w:t>
      </w:r>
    </w:p>
    <w:p>
      <w:r>
        <w:t xml:space="preserve">Fakta1: Fakta2: Fakta3: Plummer on palkannut Kansas City Kidin tappamaan Duken, Fakta4: Duken kätyri ampuu Michaelia ja ohittaa niukasti nuoren tytön, Fakta5: Drusilla ja useimmat muut asukkaat ottavat lain omiin käsiinsä.</w:t>
      </w:r>
    </w:p>
    <w:p>
      <w:r>
        <w:rPr>
          <w:b/>
        </w:rPr>
        <w:t xml:space="preserve">Tulos</w:t>
      </w:r>
    </w:p>
    <w:p>
      <w:r>
        <w:t xml:space="preserve">Taivaassa tapahtuneen virheen vuoksi Adam Duke Byron syntyy ilman sielua vuonna 1858. Kohtalon kirja osoittaa, että hänen oli tarkoitus mennä naimisiin ministerin tyttären kanssa vuonna 1885, kaksi vuotta ennen nykyhetkeä, ja näyttää hienoa moraalista esimerkkiä. Sen sijaan hän on saluunan pitäjä ja pelisalin omistaja Glacierissa, Montanassa. Koska se oli hänen osastonsa vika, Michael lähetetään asettamaan Duke sille elämänpolulle, jolle hänet oli tarkoitettu, mutta Michaelin on tehtävä se ihmisenä, ilman ihmeitä, ei edes pieniä. Michael kohtaa Bill Plummerin. Plummer ja Duke ovat kilpailevia saluunan pitäjiä ja osakkaita kaivosyhtiössä, mutta heidän välisen riidan vuoksi kaivos suljetaan, jolloin monet kaupunkilaiset jäävät köyhiksi. Plummer on palkannut Kansas City Kidin, pyssymiehen, tappamaan Duken. Kun Bill saa selville, että Duke tietää hänen suunnitelmastaan, hän antaa Michaelille kyydin kaupunkiin, ja kuten Plummer oli toivonut, Duke luulee Michaelia Kidiksi. Duken kätyri, Treason, ampuu Michaelia, ja ohittaa niukasti nuoren tytön. Raivostuneena parsonsin tytär ja opettajatar Drusilla Wainwright menee Copper Queeniin, Duken saluunaan, ja läimäyttää häntä. Drusilla ja useimmat muut asukkaat haluavat ottaa lain omiin käsiinsä ottaakseen kaupunkinsa takaisin, mutta seriffi Matt Bodine suostuttelee heidät odottamaan, kunnes Plummer ja Dukesin miehet tappavat toisensa ensin. Michael epäonnistuu vahingossa lasten yrityksessä ampua Duke. Duke on vakuuttunut siitä, että hän on vaihtanut puolta, mutta kun hän saa tietää, että nyt kuollut tuleva salamurhaaja on itse asiassa Kansas City Kid, hän uskoo Michaelin olevan älykäs ja kunnianhimoinen lainsuojaton, joten hän palkkaa hänet. Ginger, Duken tyttöystävä ja showtyttö, pitää Michaelista kovasti, mutta Treason inhoaa häntä heti. Plummer sytyttää Dukesin saluunan tuleen ja vangitsee hänet sisälle, jossa Plummerin miehet odottavat, että hän tulee ulos. Dukesin salainen käytävä on lukittu ulkopuolelta, mutta Michael avaa sen ja pelastaa hänet. He hakeutuvat turvaan kouluun. Pimeää odotellessaan he alkavat puhua Drusillan kanssa. Duke myöntää, että hänestä tuntuu, että hänet on tarkoitettu johonkin... johonkin suureen, johonkin tärkeään, ei siihen, mitä hän tekee nyt, mutta hän ei tiedä, mikä se on. Ennen kuin hän lähtee, Duke suutelee Drusillaa; tämä vastustelee ensin, mutta ei kauaa. Kostoksi Treason sytyttää Plummersin saluunan tuleen, mutta sairaalloinen lapsi, josta Duke pitää, Speck ODonnell, on loukussa sisällä. Michael menee sisään hänen peräänsä, ja Duke seuraa häntä. Duke lähettää Michaelin ulos ja pelastaa Speckin. Sheriffi Bodine saa Duken ja Plummerin taistelemaan kaivoksen yksinomaisesta omistuksesta. Duke ottaa haasteen vastaan, vaikka hän on pahasti alakynnessä taitavaa asemiestä Plummeria vastaan. Duke haavoittuu, mutta Plummer sokeutuu auringonvalosta, ehkä jumalallisesta väliintulosta, ja Duke onnistuu tappamaan hänet viimeisellä laukauksellaan. Kun Plummer on kuollut, järjestyksenvalvojat suunnittelevat Duken lynkkaamista. Drusilla suostuttelee Duken pakenemaan mieluummin kuin ampumaan, mutta Duke vaatii, että hän lähtee vain, jos Duke tulee hänen mukaansa. Tyttö suostuu. Kun he ovat turvallisesti poissa, hän kuitenkin kieltäytyy menemästä naimisiin ja palaa kaupunkiin. Joukko päättää lynkata Michaelin sen sijaan. Viime hetkellä Duke ratsastaa takaisin pelastamaan Miken hengen ja uudistumaan. Mike lähtee erikoisvaunulla taivaaseen ja ottaa Speckin mukaansa. Speckin itkuinen äiti tietää jotenkin lapsensa kohtalon.</w:t>
      </w:r>
    </w:p>
    <w:p>
      <w:r>
        <w:rPr>
          <w:b/>
        </w:rPr>
        <w:t xml:space="preserve">Esimerkki 1.4668</w:t>
      </w:r>
    </w:p>
    <w:p>
      <w:r>
        <w:t xml:space="preserve">Fakta1: elokuva kehittyy fiktiivisessä tilassa Dalit siirtokunta nimeltään, Fakta2: bändi syrjäytyneiden koskemattomien Länsi-Ghats Intian omaksua buddhalaisuuden paeta kastin sortoa, Fakta3: näytön tapahtumat ovat näkökulmasta Jawaharlal Nehru University keskeyttänyt nuoriso Sankaran, Fakta4: homoseksuaalisuus Vaikka tyytymättömyys on vähän merkitystä keskuudessa Dalit yhteisön Shankaran 's iäkäs isä, Fakta5: kommunisti tuntee pettymys epäonnistuminen saavuttaa yhtäläiset oikeudet</w:t>
      </w:r>
    </w:p>
    <w:p>
      <w:r>
        <w:rPr>
          <w:b/>
        </w:rPr>
        <w:t xml:space="preserve">Tulos</w:t>
      </w:r>
    </w:p>
    <w:p>
      <w:r>
        <w:t xml:space="preserve">Elokuva sijoittuu fiktiiviseen tilaan, dalitien asuinalueelle nimeltä Meppara. Se tutkii Intian Länsi-Ghatsissa asuvan, siirtymään joutuneen dalitien ryhmän elämää ja tutkii uutta, ambedkarismiin perustuvaa identiteettipolitiikkaa, joka on saamassa vauhtia alueen dalitien keskuudessa meneillään olevan maataistelun keskellä. Intian Länsi-Ghatsissa asuva joukko siirtymään joutuneita koskemattomia omaksuu buddhalaisuuden paetakseen kastisorron alta. Näyttämöllä tapahtuvat asiat esitetään Jawaharlal Nehru -yliopiston JNU:n keskeyttäneen nuorukaisen Sankaranin näkökulmasta, jonka epävarmuus ja varovaisuus ovat jyrkässä ristiriidassa hänen isänsä Kandal Kariyanin syvään juurtuneen uskon ja vakaumuksen kanssa. Shankaran Sreekumar, nuori dalit-mies, ystävystyy valkoihoisen homoamerikkalaisen lepidopteristi Jack David Briggsin kanssa, jolle hän auttaa pyydystämään perhosia, muun muassa harvinaista ja kaunista Papilio buddhaa, ja käy ilmi, että miehillä on romanttinen suhde. Shankaranin iäkkään isän harmiksi homoseksuaalisuudella ei ole juurikaan merkitystä tässä dalit-yhteisössä. Shankaranin isä on kommunisti, joka tuntee itsensä pettyneeksi, koska tasa-arvoisten oikeuksien saavuttaminen on epäonnistunut. Samaan aikaan riksankuljettajana työskentelevä Manju, vahvatahtoinen nainen, kamppailee välttääkseen ennakkoluuloja miesvaltaisella urallaan. Kun Manjusree lyö irstasta ammattiyhdistysjohtajaa ja Shankaran pidätetään laittomasta perhosten pyydystämisestä, tapahtumat saavat aikaan kaksi väkivallantekoa, jotka politisoivat ja radikalisoivat yhteisön, josta osa on homoja, jotka päättävät hylätä Mahatma Gandhin kieltämät rauhanomaiset taktiikat ja ryhtyä kapinaan. Elokuva tuo esiin esimerkin eeppisistä maataisteluista, joita käytiin osavaltion eri alueilla ja koko Intiassa, sekä alkuperäiskansojen sortamisesta voimakkaiden poliittisten ja yhteiskunnallisten instituutioiden toimesta. Se kartoittaa myös ympäristön tilan heikkenemistä ja koskemattomien vuoristoalueiden hyväksikäyttöä ulkopuolisten voimien toimesta.</w:t>
      </w:r>
    </w:p>
    <w:p>
      <w:r>
        <w:rPr>
          <w:b/>
        </w:rPr>
        <w:t xml:space="preserve">Esimerkki 1.4669</w:t>
      </w:r>
    </w:p>
    <w:p>
      <w:r>
        <w:t xml:space="preserve">Fakta1: Henry Carson ilmestyy maaseudulle Missourin kukkuloille, Fakta2: poika oli lähtenyt taistelemaan sotaan, Fakta3: perheen toivo, että hän palaisi jonain päivänä, on vähitellen hiipumassa, Fakta4: Henry tarjoutuu auttamaan maanviljelyssä, Fakta5: bändi oli polttanut hävinneelle Konfederaatiolle yhä uskollisten latoja.</w:t>
      </w:r>
    </w:p>
    <w:p>
      <w:r>
        <w:rPr>
          <w:b/>
        </w:rPr>
        <w:t xml:space="preserve">Tulos</w:t>
      </w:r>
    </w:p>
    <w:p>
      <w:r>
        <w:t xml:space="preserve">Henry Carson Van Johnson, ennen sisällissotaa opettajana toiminut Henry Carson Van Johnson, ilmestyy maaseudulle Missourin kukkuloille. Hän yöpyy perheen luona, johon kuuluvat Gill MacBean Thomas Mitchell, hänen vaimonsa Sairy Selena Royle ja kaksi heidän lastaan, Lissy Anne Janet Leigh ja nuorukainen Andrew Dean Stockwell. Toinen poika, Ben Marshall Thompson, oli lähtenyt sotimaan; perheen toivo siitä, että hän joskus palaisi, on vähitellen hiipumassa. Gill ei toivota vierasta tervetulleeksi, sillä hän on epävarma hänen uskollisuudestaan, mutta muut pitävät hyväluontoisesta nuoresta miehestä, erityisesti Lissy Anne. Henry tarjoutuu auttamaan maanviljelyssä, sillä MacBeanit tarvitsevat kipeästi lisää käsiä, mutta Gill suhtautuu hänen motiiveihinsa hyvin epäluuloisesti. Joukko oli polttanut niiden latoja, jotka olivat vielä uskollisia kukistuneelle Konfederaatiolle; MacBeanit olivat olleet viimeisimmät uhrit. Henry osoittautuu kuitenkin ahkeraksi työntekijäksi. Kun kauppias ja epävirallinen pankkiiri Cal Baggett Guy Kibbee vierailee perheen luona kyselemässä lainan takaisinmaksusta, Henry suostuttelee hänet järjestämään leikkijuhlat, joihin kutsutaan kaikki, vakaumuksesta riippumatta, auttamaan yhteisön kuilun korjaamisessa. Gill vastustaa sitä jyrkästi, mutta Henry huijaa hänet tuomaan perheensä mukaan. Aluksi nämä kaksi ryhmää eivät sovi yhteen, mutta Sairy suostuttelee pohjoisen sympatisoijan Dan Yeary Russell Simpsonin tanssimaan hänen kanssaan, mikä murtaa jään. Pian kaikilla on todella hauskaa. Kuitenkin syntyy riita pohjoiseen liitetyn sävelmän soittamisesta. Tappelun välttämiseksi Cal pyytää äänestystä. Valitettavasti äänestys päättyy tasan. Gill pyytää Henryä antamaan ratkaisevan äänen. Henry joutuu lopulta paljastamaan, että hän taisteli unionin armeijassa. Tämän jälkeen juhlat hajoavat nopeasti John Dessark Charles Dinglen ja hänen poikansa Badge Jim Davisin salaiseksi iloksi. Henry ei ole enää tervetullut MacBeaneihin. Hän ei kuitenkaan poistu alueelta, vaan ryhtyy rakentamaan koulutaloa. Lopulta Lissy Anne ei enää kestä olla erossa Henrystä. Hän lähtee hänen kanssaan yöhön, isänsä tietämättä mutta äitinsä suostumuksella, sen jälkeen kun Henry on saattanut veljensä kotiin koulurakennuksesta, jonne tämä oli kävellyt osallistuakseen oppitunneille. Gill jäljittää heidät verikoiran kanssa aikoen ampua tulevan vävynsä. Kun viisi naamioitunutta yönratsastajaa lähestyy, Henry lyö Gillin tajuttomaksi ja ottaa tämän kiväärin haltuunsa. Ratsumiehet alkavat ampua tappaakseen. Suojautumalla Henry tappaa neljä ja vangitsee viidennen pitkän takaa-ajon ja nyrkkitappelun jälkeen palaneessa asunnossa. Se on Badge Dessark. Hän tunnustaa, että hänen isänsä on ryöstöretkien takana, ei lojaaliudesta etelää kohtaan vaan pelkästään taloudellisen hyödyn tavoittelusta. Kun Dessarkit hirtetään, yhteisö alkaa parantua. Lopulta Henry paljastaa, miksi hän etsi MacBeanit. Välähdyksessä paljastuu, että hän tapasi Benin ensimmäisen kerran, kun he kävelivät kukkuloiden yli värväytyäkseen sotaan. Kun he kulkivat yhdessä laulaen ja nauraen, heistä tuli hyviä ystäviä. Lähestyessään kääntymiskylttiä he päättivät vitsillä juosta kilpaa nähdäkseen, kuka ehtii sinne ensimmäisenä. Henry päätyi pohjoiseen haaraan ja Ben eteläiseen. He olivat hetken hiljaa kummankin tekemästä valinnasta. Henry ehdotti, että he pitäisivät viiden minuutin tauon. Lopulta Henry sai Benin suostuteltua menemään pohjoiseen. Kaksi päivää ennen sodan päättymistä Ben kuoli äkillisesti. Ennen kuolemaansa hän sai Henryn lupaamaan, että hän auttaisi perhettä sadonkorjuun kanssa. Kuultuaan Henryn hiljaisen todistuksen heidän syvästä luottamuksestaan ja ystävyydestään kyynelsilmäinen Gill antaa Henrylle ja Lissy Annelle siunauksensa avioitua. Sairy kurottautuu koskettamaan Gillin kättä tarjoten suostumustaan. Kun vaunut vierivät tietä pitkin Lissy Anne ja Henry kyydissään, Andrew ja koirat kiipeävät takapenkille merkiksi siitä, että kuva on jälleen kerran valmis.</w:t>
      </w:r>
    </w:p>
    <w:p>
      <w:r>
        <w:rPr>
          <w:b/>
        </w:rPr>
        <w:t xml:space="preserve">Esimerkki 1.4670</w:t>
      </w:r>
    </w:p>
    <w:p>
      <w:r>
        <w:t xml:space="preserve">Fakta1: Hughes suostuttelee hänet käyttämään pidätyksen jälkeen Käärmeen johtoa saadakseen tarvittavat todisteet Julion vangitsemiseksi, Fakta2: Gonzales paljastaa kunnianhimoa olla seuraava kummisetä Chicagon, Fakta3: Ray ja Danny klo olla kehuttu asemalla, Fakta4: pari Lomalla alkaa kyseenalaistaa uravalinta Key West, Fakta5: Logan haluaa korvaavat olla paras ja tilaukset pahin</w:t>
      </w:r>
    </w:p>
    <w:p>
      <w:r>
        <w:rPr>
          <w:b/>
        </w:rPr>
        <w:t xml:space="preserve">Tulos</w:t>
      </w:r>
    </w:p>
    <w:p>
      <w:r>
        <w:t xml:space="preserve">Ray Hughes Hines ja Danny Costanzo Crystal ovat kaksi Chicagon North Sidella työskentelevää poliisia, jotka tunnetaan viisastelevasta käytöksestään ja epäsovinnaisista poliisimenetelmistään, jotka tuottavat tuloksia eri tapauksissa. Yksi tällainen tapaus on yritys saada kiinni nouseva ja tuleva huumekauppias Julio Gonzales Jimmy Smits. Pidätettyään Snake Joe Pantolianon, yhden Julion kumppaneista, he suostuttelevat hänet käyttämään mikkiä saadakseen tarvittavat todisteet Julion vangitsemiseksi. Kun he lähestyvät tapaamispaikkaa, rahtilaivaa, he huomaavat, että Gonzales on hankkinut suuren varaston israelilaisia Uzi-konepistooleja. Snake kuitenkin lavastaa etsiviä, mikä saa etsivät ryntäämään paikalle näyttelemällä, että Gonzales valmistautuu tappamaan hänet. Gonzales paljastaa kunnianhimonsa olla Chicagon seuraava kummisetä, mutta kurittaa Snakea siitä, että hän päästi etsivät lähelle, ja alainen ampuu Snaken kuoliaaksi. Kaksikko näyttää siltä, että heidät tapetaan varmasti, mutta kaksi Julion jengiin kuuluvaa peitetehtäviin erikoistunutta etsivää astuu kuvaan ja tekee pidätyksen. Seuraavassa tulitaistelussa suurin osa Julion jengistä pakenee, mutta Ray ja Danny ottavat Gonzalesin kiinni. Takaisin asemalla Ray ja Danny odottavat saavansa kiitosta, mutta sen sijaan ylikomisario Dan Hedaya moittii heitä huolimattomasta työstä, jonka Snaken mikki paljasti, ja määrää heidät lomalle. Lomalla Key Westissä Floridassa kaksikko alkaa kokemuksen jälkeen kyseenalaistaa uravalintaansa ja päättää jäädä eläkkeelle ja avata baarin. Kun he palaavat Chicagoon ja ilmoittavat kapteenille aikeistaan, he saavat tietää, että Gonzales on vapautettu ja on takuita vastaan vapaana. Raivostuneina he vannovat nappaavansa Gonzalesin ennen eläkkeelle jäämistään, mutta olemalla hieman varovaisempia prosessin aikana. Loukkaantumista pahentaa vielä se, että kapteeni Logan antaa heille lisätehtäväksi kouluttaa heidän sijaisensa ennen heidän lähtöään. Heidän on koulutettava etsivät Anthony Montoya Jon Gries ja Frank Sigliano Steven Bauer, jotka eivät ole kukaan muu kuin ne kaksi peitetehtäviin erikoistunutta poliisia, jotka pelastivat heidät kuolemalta Gonzalesin pidätyksen yhteydessä. Logan haluaa, että sijaisista tulee huonoimmasta päästä parhaita, ja käskee heitä olemaan tekemättä mitään, mitä Ray ja Danny opettavat heille. Erään Gonzalesin kiinniottoyrityksen aikana Ray ja Danny takavarikoivat suuren kokaiinilähetyksen, joka oli tulossa Kolumbiasta. Saadakseen ne takaisin Gonzales kidnappaa Dannyn entisen vaimon Anna Darlanne Fluegelin, jota hän yhä rakastaa ja jonka kanssa hän on yrittänyt tehdä sovinnon, ja sanoo vaihtavansa hänet huumeisiinsa, muuten hän tappaa hänet. Danny suostuu, mikä johtaa lopulliseen yhteenottoon James R. Thompson Centerin korkeassa atriumissa. Sitä seuranneen taistelun aikana Danny ja Ray ironisesti pelastavat tulevan suojattinsa tavalla, joka muistuttaa heidän omaa pelastamistaan, ja Gonzales kuolee. Anna ja Danny tekevät sovinnon, ja Danny ja Ray päättävät, etteivät sittenkään jää eläkkeelle.</w:t>
      </w:r>
    </w:p>
    <w:p>
      <w:r>
        <w:rPr>
          <w:b/>
        </w:rPr>
        <w:t xml:space="preserve">Esimerkki 1.4671</w:t>
      </w:r>
    </w:p>
    <w:p>
      <w:r>
        <w:t xml:space="preserve">Fakta1: Raju on naimisissa Lakshmin kanssa, Fakta2: Fakta3: käly kunnioittaa häntä enemmän kuin äitiä, Fakta4: Gopi rakastuu Radhaan, Fakta5: Chitti herättää Rajuissa epäilyksiä Gopin ja Lakshmin läheisestä suhteesta.</w:t>
      </w:r>
    </w:p>
    <w:p>
      <w:r>
        <w:rPr>
          <w:b/>
        </w:rPr>
        <w:t xml:space="preserve">Tulos</w:t>
      </w:r>
    </w:p>
    <w:p>
      <w:r>
        <w:t xml:space="preserve">Ramadasu Chittoor V. Nagaiah on varakas, lempeä mies, jonka vaimo Shanthamma Suryakantham on aggressiivinen, pikkumielinen ja kontrolloiva vaimo. Heillä on kolme poikaa ja tytär. Toinen poika Raju Kantha Rao on naimisissa Lakshmi Devikan kanssa, nuorempi poika Gopi Akkineni Nageswara Rao ja tytär Chitti Surabhi Balasaraswathi on naimisissa Simhalu Relangin kanssa ja asuu mieluummin äitinsä luona kuin miehensä luona. Shanthamma kohtelee aina huonosti kälyttään, leskeksi jäänyttä Ramani Hemalathaa ja hartaasti uskovaa Lakshmia. Gopi on hyvin läheinen kälynsä kanssa ja kunnioittaa häntä enemmän kuin äitiään. Gopi rakastuu Radha Rajasulochanaan, jolla on narttupuoli Mohana ja ymmärtäväinen isä asianajaja Seetapathi Rao K.V.S. Sarma. Mustasukkainen Chitti luo epäilyksiä Raju suhteesta Gopi Lakshmis läheinen suhde ja ajattelee, että ne ottaa suhde keskenään, hän tekee havaintoja, mutta ei ole valmis kohtaamaan ketään. Rajun epäilykset eivät ole vielä rauennut, vaikka Gopi menee naimisiin Radhan kanssa. Raju alkaa juoda ja päätyy ystävystymään lapsuudenystävänsä Ragini Krishna Kumarin kanssa. Gopi saa Simhalun ja Radhan avulla asiat kuntoon ja tuo rauhan asuinpaikkaan.</w:t>
      </w:r>
    </w:p>
    <w:p>
      <w:r>
        <w:rPr>
          <w:b/>
        </w:rPr>
        <w:t xml:space="preserve">Esimerkki 1.4672</w:t>
      </w:r>
    </w:p>
    <w:p>
      <w:r>
        <w:t xml:space="preserve">Fakta1: Toisen maailmansodan aikana Intiaan sijoitettujen amerikkalaisten ja brittiläisten joukkojen välille syntyy kitkaa, Fakta2: Fakta3: Winstonin lanko on painostanut häntä, Fakta4: Burton kieltäytyi hyväksymästä sairaalan psykiatrisen johtajan raporttia, Fakta5: Adams kehottaa Kaufmania tuomaan raportin oikeuteen.</w:t>
      </w:r>
    </w:p>
    <w:p>
      <w:r>
        <w:rPr>
          <w:b/>
        </w:rPr>
        <w:t xml:space="preserve">Tulos</w:t>
      </w:r>
    </w:p>
    <w:p>
      <w:r>
        <w:t xml:space="preserve">Toisen maailmansodan aikana Intiaan sijoitettujen amerikkalaisten ja brittiläisten joukkojen välille syntyy kitkaa, joka huipentuu joukkojen välisiin fyysisiin yhteenottoihin, kun vuonna 1944 amerikkalainen luutnantti Winston Keenan Wynn ampuu aseistamatonta brittiläistä ylikersantti Quinn Bill Mitchelliä useita kertoja näennäisesti provosoitumatta 11 todistajan edessä. Amerikkalainen kenraali Kempton Barry Sullivan määrää everstiluutnantti Barney Adamsin (Robert Mitchum) puolustamaan Winstonia sotaoikeudessa, sillä vaikka kaikki luulevat, että tapaus on selvä, kenraali haluaa Adamsin puolustautuvan voimakkaasti, jotta kävisi selväksi, että tuomio ei ole pelkkä soppa, jolla pyritään vähentämään armeijoiden välisiä jännitteitä ennen suurhyökkäystä todellista vihollista vastaan. Adams saa myöhemmin tietää, että Winstonin lanko, kongressiedustaja, on painostanut häntä. Armeijan mielisairauskomissio on todennut Winstonin terveeksi ja terveeksi. Sairaanhoitaja Kate Davray France Nuyen kertoo Adamsille kuitenkin, että mielisairauskomissiota johtanut eversti Burton Alexander Knox kieltäytyi hyväksymästä sairaalan psykiatrian johtajan, majuri Kaufman Sam Wanamakerin raporttia, jonka mukaan Winston on psykopaatti. Burton haluaa saada Winstonin tuomituksi ja hirtetyksi, jotta kireät suhteet saataisiin paikattua. Adams käskee Kaufmania tuomaan raporttinsa oikeudenkäyntiin, mutta kun Burton saa tietää tästä käskystä, hän siirtää Kaufmanin kaukaiseen sairaalaan. Adams vierailee brittiläisen majuri Kensington Trevor Howardin luona, joka on pätevä psykiatri ja joka myös pitää Winstonia psykopaattisena, mutta jota on varoitettu olemaan puuttumatta asiaan. Kensington uskoo, että Winston tappoi Quinnin uhrin tunteesta, koska kersantti Quinnillä oli samat tehtävät kuin luutnantti Winstonilla. Adamsin haastattelussa Winston raivoaa tappaneensa Quinnin, koska tämä häpäisi valkoisen rodun seurustelemalla mustan naisen kanssa. Vaikka Adams halveksii Winstonia, hän kieltäytyy väärentämästä oikeudenkäyntiä ja pidättelee puolustustaan odottaen Kaufmanin saapumista todistajaksi. Kun hän saa tietää, että Kaufman on kuollut onnettomuudessa matkalla oikeudenkäyntiin, Adams kutsuu Kensingtonin todistajanaitioon todettuaan, ettei kukaan hullujenhuoltolautakunnan jäsenistä ole pätevä psykiatri. Kun Kensington kuvaa oikeudelle Winstonin mielisairautta, Winston murtuu ja alkaa raivota. Adams voittaa oikeuskäsittelynsä ja viettää muutaman päivän rauhassa ja onnellisena sairaanhoitaja Davrayn kanssa ennen kuin lähtee alueelta. Joukkojen väliset kitkat hellittävät, ja ne valmistautuvat taisteluun täysin yhtenäisinä.</w:t>
      </w:r>
    </w:p>
    <w:p>
      <w:r>
        <w:rPr>
          <w:b/>
        </w:rPr>
        <w:t xml:space="preserve">Esimerkki 1.4673</w:t>
      </w:r>
    </w:p>
    <w:p>
      <w:r>
        <w:t xml:space="preserve">Fakta1: Fakta2: Maan tiedemiehet lähettävät lähetyksiä toivoen löytävänsä elämää Maan ulkopuolelta: Fakta3: hallitus kokoaa ryhmän, joka koostuu antropologi Dr. Stephen Arden ja palkkasoturi jäljittää ja tuhota Sil, Fakta4: Sil pakottaa hänet avaamaan Careyn uima-allas uima-altaaseen uimahousut parittelemaan, Fakta5: Laura oli tehnyt aiemmin Fitchin huulet oppimassa suunnitelmasta tarkkailla yökerhoa varten.</w:t>
      </w:r>
    </w:p>
    <w:p>
      <w:r>
        <w:rPr>
          <w:b/>
        </w:rPr>
        <w:t xml:space="preserve">Tulos</w:t>
      </w:r>
    </w:p>
    <w:p>
      <w:r>
        <w:t xml:space="preserve">SETI-ohjelman aikana Maan tiedemiehet lähettävät Arecibon viestinä pidettyjä lähetyksiä, jotka sisältävät tietoa Maasta ja sen asukkaista, DNA:n rakenteesta jne., toivoen löytävänsä elämää Maan ulkopuolelta. Sitten he saavat avaruusolentolähteeltä lähetyksiä siitä, miten luoda loputonta polttoainetta vaivattomasti. Siksi tiedemiehet olettavat, että kyseessä on ystävällinen muukalaislaji. Toisesta muukalaislähetyksestä tiedemiehet saavat tietoa muukalaisten DNA:sta ja ohjeet sen liittämisestä ihmisen DNA:han. Xavier Fitchin Ben Kingsleyn johtama hallituksen ryhmä jatkaa geneettistä koetta yrittäen saada aikaan naaraan, sillä myöhemmin osoittautuu virheelliseksi oletus, että naaraalla olisi tottelevaisemmat ja hallittavammat piirteet. Yksi sadasta kokeellisesta munasolusta tuottaa Sil-nimisen tytön, joka näyttää normaalilta ihmiseltä mutta kehittyy 12-vuotiaaksi kolmessa kuukaudessa. Silin väkivaltaiset purkaukset unen aikana saavat tutkijat pitämään häntä uhkana. He yrittävät tappaa hänet syanidikaasun avulla, mutta hän karkaa eristyssellistään ja pakenee. Hallitus kokoaa ryhmän, johon kuuluvat antropologi tohtori Stephen Arden Alfred Molina, molekyylibiologi tohtori Laura Baker Marg Helgenberger, empaatti Dan Smithson Forest Whitaker ja palkkasoturi Preston Press Lennox Michael Madsen, jäljittämään ja tuhoamaan Silin. Sil kypsyy nopeasti parikymppiseksi aikuiseksi Natasha Henstridgeksi ja suuntaa Los Angelesiin. Hänen ruumiinvoimansa, uusiutumiskykynsä ja älykkyytensä tekevät hänen jäljittämisestään äärimmäisen vaikeaa. Tiedemiehet pelkäävät, että se saattaa paritella ihmisurosten kanssa ja tuottaa jälkeläisiä, jotka voivat hävittää ihmiskunnan. Sil haluaa tuottaa jälkeläisiä mahdollisimman pian ja tappaa useita ihmisiä estääkseen heitä ilmoittamasta viranomaisille tai vain käyttääkseen heidän vaatteitaan. Sil yrittää ensin paritella yökerhossa tapaamansa miehen Anthony Guideran kanssa, mutta havaittuaan, että mies on diabeetikko, Sil hylkää hänet. Tyytymätön mies yrittää raiskata hänet, jolloin Sil tappaa miehen puhkaisemalla tämän kallon kielellään. Sitten hän yrittää paritella John Carey Whip Hubleyn kanssa, jonka hän tapaa auto-onnettomuuden jälkeen. He uivat Careyn uima-altaassa, jossa Sil pakottaa miehen avaamaan uimahousunsa parittelua varten, mutta mies kieltäytyy. Tämän aktin keskeyttävät Preston ja Laura. Sil tappaa Careyn, muuntuu muukalaismuotoonsa, joka on kaksijalkainen mutantti, jolla on lonkeroita hartioillaan ja selässään, ja pakenee alastomana metsään ilman, että tiimi huomaa häntä. Hän teeskentelee raiskauksen uhria kidnapatakseen naisen Marliese K. Schneiderin ottaakseen tämän henkilöllisyyden haltuunsa. Istuessaan autossa lähellä Careyn kotia hän lukee Fitchin huulilta, kuten hän oli tehnyt aiemmin, ja saa tietää heidän suunnitelmastaan tarkkailla yökerhoa hänen paluutaan varten. Siellä Dan näkee hänet, mikä saa aikaan takaa-ajon. Hän lavastaa kuolemansa törmäämällä autolla, jonka hän on aiemmin täyttänyt bensiinisäiliöillä, korkeajännitemuuntajaan ja käyttää siepattua naista oman ruumiinsa sijaisena. Leikattuaan ja värjättyään hiuksensa Sil tuntee vetoa Prestonin puoleen nähtyään hänestä edellisenä yönä unta. Kun tiimi juhlii näennäistä voittoaan, Sil vaanii heitä hotellissa, eivätkä he tunnista häntä. Arden, joka on järkyttynyt sinkkuudesta, kävelee huoneeseensa ja huomaa Silin odottavan siellä. Sil on yhdynnässä Ardenin kanssa ja tappaa tämän, kun tämä tajuaa, kuka Sil on. Dan aistii, että Sil on hotellissa, ja hän hälyttää Prestonin, Lauran ja muun ryhmän. Sil muuntuu uudelleen ja pakenee, ja he seuraavat häntä viemäriin, jossa Fitch kuolee. Sil synnyttää, ja Dan löytää hänen jälkeläisensä viemärien takana olevasta luolasta. Lapsi hyökkää hänen kimppuunsa, ja Dan polttaa sen, jolloin myös Sil kuolee. Kolmikko poistuu alueelta. Viimeisessä kohtauksessa rotta pureskelee yhtä Silin katkenneista lonkeroista; se alkaa muuntua ilkeäksi pedoksi ja hyökkää toisen rotan kimppuun.</w:t>
      </w:r>
    </w:p>
    <w:p>
      <w:r>
        <w:rPr>
          <w:b/>
        </w:rPr>
        <w:t xml:space="preserve">Esimerkki 1.4674</w:t>
      </w:r>
    </w:p>
    <w:p>
      <w:r>
        <w:t xml:space="preserve">Fakta1: Jerry Lundegaard tarvitsee epätoivoisesti rahaa, Fakta2: Fakta3: Carl ja Gaear suorittaa kidnappaus Jerry 's kotiin, Fakta4: valtion poliisi vetää ne ajo ilman väliaikaisia merkkejä, Fakta5: Gustafson ei luovuta rahaa näkemättä Jeania.</w:t>
      </w:r>
    </w:p>
    <w:p>
      <w:r>
        <w:rPr>
          <w:b/>
        </w:rPr>
        <w:t xml:space="preserve">Tulos</w:t>
      </w:r>
    </w:p>
    <w:p>
      <w:r>
        <w:t xml:space="preserve">Talvella 1987 Minneapolisissa sijaitsevan Oldsmobile-myymälän myyntipäällikkö Jerry Lundegaard tarvitsee epätoivoisesti rahaa. Hän on ottanut 320 000 GMAC-lainan, jonka vakuutena on ollut olemattomia jälleenmyyjän ajoneuvoja, eikä pysty maksamaan lainaa takaisin. Autoliikkeen mekaanikon ja ehdonalaiseen vapauteen päästetyn rikollisen Shep Proudfootin neuvojen perusteella Jerry matkustaa Fargoon, Pohjois-Dakotaan, ja palkkaa pikkurikolliset Gaear Grimsrudin ja Carl Showalterin kidnappaamaan vaimonsa Jeanin ja kiristämään lunnaita varakkaalta appiukoltaan ja pomoltaan Wade Gustafsonilta vastineeksi uudesta autosta ja puolet 80 000 euron lunnaista. Jerry ehdottaa Gustafsonille tuottoisaa kiinteistökauppaa, ja tämä suostuu maksamaan 750 000 dollaria. Jerry harkitsee kidnappauksen perumista, mutta saa tietää, että Gustafson aikoo tehdä kaupan itse ja antaa Jerrylle löytöpalkkion. Jerryn kotona Carl ja Gaear toteuttavat kidnappauksen. Kun he kuljettavat Jeanin syrjäiseen mökkiinsä Moose Lakella, osavaltion poliisi pysäyttää heidät Brainerdin ulkopuolella ajamisesta ilman tilapäisiä merkkejä. Kun poliisi kuulee äänen takapenkiltä, Gaear tappaa hänet, jahtaa sitten kahta silminnäkijää ja ampuu heidät. Seuraavana aamuna Brainerdin poliisipäällikkö Marge Gunderson saa selville, että kuollut poliisi oli sakottamassa autoa, jossa oli jälleenmyyjän kilvet. Myöhemmin kaksi miestä, jotka ajoivat jälleenmyyjän autoa, kirjautuivat läheiseen Blue Ox -motelliin kahden puhelintytön kanssa ja soittivat sitten Proudfootille. Kuulusteltuaan prostituoituja hän ajaa Gustafsonsin autoliikkeeseen, jossa Proudfoot teeskentelee tietämätöntä ja Jerry vakuuttaa, ettei autoja ole kadonnut. Minneapolisissa ollessaan Marge tapaa uudelleen Mike Yanagitan, vanhan luokkatoverinsa. Mike yrittää kiusallisesti ja aggressiivisesti romanssia Margea, kunnes hän murtuu ja kertoo vaimonsa kuolleen. Jerry ilmoittaa Gustafsonille, että kidnappaajat ovat vaatineet miljoona dollaria ja että he tekevät kaupat vain hänen kauttaan. Sillä välin Carl vaatii kolmen murhan mutkistuttua Jerryä luovuttamaan koko 80 000:n summan. GMAC antaa Jerrylle 24 tuntia aikaa todistaa ajoneuvojen olemassaolo tai palauttaa laina. Raivostunut Proudfoot pahoinpitelee Carlia, koska hän on saattanut hänet epäilyksen alaiseksi. Carl käskee Jerryä toimittamaan lunnaat välittömästi. Gustafson vaatii, että rahat pitää pudottaa itse. Minneapolisin parkkihallissa sijaitsevalla luovutuspaikalla hän kertoo Carlille, ettei hän luovuta rahoja näkemättä Jeania. Raivostunut Carl ampuu ja tappaa Gustafsonin, mutta ei ennen kuin Gustafson ampuu Carlia kasvoihin. Paetettuaan paikalta Carl huomaa hämmästyneenä, että salkussa on miljoona dollaria. Hän ottaa siitä 80 000 ja jakaa sen Gaearin kanssa ja hautaa loput maantien varteen. Mökillä Gaear on tappanut Jeanin; Carl sanoo, että heidän on hajaannuttava ja lähdettävä osavaltiosta välittömästi. Carl ja Gaear kiistelevät kiivaasti siitä, kumpi pitää autokaupan auton, ja Carl käyttää loukkaantumistaan perusteena. Vastauksena Gaear tappaa Carlin kirveellä. Marge saa tietää, ettei Yanagitan kuollut vaimo ole kuollut eikä hänen vaimonsa. Yanagitan vakuuttavia valheita pohtiessaan Marge palaa Gustafsonsin autoliikkeeseen. Jerry vakuuttaa edelleen, ettei häneltä puutu yhtään autoa. Marge pyytää häntä tarkistamaan inventaarion, huomaa hänet sitten pakenevan autoliikkeestä ja soittaa osavaltion poliisille. Seuraavana aamuna hän ajaa Moose Lakelle paikallisen baarin omistajan vinkistä, joka ilmoitti hassunnäköisestä miehestä, joka kehuskeli tappaneensa jonkun. Erään mökin ulkopuolelta hän löytää jälleenmyyjän auton; lähistöllä Gaear syöttää Carlin paloiteltua ruumista hakkuukoneeseen. Marge ampuu häntä jalkaan, kun hän yrittää paeta, ja pidättää hänet. Pohjois-Dakotan poliisi pidättää Jerryn motellissa Bismarckin ulkopuolella. Margen aviomies Norm, jonka sorsalintumaalaus on valittu 3 sentin postimerkkiin, valittaa, että hänen ystävänsä maalaus on ensimmäisen luokan postimerkissä. Marge vakuuttaa Normille, että monet ihmiset käyttävät 3 sentin postimerkkejä; he odottavat onnellisina lapsensa syntymää kahden kuukauden kuluttua.</w:t>
      </w:r>
    </w:p>
    <w:p>
      <w:r>
        <w:rPr>
          <w:b/>
        </w:rPr>
        <w:t xml:space="preserve">Esimerkki 1.4675</w:t>
      </w:r>
    </w:p>
    <w:p>
      <w:r>
        <w:t xml:space="preserve">Fakta1: Fakta2: tulipalo demoni on Dixon tosiasia, Fakta3: pahamaineinen ryöstäjät etsivät varastaa Kirundin kansan aarteita, Fakta4: tutkimusmatkailija saapuu viime tingassa hallintaan, Fakta5: Johnny evakuoi paikallisia ihmisiä ja pakenee turvaan Blakely Sarabna ja tulipalo demoni kanssa</w:t>
      </w:r>
    </w:p>
    <w:p>
      <w:r>
        <w:rPr>
          <w:b/>
        </w:rPr>
        <w:t xml:space="preserve">Tulos</w:t>
      </w:r>
    </w:p>
    <w:p>
      <w:r>
        <w:t xml:space="preserve">Seikkailija Johnny Weissmuller saa professori Carl Blakely Selmer Jacksonilta pyynnön pelastaa yhteistyössä eräs professori Dixon William Blakely räjähdysmäisen tulen vuorelta Kirundissa. Blakelyn tytär Nora Angela Stevens tulee mukaan. Kirundin alkuasukkaat kuuluvat uskonnolliseen heimoon, joka palvoo demonia, jonka uskotaan hallitsevan tulta. Hurskastelevan luonteensa vuoksi he ovat valmiita uhraamaan ihmisiä vain lepyttääkseen tulidemonia, joka itse asiassa on Dixon. Heillä tiedetään myös olevan hallussaan mystisiä esineitä, kuten jalokivillä koristeltu sapeli. Pahamaineiset ryöstäjät Leopold Hinton ja Nels Comstock Tannen sekä heidän rikollisjoukkonsa haluavat varastaa Kirundin kansan aarteet. He saapuvat outoon maahan samaan aikaan kuin Johnny ja Blakely. Jim saa vihjeen yhdeltä yhteyshenkilöltä, että hänen rakastettunsa Sarabna Vera M. Francis on seuraavana vuorossa alkuasukkaiden uhrattavaksi. Urhea tutkimusmatkailija saapuu paikalle viime hetkellä, onnistuu pysäyttämään kulkueen ja löytää samalla Dixonin. Samaan aikaan ryöstäjät löytävät kultaa, mutta valkoihoiset heimolaiset löytävät heidät ja tappavat heidät. Räjähdysmäinen tulivuori, joka paljastuu aktiiviseksi tulivuoreksi, purkautuu yhtäkkiä. Johnny evakuoi paikalliset asukkaat ja pakenee turvaan Blakelyn, Sarabnan ja tulidemoni Dixonin kanssa. Kiitokseksi päällikkö lahjoittaa ryhmälle heidän arvokkaat aarteensa. Dixon harkitsee niiden lahjoittamista museoon.</w:t>
      </w:r>
    </w:p>
    <w:p>
      <w:r>
        <w:rPr>
          <w:b/>
        </w:rPr>
        <w:t xml:space="preserve">Esimerkki 1.4676</w:t>
      </w:r>
    </w:p>
    <w:p>
      <w:r>
        <w:t xml:space="preserve">Fakta1: Fakta2: Fakta3: Sinhangia pyysi Kajalia perumaan tapauksen, Fakta4: Mahendra ei todista rikosta, Fakta5: Surya ei hyväksy Mahendran ehdotusta.</w:t>
      </w:r>
    </w:p>
    <w:p>
      <w:r>
        <w:rPr>
          <w:b/>
        </w:rPr>
        <w:t xml:space="preserve">Tulos</w:t>
      </w:r>
    </w:p>
    <w:p>
      <w:r>
        <w:t xml:space="preserve">Professori Kajal todisti, kun hänen collegessaan opiskeleva tyttö raiskattiin ja murhattiin. Hän valittaa poliisille, mutta poliisi ei halua ryhtyä toimiin raiskaajaa vastaan, koska tämä on vaikutusvaltaisen gangsteri Singhanian veli. Kajal oli vammaisen asianajaja Mahendran vaimo. Mahendra taistelee tytön puolesta oikeudessa, sillä hänen vaimonsa on raiskauksen ainoa todistaja. Sinhangia pyytää Kajalia perumaan jutun, mutta Kajal kieltäytyy. Vihaisena Singhangia raiskaa ja tappaa tytön yhdessä gooniensa kanssa avuttoman Mahendran edessä. Ilman todisteita Mahendra ei pysty todistamaan rikosta. Yhtäkkiä hän näkee nuoren miehen, Suryan, joka näyttää häneltä ja ehdottaa hänelle, että hän auttaisi häntä kostamaan vaimonsa kuoleman. Surya oli itse asiassa Mahendran veli. Surya uskoi, että heidän isänsä teki Suryasta orvon. Aluksi hän ei suostunut Mahendran ehdotukseen, mutta harkittuaan Mahendran vauvan tilannetta hän hyväksyi ehdotuksen. Veljekset alkoivat tappaa Singhanian jengiä yksi kerrallaan.</w:t>
      </w:r>
    </w:p>
    <w:p>
      <w:r>
        <w:rPr>
          <w:b/>
        </w:rPr>
        <w:t xml:space="preserve">Esimerkki 1.4677</w:t>
      </w:r>
    </w:p>
    <w:p>
      <w:r>
        <w:t xml:space="preserve">Fakta1: Wessexin veli Thelred, Fakta2: Fakta3: Aelhswith suostuu Guthrumin panttivangiksi, Fakta4: Rogerin rosvot ovat uskollisia Alfredille, Fakta5: aateliset kuitenkin luopuvat kuninkaanmurhasuunnitelmista.</w:t>
      </w:r>
    </w:p>
    <w:p>
      <w:r>
        <w:rPr>
          <w:b/>
        </w:rPr>
        <w:t xml:space="preserve">Tulos</w:t>
      </w:r>
    </w:p>
    <w:p>
      <w:r>
        <w:t xml:space="preserve">Kun viikingit hyökkäävät Englantiin, Alfred David Hemmings on juuri vannomassa pappislupaustaan. Hänen veljensä, Wessexin kuningas unkthelred Alan Dobie, kutsuu hänet kuitenkin avukseen, ja Alfred lähtee taisteluun, jossa hän osoittautuu loistavaksi taktikoksi. unkthelred kuolee pian sen jälkeen, kun Alfred on mennyt naimisiin merikialaisten prinsessa Aelhswith Prunella Ransomen kanssa. Älyn ja intohimon välissä Alfred kieltäytyy aluksi seuraamasta Unkthelrediä ja solmimasta avioliittoa, mutta joutuu hyväksymään kuninkuuden tanskalaisten hyökättyä uudelleen. Alfred ymmärtää Wessexin heikon aseman ja ryhtyy neuvotteluihin viikinkien johtajan Guthrum Michael Yorkin kanssa. Aelhswith puolestaan suostuu Guthrumin panttivangiksi, ja he alkavat kehittää tunteita toisiaan kohtaan. Alfredilla on vaikeuksia toimia kuninkaana, sillä hän vaatii tottelevaisuutta ja tasa-arvoisuutta keskiaikaisessa kolmen kartanon yhteiskunnassa, mitä taistelevat aateliset eivät arvosta. Pappi Asser Colin Blakely varoittaa häntä liiasta ylpeydestä, ja myöhemmin tanskalaiset kukistavat Alfredin. Jälkimmäinen joutuu vetäytymään Somersetin soille. Rogersin rosvot, jotka ottavat Alfredin luokseen, ovat Alfredille uskollisempia kuin hänen aatelismiehilleen. Aateliset kuitenkin luopuvat kuninkaansurmasuunnitelmistaan ja tukevat Alfredia Athelneyn taistelun huipentumassa. Roger Ian McKellen näkee, että Alfred tarvitsee apua, ja keskellä taistelua hän saapuu paikalle mukanaan munkkeja, vanhoja miehiä ja talonpoikaisnaisia, jotka ovat aseistautuneet nuijilla ja heittohaarukoilla. Alfred voittaa Guthrumin tyrmäämällä hänet, mutta päättää säästää hänen henkensä ja antaa Aelhswithille anteeksi.</w:t>
      </w:r>
    </w:p>
    <w:p>
      <w:r>
        <w:rPr>
          <w:b/>
        </w:rPr>
        <w:t xml:space="preserve">Esimerkki 1.4678</w:t>
      </w:r>
    </w:p>
    <w:p>
      <w:r>
        <w:t xml:space="preserve">Fakta1: Fakta2: Billy Cooper huomaa englantilaisen showtytön Jennie Carrin tuijottavan nälkäisenä muiden ruokailijoiden lautasia ja tarjoutuu ostamaan hänen ateriansa: Carr kutsuu hänet asuntoon, Fakta3: Abel piiloutuu makuuhuoneeseen kuullessaan heidän tulevan, Fakta4: äiti esittelee hänet uudelle vuokralaiselle, Fakta5: Jennie After menee Scotland Yardiin lukiessaan sanomalehdestä Abelin lähestyvästä teloituksesta.</w:t>
      </w:r>
    </w:p>
    <w:p>
      <w:r>
        <w:rPr>
          <w:b/>
        </w:rPr>
        <w:t xml:space="preserve">Tulos</w:t>
      </w:r>
    </w:p>
    <w:p>
      <w:r>
        <w:t xml:space="preserve">Uudenvuodenaattona 1938 asianajaja Billy Cooper huomaa englantilaisen showtytön Jennie Carr Anna Leen katselevan nälkäisenä muiden ruokailijoiden lautasia ja tarjoutuu ostamaan hänelle aterian. Ravintolasta on kuitenkin ruoka loppu, joten Cooper kutsuu tytön asuntoonsa. Ennen kuin he saapuvat paikalle, Abel, toinen yhtä nälkäinen ja työtön, hiipii sisään hakemaan kanankoipia. Kun hän kuulee heidän tulevan, hän piiloutuu makuuhuoneeseen. Kun Jennie tulee huoneeseen riisumaan takkinsa, mies rukoilee Jennietä olemaan aiheuttamatta ongelmia. Jennie tuntee myötätuntoa miehen ahdinkoa kohtaan eikä sano Billylle mitään. Juuri silloin Hugo Brant Francis L. Sullivan, Billyn gangsteri ja hänen miehensä ryntäävät sisään. He pakottavat Jennien lähtemään. Kun Billy myöntää lopettavansa, Brant ampuu hänet kuoliaaksi. Päästäkseen eroon avoimista asioista Hugo lähettää Harriganin Southamptoniin matkalla olevaan valtamerilaivaan Jennien kanssa. Hän lavastaa Jennien syylliseksi ryöstöön. Samaan aikaan Abel, jonka rakennuksen vartija sai kiinni, kun hän yritti livahtaa ulos, joutuu oikeuteen ja tuomitaan kuolemaan Cooperin murhasta. Nainen, jonka hän väittää voivansa vapauttaa hänet syytteistä, on Hollowayn vankilassa tietämättä Abelin ahdingosta. Hugo ja jengiläinen Mortimer matkustavat Englantiin hoitamaan Jennien asiaa. Kun Jennie pääsee vankilasta, hänen äitinsä esittelee hänet uudelle vuokralaiselleen, herra Mortimer-nimiselle papille. Luettuaan sanomalehdestä Abelin lähestyvästä teloituksesta Jennie lähtee Scotland Yardiin huolimatta Mortimerin varoituksesta, että hänestä itsestään saattaa tulla epäilty. Hän huomaa, että paikalle on ilmaantunut muitakin naisia, jotka kaikki väittävät olevansa kadonnut todistaja. Komisario Jim Grant on epäileväinen, ja se muuttuu varmuudeksi, kun Mortimer ilmestyy paikalle ja saattaa hänet täysin epäuskottavaksi. Samaan aikaan Brant, joka esiintyy nimellä tuleva Paraguayn diktaattori kenraali Costello, saa hotelliinsa viestin, jossa kerrotaan tapahtumista. Sanansaattaja, Spurgeon Peter Bull, hiipii myöhemmin takaisin ja kerää revityt palat myydäkseen ne vedonvälittäjä ja kiristäjä Sam Pryor Frank Cellierille. Petollisesti Spurgeon myös vihjaa komisario Grantille hinnasta, että Pryor lentää New Yorkiin kiristysasioissa. Kun teloitukseen on vain kaksi päivää eikä rahaa riitä lentolippujen maksamiseen, Jennie livahtaa Atlantic Airlinesin Libson Clipper -lentolaivan, jättimäisen transatlanttisen lentoveneen, kyytiin. Maksaviin matkustajiin kuuluvat Costello, 14-vuotias viulun ihmelapsi Arnold James Desmond Tester ja hänen tätinsä Veronica Athene Seyler, Pryor ja Grant. Jennie löytää tyhjän hytin. Se osoittautuu Grantsiksi; kun hän päättää, mitä tehdä, kun hän löytää tytön, lentokone nousee ilmaan. Tytön lähdettyä hän ilmoittaa miehistön jäsenelle, että hän maksaa tytön matkan. Kun Pryor yrittää kiristää Costelloa, tämä bluffaa hänet lähtemään. Pryor saa sitten selville, että Jenniellä on jonkinlainen yhteys komisarioon; hän esiintyy Scotland Yardin ylikomisarioksi ja kuulee tältä Jennien osallisuuden murhaan. Jennie huomauttaa, että yksi murhaajista pystyi sytyttämään tulitikun yhdellä kädellä, minkä hän näki Costellon tekevän. Hän tuo Jennien Costellon pöytään illallisella, mutta Costello pysyy ulkoisesti rauhallisena. Myöhään samana iltana Jennie ja Costello ovat sattumalta viimeiset, jotka ovat jääneet salonkiin. Jennie houkuttelee pahaa-aavistamattoman nuoren naisen ulos parvekkeelle aikomuksenaan työntää hänet maahan, mutta Pryor tarkkailee. Nyt hän on paljon vahvemmassa neuvotteluasemassa, ja hän ei vaadi 1 000 vaan 20 000 puntaa, tällä kertaa siitä, ettei hän puutu Costellon murhasuunnitelmaan. Costello näennäisesti antaa periksi ja johdattaa hänet matkatavaratilaan saadakseen rahat, mutta sen sijaan hän ampuu kiristäjän kuoliaaksi. Paikalla on kuitenkin näkymätön todistaja: Arnold. Hän herättää Grantin. Samaan aikaan Costello yrittää kuristaa Jennien. Kun Grant kuulee Jennien huudot, hän ryntää sisään, mutta häntä uhataan aseella. Arnold harhauttaa häntä. Costello nappaa laskuvarjon, menee ohjaamoon, lukitsee oven, ampuu lentäjän ja hyppää ulos. Lentokoneen karatessa hallitsemattomasti, Grant menee ulos, kulkee rungon yläosaa pitkin kaapelikaiteeseen tarrautuen ohjaamoon ja avaa oven toiselle lentäjälle, joka saa koneen hallinnan takaisin juuri ajoissa. Kun Grant pyytää radiolla poliisin eristämään Costellon, Arnold myöntää nihkeästi leikanneensa palan laskuvarjosta vaimentaakseen saksofoninsa.</w:t>
      </w:r>
    </w:p>
    <w:p>
      <w:r>
        <w:rPr>
          <w:b/>
        </w:rPr>
        <w:t xml:space="preserve">Esimerkki 1.4679</w:t>
      </w:r>
    </w:p>
    <w:p>
      <w:r>
        <w:t xml:space="preserve">Fakta1: elokuva kertoo Steve Fonyon vaikeasta elämästä, Fakta2: Fakta3: Kanadan halki kulkeva juoksu tunnettiin nimellä Journey for Lives, jolla kerättiin varoja syöpätutkimukseen, Fakta4: elokuva kuvaa elämän kaatumisia, Fakta5: henkilö käänsi elämänsä muutamassa vuodessa.</w:t>
      </w:r>
    </w:p>
    <w:p>
      <w:r>
        <w:rPr>
          <w:b/>
        </w:rPr>
        <w:t xml:space="preserve">Tulos</w:t>
      </w:r>
    </w:p>
    <w:p>
      <w:r>
        <w:t xml:space="preserve">Hurt on kanadalainen dokumenttielokuva, jonka on ohjannut Alan Zweig ja joka julkaistiin vuonna 2015. Elokuva käsittelee kanadalaisen amputoidun urheilijan Steve Fonyon levotonta elämää, joka suoritti Kanadan halki kulkevan juoksun, joka tunnettiin nimellä Journey for Lives, kerätäkseen varoja syöpätutkimukseen vuosina 1984 ja 1985. Elokuva osoittaa selvästi Stevesin kestävyyden, ei vain sen, joka sai 18-vuotiaan syövästä selvinneen juoksemaan puolimaratonia päivässä vastaavan määrän 400 päivän ajan 7924 kilometrin matkan. Stevesin 400 päivän juoksun lisäksi elokuva kuvaa myös hänen elämänsä romahduksia. Niitä ovat muun muassa: kokaiiniriippuvuus, liiallinen juominen, selviytyminen East Hastingsista, lukuisat vankilatuomiot, proteesijalan varastaminen sekä moninkertainen pahoinpitely ja puukotus. Ohjaaja Alan Zweig halusi näyttää, miten ihminen voi muuttaa elämänsä muutamassa vuodessa, vaikka jotkut saattavat pitää tätä henkilöä kansallissankarina.</w:t>
      </w:r>
    </w:p>
    <w:p>
      <w:r>
        <w:rPr>
          <w:b/>
        </w:rPr>
        <w:t xml:space="preserve">Esimerkki 1.4680</w:t>
      </w:r>
    </w:p>
    <w:p>
      <w:r>
        <w:t xml:space="preserve">Fakta1: Fakta2: Tongin perhe on ollut sukupolvien ajan taistelulajien mestareita: Fakta3: Wahin poliittinen kilpailija vierailee Wahin talossa, Fakta4: Ning käyttää tilaisuutta hyväkseen syyttääkseen Wahin taloa hänen loukkaamisestaan, Fakta5: Madame Wah paljastuu Tongin äidin entiseksi rakkauskilpailijaksi.</w:t>
      </w:r>
    </w:p>
    <w:p>
      <w:r>
        <w:rPr>
          <w:b/>
        </w:rPr>
        <w:t xml:space="preserve">Tulos</w:t>
      </w:r>
    </w:p>
    <w:p>
      <w:r>
        <w:t xml:space="preserve">Ming-dynastian aikana oli neljä oppinutta, joiden kirjalliset ja taiteelliset taidot olivat Kiinassa vertaansa vailla. Tong Pak Fu Stephen Chow on tunnetuin, sillä hänellä oli kahdeksan vaimoa sen lisäksi, että hän oli taiteilija, runoilija ja kalligrafi. Tongin vaimot ovat kuitenkin kaikki peliriippuvaisia, eivätkä arvosta Tongin taiteellisia taitoja. Tämä johtaa siihen, että Tongs etsii naista, joka todella arvostaa hänen vahvuuksiaan. Tongin perhe on ollut sukupolvien ajan kamppailulajien mestareita, ja sillä on kaksi päävihollista: Paha oppinut, pahamaineinen miekkamies, joka tunnetaan tappavasta Scholastic Sword unk -miekkailusta, ja Tongin isän paha ex-tyttöystävä. Näiden kilpailujen vuoksi hänen äitinsä on kieltänyt Tong Pak Fua käyttämästä minkäänlaisia taistelulajeja. Eräänä päivänä Tong törmää Wahin talon saattueeseen ja tapaa Chow Heung Gong Lin, joka on yksi Wahin talon neljästä palvelijattaresta. Tämä sattumanvarainen kohtaaminen saa Tongin vakuuttuneeksi siitä, että hän on vihdoin löytänyt todellisen rakkautensa. Venemiehen neuvojen perusteella Tong teeskentelee olevansa alhainen palvelija saadakseen työtä Wahin talossa. Tong kokee elämän palvelijana hyvin vaikeaksi, kunnes erään yöllisen välikohtauksen jälkeen, jossa Chow Heung pelastui Wolf-jengin raiskaukselta, Madame Wah Cheng Peipei saa selville, että Tong on itse asiassa koulutettu. Chow Heungin suostuttelun jälkeen Tong palkataan madame Wahin kahden nuoren pojan apulaisopettajaksi. Wahin talon pääopettajan tapaturmaisen kuoleman jälkeen Tong ylennetään vanhemmaksi opettajaksi ja hän onnistuu pääsemään lähemmäksi Chow Heungia. Wahin talossa vierailee kuitenkin yhtäkkiä kansleri Wahin poliittinen kilpailija, prinssi Ning, joka suunnittelee vallankaappausta. Vierailusta tulee väkivaltainen, kun paha oppinut, joka on nyt prinssi Ningin alainen, taistelee madame Wahia vastaan. Madame Wah loukkaantuu, ja Tong astuu kuvaan päättääkseen taistelun Wahin talon hyväksi. Prinssi Ning käyttää tilaisuutta hyväkseen ja syyttää Wahin taloa hänen loukkaamisestaan. Nolostuneena siitä, että hänet on täysin lyöty opettajan käsissä, prinssi Ning lähtee hätäisesti ja vannoo kostoa. Maalausta jäljentäessään Tong paljastaa todellisen henkilöllisyytensä madame Wahille, joka paljastuu Tongin äidin entiseksi rakkauskilpailijaksi ja kantaa yhä kaunaa isälleen. Useita päiviä myöhemmin Paha oppinut palaa tuhoamaan koko Wahin talon. Madame Wah yrittää puolustaa perhettä, mutta hänet melkein tapetaan. Tong ilmestyy paikalle, ja kiivaan taistelun jälkeen Tong tappaa pahan oppineen ja saa palkkioksi Chow Heungin käden avioliittoon. Sitten Tong saa selville, että Chow Heung on yhtä peliriippuvainen kuin hänen kahdeksan edellistä vaimoaan.</w:t>
      </w:r>
    </w:p>
    <w:p>
      <w:r>
        <w:rPr>
          <w:b/>
        </w:rPr>
        <w:t xml:space="preserve">Esimerkki 1.4681</w:t>
      </w:r>
    </w:p>
    <w:p>
      <w:r>
        <w:t xml:space="preserve">Fakta1: nuori naiivi nainen on valmistunut lukiosta, Fakta2: kämppäkaveri Adelaide Swanson ei ole kiinnostunut Tri-U:sta, Fakta3: Liz ensimmäisten viikkojen aikana ei ole vaikeuksia ystävystyä Tri-U:n jäsenten kanssa, mukaan lukien Dallas Prewitt Marge Colby Merry Coombs ja Casey Krausse college, Fakta4: Janet ei tee vaikutuksen snobistisiin tyttöihin toisaalta, Fakta5: Ruth Vaatimuksesta vapautetaan lupauksesta Dallasilta.</w:t>
      </w:r>
    </w:p>
    <w:p>
      <w:r>
        <w:rPr>
          <w:b/>
        </w:rPr>
        <w:t xml:space="preserve">Tulos</w:t>
      </w:r>
    </w:p>
    <w:p>
      <w:r>
        <w:t xml:space="preserve">Liz Erickson Jeanne Crain on nuori, naiivi nainen, joka on juuri valmistunut lukiosta. Yhdessä parhaan ystävänsä Janet Shaw Beverly Dennisin kanssa hän lähtee vanhempiensa kodista opiskelemaan Midwestern Universityyn, jossa hänen äitinsä oli aikoinaan legendaarinen opiskelija. Liz ja Janet haaveilevat pääsevänsä TriU Sorority -nimiseen eliittityttöjen ryhmään. Lizin mielestä sisarkuntaan liittyminen on tärkeämpää kuin koulutus, ja hän yllättyy siitä, ettei hänen kämppäkaverinsa Adelaide Swanson Mitzi Gaynor ole kiinnostunut TriU:sta. Ensimmäisten viikkojensa aikana Lizillä ei ole vaikeuksia ystävystyä TriU:n jäsenten kanssa, joihin kuuluvat Dallas Prewitt Jean Peters, Marge Colby Betty Lynn, Merry Coombs Helen Westcott ja Casey Krausse Carol Brannon. Janet sen sijaan ei tee vaikutusta snobistisiin tyttöihin. Ei myöskään ujo Ruth Gates Lenka Petersoniin, jonka äiti oli arvostettu TriU, mutta hän toisin kuin Janet pääsee lupaukseen sukunimensä ansiosta. Myös Liz vannoutuu. Hän tuntee syyllisyyttä siitä, että näkee unelmansa toteutuvan, kun taas hylkäyksen murskaama Janet jättää collegen. Liz tapaa myös Joe Blake Dale Robertsonin, korkeakoulun seniorin ja entisen sotilaan, joka vastustaa sisarkuntia niiden snobististen klikkien vuoksi. Ylimielinen Dallas patistaa Liziä seurustelemaan Chad Carnesin Jeffrey Hunterin kanssa, joka on opiskelijakunnan suosituin poika, mutta jonka maine on juopunut naistenmies. Chad voittaa Lizin kiintymyksen, mutta suostuttelee hänet auttamaan häntä huijaamaan tärkeässä kokeessa. Hänen sisarkuntansa kehuu häntä sankariksi, mutta Joe paheksuu hänen moraalittomuuttaan. Alkaa helvetillinen viikko, johon kuuluu uusien kokelaiden nöyryyttäminen ja pilailu. Dallasin vaatimuksesta Ruth vapautetaan kokelaista, kun taas Liz saa tehtäväkseen mennä hölmöilemään. Hän törmää Joeen ja suostuu lähtemään tämän kanssa juhliin. Chad saa vinkkiä veljeskunnan alokkaalta, että Liz meni juhliin, ja hän moittii Liziä velvollisuuksiensa laiminlyönnistä. Joe puolustaa Liziä, ja miehet joutuvat lyhyeen yksipuoliseen nyrkkitappeluun. Tajutessaan, että Joe on se, jonka kanssa Liz haluaa olla, Liz hylkää Chadin, poistaa kokelasnaulansa ja palaa TriU:hun. Liz on tyrmistynyt kuullessaan, että Ruth on pantattu. Hän löytää Ruthin vaeltelemasta kaduilla. Liz vie hänet sairaalaan, jossa hänellä todetaan keuhkokuume. Häpeissään siitä, että on osa klikkiä, joka on tehnyt näin, Liz palaa TriU:hun palauttamaan pinssinsä. Tytöt ovat sitä mieltä, että hänen on oltava järjiltään, kun hän tekee näin, mutta Liz moittii heitä tekopyhyydestä ja snobbailusta. Hän lähtee Joen kanssa miettien, miten hänen äitinsä reagoi.</w:t>
      </w:r>
    </w:p>
    <w:p>
      <w:r>
        <w:rPr>
          <w:b/>
        </w:rPr>
        <w:t xml:space="preserve">Esimerkki 1.4682</w:t>
      </w:r>
    </w:p>
    <w:p>
      <w:r>
        <w:t xml:space="preserve">Fakta1: Fakta3: vanhemmat järjestävät häät Ramyan kanssa, Fakta4: Ramya päättää mennä naimisiin auttaakseen rakkauttaan, Fakta5: Ramyan äiti päätyy sairaalaan.</w:t>
      </w:r>
    </w:p>
    <w:p>
      <w:r>
        <w:rPr>
          <w:b/>
        </w:rPr>
        <w:t xml:space="preserve">Tulos</w:t>
      </w:r>
    </w:p>
    <w:p>
      <w:r>
        <w:t xml:space="preserve">Elokuva alkaa kahdesta lapsesta, jotka tappelevat keskenään avioliittohallissa. He tapaavat kahden vuosikymmenen jälkeen, nyt Krishna Prasanna ja Ramya Laila korkeakoulun kulttuuritapaamisessa ja ottavat jälleen yhteen. Kohtalo tuo heidät yhteen Chennaissa muutaman vuoden kuluttua, jälleen tappelemassa keskenään. Samaan aikaan tapahtumasarja pakottaa Krishnan läheisen ystävän Aravindh Karthik Kumarin tulemaan Yhdysvalloista Intiaan naimisiin. Hänen vanhempansa järjestävät hänen ja Ramyan häät. Ramya, joka päättää mennä naimisiin auttaakseen nuoremman sisarensa rakkautta, näyttäytyy passiivisena hahmona, joka hyväksyy sen, minkä elämänkumppani kokee oikeaksi. Päinvastoin, hän on luonteeltaan rohkea, aktiivinen, itsenäinen ja itsevarma. Tämän tietäen Krishna yrittää kovasti saada hänen todellisen luonteensa esiin. Aravindh kuitenkin lykkää hääsuunnitelmia ja palaa Yhdysvaltoihin, sillä hän pitää Ramyaa henkilönä, joka ei ajattele itsenäisesti eikä ole itsenäinen. Koska Ramya luulee Krishnan vaikuttavan Aravindhiin, hän ottaa yhteen tämän kanssa. Samaan aikaan Ramyan äiti Revathy joutuu sairaalaan, ja Krishna tulee perheen avuksi, ja lopulta hän tuntee kiintymystä Ramyaan, joka muuttuu romanssiksi. Astuu Aravindh nyt päätöksen kanssa naimisiin Ramyan kanssa. Huipentuma oli odotettavissa Ramyan ja Krishnan välisen läheisyyden jälkeen. Lopulta lentokentällä, kun molemmat tulevat vastaanottamaan Aravindhia, he päätyvät toistensa syliin ja Aravindh myös hyväksyy sen.</w:t>
      </w:r>
    </w:p>
    <w:p>
      <w:r>
        <w:rPr>
          <w:b/>
        </w:rPr>
        <w:t xml:space="preserve">Esimerkki 1.4683</w:t>
      </w:r>
    </w:p>
    <w:p>
      <w:r>
        <w:t xml:space="preserve">Fakta1: elokuva avautuu lähellä metron viimeistä pysäkkiä, Fakta2: metro näyttää nousevan syvästä lumesta keskellä ei-mitään, Fakta3: ohikulkeva poliisi tutkii ampumista koputtaa Keatonin ovelle pariskunta, Fakta4: Keaton pelastaa itsensä soittamalla musiikkia gramofonilla ja teeskentelemällä tanssivansa tajuttoman vaimon kanssa, Fakta5: naapurit lähtevät kelkkailuun uuteen, entistäkin synkempään pohjoiseen sijaintiin</w:t>
      </w:r>
    </w:p>
    <w:p>
      <w:r>
        <w:rPr>
          <w:b/>
        </w:rPr>
        <w:t xml:space="preserve">Tulos</w:t>
      </w:r>
    </w:p>
    <w:p>
      <w:r>
        <w:t xml:space="preserve">Elokuva alkaa lähellä metron viimeistä pysäkkiä, Alaskassa sijaitsevaa terminaalia, joka näyttää nousevan syvältä lumesta keskellä ei-mitään. Esiin nousee kovannäköinen cowboy Buster Keaton. Hän saapuu pieneen asutukseen ja löytää ihmisiä pelaamassa uhkapelejä saluunassa. Hän yrittää ryöstää heidät pelottelemalla heitä ase kädessä pitävän miehen julisteen leikkauksella, jonka hän asettaa ikkunaan, ikään kuin hänellä olisi rikoskumppani. Hän käskee uhkapelaajia nostamaan kätensä ilmaan. Pelästyneinä he luovuttavat käteisvaransa, mutta pian heille selviää totuus, kun humalainen mies kaatuu kuvan päälle. Keaton heitetään ulos ikkunasta. Seuraavaksi hän menee erehdyksessä taloon luullessaan, että se on hänen oma talonsa. Sisällä hän näkee miehen ja naisen suutelevan. Luullen naisen olevan hänen vaimonsa, hän suuttuu punaisena ja ampuu pariskunnan, tajutessaan myöhemmin erehdyksensä. Hän menee omaan taloonsa, jossa hän löytää vaimonsa Sybil Seelyn, joka tervehtii häntä, mutta mies kohtelee häntä kylmästi. Hän yrittää poimia maljakkoa hyllystä, mutta maljakko putoaa ja lyö hänet tajuttomaksi. Pariskunnan ampumista tutkiessaan ohikulkeva poliisi koputtaa Keatonin oveen kuultuaan tämän vaimon huudon. Keaton pelastaa itsensä pidätykseltä soittamalla musiikkia gramofonista ja teeskentelemällä tanssivansa tajuttoman vaimonsa kanssa. Heti kun konstaapeli lähtee, hän pudottaa naisen lattialle. Hän katsoo ulos ikkunasta ja näkee kauniin naapurinsa Bonnie Hillin. Hän pukeutuu nopeasti tyylikkääseen valkoiseen pukuun ja poimii salaperäisesti syvästä lumesta kasvavia kukkia; kyltissä lukee Keep Off the Grass. Hän yrittää kosiskella tyttöä, mutta tämä torjuu hänet. Hänen miehensä palaa kotiin, ja Keatonsin hahmo joutuu jälleen kerran pakenemaan. Naapurit lähtevät kelkalla uuteen, vielä synkempään pohjoiseen. Keaton hankkii ystävänsä Joe Robertsin kuljettaman koiran vetämän moottorikelkan seuraamaan heitä, mutta se hajoaa, joten hänen on kutsuttava ohikulkeva taksi hevosen vetämä verhoiltu kelkka. Taksin pysäyttää moottorikelkalla, jossa on potkuri, ajava liikennevalvoja ylinopeuden vuoksi lumella, mutta he pääsevät karkuun. Keaton käyttää vanhoja temppujaan - hän kääntää potkuria niin, että konstaapeli ajaa takaperin järveen. Lähellä pohjoisnapaa hän ja Roberts löytävät hotellin näköisen iglun, jonka seinäkiinnityksissä on hirven pää ja kitara. Eräässä vitsissä Keaton yrittää ripustaa hattunsa hirvenpään sarviin, mutta se putoaa jatkuvasti. He yrittävät selviytyä kalastamalla eskimojen tapaan. Keaton tekee lumikenkiä kitaroista ja yrittää kalastaa käyttämällä syöttinä sardiinisäilykkeitä, mutta aiheuttaa vain ongelmia - hän putoaa ensin jään läpi ja yrittää sitten kalastaa - mutta hän saa saaliiksi vain toisen kalamiehen syöttikalan ja toisen kalastajan itsensä! Keaton pakotetaan pakenemaan takaisin igluun, jossa hänen toverinsa imuroi jään lattiaa, ja hän näkee sievän naapurinsa uudessa majassaan. Kolapullon juomisen voimalla vahvistettuna Keaton päättää pakottaa itsensä naiselle Erich von Stroheimin hahmon tapaan elokuvasta Hölmöt vaimot. Hän ilmestyy Stroheimin vaatteisiin pukeutuneena naisen mökille, mutta naisen aviomies ajaa häntä takaa. Mies pakenee lumiukkoa teeskennellen ja palaa mökille. Roberts yrittää taistella aviomiestä vastaan, mutta putoaa lopulta järveen. Aviomies palaa takaisin ja löytää vaimonsa itkemässä lattialla Keatonin seisoessa hänen yläpuolellaan. Hän painii Keatonin kanssa. Keatonin vaimo ilmestyy ja ampuu miehensä. Haavoittunut Keaton ottaa pistoolin ja yrittää ampua aviomiehen, mutta sillä hetkellä vahtimestari herättää Keatonin elokuvateatterin eturivissä Ase osoittautuu viimeisessä kohtauksessa kädessä olevaksi taitelluksi sanomalehdeksi ja Keaton tajuaa, että kaikki oli unta!</w:t>
      </w:r>
    </w:p>
    <w:p>
      <w:r>
        <w:rPr>
          <w:b/>
        </w:rPr>
        <w:t xml:space="preserve">Esimerkki 1.4684</w:t>
      </w:r>
    </w:p>
    <w:p>
      <w:r>
        <w:t xml:space="preserve">Fakta1: teini-ikäisiä on tuomittu Enola Valen nuorisovankilaan Montanassa, Fakta2: Goodyear kehottaa uusia vankeja hiljaa palvella aikaa, Fakta3: Butch ja ystävät At hyökkäävät päällikkö kiusaaja Banks ja roistot ensimmäinen Butch yrittää mukautua sääntöjä, Fakta4: Angel ja Goodyear aikana joutua fyysinen riita rutiini maalaus työ, Fakta5: Davis ilman raiskataan Looney ja Eckersley Butch 's suojelu</w:t>
      </w:r>
    </w:p>
    <w:p>
      <w:r>
        <w:rPr>
          <w:b/>
        </w:rPr>
        <w:t xml:space="preserve">Tulos</w:t>
      </w:r>
    </w:p>
    <w:p>
      <w:r>
        <w:t xml:space="preserve">Butch, Davis ja Angel ovat teini-ikäisiä, jotka on tuomittu Enola Valen nuorisovankilaan Montanassa. Pääpaino on Butchissa, joka on vangittu vankilaan, koska hän on hyökännyt vankeinhoitajan kimppuun ja sokeuttanut hänet. Goodyear, kova mutta oikeudenmukainen upseeri, kehottaa uusia vankeja noudattamaan sääntöjä ja suorittamaan rangaistuksensa hiljaa, jotta he voivat ansaita toisen mahdollisuuden vankilan ulkopuolella. Aluksi Butch yrittää noudattaa sääntöjä, mutta pian hän ja hänen ystävänsä joutuvat päällikkökiusaajan Banksin ja hänen roistojensa Eckersleyn ja Looneyn hyökkäyksen kohteeksi. Butch kieltäytyy paljastamasta hyökkääjiensä nimiä, ja hänet lähetetään eristysselliin. Kun hän pääsee ulos, hän kostaa heti Banksille, Eckersleylle ja Looneylle. Butch säästää pahimman Banksille, joka pahoinpidellään raa'asti. Pahoinpitely vahvistaa Butchin asemaa vankien keskuudessa ja tarjoaa tilapäistä suojelua hänen ystävilleen Davisille ja Angelille. Rutiininomaisen maalaustyön aikana Angel ja Goodyear joutuvat fyysiseen yhteenottoon; Goodyear heittää Angelin seinää vasten ja kuolee välittömästi. Butch, joka oli tappelun silminnäkijä, joutuu eristykseen tutkinnan ajaksi. Ilman Butchin suojelua Looney ja Eckersley raiskaavat Davisin. Davis yrittää ottaa yhteyttä äitiinsä yön aikana, mutta poliisi kieltää hänen pyyntönsä ja sanoo, että helvetti on odotettava aamuun. Avuttomana Davis palaa punkkaansa ja tekee lopulta itsemurhan viiltämällä ranteensa auki. Sekä Angelin että Davisin kuolema johtaa siihen, että heidän asuntolassaan aloitetaan nälkälakko aamiaisen aikana. Kahvilassa tapahtuneen tuijotuksen jälkeen Butch menettää malttinsa ja lietsoo mellakan. Vankeinhoitovirkailijat ovat ylivoimaisia ja palaavat kahvilaan mellakkavarusteissa käyttäen kyynelkaasua ja muoviluoteja yrittäessään lopettaa mellakan. Mellakan aikana Butch yrittää paeta rakennuksesta, mutta vanginvartijat ottavat hänet kiinni hetkeä myöhemmin.</w:t>
      </w:r>
    </w:p>
    <w:p>
      <w:r>
        <w:rPr>
          <w:b/>
        </w:rPr>
        <w:t xml:space="preserve">Esimerkki 1.4685</w:t>
      </w:r>
    </w:p>
    <w:p>
      <w:r>
        <w:t xml:space="preserve">Fakta1: Devonikaudella on suora yhteys maa- ja merieläinten välillä, Fakta2: Fakta3: retkikunta koostuu David Markista sekä Reedin tyttöystävästä ja kollegasta Kay Lawrencesta ja tiedemiehestä, Fakta4: ehkä tuhansia vuosia sitten osa luurangon loppuosaa sisältävästä penkereestä putosi veteen, Fakta5: myöhemmät kohtaamiset Gill-ihmisen kanssa, ennen kuin otus vangitaan häkkiin Ritan alukselle.</w:t>
      </w:r>
    </w:p>
    <w:p>
      <w:r>
        <w:rPr>
          <w:b/>
        </w:rPr>
        <w:t xml:space="preserve">Tulos</w:t>
      </w:r>
    </w:p>
    <w:p>
      <w:r>
        <w:t xml:space="preserve">Geologinen tutkimusretkikunta Amazonilla löytää fossiilisia todisteita devonikaudelta peräisin olevasta luurankokädestä, jossa on verkkomaiset sormet ja joka tarjoaa suoran yhteyden maa- ja merieläinten välillä. Retkikunnan johtaja tohtori Carl Maia Antonio Moreno määrää kaksi apulaistaan jäämään leiriin sillä aikaa, kun hän vierailee meribiologian laitoksella. Maia tapaa jälleen ystävänsä ja entisen oppilaansa, iktyologian tohtori David Reed Richard Carlsonin. Tohtori Reed työskentelee akvaariossa Kaliforniassa, mutta viime aikoina hän on vieraillut Maian instituutissa Brasiliassa tutkimassa keuhkokaloja. Reed suostuttelee pomonsa, talousmielisen tohtori Mark Williamsin Richard Denningin, rahoittamaan paluumatkan Amazoniin etsimään luurangon jäänteitä. Pian sen jälkeen, kun tohtori Maia on lähtenyt leiristä, retkikunnan leiriin tulee uteliaaksi piskiininen amfibinen humanoidi, joka on elossa oleva jäsen samasta lajista, josta fossiili on peräisin. Kun sen yhtäkkinen ilmestyminen säikäyttää avustajat, nämä hätääntyvät ja hyökkäävät, ja vastauksena raivostunut olento tappaa heidät molemmat. Ryhmä nousee kulkurihöyrylaiva Ritaan, jonka kapteenina on äreä Lucas Nestor Paiva. Retkikuntaan kuuluvat David, Carl, Mark sekä Reedin tyttöystävä ja kollega Kay Lawrence Julie Adams ja toinen tiedemies, tohtori Edwin Thompson Whit Bissell. Kun he saapuvat leirille, he huomaavat, että Maian avustajat on tapettu hänen poissa ollessaan. Lucas ehdottaa, että sen on todennäköisesti tehnyt jaguaari, mutta muut ovat epävarmoja. Kaivauksissa alueella, josta Carl löysi fossiilin, ei löydy mitään. Mark on valmis luopumaan etsinnöistä, mutta David ehdottaa, että ehkä tuhansia vuosia sitten penkereen osa, jossa oli loput luurangosta, putosi veteen ja huuhtoutui virran hajottamana alavirtaan. Carl sanoo, että sivujoki laskee laguuniin. Lucas kutsuu sitä Mustaksi laguuniksi, paratiisiksi, josta kukaan ei ole koskaan palannut. Tutkijat päättävät ottaa riskin, tietämättä, että Carlin avustajat tappanut amfibinen Gillman on tarkkaillut heitä. Kauniin Kayn huomattuaan otus seuraa Ritaa koko matkan jokea alas Mustaan laguuniin. Kun tutkimusretkikunta saapuu paikalle, David ja Mark lähtevät sukeltamaan kerätäkseen kivinäytteitä laguunin pohjasta. Heidän palattuaan Kay lähtee uimaan, ja Gillman väijyy häntä veden alla, minkä jälkeen hän jää hetkeksi kiinni yhteen laivan vetoköyteen. Vaikka otus pääsee pakoon, se jättää verkkoon kynnen, joka paljastaa sen olemassaolon. Seuraavat kohtaamiset Gillmanin kanssa vaativat Lucassin miehistön jäsenten hengen, ennen kuin olento vangitaan ja lukitaan häkkiin Ritan alukselle. Se karkaa yöllä ja hyökkää sitä vartioineen Thompsonin kimppuun. Kay lyö olentoa lyhdyllä ja ajaa sen pois, mutta Thompson loukkaantuu vakavasti. Tämän tapauksen jälkeen David päättää, että heidän pitäisi palata sivistykseen. Mark, jolla on pakkomielle otuksen vangitsemisesta tai tappamisesta, vastustaa sitä. Kun Rita yrittää lähteä, he huomaavat, että laguunien sisäänkäynti on tukittu kaatuneilla tukeilla, jotka ovat Gillmanin ansiota. Kun muut yrittävät poistaa tukkeja, Mark raadellaan kuoliaaksi yrittäessään vangita otuksen yksin veden alla. Sitten se sieppaa Kayn ja vie hänet luolastoonsa. David, Lucas ja Carl lähtevät takaa-ajoon, ja Kay pelastuu. Olento saa luoteja, ennen kuin se vetäytyy laguuniin, jossa sen ruumis uppoaa veden syvyyksiin.</w:t>
      </w:r>
    </w:p>
    <w:p>
      <w:r>
        <w:rPr>
          <w:b/>
        </w:rPr>
        <w:t xml:space="preserve">Esimerkki 1.4686</w:t>
      </w:r>
    </w:p>
    <w:p>
      <w:r>
        <w:t xml:space="preserve">Fakta1: Fakta2: Steven saapuu meksikolaiseen kalastus- ja lomakylään lomalle jahdilla, joka on ankkuroitu rannikolle: Fakta3: Steve tai Miguel saavat tietää todellisesta kohtalosta, Fakta4: Amerikkalaiset opiskelijat ovat saapuneet saarelle, Fakta5: Kelly ja Cynthia hyppivät edestakaisin Miguelin ja Stevenin sänkyjen välillä.</w:t>
      </w:r>
    </w:p>
    <w:p>
      <w:r>
        <w:rPr>
          <w:b/>
        </w:rPr>
        <w:t xml:space="preserve">Tulos</w:t>
      </w:r>
    </w:p>
    <w:p>
      <w:r>
        <w:t xml:space="preserve">Steven Hugo Stiglitz, yhdysvaltalaissyntyinen meksikolainen liikemies, saapuu meksikolaiseen kalastajakylään lomalle rannikolle ankkuroidulle jahdille. Yksi paikallisista kalastajista ja jahdin huoltaja, Colorado Roberto Guzman, ottaa Stevenin mukaansa, kun hän menee nostamaan saaliiksi saamiaan haita. Coloradoa harmittaa, kun hän saa kuulla, että toinen hai on ottanut valtavan haukipuraisun yhdestä hänen pyydystämistään haista. Steven sanoo olevansa pahoillaan haiden puolesta, mutta kohauttaa sitten olkapäitään, sellaista elämä on. Sitten hän päättää etsiä paikallisilta rannoilta seksikkäitä naisia. Hän ottaa tähtäimeensä Patricia Fiona Lewisin, englantilaisen naisen, joka on lomalla. Heidän romanssinsa on huima, mutta he eroavat, kun Steven ei osaa päättää, onko hän rakastunut häneen. Steven on kuitenkin äärimmäisen mustasukkainen, kun nainen aloittaa suhteen Miguel Andres Garcian kanssa, joka on läheisen lomahotellin naisellinen uimaopettaja. Stevenin muhinoidessa jahdilla Patricia ja Miguel harrastavat seksiä. Sitten hän lähtee aamu-uinnille mereen alasti ja joutuu suuren, ilmeisesti empaattisen, 5,8 metrin pituisen, 19 jalkaa pitkän tiikerihain syömäksi. Seuraavana päivänä Steven kohtaa Miguelin hotellin baarissa. Miguel kertoo Stevenille, että Patricia oli rakastunut Steveniin, mutta hänen on täytynyt palata Englantiin. Kumpikaan, Steve tai Miguel, ei saa koskaan tietää hänen todellista kohtaloaan. Miguel esittelee Stevenille kaksi siskoa, Kelly ja Cynthia Madison Jennifer Ashley ja Laura Lyons, jotka ovat amerikkalaisia yliopisto-opiskelijoita, jotka ovat saapuneet saaren lomakohteeseen huvittelemaan. Heillä on kaksoistreffit ja sisarten ehdotuksesta he uivat jahdille alasti uimaan. Haiden raskas, vaivalloinen hengitys kuuluu selvästi, mutta he pääsevät veneelle turvallisesti. Kelly ja Cynthia hyppivät edestakaisin Miguelsin ja Stevensin sänkyjen välillä. Seuraavana aamuna he kaikki uivat takaisin rantaan, ja uponnut tiikerihai päättää jälleen olla häiritsemättä heitä. Miguel rohkaisee Steveniä elämään huoletonta, naistenhimoista elämää kuten hän itse. Steven suostuu. He aloittavat hainmetsästyksen, uivat merelle ja ampuvat mitä tahansa heidän ohitseen ui, paikallisista sinihaista sitruunahaihin. Miguel kertoo Stevenille, että jos tiikerihai ilmaantuu, heidän on välittömästi poistuttava vedestä, koska tiikerihait eli tintorerat ovat liian vaarallisia metsästettäviksi. Eräänä iltana Miguel ja Steven tapaavat hotellin baarissa Gabriella Susan Georgen, toisen nuoren englantilaisen turistin. Miguel ja Steven ottavat Gabriellan mukaansa hainmetsästykseen. Hän on kauhistunut siitä, mitä he tekevät, mutta myöntää, että hänen tunteensa heitä kohtaan ovat tulleet voimakkaiksi, ja siksi hän ilmeisesti unohtaa vastenmielisyytensä. He päättävät kolmikosta; Gabriella on seksuaalisesti tekemisissä molempien kanssa, mutta he eivät rakastu häneen eivätkä Gabriella heihin. He kiertävät yhdessä paikallisia mayojen arkeologisia kohteita ja vetäytyvät sitten takaisin jahdille harrastamaan seksiä. Seuraavalla kerralla, kun he lähtevät hainmetsästykseen, hai ilmestyy ja repii Miguelin kahtia. Steven on poissa tolaltaan, ja Gabriella on niin järkyttynyt, että hän päättää lähteä Cancunista ja palata Englantiin. Steven vannoo kostoa haille. Hän värvää paikallisen rannikkovartioston ja kalastajat kampanjaan, jonka tarkoituksena on tappaa tiikerihai ja näennäisesti kaikki muutkin meressä olevat hait. Coloradoa häiritsee se, että Steven pahoinpitelee pyydystämiään haita raa'asti nuijalla. Vihaan niitä paskiaisia, Steven sanoo hänelle. Colorado vakuuttaa hänelle, että niin monta haita on tapettu, että tiikerihain on täytynyt olla yksi niistä. Samaan aikaan tiikerihai hyökkää Stevenin ja Coloradon tietämättä toisen pienen kalastusaluksen kimppuun ja syö kaksi kalastajaa. Steven lähtee yöllisiin rantajuhliin Kellyn, Cynthian ja kahden muun amerikkalaisen naisen, jotka hän tapasi baarissa Priscilla Barnesin ja Pamela Garnerin kanssa. Juhlien päätyttyä Kelly ja Cynthia ehdottavat kaikille naku-uintia. Tällä kertaa tiikerihai hyökkää ja repii Cynthian Stevensin käsistä, kun tämä yrittää pussailla tämän kanssa vedessä, sekä haavoittaa kahta muuta naista, jotka molemmat selviytyvät turvallisesti rantaan. Steven ottaa yhteyttä Madison Carlos Eastiin, joka tulee kylään noutamaan Kellyn. Steven vannoo tappavansa hain itse. Samana iltana Steven houkuttelee hain tilaisuutta varten keihästämällään paholaiskalalla, ja kun hän kuulee hain raastavan lähestymisen, hän ampuu sen räjähdyspanoksella varustetulla keihäsaseella. Hai repii Stevensin käden irti, mutta lopulta räjähde tuhoaa sen. Steven herää sairaalahuoneessa ilman oikeaa kättään ja ajattelee iloisia ajatuksia kolmikosta Gabriellan ja Miguelin kanssa.</w:t>
      </w:r>
    </w:p>
    <w:p>
      <w:r>
        <w:rPr>
          <w:b/>
        </w:rPr>
        <w:t xml:space="preserve">Esimerkki 1.4687</w:t>
      </w:r>
    </w:p>
    <w:p>
      <w:r>
        <w:t xml:space="preserve">Fakta1: mies asuu Mumbaissa vanhempiensa kanssa, Fakta2: Anthony uhkaa Rockyn perhettä lähtemään Mumbaista, Fakta3: perhe muuttaa Rockyn kanssa Lontooseen, Fakta4: Rocky yrittää siellä unohtaa menneen elämän, Fakta5: Myöhemmin Rocky matkustaa vanhempiensa kanssa.</w:t>
      </w:r>
    </w:p>
    <w:p>
      <w:r>
        <w:rPr>
          <w:b/>
        </w:rPr>
        <w:t xml:space="preserve">Tulos</w:t>
      </w:r>
    </w:p>
    <w:p>
      <w:r>
        <w:t xml:space="preserve">Rocky Zayed Khan on mies, joka asuu Mumbaissa vanhempiensa kanssa. Rockyn heikkous on se, että hän on hyvin äkkipikainen, kuriton ja rähjäinen. Hän joutuu hyvin usein tappeluihin epäoikeudenmukaisuuden vuoksi. Eräänä päivänä hän joutuu tappeluun miehen kanssa, joka työskentelee rikolliselle nimeltä Anthony Rajat Bedi ja pahoinpitelee tämän. Anthony varoittaa häntä, ettei hän saisi risteytyä hänen kanssaan. Eräänä päivänä, kun Rocky on tyttöystävänsä Neha Isha Sharvanin kanssa, hän lähettää Anthonyn veljen sairaalaan. Kun Anthony saa tietää asiasta, hän kohtaa Rockyn ja Nehan ja tappaa Nehan. Hän pilkkaa Rockya. Raivostunut Rocky menettää itsehillintänsä, jolloin hänen perheensä hylkää hänet. Anthony uhkaa Rockyn perhettä lähtemään pois Mumbaista. Perhe muuttaa lopulta Rockyn kanssa Lontooseen. Siellä Rocky yrittää unohtaa menneen elämänsä. Hänen isänsä valehtelee hänelle, että oikeus on tuominnut Anthonyn kuolemaan. Kolme kuukautta myöhemmin Rockyn ystävä Vikram Singh käy kertomassa heille Anthonyn rikossyytteen etenemisestä. Siellä Priya Minnisha Lamba, matkaopas ja Rockyn ystävä, joutuu joidenkin ihmisten ahdistelemaksi. Kun Priya huutaa Rockya apuun, tämä toisin kuin ennen, ottaa konservatiivisen tien ja kävelee pois Priyan kanssa tekemättä edes ilmoitusta poliisille ja hän valittaa Rockya pelkuriksi, Vikram kertoo Priyalle totuuden Rockysta. Tapa, jolla hän elää, miksi hän on aina hiljaa. Vikram kertoo hänelle, että Anthony on paennut oikeudenkäyntiä tappamalla molemmat silminnäkijät. Tämän kuultuaan Rocky on murtunut ja haluaa kostaa. Myöhemmin Rocky matkustaa vanhempiensa kanssa takaisin Intiaan. Anthony saa tietää, että Rocky on palannut Mumbaihin. Sitten hän vierailee tämän kotona, jossa hän kohtaa Rockyn isän. Isä kertoo hänelle tapaavansa Rockyn samassa paikassa, jossa tämä oli tappanut Nean useita kuukausia sitten. Rockyn ja Anthonyn välille syntyy tappelu. Lopussa Rocky on vakavasti loukkaantuneena aikeissa tappaa Anthonyn, mutta Nehan sielu estää häntä tekemästä sitä.</w:t>
      </w:r>
    </w:p>
    <w:p>
      <w:r>
        <w:rPr>
          <w:b/>
        </w:rPr>
        <w:t xml:space="preserve">Esimerkki 1.4688</w:t>
      </w:r>
    </w:p>
    <w:p>
      <w:r>
        <w:t xml:space="preserve">Fakta1: Fakta2: Kapteeni Lee Norsythe mekaanisen vian jälkeen joutuu tekemään pakkolaskun planeetalle, jolla on ilmakehä ja olosuhteet avaruusalus Odyssey: Fakta3: Matkalla tuntematon vesieläin hyökkää Chuckin kimppuun, jonka vuoksi Chuck palaa maihin ilman radiota, Fakta4: planeetta seuraa samanlaista evoluutiopolkua kuin Maa, Fakta5: Lee kieltäytyy hakemasta koko ruoka-annoksiaan.</w:t>
      </w:r>
    </w:p>
    <w:p>
      <w:r>
        <w:rPr>
          <w:b/>
        </w:rPr>
        <w:t xml:space="preserve">Tulos</w:t>
      </w:r>
    </w:p>
    <w:p>
      <w:r>
        <w:t xml:space="preserve">Avaruusalus Odysseyn mekaanisen vian jälkeen kapteeni Lee Norsythe Louie Lawless joutuu tekemään pakkolaskun planeetalle, jonka ilmakehä ja olosuhteet muistuttavat paljon Maata, vaikka se on monen valovuoden päässä. Kun alus uppoaa järveen, johon se laskeutui, viestintäupseeri Cindy Mary Appleseth tajuaa unohtaneensa radiopuhelimen alukseen ja yrittää hakea sitä miehistötoverinsa Chuck Chuck Penningtonin avustuksella. Matkalla Cindyn kimppuun hyökkää ja hänet tappaa tuntematon vesieläin, minkä vuoksi Chuck joutuu palaamaan rantaan ilman radiota. Aluksen jäljellä olevat kahdeksan ihmistä huomaavat olevansa pulassa ja päättävät, että selviytyminen on heidän ensisijainen tavoitteensa, ja alkavat tutkia planeettaa, jolle he ovat laskeutuneet. Derna Lee Derna Wylde liukastuu kulkiessaan suon läpi, jolloin Mike Max Thayerin hänelle antama laserase putoaa veteen ja tekee aseesta käyttökelvottoman. Lopulta he törmäävät brontosaurukseen, jonka perusteella he päättelevät, että planeetta noudattaa samanlaista kehityslinjaa kuin Maa, mutta on miljoonia vuosia nuorempi. Myöhemmin Charlotte Charlotte Speer toteaa, että kasvit, erityisesti marjat, ovat myrkyllisiä. Toisen dinosauruskohtaamisen jälkeen Lee päättää, että paras vaihtoehto on kiivetä vuorille ja päästä korkeammalle tasangolle, jossa suuret otukset eivät hänen mielestään pääse heidän luokseen. Nousun aikana Nyla Pamela Bottaro liukastuu ja menettää koko ruoka-annoksensa, jota Lee ei suostu hakemaan takaisin. Korkeammalla vuorella sijaitsevan luolan lähellä Spaceways Incorporatedin varatoimitusjohtaja Harvey Baylor Harvey Shain löytää pesän, joka on täynnä munia. Varastettuaan munan Harvey joutuu Centrosauruksen hyökkäyksen kohteeksi ja kuolee. Pian sen jälkeen, laivan insinööri Jims James Whitworthin kauhistukseksi, Lee päättää pysäyttää retkikunnan ja asettuu alueelle, jota hän pitää puolustettavana. Lee odottaa, että he sinnittelevät, kunnes heidät pelastetaan, mutta Jim uskoo heidän jäävän ikuisesti loukkuun planeetalle ja neuvoo heitä perustamaan uuden sivilisaation. Lee voittaa, ja jäljelle jäävä miehistö alkaa rakentaa puolustusvarustusta luolan ympärille. Useiden uusien kohtaamisten jälkeen paikalle saapuu suuri Tyrannosaurus, joka tappaa Dernan ja tuhoaa samalla tukikohdan. Miehistö on lopulta samaa mieltä Jimin kanssa siitä, että paras tapa selviytyä on tappaa petoeläin. Heidän ensimmäinen suunnitelmansa on myrkyttää dinosaurus levittämällä marjoja kuolleeseen Polacanthukseen ja jättämällä se Tyrannosauruksen pesän ulkopuolelle. Suunnitelma epäonnistuu, kun peto hyökkää takaapäin ja tappaa Miken. Jimin suunnitelmana on pystyttää suuret puiset paalut, päällystää ne myrkyllä ja houkutella peto niihin, jotta se voidaan seivästää. Alkuvaikeuksien jälkeen suunnitelma onnistuu, ja Tyrannosaurus kuolee. Vuosia kuluu, ja eloonjääneet ovat perustaneet maatalousasutuksen. Chuckilla ja Charlottella on nyt poika. Charlotte miettii, pelastetaanko heidät koskaan, mihin Nyla kommentoi, ettei se tunnu enää tärkeältä.</w:t>
      </w:r>
    </w:p>
    <w:p>
      <w:r>
        <w:rPr>
          <w:b/>
        </w:rPr>
        <w:t xml:space="preserve">Esimerkki 1.4689</w:t>
      </w:r>
    </w:p>
    <w:p>
      <w:r>
        <w:t xml:space="preserve">Fakta1: Fakta2: tunnelma on vangittu alusta alkaen Havaijin laulu yli alkutekstit ja Tony ja Shad Walford, Fakta3: Presidentti kokoushuoneessa puolustaa Tony Imperial ananas Company, Fakta4: Tony antaa laulaa Blue Hawaii ulkopuolella tyttöjen bungalow auttoi Havaijin kuoro vähän romanttista väriä siksi, Fakta5: koko liiketoiminta on järjestetty Tony estää Georgian palaamasta kotiinsa</w:t>
      </w:r>
    </w:p>
    <w:p>
      <w:r>
        <w:rPr>
          <w:b/>
        </w:rPr>
        <w:t xml:space="preserve">Tulos</w:t>
      </w:r>
    </w:p>
    <w:p>
      <w:r>
        <w:t xml:space="preserve">Crosby on valettu romanttiseen Havaijin ympäristöön Tony Marviniksi, joka on Imperial Pineapple Companyn mainosagentti. Tunnelma on vangittu alusta alkaen, kun elokuvan alkuteksteissä kuullaan havaijilainen laulu ja Tony ja hänen ystävänsä Shad sekä lemmikkipossu Walford ovat läsnä alkuperäiskansojen hääseremoniassa, jossa Tony laulaa mukana. Imperial Pineapple Companyn johtokunnassa johtaja J. P. Todhunter puolustaa Tonya syytöksiä vastaan velvollisuuksiensa laiminlyönnistä ja huomauttaa, että juuri Tony keksi idean ananastyttö-kilpailusta. Kilpailun voittajalle luvattiin kolme romanttista viikkoa Havaijilla, ja hänen onnelliset vaikutelmansa on tarkoitus julkaista lehdistössä julkisuuden vuoksi. Valitettavasti näyttää siltä, että ananastyttö-kilpailun voittanut Birch Fallsin tyttö Georgia Smith ja hänen ystävänsä Myrtle ovat kyllästyneet ja aikovat palata kotiin. Tällainen kielteinen julkisuus suututtaa J. P.:n, joka sanoo Tonylle, että hänen on tehtävä jotain estääkseen tyttöjen lähtöä. Antaakseen hieman romanttista väriä Tony laulaa Blue Hawaii -laulun tyttöjen bungalowin ulkopuolella havaijilaisen kuoron avustamana. Kun Myrtle avaa oven, Tony erehtyy luulemaan häntä Georgiaksi eikä tiedä, että se on Georgia, jonka hän myöhemmin tapaa satamassa. Auttaessaan korjaamaan tytön kengän kantapäätä hän kaataa tytön vahingossa veteen; läpimärkä ja vihainen tyttö, joka ei myöskään tiedä tytön henkilöllisyyttä, kertoo, miten hän joutui Havaijille, ja sanoo, että hän voisi murhata sen, joka sai hänet tähän sotkuun. Kun hän ja Myrtle ovat pian tämän jälkeen nousemassa laivaan, joka on matkalla kotiin, muukalainen työntää hänen käteensä mustan helmen ja pyytää häntä viemään sen tullin läpi. Näin ollen heitä estetään lähtemästä, ja Tony ja Shad saapuvat sopivasti tarjoamaan apua. Ilmeisesti helmi on pyhä, ja se on palautettava pienemmällä saarella sijaitsevaan pyhäkköön, josta se on varastettu, tai alkuasukkaiden legendan mukaan tulivuori purkautuu ja tuhoaa kylän. Kimo, alkuasukas, sanoo, että tyttöjen on itse palautettava helmi, ja hän ottaa heidät kaikki neljä veneeseensä. Tony on järjestänyt koko jutun estääkseen Georgian paluun kotiin, ja hän on myös kirjoittanut tytön nimissä hehkutettuja raportteja lehdistölle. Matkalla saarelle Tony ja Georgia laulavat Blue Hawaii -laulua. Sillä välin J. P. saa kaukopuhelun Georgian sulhaselta, hammaslääkäri tohtori Quimbylta, joka kertoo olevansa tulossa hakemaan Georgiaa. Saarella Georgia tarjoutuu luovuttamaan helmen, mutta häntä kehotetaan odottamaan ylipapin saapumista. Saarella ollessaan Shad ja Myrtle tutustuvat toisiinsa hyvin ja elävöittävät tapahtumia komedioilla, joihin liittyy Walford-sika. Tony laulaa havaijilaiskuoron kanssa Sweet Leilanin pienelle alkuasukastytölle. Kun ylipappi saapuu, helmi luovutetaan, ja juhlaseremoniassa Georgia laulaa In a Little Hula Heaven -laulun, jossa Tony laulaa ja viheltää muutaman repliikin. Myrtle laulaa Okolehaon, joka on voimakas alkuperäisväestön juoma. Kun tulivuori jatkaa jyrinää ja savuaa, ylipappi ilmoittaa, että helmi on väärennös, ja pidättää Georgian. Tulivuoren toiminta on Tonyn yllyttämänä tulta ja liekkejä ylläpitävien alkuasukkaiden valmistamaa. Tony auttaa Georgian pakenemaan, ja he neljä lähtevät kohti venettä. Tony laulaa Sweet Is the Word for You, ja sen laulaa myös Georgia. Kun Georgia palaa seuraavana päivänä hotelliinsa, häntä odottavat Quimby ja Herman-setä, jotka selittävät, miten häntä on huijattu. Sillä välin Tony, joka katuu tekojaan, on soittanut J. P:lle ja pyytänyt tätä olemaan julkaisematta hänen kirjoittamiaan artikkeleita. Kun hän soittaa Georgialle, hän kertoo tälle, että he menevät naimisiin, mutta Georgia on vihainen Georgialle ja sanoo palaavansa kotiin Quimbyn ja setänsä kanssa. Kun he kolme ovat valmiita lähtemään, Shad huijaa Quimbyn sekaantumaan poliisin toimintaan, minkä seurauksena Quimby pidätetään pahoinpitelystä. Kun Shad kuitenkin yrittää samaa temppua Herman-sedälle, hänet pidätetään. Tony nousee laivaan ja viheltää Georgian viereisessä hytissä Sweet Is the Word for You, mutta Georgia ilmoittaa hänestä purserille, ja hänet poistetaan laivasta. Myrtle saapuu vankilaan koiraksi naamioituneen Walfordin kanssa ja maksaa sakon Shadin vapauttamiseksi. Tony ja Georgia palaavat yhteen, kun Tony palkkaa vanhan naisen esittämään Georgian äitiä, joka vierailee Georgian luona laivalla ja vakuuttaa Georgialle, että hänen pitäisi mennä naimisiin Tonyn kanssa. Lopputeksteissä kuoro laulaa kappaleet Blue Hawaii ja In A Little Hula Heaven.</w:t>
      </w:r>
    </w:p>
    <w:p>
      <w:r>
        <w:rPr>
          <w:b/>
        </w:rPr>
        <w:t xml:space="preserve">Esimerkki 1.4690</w:t>
      </w:r>
    </w:p>
    <w:p>
      <w:r>
        <w:t xml:space="preserve">Fakta1: nuori huoleton mies kasvattaa kyyhkysiä, Fakta2: Fakta3: Chanda kostaa tappamisen, Fakta4: tilaisuus tavata pomo jopa Ramun hääyönä, Fakta5: vaimo odottaa ensimmäistä lastaan.</w:t>
      </w:r>
    </w:p>
    <w:p>
      <w:r>
        <w:rPr>
          <w:b/>
        </w:rPr>
        <w:t xml:space="preserve">Tulos</w:t>
      </w:r>
    </w:p>
    <w:p>
      <w:r>
        <w:t xml:space="preserve">Ramu on nuori huoleton mies, joka kasvattaa kyyhkysiä. Eräänä päivänä hän kokee elämänsä järkytyksen: hänen paras ystävänsä Gopal murhataan. Ramulle yksi asia on varma, hän haluaa kostaa. Kätyreiltä Ramu saa tietää, että Gopalin kuoleman takana on gangsteri Boss. Vaikka Ramu on rakastunut Gopalin siskoon Chandaan, hän haluaa kostaa murhan. Jopa hääyönä Ramu ei voi jättää käyttämättä tilaisuutta tavata Boss. Useiden käänteiden jälkeen ja Mohanin avulla he onnistuvat päihittämään Bossin. Nyt Ramu voi vihdoin omistautua vaimolleen Chandalle, joka odottaa ensimmäistä lastaan.</w:t>
      </w:r>
    </w:p>
    <w:p>
      <w:r>
        <w:rPr>
          <w:b/>
        </w:rPr>
        <w:t xml:space="preserve">Esimerkki 1.4691</w:t>
      </w:r>
    </w:p>
    <w:p>
      <w:r>
        <w:t xml:space="preserve">Fakta1: entinen Oxfordin professori johtaa 60-luvun lopulla Britannian tiedustelupalvelun naispuolista dekoodausyksikköä, Fakta2: Fakta3: Sebastianin henkilökohtainen avustaja kuvailee työnsä olevan osa julkishallintoa, Fakta4: Becky asettuu alkuun ja alkaa ihastua Sebastianin uuteen työhön, Fakta5: Kenraali John Phillips syyttää Sebastianin johtavaa juutalaista dekooderia Elsa Shahnia huonosta turvallisuusriskistä.</w:t>
      </w:r>
    </w:p>
    <w:p>
      <w:r>
        <w:rPr>
          <w:b/>
        </w:rPr>
        <w:t xml:space="preserve">Tulos</w:t>
      </w:r>
    </w:p>
    <w:p>
      <w:r>
        <w:t xml:space="preserve">Sebastian on entinen Oxfordin professori, joka johtaa 60-luvun lopulla Britannian tiedustelupalvelun naispuolista dekoodaustoimistoa. Eräänä päivänä, kun Sebastian juoksee Oxfordin kaduilla osallistuakseen ystävänsä pääministerin kunniatohtorin arvonimen luovuttamiseen, hän törmää Rebecca Becky Howardiin ja tämän jeeppiin. Loukattuaan Sebastiania paikan päällä Becky kiinnostuu hänestä ja seuraa häntä seremoniaan. Kun Becky osaa tavata oman nimensä takaperin, Sebastian antaa hänelle puhelinnumeron, johon hän voi soittaa, jos hän haluaa epämääräisen työn. Becky soittaa numeroon, ja kun Sebastianin henkilökohtainen avustaja neiti Elliott kuvailee työn kuuluvan julkishallintoon, Becky tyrmää ajatuksen. Huolensa voitettuaan hän soittaa uudelleen, ja onnistuneen haastattelun jälkeen hän saa työpaikan, jossa hän tulkitsee salaisten agenttien ja ulkomaisten vakoojien käyttämiä koodeja. Kun Becky on kotiutunut uuteen työhönsä, hän alkaa vähitellen ihastua etäiseen herra Sebastianiin. Ongelmia kuitenkin syntyy, kun turvallisuuspäällikkö kenraali John Phillips syyttää Sebastianin johtavaa juutalaista koodinpurkajaa Elsa Shahnia huonoksi turvallisuusriskiksi, koska tämä on vasemmistokommunistinen. Sebastian vakuuttaa tiedustelupäällikön säilyttämään Shahnin Phillipsin vastalauseista huolimatta ilmaisemalla, kuinka elintärkeä Shahn on dekoodaustoimistolle, ja vakuuttamalla, että Shahn nauttii hänen täyttä luottamustaan. Lopulta Becky ja Sebastian aloittavat suhteen, mikä suututtaa Sebastianin pitkäaikaisen tyttöystävän, nuhjuisen poplaulajan Carol Fancyn. Lopulta Shahn pettää Sebastianin luottamuksen antamalla hiljattain purettuja tietoja vasemmistolaiselle poliittiselle järjestölle. Kun tiedustelupäällikkö ja Phillipsin vahtikoira Jameson saavat tietää tietoturvaloukkauksesta, Sebastian jättää eroanomuksensa ja eroaa Beckystä, koska hän luulee Beckyn olleen hänen jäljillään. Hän lähtee Lontoosta ja palaa opettajaksi Oxfordin yliopistoon. Kuukausia myöhemmin tiedustelupäällikkö vierailee Sebastianin luona Oxfordissa ja suostuttelee Sebastianin palaamaan väliaikaisesti dekoodaustoimistoon auttamaan amerikkalaisia tulkitsemaan joitakin tunnistamattomia signaaleja, jotka ovat peräisin maapalloa kiertävästä Sputnik-tyyppisestä venäläisestä vakoilusatelliitista. Tehtävää valmistellakseen Sebastian vierailee salaisessa brittiläisessä salakuuntelulaitoksessa, jossa hän tapaa projektin parissa työskentelevän amerikkalaisen Ackermanin Donald Sutherlandin. Eräänä päivänä, kun Sebastian etsii Beckyä, joka on myös lähtenyt dekoodausosastolta Sebastianin irtisanouduttua ja erottuaan, hän törmää Caroliin, joka kutsuu hänet vanhojen aikojen kunniaksi juhliin asunnolleen. Juhlissa Sebastian huumataan LSD:llä ja Toby, joka Sebastianin tietämättä on sekä Carolin rakastaja että ulkomaalainen agentti, houkuttelee hänet rakennuksen huipulle. Juuri kun harhoja näkevä Sebastian on hyppäämässä rakennuksen reunalta kuolemaan Tobyn vaatimuksesta, kenraali Phillips, joka oli seurannut molempia miehiä, pelastaa hänet, ja Toby pidätetään. Sebastian palaa dekoodaustoimistoon ja saa selville, missä Becky asuu. Vieraillessaan Beckyn luona Sebastian saa tietää olevansa Beckyn vastasyntyneen lapsen isä. Vierailun aikana vauvan helistimen ääni antaa Sebastianille ratkaisun neuvostovakoilusatelliittien signaaleihin, jotka hän lopulta murtaa uskollisen dekoodaustyttöryhmänsä avulla, ja heidät kutsutaan Beckyn asuntoon purkamaan neuvostokoodia.</w:t>
      </w:r>
    </w:p>
    <w:p>
      <w:r>
        <w:rPr>
          <w:b/>
        </w:rPr>
        <w:t xml:space="preserve">Esimerkki 1.4692</w:t>
      </w:r>
    </w:p>
    <w:p>
      <w:r>
        <w:t xml:space="preserve">Fakta1: elokuva vangitsee maaseudun Intian sydämen, Fakta2: tarina on yksinkertainen, kuten useimmat Rajshri-tuotannon elokuvat, Fakta3: juoni alkaa Chandramukhista, Fakta4: Chandramukhin isä lähettää hänet Lucknowiin, Fakta5: Brij palaa Ramnagariin pyytääkseen Chandramukhin kättä naimisiin.</w:t>
      </w:r>
    </w:p>
    <w:p>
      <w:r>
        <w:rPr>
          <w:b/>
        </w:rPr>
        <w:t xml:space="preserve">Tulos</w:t>
      </w:r>
    </w:p>
    <w:p>
      <w:r>
        <w:t xml:space="preserve">Elokuva vangitsee Intian maaseudun sydämen. Tarina on melko yksinkertainen, kuten useimmat Rajshri-tuotannon elokuvat. Juoni alkaa, kun Chandramukhi, kylän zamindarin kaupunkikoulutettu tytär, saapuu Ramnagariin, tyypilliseen kylään. Siellä hän tapaa lapsuudenystävänsä Birjun eli Brij Mohanin. Hänellä on ihastuttava ääni, ja tyttö rohkaisee häntä jatkamaan laulamista. Hänen veljensä rakastavat häntä kovasti, ja hän saa usein tekosyyn olla tekemättä töitä, mutta hänen kälynsä vihaavat häntä sen vuoksi. Hänellä on nuori veljentytär, joka pitää hänestä paljon. Lopulta Brij ja Chandramukhi rakastuvat. Mutta Chandramukhin isä katkaisee suhteen äkillisesti ja lähettää tytön Lucknowiin. Vähän myöhemmin Brij saapuu Lucknowiin. Gitanjali, joka sattuu olemaan Chandramukhin ystävä, innostuu hänen äänestään ja auttaa isänsä kautta häntä saamaan työpaikan Aakashvanista. Brij palaa Ramnagariin pyytääkseen Chandramukhin kättä avioliittoon, mutta saa jälleen kerran moitteita. Tähän mennessä hänen perheensä on menettänyt omaisuutensa oikeusjutussa, ja hänestä tulee opettaja paikallisessa koulussa. Hän palaa takaisin ja nousee suureksi laulajaksi Mumbaissa Gita rinnallaan. Hän kaipaa aina Chandraa, kuten Chandra kaipaa häntä. Se, miten hän onnistuu menemään naimisiin Chandan kanssa, on tarinan loppuosa.</w:t>
      </w:r>
    </w:p>
    <w:p>
      <w:r>
        <w:rPr>
          <w:b/>
        </w:rPr>
        <w:t xml:space="preserve">Esimerkki 1.4693</w:t>
      </w:r>
    </w:p>
    <w:p>
      <w:r>
        <w:t xml:space="preserve">Fakta1: Fakta2: Menestynyt dekkarikirjailija Janet Frobisher on ollut vuosia erossa aviomiehestään, Fakta2: Fakta3: Frobisherin sihteeri ja Larry saapuvat eristäytyneeseen taloon, Fakta4: salaperäinen mies on auttanut Janetia suunnitelmassa, Fakta5: Janetin pitkään poissa ollut puoliso juonittelee, jotta hän pääsisi eroon myös suunnittelemattomasta rikostoveristaan.</w:t>
      </w:r>
    </w:p>
    <w:p>
      <w:r>
        <w:rPr>
          <w:b/>
        </w:rPr>
        <w:t xml:space="preserve">Tulos</w:t>
      </w:r>
    </w:p>
    <w:p>
      <w:r>
        <w:t xml:space="preserve">Menestyvä dekkarikirjailija Janet Frobisher, joka on ollut vuosia erossa rikollisen menneisyyden omaavasta miehestään, asuu eristäytyneessä kodissa Englannissa. Hänen lähin naapurinsa on utelias eläinlääkäri tohtori Henderson. Janet rakastuu ja harrastaa silloin tällöin seksiä sihteerinsä Chrisin sulhasen Larryn kanssa, joka on häntä vuosia nuorempi. Kun hänen vieraantunut aviomiehensä ilmestyy yllättäen paikalle, Janet myrkyttää hänet antamalla hänelle naapurinsa antamaa hevoslääkettä. Yksi kuolleen miehen rikollisista kumppaneista saapuu paikalle, kun Janet valmistautuu hävittämään ruumiin paikalliseen järveen. Kun Frobishersin sihteeri ja Larry saapuvat eristäytyneeseen taloon, salaperäinen mies, joka on avustanut Janetia tämän juonessa, esiintyy Janetin kauan poissa olleena puolisona, joka juonittelee hankkiutuakseen eroon myös suunnittelemattomasta rikostoveristaan.</w:t>
      </w:r>
    </w:p>
    <w:p>
      <w:r>
        <w:rPr>
          <w:b/>
        </w:rPr>
        <w:t xml:space="preserve">Esimerkki 1.4694</w:t>
      </w:r>
    </w:p>
    <w:p>
      <w:r>
        <w:t xml:space="preserve">Fakta1: korjaamot hankkivat liiketoimintaa tökkäämällä reikiä työntekijöiden lounaslaatikoiden pohjaan, Fakta2: Fakta3: Larry lämmittää makkaraa Moelle ja Curlylle, Fakta4: Blake nojaa palkkiin, Fakta5: Stooges pakenee hyppäämällä laskuvarjolla rakennuksesta ja laskeutumalla alla olevaan vaunuun, jota peittää laskuvarjopeite.</w:t>
      </w:r>
    </w:p>
    <w:p>
      <w:r>
        <w:rPr>
          <w:b/>
        </w:rPr>
        <w:t xml:space="preserve">Tulos</w:t>
      </w:r>
    </w:p>
    <w:p>
      <w:r>
        <w:t xml:space="preserve">The Stooges ovat korjaajia, jotka rummuttavat rakennustyömaalla tökkäämällä reikiä työläisten lounaslaatikoiden pohjaan ja tarjoutuvat sitten korjaamaan reiät. Kun heidän temppunsa paljastuu, heidät ajetaan työmaalle ja he sulautuvat työtä etsivien miesten joukkoon. Curly väittää, että he ovat parhaita niittaajia, joita on koskaan niitattu, ja palkkaava työmies Edmund Cobb lähettää heidät töihin 97. kerrokseen, vaikka Curlyllä on heikentävä korkeanpaikankammo. Niittaamisen ohessa Larry myös lämmittää makkaraa Moelle ja Curlylle. Työnjohtaja löytää Larryn, joka heittää Curlylle oikean niitin, joka väittää: "Se on nössö, mutta se on aika kova". Myöhemmin Curly käyttää kovaa hattua, jossa on ruuvipää, niittien kiinnittämiseen Moen poratessa niitä. Stooges tekee surkeaa työtä niittauksessa, ja osa rakennuksesta romahtaa, kun työnjohtaja Blake Vernon Dent nojaa palkkiin. Hän ja useat miehet jahtaavat stoogeja, jotka pakenevat hyppäämällä laskuvarjolla rakennuksesta ja laskeutumalla alla olevaan vaunuunsa, jonka varjon pressu peittää nyt, ja ajavat pois. Juuri kun kohtaus häipyy, kuuluu ruudun ulkopuolelta törmäyksen ääni!</w:t>
      </w:r>
    </w:p>
    <w:p>
      <w:r>
        <w:rPr>
          <w:b/>
        </w:rPr>
        <w:t xml:space="preserve">Esimerkki 1.4695</w:t>
      </w:r>
    </w:p>
    <w:p>
      <w:r>
        <w:t xml:space="preserve">Fakta1: Fakta2: kylän paikalliset donit ostavat maata, Fakta3: Vasu varoittaa Rangaa lähtemään pian kylään saavuttuaan paljastaen vaaran paikasta, Fakta4: Lala Goudin Anitha rakastuu Rangaan, Fakta5: Konda Reddyn sisko karkaa Lala Goudin kanssa.</w:t>
      </w:r>
    </w:p>
    <w:p>
      <w:r>
        <w:rPr>
          <w:b/>
        </w:rPr>
        <w:t xml:space="preserve">Tulos</w:t>
      </w:r>
    </w:p>
    <w:p>
      <w:r>
        <w:t xml:space="preserve">Ranga Sunil elää onnellista ja normaalia elämää perheenjäsentensä kanssa. Eräänä päivänä kaksi miestä tarjoutuu ostamaan Rangalta 30 hehtaaria maata. Ranga, joka ei tiedä riskistä, suostuu tarjoukseen. Hän myy kotinsa, jota hän piti nuoremman sisarensa häitä varten, ostaakseen maan. Maa, jonka hän ostaa, on 3 00 hehtaaria molemmin puolin, jotka kuuluvat Konda Reddy Dev Gillille ja Lala Goud Pradeep Rawatille, jotka molemmat ovat kylän paikallisia dongeja ja jotka tappaisivat jokaisen, joka yrittäisi ostaa maata. Ranga lähti talostaan ja saapuu kylään katsomaan äskettäin ostamaansa maata, mutta ei vielä tiedä, että häntä huijattiin ostamalla maata, joka on oikeudenkäynnin kohteena. Pian kylään saavuttuaan hän tapaa vanhan ystävänsä Vasu Alin, joka varoittaa Rangaa lähtemään paikalta ja unohtamaan maansa, paljastaen vaaran kyseisestä paikasta. Ranga päättää sitten myydä maansa ja saada rahat siskonsa avioliittoa varten. Lala Goudin tytär Anitha rakastuu Rangaan. Ranga ei kuitenkaan tiedä, että Anitha rakastaa häntä. Konda Reddyn sisko karkaa Lala Goudin kanssa, joka oli Konda Reddyn isän alainen työntekijä ennen häntä. Nyt Konda Reddy on suuttunut ja haluaa kostaa Lala Goudille naimalla hänen tyttärensä kidutuksen vuoksi. Tarina jatkuu ja lopulta Ranga taistelee Konda Reddyä vastaan ja voittaa hänen rakkautensa.</w:t>
      </w:r>
    </w:p>
    <w:p>
      <w:r>
        <w:rPr>
          <w:b/>
        </w:rPr>
        <w:t xml:space="preserve">Esimerkki 1.4696</w:t>
      </w:r>
    </w:p>
    <w:p>
      <w:r>
        <w:t xml:space="preserve">Fakta1: Fakta2: ruumis piilotettu ilmastointikanavaan, Fakta3: olento osoittautuu immuuniksi molemmille, Fakta4: loukkaantunut miehistön jäsen on loukussa alapuolella paikassa, johon olento ei pääse käsiksi, Fakta5: Maa pakotetaan ohittamaan punainen planeetta.</w:t>
      </w:r>
    </w:p>
    <w:p>
      <w:r>
        <w:rPr>
          <w:b/>
        </w:rPr>
        <w:t xml:space="preserve">Tulos</w:t>
      </w:r>
    </w:p>
    <w:p>
      <w:r>
        <w:t xml:space="preserve">Vuonna 1973 Marsista lähtee ydinkäyttöinen avaruusalus kohti Maata, ja mukanaan on ensimmäisen tehtävän ainoa eloonjäänyt, eversti Edward Carruthers Marshall Thompson. Hänen epäillään murhanneen miehistönsä yhdeksän muuta jäsentä heidän ruoka- ja vesiannostensa vuoksi sillä perusteella, ettei hän voinut tietää, saapuuko Maan pelastusoperaatio koskaan tai milloin. Carruthers kiistää tämän väitteen ja selittää miehistönsä kuoleman punaisen planeetan vihamielisen humanoidielämänmuodon aiheuttamaksi. Komentaja eversti Van Heusen ei ole vakuuttunut asiasta ja varmistaa, että Carruthersin mukana on jatkuvasti joku muu miehistön jäsen. Kun alus oli Marsin pinnalla, suuri ulkoinen pakoputki oli jätetty auki, jolloin olento pääsi helposti sisään. Miehistö suhtautuu aluksi epäilevästi siihen, että jokin ryömii alukseen heidän ollessaan Marsissa. Kun Kienholz kuitenkin tutkii alatasolta tulevia outoja ääniä, hänet tapetaan ja hänen ruumiinsa piilotetaan ilmastointikanavaan. Seuraava on Gino Finelli. Hänet löydetään hädin tuskin hengissä, mutta olento hyökkää hänen pelastajansa kimppuun. Luodit eivät tehoa, ja miehistön jäsen joutuu jättämään Ginon taakseen veljensä Bobin suureksi harmiksi. Kienholzsin ruumiin ruumiinavaus paljastaa, että se on imetty kuiviin kaikista nesteistä. Miehistö käyttää käsi- ja kaasukranaatteja, mutta olento osoittautuu immuuniksi molemmille. Seuraavaksi he yrittävät sähköiskua, mutta se ei tehoa. Kun se huijataan menemään avaruusaluksen ydinreaktorihuoneeseen, he sulkevat vahvasti suojatun oven ja altistavat olennon suoraan aluksen ydinvoimalle. Se syöksyy helposti oven läpi ja pakenee. Olento on niin vahva, että se pystyy repimään läpi metalliset luukut, jotka erottavat aluksen eri tasot toisistaan. Eloonjääneet lukuun ottamatta loukkaantunutta miehistön jäsentä, joka on loukussa alhaalla paikassa, johon olento ei pääse käsiksi, vetäytyvät ylimmällä kannella olevaan valvomoon. Kun Carruthers huomaa, että aluksen hapenkulutus on normaalia suurempi, hän arvelee sen johtuvan olennon suuremmasta keuhkokapasiteetista, jota tarvitaan Marsin ohuessa ilmakehässä. Viimeisenä epätoivoisena siirtona kaikki pukeutuvat avaruuspukuihinsa, ja Carruthers avaa komentokannen rungon ilmalukon suoraan avaruuden tyhjiöön. Seuraa raju dekompressio, ja suunnitelma toimii: Se tukehtuu ja lopulta kuolee, kun se on juuttunut osaksi viimeistä luukkua. Myöhemmin Maassa pidetään lehdistötilaisuus, jossa paljastetaan yksityiskohtia siitä, mitä pelastusaluksella tapahtui. Hankkeen johtaja korostaa, että Maa voi nyt joutua ohittamaan Punaisen planeetan, koska toinen sana Marsille on kuolema.</w:t>
      </w:r>
    </w:p>
    <w:p>
      <w:r>
        <w:rPr>
          <w:b/>
        </w:rPr>
        <w:t xml:space="preserve">Esimerkki 1.4697</w:t>
      </w:r>
    </w:p>
    <w:p>
      <w:r>
        <w:t xml:space="preserve">Fakta1: työnarkomaani leskimies on saamassa elämänsä sopimuksen työpaikalla, Fakta2: Fakta3: Elliot on saatu suostuteltua antamaan auto tyttärelleen aikaisin, Fakta4: kun Elliot viedään Lontooseen Edithin toimesta, hänen on päästävä tuonpuoleiseen elämään, Fakta5: Diane kompastuu luistimiin, jotka Amanda In jätti portaisiin, kun hän etsii Elliotin ruumista, jotta henki voisi yhdistyä sen kanssa uudelleen.</w:t>
      </w:r>
    </w:p>
    <w:p>
      <w:r>
        <w:rPr>
          <w:b/>
        </w:rPr>
        <w:t xml:space="preserve">Tulos</w:t>
      </w:r>
    </w:p>
    <w:p>
      <w:r>
        <w:t xml:space="preserve">Elliot Hopper Bill Cosby on työnarkomaani leskimies, joka on saamassa työpaikallaan elämänsä sopimuksen, josta hän toivoo saavansa ylennyksen ja työsuhdeauton. Kun hän unohtaa tyttärensä Dianan syntymäpäivän, hän yrittää hyvittää sen lupaamalla tyttärelleen, että tämä saa hänen autonsa, kun hän saa sopimuksen töissä tulevana torstaina. Kun Elliot on saatu suostuteltua antamaan auton tyttärelleen etuajassa, hän joutuu tilaamaan töistä taksin, jota ajaa satanisti Curtis Burch Raynor Scheine, joka ajaa epäsäännöllisesti ja kiihdyttää hallitsemattomasti. Yrittäessään saada taksin pysähtymään Elliot ilmoittaa olevansa Saatana ja käskee häntä pysäyttämään taksin. Burch järkyttyy nähdessään pahan mestarinsa, ajaa sillalta alas ja jokeen. Elliot nousee onnettomuuspaikalta, mutta huomaa olevansa haamu, kun poliisi ei huomaa häntä ja ylinopeutta ajava bussi ajaa suoraan hänen lävitseen. Kotiin päästyään hän huomaa, että hänen kolme lastaan näkevät hänet, mutta vain täysin pimeässä huoneessa, eivätkä he kuule häntä. Hän kamppailee kertoakseen heille, mitä tapahtui, kun paranormaalien ilmiöiden tutkija Sir Edith Ian Bannen vie hänet Lontooseen ja kertoo, että hän on aave, joka ei ole vielä päässyt tuonpuoleiseen, koska he ovat mokanneet; hänen sielunsa siirtyy tuonpuoleiseen vasta torstaina. Työn ja perhe-elämän paineet johtavat moniin koomisiin tapahtumiin, kun Elliot yrittää hankkia henkivakuutuksen ja saattaa loppuun yrityksensä fuusion, jotta hänen perheensä olisi turvassa, kun hän siirtyy toiselle puolelle. Eräänä päivänä hänen on valittava, jääkö hän tärkeään työkokoukseen vai auttaako hän poikaansa taikatempussa koulussa. Lopulta hän päättää, että hänen perheensä onni on tärkeämpi, ja jättää raivostuneen pomonsa, herra Collins Barry Corbinin, joka myöhemmin antaa hänelle omahyväisesti potkut. Lannistuneena Elliot paljastaa itsensä aaveeksi rakkaudelleen Joan Denise Nicholasille, jonka alkujärkytys muuttuu pian myötätunnoksi. Edith saapuu Lontoosta ilmoittamaan, että Elliot ei olekaan kuollut, vaan hänen henkensä hyppäsi säikähdyksissään ulos hänen ruumiistaan. He saavat myös selville, että ainoa aiemmin tunnettu tapaus, jossa näin on tapahtunut, oli Elliotin isä. Kiihkeässä yrityksessä löytää Elliotin ruumis ja yhdistää hänen henkensä siihen Diane kompastuu luistimiin, jotka hänen pikkusiskonsa Amanda oli jättänyt portaisiin; hän kaatuu ja loukkaantuu vakavasti. Perhe kiidättää hänet sairaalaan, jossa myös hänen henkensä on hypännyt ulos hänen ruumiistaan. Kun Elliot iloisesti lentää ympäriinsä, hän pyytää häntä palaamaan takaisin ruumiiseensa; hänen omansa on alkanut välkkyä. Kun hän romahtaa, Diane huolestuu ja ryntää teho-osastolle etsimään isänsä ruumista. Hän auttaa miehen huoneeseen, ja he saavat selville, että Burch oli vaihtanut lompakoita Elliotin kanssa, mikä tarkoittaa, että sairaala tunnisti Elliotin virheellisesti Burchiksi. Elliot palaa ruumiiseensa ja herää; Diane tekee samoin ja hyppää leikkauspöydältä kertomaan perheelle, mitä on tapahtunut. Kun yhdistetty perhe lähtee sairaalasta, Elliot näkee ulkona pysäköitynä keltaisen taksin ja Burchin ratissa. Ilahtuneena nähdessään pahan mestarinsa Burch palauttaa Elliotin lompakon ja kertoo Elliotille tekevänsä kaiken, mitä Elliot käskee. Elliot käskee Burchia menemään helvettiin ja istumaan punakuumilla hiilillä odottamassa häntä, kunnes lunta sataa. Curtis suostuu innostuneena ja ajaa pois, kun Elliot, Joan, Edith ja perhe lähtevät sairaalasta.</w:t>
      </w:r>
    </w:p>
    <w:p>
      <w:r>
        <w:rPr>
          <w:b/>
        </w:rPr>
        <w:t xml:space="preserve">Esimerkki 1.4698</w:t>
      </w:r>
    </w:p>
    <w:p>
      <w:r>
        <w:t xml:space="preserve">Fakta1: Fakta2: Sam ei uskalla tehdä itsemurhaa: Fakta3: hemmoteltu Gloria leikkii pörssimeklaripoikaystävänsä kanssa, Fakta4: vaimo suhtautuu Samiin kylmästi, Fakta5: perheenjäsenet kaipaavat Samin äkillistä läsnäoloa.</w:t>
      </w:r>
    </w:p>
    <w:p>
      <w:r>
        <w:rPr>
          <w:b/>
        </w:rPr>
        <w:t xml:space="preserve">Tulos</w:t>
      </w:r>
    </w:p>
    <w:p>
      <w:r>
        <w:t xml:space="preserve">Vaikka sanomalehden kustantaminen on tehnyt hänestä menestyjän, Sam Winston on niin onneton kotielämässään, että kun hän tapaa Johnny Aprilin, juuri vankilasta vapautuneen rikollisen, hän pyytää Johnnya tappamaan hänet ja tarjoaa 25 000 dollaria. Sam kertoo hämmentyneelle Johnnylle, ettei hänellä ole rohkeutta tehdä itsemurhaa, joten hän maksaa Johnnylle työn tekemisestä. Johnny käyttää muutaman päivän tutustuakseen uhriinsa ja saa selville Samin onnettomuuden syyt. Hänen hemmoteltu tyttärensä Gloria leikittelee pörssimeklaripoikaystävän kiintymyksen kanssa. Hänen poikansa Jerry on työtön juoppo. Hänen vaimonsa on kylmä Samia kohtaan, ja hänellä on suhde lääkärin kanssa. Mitä enemmän he ovat yhdessä, sitä enemmän Johnny pitää Samista eikä välitä tappaa häntä. Mutta kun lääkäri löydetään kuolleena, Johnny joutuu epäillyksi. Hän lähtee kaupungista ja ottaa Samin mukaansa ja piilottaa hänet maatilalle. Perheenjäsenet kaipaavat yhtäkkiä Samin läsnäoloa ja alkavat elää parempaa elämää. Sam löytää syyn jatkaa elämäänsä, ja myös Johnny on muuttunut mies.</w:t>
      </w:r>
    </w:p>
    <w:p>
      <w:r>
        <w:rPr>
          <w:b/>
        </w:rPr>
        <w:t xml:space="preserve">Esimerkki 1.4699</w:t>
      </w:r>
    </w:p>
    <w:p>
      <w:r>
        <w:t xml:space="preserve">Fakta1: Fakta2: Yksikön eloonjääneet kertovat identtisen harjoitellun kertomuksen kuolemantapauksista, Fakta3: Harvey kuoli yrittäessään paeta, Fakta4: Miller joutui kuristamaan hänet vetämällä lyhyen oljenkorren, Fakta5: Cargill väittää, että sankaruuden on oltava aikaraja.</w:t>
      </w:r>
    </w:p>
    <w:p>
      <w:r>
        <w:rPr>
          <w:b/>
        </w:rPr>
        <w:t xml:space="preserve">Tulos</w:t>
      </w:r>
    </w:p>
    <w:p>
      <w:r>
        <w:t xml:space="preserve">Armeijan eversti William Edwards Richard Widmark tutkii majuri Harry Cargill Richard Basehartin tapausta, jota syytetään yhteistyöstä vihollisen kanssa, kun häntä ja hänen yksikköään pidettiin vankeina Pohjois-Korean sotavankileirillä. Cargill tunnustaa vapaaehtoisesti syyllisyytensä ja tuo esiin todisteita, jotka todistavat, että hän allekirjoitti bakteerisotatunnustuksen ja lähetti radiossa amerikkalaisvastaisia puheita, mikä vaikuttaa maanpetokselta. Tapaus näyttää olevan selvä, ellei Cargill selittämättömästi kieltäytyisi puolustautumasta. Lisää epäilyksiä herättää se, että hänen yhteistyötään seurasi välittömästi kahden hänen sotilaansa kuolema, ja yksiköiden eloonjääneet kertovat kaikki samanlaisen, harjoitellun kertomuksen näistä kuolemista. Edwardsin komentaja, kenraali Connors Carl Benton Reid, on vahvasti henkilökohtaisesti kiinnostunut asiasta - hänen poikansa, kapteeni Joe Connors Yale Wexler, oli yksi kuolleista - ja painostaa Edwardsia suosittelemaan sotaoikeutta, mutta Edwards syventyy mysteeriin eikä suostu hyväksymään helppoja selityksiä. Lopulta järkyttävä totuus paljastuu. Luutnantti George Miller Rip Torn paljastaa, että sen jälkeen kun luutnantti Harvey Manning Ross oli kuollut yrittäessään paeta, muut miehet saivat selville, että kapteeni Connors oli kidutuksen alla pettänyt hänet. Cargillsin voimakkaista vastalauseista huolimatta he päättivät teloittaa Connorsin. Miller joutui kuristamaan Connorin. Tämän jälkeen heidän vangitsijansa, eversti Kim Khigh Dhiegh, esitti Cargillille uhkavaatimuksen: antautukaa tai kaikki hänen miehensä teloitettaisiin. Hän suostui yhteistyöhön vihollisen kanssa pelastaakseen heidän henkensä. Kenraali Connors kutsuu poikaansa petturiksi. Cargill väittää vastaan, että sankarina olemisella on oltava aikaraja. Hän tuomitsee kenraali Connorsin kannattaman sotilasoikeuden yhtenäisen säännöstön vaativan liikaa sotilailta, mutta kenraali muistuttaa häntä siitä, että Cargill tuskaili 16 miehen hengen ja perheiden puolesta, mutta monet komentajat joutuivat tuskailemaan käskyjensä vaikutuksesta tuhansien miesten elämään ja perheisiin. Edwards on samaa mieltä kenraali Connorsin kanssa siitä, että vaikka Cargill toimi inhimillisestä epäitsekkyydestä, Cargillin harkinta oli virheellinen. Hän suosittelee, että kaikista syytteistä luovutaan, mutta varoittaa Cargillia siitä, että hän joutuu sotaoikeuteen. Edwards itse puolustaa Cargillia. Ehkä he eivät saa kaikkia vastauksia, Edwards sanoo hänelle, mutta he tietävät, että esitimme kysymykset.</w:t>
      </w:r>
    </w:p>
    <w:p>
      <w:r>
        <w:rPr>
          <w:b/>
        </w:rPr>
        <w:t xml:space="preserve">Esimerkki 1.4700</w:t>
      </w:r>
    </w:p>
    <w:p>
      <w:r>
        <w:t xml:space="preserve">Fakta1: Fakta2: Ikääntyvä yksityisetsivä Harry Ross työskentelee tapauksen parissa palauttaakseen 17-vuotiaan lapsen vanhempiensa kotiin: Fakta3: Jack pyytää Harrya toimittamaan paketin Los Angelesin osoitteeseen, Fakta4: Ivar-niminen mies ampuu Harrya, Fakta5: Harry törmää vanhaan kaveriin ja kollegaan poliisiasemalla.</w:t>
      </w:r>
    </w:p>
    <w:p>
      <w:r>
        <w:rPr>
          <w:b/>
        </w:rPr>
        <w:t xml:space="preserve">Tulos</w:t>
      </w:r>
    </w:p>
    <w:p>
      <w:r>
        <w:t xml:space="preserve">Ikääntyvä yksityisetsivä Harry Ross Newman, excop, työskentelee tapauksen parissa palauttaakseen 17-vuotiaan karanneen Mel Ames Witherspoonin vanhempiensa kotiin. Hän jäljittää Melin ja tämän likaisen poikaystävän, Jeff Willis Schreiberin, meksikolaisessa lomakohteessa. Kamppailun aikana Mel ampuu vahingossa Harrya pistoolillaan ja osuu tätä reiteen. Juoni jatkuu kaksi vuotta myöhemmin, kun Ross asuu Etelä-Kaliforniassa Melin varakkaiden vanhempien, Jack Hackmanin ja Catherine Ames Sarandonin, vieraana. He ovat entisiä elokuvatähtiä, jotka ovat nyt uransa loppusuoralla. Jack on kuolemaisillaan syöpään, joka ei ole enää parantumassa, ja hän ja Ross viettävät aikaa korttia pelaten. Eräänä päivänä Jack pyytää Harrylta palvelusta: toimittaa paketin erääseen osoitteeseen Los Angelesissa. Se osoittautuu ensimmäiseksi käänteeksi 20 vuotta vanhassa jutussa, joka liittyy Catherinesin entisen aviomiehen katoamiseen. Kun Harry saapuu osoitteeseen, hän kohtaa Ivar-nimisen miehen, jota on juuri ammuttu kuolettavasti ja joka ampuu Harrya kohti. Poliisi, johon kuuluu myös entinen kollegansa komisario Verna Hollander Channing, ottaa Harryn kiinni. Poliisiasemalla hän törmää toiseen nyt eläkkeelle jääneeseen vanhaan kaveriin ja kollegaan, Raymond Hope Garneriin. Verna ja Raymond suhtautuvat molemmat myötätuntoisesti, sillä he olivat kuulleet huhuja, joiden mukaan Harry olisi saanut vaurioita sukupuolielimiinsä, kun häntä ammuttiin Meksikossa. Harry selittää, että häntä oli ammuttu vain reiteen. Harry pitää Catherinesta, joka flirttailee hänelle aika ajoin. Hän toimii Jackin ja Catherinen agenttina, sillä vankilasta vapautunut Jeff ja hänen ehdonalaisvalvojansa Gloria Lamar Martindale kiristävät heitä. Harry ja Catherine harrastavat seksiä ensimmäisen ja ainoan kerran. Jack tajuaa tämän vihaisena, kun hän saa samana iltana sydänkohtauksen, ja Catherine vastaa hänen avunpyyntöönsä yllään Harryn paita. Harry puolestaan joutuu myöntämään, että hänen ystävänsä ovat pettäneet ja manipuloineet häntä. Raymond yrittää suostutella Harrya lähtemään pois kaikesta, mutta Harry on saanut selville, että Raymond oli mukana salaliitossa Catherinen ensimmäisen aviomiehen murhassa 20 vuotta aiemmin. Raymond ampuu Harrya, mutta Harry tappaa hänet ensin. Ampumisen jälkeen Harry tekee sovinnon Catherinen ja Jackin kanssa. Hän lähtee kaupungista Vernan kanssa.</w:t>
      </w:r>
    </w:p>
    <w:p>
      <w:r>
        <w:rPr>
          <w:b/>
        </w:rPr>
        <w:t xml:space="preserve">Esimerkki 1.4701</w:t>
      </w:r>
    </w:p>
    <w:p>
      <w:r>
        <w:t xml:space="preserve">Fakta1: Fakta2: juominen on ilmeinen luonteen vika, jota pahentaa vireillä oleva avioero vaimosta, Fakta3: Chris paikallinen asukas Anne Merai-Harrison aviomies kääntyi vartija väärinkäyttää häntä, Fakta4: Matt joutuu suuriin vaikeuksiin, Fakta5: Huumeviraston agentit soittavat seuraavana päivänä saadakseen maksun, jotta korkeampi huumepomo käyttää valuutan sarjanumeroita.</w:t>
      </w:r>
    </w:p>
    <w:p>
      <w:r>
        <w:rPr>
          <w:b/>
        </w:rPr>
        <w:t xml:space="preserve">Tulos</w:t>
      </w:r>
    </w:p>
    <w:p>
      <w:r>
        <w:t xml:space="preserve">Matthias Matt Lee Whitlock Denzel Washington on Floridan Keysin kuvitteellisen Banyan Keyn pikkukaupungin arvostettu poliisipäällikkö. Hän on hiljattain suorittanut onnistuneen, korkean profiilin huumeratsastuksen, jossa löytyi 450 000 huumerahaa. Vaikka hän nauttii työstään, hänen juomisensa virantoimituksessa on ilmeinen luonteenvika, jota pahentaa hänen vireillä oleva avioeronsa vaimostaan, murharyhmän etsivä Alex Diaz Whitlockista Eva Mendes. Matt tapailee tällä hetkellä paikallista asukasta Anne MeraiHarrison Sanaa Lathania, jonka aviomies Chris Dean Cain, entinen ammattilaispelinrakentaja, josta tuli vartija, pahoinpitelee häntä. Sitten Matt saa tietää, että Annen on juuri diagnosoitu sairastavan kuolemaan johtavaa syöpää. Anne aikoo palkita Mattin uskollisuuden hänelle tekemällä hänestä 1 000 000 dollarin henkivakuutuksensa ainoan edunsaajan. Matt yrittää keksiä keinon antaa Annelle toivoa ja ehdottaa, että tämä matkustaisi Sveitsiin vasta kehitettyyn, uraauurtavaan hoitoon. Ongelmana on, että Anne on elänyt yli varojensa eikä hänellä ole rahaa. Matt haluaa epätoivoisesti auttaa Annea, joten hän kiertää sääntöjä ja lainaa Annelle 450 000 dollaria, jotta tämä voi lähteä matkalle. Kun 450 000 menee liekkeihin epäilyttävässä talopalossa, joka oletettavasti tappaa Annen ja Chrisin, Matt joutuu suuriin vaikeuksiin. Rahat ovat nyt poissa, mutta Matt tietää, että vaikka hän on syytön, aihetodisteet - kuten vakuutuskirja ja se, että hän oli tapaillut Annea - voivat tehdä hänestä pääepäillyn. Huumeviraston agentit soittavat seuraavana päivänä saadakseen maksun, jotta he voisivat pidättää korkeamman huumeparonin, joka käyttää valuutan sarjanumeroita, Matt vastaa arvaamattomasti. Hän saa myös selville henkilön, jonka luona Anne on käynyt. Hän saa selville, että rahat ovat nyt tällä uudella henkilöllä ja että Alex aikoo pidättää hänet. Hän ryntää hotellille ja tappaa vahingossa tuntemattoman, ottaa rahat ja pakenee. Vaikka poliisi näkee Mattin, hänen uskotaan tulleen suojelemaan Alexia. Myöhemmin samana iltana Alex saa selville, että Matt on Annen ainoa edunsaaja ja että hän on myös käynyt Annen luona. Samaan aikaan Matt saa Annen hätäkutsun ja lähtee epävirallisesti pelastamaan häntä. Chris ja Matt tappelevat, Anne ampuu ja tappaa Chrisin. Sitten Anne paljastaa suunnitelleensa kaiken tämän ja ampuu Mattia jalkaan. Kun Anne on aikeissa tappaa Mattin, Alex tappaa hänet, koska Anne oli jäljittänyt Mattin GPS-paikantimen avulla ja kysyy häneltä, aikoiko hän karata rahojen kanssa. Matt kuitenkin paljastaa, ettei hän ole tuonut rahoja mukanaan. Kun ärsyyntyneet DEA:n agentit tulevat pidättämään Mattia, koska hän oli luvannut toimittaa rahat puoleenpäivään mennessä ja kello oli jo seitsemän, hän sanoo, että hänen miehensä lähetettiin Miamiin, ja samaan aikaan Chae ilmestyy rahojen kanssa kertoen väärän osoitteen ja että hän ei löytänyt DEA:n toimistoa. Niinpä DEA:n agentit lähtevät rahojen kanssa, eikä Mattia vastaan nosteta syytteitä. Myöhemmin, kun Matt on sairaslomalla, Chae käy hänen luonaan ja kertoo, että Mattilla on nyt miljoona dollaria, joka on Annen vakuutusrahoja. Mutta Alex sanoo, että vaimona hän tietää, että Matt on hylännyt ne, eli hän on päättänyt luopua avioerosta ja muuttaa takaisin Mattin luo. Riemuissaan Matt näennäisesti unohtaa henkivakuutusrahat, vaikka Chae onkin huvittavan jyrkkästi sitä mieltä, että Mattin on otettava ne.</w:t>
      </w:r>
    </w:p>
    <w:p>
      <w:r>
        <w:rPr>
          <w:b/>
        </w:rPr>
        <w:t xml:space="preserve">Esimerkki 1.4702</w:t>
      </w:r>
    </w:p>
    <w:p>
      <w:r>
        <w:t xml:space="preserve">Fakta1: ystävät ottavat väärän junan juhlien jälkeen, Fakta2: Fakta3: Kashinath opettaa musiikkikulttuurille oikeaa etikettiä ja miten puhua oikein, Fakta4: Kamlin Popatlal ilmestyy valittamaan epäsovinnaisesta asumisjärjestelystä, Fakta5: Pratap ja Kashinath onnittelevat itseään unohtaen Kamlin kovan työn.</w:t>
      </w:r>
    </w:p>
    <w:p>
      <w:r>
        <w:rPr>
          <w:b/>
        </w:rPr>
        <w:t xml:space="preserve">Tulos</w:t>
      </w:r>
    </w:p>
    <w:p>
      <w:r>
        <w:t xml:space="preserve">Parhaat ystävät ja musiikkitieteilijät Pratap Dev Anand ja Kashinath Girish Karnad lyövät vetoa siitä, että Pratap pystyy muuttamaan minkä tahansa kiillottamattoman tytön siroksi ja lahjakkaaksi laulajaksi vain kuudessa kuukaudessa. Kashinath lupaa mennä naimisiin tytön kanssa, jos Pratap onnistuu. Eräänä yönä he nousevat juhlien jälkeen vahingossa väärään junaan. He kohtaavat junassa Kamli Tina Munimin, kovaäänisen neemin oksien myyjän, ja Pratap kertoo tytölle, että hänestä voisi tulla taitava laulaja. Aluksi Kamli nauraa hänelle, mutta muuttaa mielensä ja tulee seuraavana päivänä tapaamaan häntä ja sanoo maksavansa hänelle musiikkitunneista. Kamli muuttaa kitkerän ja määräilevän Pratapin luokse tämän kokopäiväiseksi oppilaaksi. Pratap opettaa keksintönsä, skalografin, avulla Kamlia laulamaan klassista musiikkia ja soittamaan tamburaa. Samaan aikaan pehmeäpuheinen ja herrasmiesmäinen Kashinath opettaa Kamille musiikkikulttuuria, kunnon etikettiä ja miten puhua oikein. Kamlin saamaton isä Popatlal Mehmood ilmestyy paikalle valittamaan epäsovinnaisista asumisjärjestelyistä, mutta miehet maksavat hänelle ja lähettävät hänet pois. He päättävät testata suojattinsa ja vievät Kamlin juhliin, joissa he esittävät häntä osana kuninkaallista perhettä. Valitettavasti hän juo liikaa ja paljastaa pelin. Juhlien jälkeen Kamli antaa Pratapsin sihteerille kuukauden vapaata ja ottaa hänen tehtävänsä hoitaakseen, jolloin hänestä tulee opettajalleen korvaamaton. Lopulta koittaa suuri päivä, ja Kamli esiintyy suuren yleisön edessä, jossa hän menestyy erinomaisesti. Sen jälkeen Pratap ja Kashinath onnittelevat itseään suuresta menestyksestä ja unohtavat Kamlin kovan työn. Epätoivoissaan epävarmasta tulevaisuudestaan ja täynnä surua siitä, ettei Pratap välitä hänestä, Kamli riitelee hänen kanssaan ja lähtee. Pratap esittää välinpitämätöntä. Kashinath, joka tuntee ystävänsä hyvin, huomauttaa, että tämä on ilmeisesti rakastunut tyttöön, ja vapauttaa hänet vedosta. Pratap on onneton ilman Kamlia, mutta hän on liian ylpeä pyytääkseen tätä takaisin. Juuri kun hän luulee Kamlin olevan poissa ikuisesti, Kamli palaa hänen luokseen.</w:t>
      </w:r>
    </w:p>
    <w:p>
      <w:r>
        <w:rPr>
          <w:b/>
        </w:rPr>
        <w:t xml:space="preserve">Esimerkki 1.4703</w:t>
      </w:r>
    </w:p>
    <w:p>
      <w:r>
        <w:t xml:space="preserve">Fakta1: Fakta2: Dev Narayan asuu leskeksi jääneen tyttären ja lasten kanssa: Fakta3: Radha ja Prashant otetaan asumaan Gopalin taloon, Fakta4: Suraj Before pyytää Gopalia vahtimaan Radhan häitä, Fakta5: Gopal ei pidä siitä, että hän ja Radha tukevat Prashantia taloudellisesti ja toiseksi hän ei pidä siitä, että hän ja Radha tukevat Prashantia.</w:t>
      </w:r>
    </w:p>
    <w:p>
      <w:r>
        <w:rPr>
          <w:b/>
        </w:rPr>
        <w:t xml:space="preserve">Tulos</w:t>
      </w:r>
    </w:p>
    <w:p>
      <w:r>
        <w:t xml:space="preserve">Dev Narayan Alok Nath asuu leskeksi jääneen tyttärensä Laxmi Aruna Iranin ja tämän lasten Radhan ja Prashantin kanssa. Dev huolehtii myös kahdesta orvoksi jääneestä lapsesta, Gopalista ja Nitasta. Laxmi uskoo, että Dev huolehtii enemmän Gopalista ja Nitasta, joten hän lähtee talosta lastensa kanssa. Kun hän huomaa kadulla orvon pojan, hän ottaa hänet luokseen. Radha solmii poikaan sisarussuhteen ja antaa hänelle nimen Suraj. Vuosia myöhemmin Suraj Salman Khan on nyt kuuluisa ja suosittu laulaja. Radha Madhuri Dixit on erityisen ihastunut häneen - Suraj on kiitollinen hänelle siitä, että hän on myötävaikuttanut hänen menestykseensä. Samaan aikaan Gopal Shah Rukh Khanista on tullut rikas liikemies. Kun Laxmi kuolee onnettomuudessa, Radha ja Prashant Atul Agnihotri otetaan asumaan Gopalin taloon. Heidän kanssaan asuu myös Nita Suman Ranganathan. Gopal pyytää Radhaa vaimokseen, ja Radha suostuu. Ennen häitä Suraj pyytää Gopalia vahtimaan Radhaa, koska hän rakastaa häntä kuin sisartaan. Hääyönä Gopal kysyy Radhalta, ketä hän rakastaa eniten maailmassa. Hän vastaa äidilleen ja Prashantille. Gopal on loukkaantunut siitä, ettei hän maininnut häntä. Ajan myötä hän alkaa paheksua kahta asiaa. Ensinnäkin hän ei pidä siitä, että hän ja Radha tukevat Prashantia taloudellisesti, ja toiseksi hän ei pidä siitä, että Radha on jatkuvasti puhelimessa Surajin kanssa. Erään väärinkäsityksen jälkeen hän menettää malttinsa ja heittää Prashantin ulos talosta. Gopal epäilee pian, että Suraj ja Radha tapaavat salaa toisiaan, ja heittää myös Radhan ulos talostaan. Radha muuttaa sukulaistensa luokse. Kaikki luulevat, että Radha on vain muuttanut pois muutamaksi päiväksi. Kun Gopal kuitenkin lähettää Radhalle erokirjeen, Suraj tajuaa tilanteen. Hän ja Prashant kertovat Radhalle haluavansa puhua Gopalin kanssa, mutta Radha ei halua sitä. Suraj järjestää kuitenkin salaa tapaamisen Gopalin kanssa. Gopal kohtaa hänet vihaisena, ottaa esiin ladatun aseen ja pyytää Surajia ampumaan hänet. Riidan jälkeen hän lähtee. Suraj uskoo nyt olevansa syypää Radhan eroon ja tuntee syyllisyyttä. Hän on päättänyt korjata asiat. Radha tajuaa, että Gopal oli vihainen hänen suhteestaan Surajiin. Hän ja Suraj sopivat, etteivät tapaa enää koskaan. Suraj selittää tilanteen tyttöystävälleen Suman Aishwarya Rai Bachchanille. Suman puhuu Gopalin kanssa ja selittää, missä Gopal meni pieleen. Gopal tajuaa, että hän ymmärsi Radhan ja Surajin sisarussuhteen väärin aviorikokseksi. Juuri kun Radha on tekemässä itsemurhaa, Gopal pysäyttää hänet ja he tekevät sovinnon. He vierailevat Surajin luona hänen näyttelyssään. Gopal ja Suraj pyytävät toisiltaan anteeksi ja asiat päättyvät hyvin.</w:t>
      </w:r>
    </w:p>
    <w:p>
      <w:r>
        <w:rPr>
          <w:b/>
        </w:rPr>
        <w:t xml:space="preserve">Esimerkki 1.4704</w:t>
      </w:r>
    </w:p>
    <w:p>
      <w:r>
        <w:t xml:space="preserve">Fakta1: Sosiaalityöntekijä vierailee Julie Longwellin luona, Fakta2: Fakta3: suhde oli paheksunut Julien äitiä, Fakta4: Iva Mae lähetti Julien aviottomien äitien erityiskotiin, Fakta5: Steve päätyy palaamaan Dobbs Milliin tapaamaan Julien henkilökohtaisesti.</w:t>
      </w:r>
    </w:p>
    <w:p>
      <w:r>
        <w:rPr>
          <w:b/>
        </w:rPr>
        <w:t xml:space="preserve">Tulos</w:t>
      </w:r>
    </w:p>
    <w:p>
      <w:r>
        <w:t xml:space="preserve">Dobbs Millin kaupungissa sijaitsevan kampaamon omistaja Julie Longwell saa vieraakseen sosiaalityöntekijän, joka kertoo, että hänen poikansa etsii häntä. Julie on järkyttynyt uutisesta ja muistelee takaumien kautta olosuhteita, joissa hänen poikansa lähetettiin adoptoitavaksi. Teini-ikäisenä Julie seurusteli Steve Carsonin kanssa, vaikka Julien äiti Iva Mae paheksui suhdetta. Kun Julie tuli raskaaksi, Iva Mae lähetti Julien aviottomille äideille tarkoitettuun erityiskotiin, jossa hän synnytti pojan, joka lähetettiin välittömästi adoptoitavaksi. Kun Julie palasi kotiin, hän huomasi, että hänen poissa ollessaan Steve oli saanut hermoromahduksen, mennyt naimisiin toisen tytön kanssa ja värväytynyt ilmavoimiin. Vaikka Julie oli murtunut kahden rakkaansa menettämisestä, hän jatkoi lopulta elämäänsä, mutta ei unohtanut kumpaakaan heistä. Nykyhetkessä Julie päättää tavata poikansa huolimatta nykyisen perheensä vastalauseista, joiden mukaan tapaaminen olisi liian tuskallista. Kun Julie tapaa poikansa Scottin, joka on pappi, he solmivat välittömästi yhteyden. Scott etsii myös isäänsä Steveä, ja Julie suostuu auttamaan häntä. Hän jäljittää Steven tämän toimistoon, ja lopulta Steve palaa Dobbs Milliin tapaamaan Julieta henkilökohtaisesti. Kaksikko viettää päivän tutkimalla kaupunkia ja kävelemällä yhdessä muistoja, ja he huomaavat, että vaikka he ovat olleet erillään monta vuotta, heillä on yhä tunteita toisiaan kohtaan. Julien aikuinen tytär edellisestä avioliitosta paheksuu tätä kehitystä, varsinkin kun Julie on hiljattain kihlautunut toisen miehen kanssa. Steve aistii paheksunnan ja päättää jättää Julien uuteen elämään. Julie on pettynyt Steven valintaan, mutta tietää, ettei hän voi mennä naimisiin sulhasensa kanssa, kun hänellä on yhä tunteita toista miestä kohtaan, joten hän peruu kihlauksen. Scott, jonka vaimo on raskaana, tapaa Julien ja Steven useaan otteeseen erikseen ja tajuaa, että heillä on yhä tunteita toisiaan kohtaan. Scott järjestää keilailutapahtuman ja kutsuu siihen sekä Julien että Steven tietämättä kummankaan tulevan paikalle. Julie ja Steve joutuvat kohtaamaan toisensa ja hyväksymään, että he ovat yhä rakastuneita toisiinsa. Päivänä, jolloin Scottin vaimo synnyttää Julien ja Steven pojanpojan, Steve kosii Julieta ja tämä hyväksyy ehdotuksen. Julie ja Steve menevät naimisiin kirkossa, jossa heidän oma poikansa toimii pappina. Julien aikuinen tytär on tähän mennessä siunannut heidän liittonsa, samoin Julien äiti, vaikkakin vastahakoisesti.</w:t>
      </w:r>
    </w:p>
    <w:p>
      <w:r>
        <w:rPr>
          <w:b/>
        </w:rPr>
        <w:t xml:space="preserve">Esimerkki 1.4705</w:t>
      </w:r>
    </w:p>
    <w:p>
      <w:r>
        <w:t xml:space="preserve">Fakta1: Fakta2: Älykkäät avaruusolennot päättävät haastaa ihmiskunnan lähettämällä 185-jalkaisen lasersilmäisen hirviön, jota kutsutaan aiheuttamaan kaupunkien tuhoa: Fakta3: avain hirviön tuhoamiseen on hirviössä itsessään, Fakta4: Tommy pyytää tiedemies tohtori Stephanie Martinilta neuvoja tehtävää varten, Fakta5: hirviö tuhoaa kaupunkia Godzillan tyyliin.</w:t>
      </w:r>
    </w:p>
    <w:p>
      <w:r>
        <w:rPr>
          <w:b/>
        </w:rPr>
        <w:t xml:space="preserve">Tulos</w:t>
      </w:r>
    </w:p>
    <w:p>
      <w:r>
        <w:t xml:space="preserve">Älykkäät avaruusolennot, jotka ovat tutkineet maapalloa vuosisatojen ajan, päättävät haastaa ihmiskunnan lähettämällä sinne 185-jalkaisen, lasersilmäisen hirviön nimeltä Zarkorr aiheuttamaan kaupunkien murskaavaa tuhoa. Vain yksi uskomattoman tavallinen nuori mies, postityöntekijä Tommy Ward Rhys Pugh, voi löytää pedon heikkouden ja pelastaa planeetan 6 tuuman mittaisen keijukaisen Torie Lynchin avulla, joka sanoo olevansa muukalaisten hänen aivoihinsa heijastama mielikuva. Hän selittää, että Zarkorria ei voi tuhota aseilla, vaan avain hirviön tuhoamiseen on hirviössä itsessään. Tommy, joka on valittu keskivertoihmiseksi, on se, jonka kohtalona on taistella Zarkorria vastaan, joka on ohjelmoitu tappamaan hänet. Tommy pyytää tiedemies tohtori Stephanie Martin DePrise Grossmanilta neuvoja tehtäväänsä varten, mutta kaikki pitävät häntä hulluna. Hän ottaa tiedemiehen panttivangiksi, mutta onnistuu selittämään ahdinkonsa yhdelle poliisille, joka uskoo häntä ja auttaa hänet pakoon. Tohtori Martin suostuu auttamaan häntä. Ystävänsä tietokoneiden avulla he toteavat, että hirviö, joka tuhoaa kaupunkia toisensa jälkeen Godzillan tyyliin, ei nuku eikä hengitä. Kun he menevät paikalle, jossa hirviö ilmestyi ensimmäisen kerran, he saavat haltuunsa oudon metallikapselin, joka putosi taivaalta hirviön saapumisen aikaan. Sen uskotaan olevan avaamaton, mutta se avautuu itsestään Tommylle, kun hän koskettaa sitä. Hän käyttää kapselin yläosaa kilpenä, joka heijastaa Zarkorrin lasersäteet takaisin häneen, ja hirviö hajoaa pieneksi hehkuvaksi palloksi, joka lentää avaruuteen. Tommy viedään sairaalaan toipumaan; televisiotoimittaja onnittelee häntä maailman pelastamisesta, ja Tommy vitsailee, että hän voisi pyrkiä presidentiksi.</w:t>
      </w:r>
    </w:p>
    <w:p>
      <w:r>
        <w:rPr>
          <w:b/>
        </w:rPr>
        <w:t xml:space="preserve">Esimerkki 1.4706</w:t>
      </w:r>
    </w:p>
    <w:p>
      <w:r>
        <w:t xml:space="preserve">Fakta1: Fakta2: Lilliputilaiset sitovat hänet paaluilla rantaan: Fakta3: Lilliputin keisari pitää jättiläistä uhkana valtaistuimelle, Fakta4: Kuninkaalla on kokoelma pikkueläimiä, Fakta5: Glumdalclitch pelastaa Gulliverin vetämällä hänet ulos kuopasta hiusten avulla.</w:t>
      </w:r>
    </w:p>
    <w:p>
      <w:r>
        <w:rPr>
          <w:b/>
        </w:rPr>
        <w:t xml:space="preserve">Tulos</w:t>
      </w:r>
    </w:p>
    <w:p>
      <w:r>
        <w:t xml:space="preserve">Vuonna 1699 tohtori Lemuel Gulliver Kerwin Mathews on köyhtynyt kirurgi, joka etsii rikkauksia ja seikkailuja laivatohtorina matkalla maailman ympäri. Hänen morsiamensa Elizabeth June Thorburn toivoo hartaasti, että hän asettuisi aloilleen, ja he riitelevät. Gulliver lähtee matkalle, ja pian hänelle selviää, että Elizabeth on piiloutunut laivaan ollakseen hänen lähellään. Myrsky puhkeaa ja pyyhkäisee hänet yli laidan. Gulliver huuhtoutuu maihin Lilliputissa, jossa asuu pieniä ihmisiä, jotka pitävät häntä uhkaavana jättiläisenä. Lilliputilaiset pelkäävät Gulliveria ja sitovat hänet paaluilla rantaan, mutta Gulliver lievittää heidän pelkonsa tekemällä useita ystävällisiä tekoja. Vanha riita Lilliputin ja naapurimaa Blefuscun välillä herää henkiin, ja Gulliver auttaa hinaamalla Blefuscun sota-aluksia kauas merelle. Lilliputin keisari Basil Sydney näkee jättiläisen uhkana valtaistuimelleen Gulliverin kritisoitua sodan syitä. Gulliver pakenee aiemmin rakentamallaan veneellä, kun keisari määrää hänet teloitettavaksi. Hän pääsee suurelle saarelle Brobdingnagiin tietämättä, että sitä asuttavat brobdingnagilaiset, 60-metristen jättiläisten rotu. Päästyään rantaan hän kohtaa hyvin ystävällisen 40 jalkaisen brobdingnagilaisen talonpoikaistytön nimeltä Glumdalclitch Sherry Alberoni löytää hänet rannalta ja kuljettaa hänet kuningas Brob Gregoire Aslanin linnaan Heidän lakinsa vaatii, että kaikki pikkuruiset ihmiset on tuotava kuninkaalle, jolla on kokoelma pikkuruisia eläimiä. Gulliver on iloinen löytäessään Elizabethin, joka huuhtoutui rantaan haaksirikon jälkeen. Kuningas sijoittaa heidät nukkekotiin ja antaa Glumdalclitchin huolehtia heistä. Kuningas nai Gulliverin ja Elisabetin. Häiden jälkeen. Gulliver ja Elizabeth menevät ulos juhlimaan, mutta heidän kimppuunsa hyökkää jättiläisorava, joka raahaa Gulliverin koloonsa. Glumdalclitch on kuitenkin varuillaan ja pelastaa Gulliverin vetämällä hänet ulos kolosta hiustensa avulla. Kun Gulliver myöhemmin voittaa kuninkaan shakissa ja parantaa kuningatar Mary Ellisin yksinkertaisesta vatsakivusta, pääministeri Makovan Charles LloydPack syyttää Gulliveria noituudesta. Gullivers yrittää selittää heille tiedettä, mutta tämä otetaan lisätodisteeksi. Kun hänet on pakotettu sanomaan, mitä kuningas halusi häneltä kuulla, hän määrää teloitettavaksi ja asettaa lemmikkikrokotiilinsa Gulliveria vastaan, joka pystyy surmaamaan otuksen. Kuningas määrää hänet poltettavaksi, mutta Glumdalclitch pelastaa Gulliverin ja Elisabetin takaa-ajajilta panemalla heidät ompelukoriinsa ja heittämällä korin mereen laskevaan puroon. Gulliver ja Elizabeth heräävät rannalla Glumdalclitchin pieni kori heidän takanaan. Heidän kokoisensa ohikulkija osoittaa, että he ovat vain lyhyen matkan päässä kotoaan Englannista. Elizabeth kysyy, oliko kaikki ollut unta. Gulliver, joka on nyt onnellinen asettuessaan Elizabethin kanssa aloilleen, vastaa, että Lilliputin pikkumaisuuden ja Brobdingnagin tietämättömyyden huonot ominaisuudet ovat kaikkien sisällä. Kun Elisabet kysyy Glumdalclitchistä, Gulliver katsoo häntä tietävästi ja sanoo, että tämä ei ole vielä syntynyt.</w:t>
      </w:r>
    </w:p>
    <w:p>
      <w:r>
        <w:rPr>
          <w:b/>
        </w:rPr>
        <w:t xml:space="preserve">Esimerkki 1.4707</w:t>
      </w:r>
    </w:p>
    <w:p>
      <w:r>
        <w:t xml:space="preserve">Fakta1: Fakta2: Ajay näytti Vaikka aluksi hieman hämmentynyt vaimon luonteen näkemisestä: Fakta3: häikäilemätön mies hyökkäsi päätoimittaja lehdistön myydä, Fakta4: Bhairav keskeytyksellä kysyi poliisi nimeltä SP Chaurasia päästä eroon Durga liiketoimintaa, Fakta5: poliisi on ansa suunnitellut Chaurasia päästä eroon Durga</w:t>
      </w:r>
    </w:p>
    <w:p>
      <w:r>
        <w:rPr>
          <w:b/>
        </w:rPr>
        <w:t xml:space="preserve">Tulos</w:t>
      </w:r>
    </w:p>
    <w:p>
      <w:r>
        <w:t xml:space="preserve">Tämä on tarina kauniista kylätytöstä nimeltä Durga Sridevi meni naimisiin lapsuuden rakkaansa Ajay Akshay Kumarin kanssa. Ajay on poliisi, joka työskenteli kaupungissa ja toi vaimonsa asumaan kanssaan. Yksinkertaisena tyttönä Durga on luonteeltaan tavallinen ja liian puhelias. Vaikka aluksi Ajay näytti hieman hämmentyneeltä nähdessään vaimonsa luonteen, joka oli aina suorapuheinen, mutta miten hän rakasti Durgaa. Mutta Durgan ankara luonne ja ainainen taistelu totuuden ja oikeudenmukaisuuden puolesta ovat saaneet hänet saamaan lisää vihollisia. Durga ystävystyi myös Gangun, kauppiaan, Radhan ja hänen veljensä Ballu Gulshan Groverin kanssa. Eräänä yönä Durga näki, että joukko miehiä oli sieppaamassa tyttöä. Hän taisteli roistoja vastaan ja pelasti tytön. Roistot olivat Bhairav Anupam Kherin miehiä, joka on häikäilemätön mies, joka hyökkäsi lehdistön toimittajan kimppuun, joka halusi paljastaa rikokset, joissa köyhiltä ihmisiltä otetaan laittomasti munuaiselimiä myytäväksi. Vihaisena liiketoimiensa keskeyttämisestä hän pyysi sitten poliisia nimeltä SP Chaurasia Kiran Kumar päästä eroon Durgasta. Eräänä päivänä, kun Ballu oli poissa kaupungista, Bhairavin miehet sieppasivat hänen sisarensa Radhan ja veivät hänet bordelliin. Onneksi Durga onnistui pelastamaan Radhan. Poliisi kuitenkin ratsasi bordellin, mikä oli Chaurasian suunnittelema ansa, jonka tarkoituksena oli päästä eroon Durgasta. Sitten hän pyysi Durgaa ja Radhaa todistajiksi, mutta oikeudessa hän syytti heitä prostituoiduiksi. Valitettavasti tuolloin Ajay lähetettiin palvelukseen pois kaupungista, joten älä tiedä hänen vaimonsa kohtaloa. Durga joutui taistelemaan hyvän maineensa puhdistamiseksi. Kun Ajay palaa, hän saa tietää totuuden ja auttaa vaimoaan puhdistamaan nimensä. Hän onnistui löytämään syyllisen, joka pilasi hänen vaimonsa maineen, mutta todisteiden puuttuessa hän ei voinut tuoda oikeutta vaimolleen. Samaan aikaan Radhasin veli palasi ja Gangu kertoi hänelle, mitä oli tapahtunut. Vihaisena hän tappoi yhden Bhairavin miehistä ja jätti ruumiin Chaurasias rakastajattaren, Savitrin talon eteen, jossa tämä nukkui. Kun Durga ja Gangu näkivät ruumiin, Gangu herätti kyläläiset ja he vaativat Savitria tulemaan ulos. Chaurasia juoksi kunnianloukkauksen pelossa ulos takaovesta, mutta kyläläiset saivat hänet kiinni ja hakkasivat hänet. Ajay saapui pian paikalle ja raahasi hänet oikeuteen. Ajay väänsi tarinaa, kuten Chaurasia teki valheellisella lausunnollaan Durgasin oikeudenkäynnin aikana. Valitettavasti Savitri tuli todistajaksi ja totesi, että he olivat viettäneet yön yhdessä ja että murha oli mahdotonta. Chaurasia vapautettiin vain paljastaakseen, että Savitri sanoi mitä sanoi vain siksi, että Bhairavin miehet kidnappasivat hänen lapsensa Chaurasian vapauttamiseksi. Ballu tunnusti tehneensä murhan ja joutui vankilaan. Pian sen jälkeen Savitri meni korkeamman viranomaisen luo kertomaan totuuden. Sillä välin Durga ja Ajay toimittivat Radhasin häät. Mutta ne keskeytettiin, koska Bhairav ja Chaurasia halusivat kostaa Durgalle ja Ajaylle. Pian tappelun jälkeen poliisit tulivat ja pidättivät Bhairavin ja Chaurasian. Lopulta Durgan nimi puhdistettiin, Ballu onnistui viettämään sisarensa häät, koska hänelle myönnettiin takuut, Durgaa lähestyivät kokonaiset poliitikot, Ajay sai ylennyksen ja he elivät onnellisina elämänsä loppuun asti.</w:t>
      </w:r>
    </w:p>
    <w:p>
      <w:r>
        <w:rPr>
          <w:b/>
        </w:rPr>
        <w:t xml:space="preserve">Esimerkki 1.4708</w:t>
      </w:r>
    </w:p>
    <w:p>
      <w:r>
        <w:t xml:space="preserve">Fakta1: jälkeläinen pitääkseen sen pois palkkaa hyväntahtoinen taolaispappi ylläpitää valvontaa ruumiin käyttäen keltainen talismaani tulossa hillitön vampyyri, Fakta2: hän ja heimo on vastakkain Xixo, Fakta3: Xixo oppii hallitsemaan ruumis, Fakta4: ruumis aikana muodostaa vahvan siteen Xixo ja perheen aikaa, Fakta5: pappi luvut ovat lähellä päivää myöhemmin</w:t>
      </w:r>
    </w:p>
    <w:p>
      <w:r>
        <w:rPr>
          <w:b/>
        </w:rPr>
        <w:t xml:space="preserve">Tulos</w:t>
      </w:r>
    </w:p>
    <w:p>
      <w:r>
        <w:t xml:space="preserve">Englannissa huutokaupataan ikivanhaa mutta yhä lihaisaa kiinalaista ruumista. Nuori liikemies Sam Christopher Chow ostaa ruumiin. Ruumis paljastuu hänen kolmannen isoisoisänsä ruumiiksi, ja hän aikoo haudata sen kunnolla Hongkongissa. Estääkseen sitä muuttumasta hillittömäksi vampyyriksi jälkeläinen palkkaa hyväntahtoisen taolaispapin Lam Ching Yingin pitämään ruumista hallinnassaan keltaisen talismaanin avulla. Nuori jälkeläinen ja taolaispappi päättävät, että paras tapa saada arvostettu esi-isä kotiin on lentää suoraan Hongkongiin yksityiskoneella. Lennon aikana koneeseen tulee toimintahäiriö, ja häikäilemättömän lentäjän ja kahden matkustajan välille syntyy riita. Onneksi he päihittävät lentäjän ja laskeutuvat ongelmallisesta koneesta laskuvarjojen avulla. Ruumis ja kaksi päätyvät kaaoksen aikana eroon toisistaan, ja he laskeutuvat Afrikkaan. Ruumis laskeutuu Xixo N!xaun eteen, jossa hän ja hänen heimonsa joutuvat kahden ahneen valkoihoisen johtaman kilpailevan klaanin kanssa vastakkain. Ruumiin läsnäolo pelottaa roistot pois. Xixo oppii jotenkin hallitsemaan ruumista ja vie sen heimonsa luo. Pian hän ja hänen perheensä pitävät sitä Jumalan lahjana, sillä se auttaa heitä eri asioissa, kuten hedelmien tuomisessa alas korkeista puista. Jälkeläinen ja pappi laskeutuvat laajalle ja kuivalle alueelle kilometrien päähän Xixon kodista. Kohdatessaan erilaisia afrikkalaisia eläimiä he kulkevat läpi vieraan maan etsiessään ruumista ja pelastaakseen sen. Tänä aikana ruumis muodostaa vahvan siteen myötätuntoiseen Xixoon ja hänen perheeseensä. Päiviä myöhemmin jälkeläinen ja pappi tapaavat Xixon ja hänen perheensä. He eivät tiedä, että heillä on ruumis, mutta jäävät kuitenkin heidän luokseen ja löytävät ruokaa, vettä ja suojaa. Kielimuurista huolimatta he kaikki solmivat äkkiä vankan ystävyyden, sillä he kaikki auttavat toisiaan hädässä. Päiviä myöhemmin pappi päättelee, että ruumiin täytyy olla lähellä, sillä hän yhdistää lintujen oudon vähyyden alueella ja ruumiin pahaenteisen läheisen läsnäolon. Taikuuden avulla hän kutsuu ruumiin majaansa. Xixo ja hänen perheensä jahtaavat kuumeisesti ruumista. Kun ruumis on jälleen yhdessä jälkeläisensä kanssa, pappi todistaa Xixolle, että ruumis kuuluu heille, ja Xixo lopulta suostuu. Kun he ovat eläneet vielä muutaman päivän yhdessä, he valmistautuvat eroamaan bushmanien kanssa, ja Xixo johdattaa heidät sivistyksen pääpolulle. Kilpaileva klaani tavoittelee kuitenkin yhä sitä, mitä Xixon kotimaassa on luonnon rikkautena: timantteja, sillä he tunkeutuvat majoihin ja uhkaavat asukkaita. Ruumis tuntee velvollisuudekseen auttaa Xixoa ja hänen perhettään ja palaa takaisin, ja pappi ja jälkeläinen seuraavat häntä. Roistojen ja Xixon väen välillä käydään taistelu, jossa ruumis onnistuu ajamaan pois yhden häikäilemättömistä johtajista. Pappi kutsuu jopa edesmenneen Bruce Leen hengen Xixon avuksi, ja pahikset lopulta kukistetaan. Pappi ottaa yhteyttä helikopteriin roistojen jeeppiin jääneen radion avulla. Ennen koneeseen nousua pappi, jälkeläinen ja ruumis jättävät hyvästit Xixolle ja hänen perheelleen.</w:t>
      </w:r>
    </w:p>
    <w:p>
      <w:r>
        <w:rPr>
          <w:b/>
        </w:rPr>
        <w:t xml:space="preserve">Esimerkki 1.4709</w:t>
      </w:r>
    </w:p>
    <w:p>
      <w:r>
        <w:t xml:space="preserve">Fakta1: mies on ottanut nimen Johnson liikkua Los Angelesin väestön keskuudessa, Fakta2: ulkomaalainen on silmiinpistävä vain hänen tönkkö ja muodollinen syntaksi ja aurinkolasit, Fakta3: Johnson palkkaa Nadine huolehtimaan hänestä talossa, Fakta4: pomo on alle Johnsonin hypnoottinen valvonta sen jälkeen, kun hän on saanut selville potilaan erikoinen verisolujen rakenteen, Fakta5: Johnsonin suunnitelmat häiriintyvät odottamattomasta ja äkillisestä ilmestymisestä naisen Davanna</w:t>
      </w:r>
    </w:p>
    <w:p>
      <w:r>
        <w:rPr>
          <w:b/>
        </w:rPr>
        <w:t xml:space="preserve">Tulos</w:t>
      </w:r>
    </w:p>
    <w:p>
      <w:r>
        <w:t xml:space="preserve">Mies, joka ei ole tästä maailmasta, Paul Birch, on ottanut nimekseen herra Johnson ja liikkuu Los Angelesin asukkaiden keskuudessa. Tämä muukalainen on herkkä korkeille äänille, ja hän erottuu vain kömpelön ja muodollisen syntaksinsa sekä aurinkolasiensa vuoksi, joita hän käyttää myös pimeässä. Aurinkolasit peittävät hänen tyhjän, valkean katseensa, joka tappaa uhrinsa polttamalla heidän silmiensä läpi heidän aivoihinsa. Hän poistaa ensimmäisen uhrinsa, poikaystävänsä juuri jättämän teinitytön, veren putkista ja kanistereista koostuvan järjestelmän avulla, jota hän pitää alumiinisessa salkussa. Johnson on kotoisin Davanna-planeetalta, jonka asukkaille on kehittynyt parantumaton veritauti, ja hänet on lähetetty Maahan tutkimaan ihmisten verta sen käyttökelpoisuutta Davannan kuolevan rodun parantamisessa. Johnson on tilivelvollinen Davannalla toimivalle viranomaiselle, jonka kanssa hän voi kommunikoida Griffith Parkin kartanonsa olohuoneessa olevan liukupaneelin taakse piilotetun laitteen avulla. Hänen henkivartijansa Jeremy Jonathan Haze, joka toimii myös hänen autonkuljettajanaan ja kotipoikana, tukee ja suojelee häntä, mutta ei tiedä hänen muukalaisluonnostaan. Johnson palkkaa sairaanhoitajan Nadine Beverly Garlandin hoitamaan häntä talossaan. Hänen pomonsa, kaupungin lääkäri tohtori Rochelle William Roerick, on Johnsonin hypnoottisen kontrollin alaisena saatuaan selville potilaansa erikoisen verisolurakenteen. Kun verensiirtojen määrää on rajoitettu, Johnson ryhtyy murhaamaan paikallisia asukkaita ja imemään heistä verta. Uhrejaan lisäävät kuljeskeleva kiinalais-amerikkalainen mies, likainen pölynimurikauppias ja kolmikko kodittomia miesjuoppoja. Poliisi on ymmällään näistä vampyyrimurhista. Johnsonsin suunnitelmia häiritsee Davanna Anna Lee Carrollin odottamaton ja äkillinen ilmaantuminen. Vaikka Johnson pystyy komentamaan maan ihmisiä telepatian avulla jopa heidän äidinkieltään käyttäen, hän pystyy myös kommunikoimaan täysin telepaattisesti muiden avaruusolentojen kanssa. Muukalaisnainen pyytää häneltä välitöntä verensiirtoa, koska hänen fyysinen tilansa heikkenee nopeasti. Johnson murtautuu tämän jälkeen Rochellesin toimistoon, mutta vahingossa hän varastaa raivotaudin saastuttamaa verta. Myöhemmin Davanna-nainen lyyhistyy kadulle ja kuolee sairaalassa. Nadinesin ystävä, poliisipartiomies Harry Sherbourne Morgan Jones yrittää kuulustella tohtori Rochellea kuolleesta naisesta, mutta hän ei pysty puhumaan, koska hän on Johnsonin mielenhallinnan alaisena. Varotoimenpiteenä, nyt peläten paljastumista, Johnson lähettää oudon hapen aktivoiman lentävän, sateenvarjon näköisen avaruusolennon tappamaan Rochellen ja tuhoaa sitten Jeremyn, joka on löytänyt todisteita Johnsonin murhaavista taipumuksista; mutta Nadine, jonka hän yrittää siepata ja ottaa mukaansa, onnistuu soittamaan poliisille, kun Johnson ajaa hänen peräänsä puiston läpi autollaan. Johnson hylkää hänet ja pakenee, ja perässä tulee Sherbourne moottoripyörällään. Kun Sherbourne käynnistää sireenin, Johnson, jolle ääni on suunnattoman tuskallinen, menettää autonsa hallinnan ja kuolee kolarissa. Johnsonin hautajaisten jälkeen Sherbourne ja Nadine seisovat hänen haudallaan, jossa lukee Täällä lepää mies, joka ei ollut tästä maasta. Vaikka Sherbourne ilmaisee lievää myötätuntoa Johnsonia kohtaan, hänen ajavaan voimaansa planeettansa ja sen kuolevan väestön pelastamisessa, Nadine kieltäytyy tarjoamasta minkäänlaista sääliä. He lähtevät, juuri kun salaperäinen mies, jolla on tummat aurinkolasit, lähestyy hautapaikkaa. Hänellä on Johnsonin tavoin samat aurinkolasit ja hänellä on mukanaan sama erottuva laukku, jossa on verensiirtovälineitä.Huomautus 1</w:t>
      </w:r>
    </w:p>
    <w:p>
      <w:r>
        <w:rPr>
          <w:b/>
        </w:rPr>
        <w:t xml:space="preserve">Esimerkki 1.4710</w:t>
      </w:r>
    </w:p>
    <w:p>
      <w:r>
        <w:t xml:space="preserve">Fakta1: Fakta2: Vlad ja sotilaat löytävät kypärän purosta: Fakta3: että vampyyri oli loukussa luolassa, Fakta4: Mehmed kieltäytyy Vladin pojan lisäksi, Fakta5: Vuoriluola hakea apua Broken Tooth vampyyriltä.</w:t>
      </w:r>
    </w:p>
    <w:p>
      <w:r>
        <w:rPr>
          <w:b/>
        </w:rPr>
        <w:t xml:space="preserve">Tulos</w:t>
      </w:r>
    </w:p>
    <w:p>
      <w:r>
        <w:t xml:space="preserve">Ennen renessanssia Vlad Tepes on Valakian ja Transilvanian ruhtinas. Lapsena hän oli kuninkaallisena panttivankina Osmanien valtakunnan sulttaanin palatsissa, ja hänet koulutettiin sotilaaksi sulttaanin eliittijoukkojen janitarijoukkoihin, joissa hänestä tuli sulttaanien pelätyin soturi. Häntä kutsuttiin Vlad Pamputtajaksi teurastettuaan tuhansia ihmisiä keihäillä. Nyt Vlad hallitsee aluettaan rauhassa, mutta hänen sotilaansa löytävät kypärän purosta ja pelkäävät, että osmanien tiedusteluryhmä valmistelee hyökkäystä. Puro johtaa Broken Tooth Mountainille, jonka huipulla on luolasto, joka on täynnä murskattua luuta. Luolassa heidän kimppuunsa hyökkää pimeässä epäinhimillisen vahva ja nopea humanoidi olento, joka tappaa Vladin seurueen. Palatessaan linnaansa Vlad saa paikalliselta munkilta tietää, että olento on vampyyri, joka oli taikavoimin loukussa luolassa vuosia sitten. Vlad viettää pääsiäisjuhlaa vaimonsa Mirenan ja poikansa Ingerasin kanssa, kun linnaan saapuu osmanien joukko-osasto. Vlad tarjoaa heille tavanomaista hopeakolikoiden veronmaksua, mutta lähettiläs haluaa lisäksi 1 000 poikaa, jotka koulutetaan janitsaareiksi. Vlad kieltäytyy. Mirena uskoo, että Vlad voi saada sulttaani Mehmed II:n osoittamaan armoa. Vlad tarjoaa itseään poikien tilalle, mutta Mehmed kieltäytyy ja vaatii lisäksi Vladin poikaa. Koska Vlad tietää sodan olevan tulossa, hän palaa Broken Tooth Mountainin luolaan pyytämään apua vampyyriltä. Vampyyri kertoo hänelle, että sillä on seurauksia, ja tarjoaa hänelle verta, joka antaa Vladille tilapäisesti vampyyrin voimat. Jos hän vastustaa voimakasta halua juoda ihmisverta kolmen päivän ajan, hän muuttuu takaisin ihmiseksi. Muussa tapauksessa hän pysyy vampyyrina ikuisesti, ja muinainen vampyyri vapautuu, jolloin hänen luolansa sinetti murtuu. Vlad hyväksyy tarjouksen. Hän huomaa, että hänellä on kyky muuttua lepakkopilveksi. Kun hän palaa Draculan linnaan, ottomaanien armeija hyökkää, mutta Vlad tappaa heidät kaikki yksin. Sen jälkeen hän lähettää useimmat linnan alamaisista turvaan Cozian luostariin. Mirena saa tietää Vladin kirouksesta, sillä hän näkee Vladin pitävän hopeaa kädessään pitääkseen itsensä heikkona, kun hän on kansansa lähellä, jotta hän ei paljastaisi heille tilaansa tai hyökkäisi heidän kimppuunsa veren vuoksi. Vladin yhtäkkinen voimistuminen herättää myös epäluuloja hänen alamaisensa keskuudessa. Samana yönä ottomaanien armeija marssii luostariin. Vlad komentaa valtavan lepakkojoukon torjumaan heidät; sotilaat ovat kuitenkin itse asiassa harhautusjoukkoja, joiden avulla kourallinen turkkilaisia pääsee tunkeutumaan luostariin, tappamaan monia asukkaita ja sieppaamaan Ingerasin. Mirena yrittää puolustaa poikaansa ja putoaa luostarin muurin reunalta. Vlad ei yli-inhimillisestä nopeudestaan huolimatta ehdi hänen luokseen ajoissa. Kuolemaisillaan Mirena rukoilee Vladia juomaan hänen vertaan ennen auringonnousua ja kirouksen kumoamista, jotta hänellä olisi voimia pelastaa heidän poikansa. Vlad juo vastentahtoisesti Mirenan verta, mikä käynnistää hänen lopullisen muodonmuutoksensa täysveriseksi vampyyriksi ja antaa hänelle vielä suuremmat voimat. Samalla hän kutsuu esiin mustia myrskypilviä, jotka peittävät auringon. Vlad palaa luostariin ja muuttaa pienen selviytyjäjoukon ja kuolettavasti haavoittuneet myös vampyyreiksi. Osmanien armeijan leirissä Mehmed valmistautuu massiiviseen hyökkäykseen Eurooppaan. Vlad ja hänen vampyyrinsa saapuvat paikalle suuren ukkosmyrskyn peittäminä ja teurastavat helposti kauhistuneet ottomaanien sotilaat, samalla kun Vlad itse lähtee Mehmedin perään, joka pitää Ingerasia vankina. Koska Mehmed tietää, että hopea heikentää vampyyrejä, hän on vuorannut teltan lattian hopeakolikoilla, mikä tekee Vladista ihmisen voiman ja nopeuden - ja heikentää hänen näkökykyään - kun Mehmed taistelee häntä vastaan hopeisella miekalla. Hän voittaa Vladin ja valmistautuu lävistämään tämän sydämen puupaalulla, mutta Vlad muuttuu lepakkoparveksi ja väistää hänet. Ottaen nimekseen Dracula, Paholaisen poika, hän tappaa Mehmedin seipäällä ja juo tämän verta. Sitten Vlad lähettää Ingerasin pois, ennen kuin hänen vampyyriarmeijansa saalistaa hänet, ja hälventää myrskypilvet, jotta vampyyrit, mukaan lukien hän itse, palavat ja kuolevat valossa. Mies, joka oli aiemmin havainnut Vladin luonteen ja halusi palvella häntä, raahaa kuitenkin hänen kuolevan ruumiinsa pois auringonvalosta ja tarjoaa hänelle vertansa, joka herättää Vladin henkiin. Kun Vladin oletetaan kuolleen ja Eurooppa on pelastettu ottomaanien hyökkäykseltä, Ingeras kruunataan Valakian uudeksi prinssiksi. Nykypäivänä Vlad tapaa Mina-nimisen naisen, joka muistuttaa hämmästyttävän paljon Mirenaa, modernin Lontoon kaduilla, kun Vladin kirottu vampyyri tarkkailee heitä kaukaa. Kun he kävelevät pois, hän seuraa heitä sanoen: "Leikit alkakoot".</w:t>
      </w:r>
    </w:p>
    <w:p>
      <w:r>
        <w:rPr>
          <w:b/>
        </w:rPr>
        <w:t xml:space="preserve">Esimerkki 1.4711</w:t>
      </w:r>
    </w:p>
    <w:p>
      <w:r>
        <w:t xml:space="preserve">Fakta1: Fakta2: palkintona on matka New Yorkiin, Fakta3: pakenevalla pankkiryöstäjällä Shotgun Mungerilla on puhjennut rengas ja hän törmää vanhaan Kettlen tilaan, Fakta4: äiti ja isä Kettle menevät junalla New Yorkiin, Fakta5: poika elää, kun Tom yrittää rahoittaa kanahautomoa New Yorkissa.</w:t>
      </w:r>
    </w:p>
    <w:p>
      <w:r>
        <w:rPr>
          <w:b/>
        </w:rPr>
        <w:t xml:space="preserve">Tulos</w:t>
      </w:r>
    </w:p>
    <w:p>
      <w:r>
        <w:t xml:space="preserve">Ma and Pa Kettle -elokuvan päätteeksi isä saa sähkeen, jossa kerrotaan, että hän on voittanut toisenkin jinglen kirjoituskilpailun, tällä kertaa BubbleOla-yhtiön. Palkintona on matka New Yorkiin ilman kuluja. Äiti kertoo Pa:lle, etteivät he voi lähteä, koska heillä ei ole ketään, joka huolehtisi lapsista. Samaan aikaan pankkiryöstäjä Shotgun Mungerille puhkeaa rengas ja hän törmää vanhaan Kettle Farmiin. Pa tulee mukaan, ja kun Munger on saanut Pa:n vakuuttuneeksi siitä, että hän on eksentrinen runoilija herra Jones, hän suostuu jäämään ja vahtimaan lapsia Kettlesille, jota hän yrittää piilottaa poliisilta, jos nämä toimittavat laukun hänen veljelleen Louielle New Yorkiin. Ma ja Pa Kettle lähtevät junalla New Yorkiin, jossa heidän poikansa Tom ja miniänsä Kim asuvat Tomin yrittäessä rahoittaa ensimmäisen elokuvan kanahautomoaan. Laukku, jonka Pa lupasi viedä New Yorkiin ja jossa oli pankkiryöstöstä saadut 100 000 dollaria, ei ollut heidän matkatavaroissaan, kun he kirjautuivat sisään Waldorf Astoria -hotelliin, vaan se oli varastettu, kun he olivat häiriintyneet vilkkaalla asemalla. Hän ostaa useita uusia laukkuja antaakseen ne Louielle, mutta joka kerta joku Louien liittolaisista varastaa tyhjän uuden laukun, sillä he uskovat, että Pa on myös huijari, joka yrittää pitää osan rahoista. Lopulta Pa suostuu tapaamaan Louien Central Parkin eläintarhan apinahäkin luona, ja hänellä on mukanaan vielä yksi laukku. Poliisi luulee Pa:ta eläintarhan apinoita myrkyttäväksi hulluksi ja pidättää hänet. Tom vakuuttaa poliisin Pa:n syyttömyydestä ja auttaa poliisia selvittämään pussien arvoituksen ja herra Jonesin henkilöllisyyden. Kadonnut laukku löytyy rikkaan sijoittajan matkatavaroista, ja hän kutsuu Kettlesit kotiinsa juhliin, joissa poliisi saa koko jengin kiinni rahapussi todisteena. Sijoittaja tekee Tomin kanssa sopimuksen keksinnön rahoittamisesta. Kettlesit palaavat kotiin ja huomaavat, että 14 villiä Kettle-lasta on valloittanut ahdistuneen Jonesin ja sitonut hänet poliisi- ja ryöstöleikissä, minkä jälkeen hän on luovutettu poliisille, joka ryntää taloon suojelemaan heitä.</w:t>
      </w:r>
    </w:p>
    <w:p>
      <w:r>
        <w:rPr>
          <w:b/>
        </w:rPr>
        <w:t xml:space="preserve">Esimerkki 1.4712</w:t>
      </w:r>
    </w:p>
    <w:p>
      <w:r>
        <w:t xml:space="preserve">Fakta1: Fakta2: 22-vuotias tytär palaa kotiin Euroopasta, Fakta3: äkillinen shokki muuttaa lämpimän jälleennäkemisen Georgen ja Annien väliseksi kiivaaksi riidaksi, Fakta4: Yrjö ei heti pidä Bryanin hyvästä taloudellisesta asemasta ja sympaattisesta käytöksestä, Fakta5: korkea hinta ja hääkutsujen ongelmat alkavat ottaa veronsa Yrjölle.</w:t>
      </w:r>
    </w:p>
    <w:p>
      <w:r>
        <w:rPr>
          <w:b/>
        </w:rPr>
        <w:t xml:space="preserve">Tulos</w:t>
      </w:r>
    </w:p>
    <w:p>
      <w:r>
        <w:t xml:space="preserve">George Banks Steve Martin omistaa menestyksekkään urheilukenkäyrityksen nimeltä Side Kicks San Marinossa, Kaliforniassa. Hänen 22-vuotias tyttärensä Annie Kimberly Williams, joka on juuri valmistunut collegesta, palaa kotiin Euroopasta ja ilmoittaa kihlautuneensa Bryan MacKenzie George Newbernin, BelAirin yläluokkaiseen perheeseen kuuluvan miehen kanssa, vaikka he ovat tunteneet toisensa vasta puoli vuotta. Äkillinen järkytys muuttaa lämpimän jälleennäkemisen Georgen ja Annien väliseksi kiivaaksi riidaksi, mutta he sopivat nopeasti keskenään ajoissa ennen kuin Bryan saapuu tapaamaan heitä. Bryanin hyvästä taloudellisesta asemasta ja sympaattisesta käytöksestä huolimatta George inhoaa häntä välittömästi, kun taas hänen vaimonsa, Nina Diane Keaton, hyväksyy Bryanin mahdollisena vävynä. George ei halua päästää irti tyttärestään. George ja Nina tapaavat Bryanin vanhemmat, John ja Joanna MacKenzien. Vaikka George lohduttautuu siitä, että John myös ilmaisee, kuinka järkyttynyt hän oli aluksi ollut Bryanin kihlauksesta, hän joutuu nopeasti vaikeuksiin, kun hän alkaa nuuskia ja lopulta putoaa uima-altaaseen, kun MacKenzien häijyt lemmikkidobermannit ajavat hänet nurkkaan. Kaikki annetaan kuitenkin anteeksi, ja Banksit tapaavat eksentrisen eurooppalaisen hääkoordinaattorin, Franck Eggelhoffer Martin Shortin ja hänen apulaisensa Howard Weinstein B. D. Wongin, jossa George alkaa heti valittaa ylenpalttisten häätarvikkeiden hinnasta. Korkea hinta, 250 dollaria per pää, sekä hääkutsujen ongelmat alkavat ottaa päähän Georgen ja hän tulee hieman hulluksi. Viimeinen pisara tulee, kun hänen väärän kokoinen pukunsa, jota hän oli ponnistellut pukemisen kanssa, repeää, kun hän taivuttaa selkäänsä. Hän lähtee talosta viilentymään, mutta päätyy aiheuttamaan häiriötä supermarketissa. Hän kyllästyy maksamaan asioista, joita hän ei halua, ja alkaa irrottaa hot dog -sämpylöitä 12 sämpylän paketeista, jotta ne sopisivat 8 sämpylän hot dog -paketteihin. Hän päätyy pidätetyksi, mutta Nina saapuu paikalle ja maksaa takuut ehdolla, että hän lopettaa häiden pilaamisen. Ninan ja Franckin avulla George suhtautuu häihin rennommin ja hyväksyvämmin, varsinkin kun Annie ja Bryan saavat melko kalliita lahjoja sukulaisilta, mutta hääsuunnitelmat keskeytyvät, kun he riitelevät Annien lahjaksi antamasta tehosekoittimesta, mikä vain pahenee, kun Annie kieltäytyy uskomasta Georgen tarinaa siitä, että tämä oli vanhempiensa luona pudonnut uima-altaaseen. George vie Bryanin drinkille ja aikoo aluksi hankkiutua hänestä lopullisesti eroon, mutta kun hän näkee Bryanin murtuneet kasvot ja aidon väitteen siitä, että hän rakastaa Annieta, George muuttaa mielensä ja hyväksyy Bryanin lopulta. Hän tunnustaa Annielle, että se, mitä MacKenzien talossa tapahtui, oli totta, ja hän ja Bryan tekevät sovinnon. Viime hetken sääongelmista huolimatta häät valmistellaan vihdoin, lähes vuosi Bryanin ja Annien ensitapaamisen jälkeen. He menevät naimisiin, ja vastaanotto järjestetään talossa, vaikka utelias poliisi vastustaa kadulle pysäköityjen autojen määrää. Valitettavasti Yrjö ei ehdi nähdä Annieta heittämässä kimppua eikä hän pääse tapaamaan häntä ennen kuin hän ja Bryan lähtevät häämatkalle Havaijille. Annie kuitenkin soittaa hänelle lentokentältä kiittääkseen ja kertoakseen vielä kerran rakastavansa Georgea ennen kuin he nousevat koneeseen. Kun talo on nyt tyhjä ja häät ovat ohi, George löytää lohtua Ninasta ja tanssii hänen kanssaan.</w:t>
      </w:r>
    </w:p>
    <w:p>
      <w:r>
        <w:rPr>
          <w:b/>
        </w:rPr>
        <w:t xml:space="preserve">Esimerkki 1.4713</w:t>
      </w:r>
    </w:p>
    <w:p>
      <w:r>
        <w:t xml:space="preserve">Fakta1: Fakta3: fyysistä ja henkistä kidutusta Sree 's vihollisia, Fakta4: asiat olivat menossa hienosti kauhistuttava tapaus järkyttää kaupungin, Fakta5: murhaajat eivät ole tavanneet uhreja ennen tapahtuman</w:t>
      </w:r>
    </w:p>
    <w:p>
      <w:r>
        <w:rPr>
          <w:b/>
        </w:rPr>
        <w:t xml:space="preserve">Tulos</w:t>
      </w:r>
    </w:p>
    <w:p>
      <w:r>
        <w:t xml:space="preserve">Milan Paul ja Sriramakrishnan ovat parhaita ystäviä, jotka ovat olleet yhdessä yliopistosta lähtien. Heidän ystävyytensä intensiteetti ei ole hiipunut, vaikka huolettomat opiskeluajat ovat jo kauan sitten ohi. Nyt Sree on Kottayamin apulaispoliisipäällikkö ASP ja Milan on tunnettu toimittaja samassa kaupungissa. Vaikka molemmat ovat eri aloilla, molemmat ovat erittäin vastuullisissa tehtävissä. Itse asiassa molemmat käyttävät ystävyyttään täyttääkseen sosiaaliset velvollisuutensa. Temperamenttinen ja impulsiivinen Sree joutuu yleensä jonkinlaisiin vaikeuksiin, ja Milan pelastaa hänet aina viime hetkellä. Näin ollen Milan joutuu kärsimään Sreen vihollisten fyysisestä ja henkisestä kidutuksesta, mutta Sree tekee vastapalveluksen pelastamalla Milanin. Asiat sujuivat hienosti, kun yllättäen kaupunki järkyttyy kauhistuttavasta tapahtumasta. Tapahtuu sarja itsemurhia, ja poliisia hämmentää se, että murhaajilla ei ole mitään ilmeistä syytä tappaa uhrejaan. Monissa tapauksissa murhaajat eivät ole tavanneet uhreja koskaan ennen tapausta. Ystävykset yrittävät selvittää mysteeriä ja löytävät hämmentäviä ja hyytäviä totuuksia.</w:t>
      </w:r>
    </w:p>
    <w:p>
      <w:r>
        <w:rPr>
          <w:b/>
        </w:rPr>
        <w:t xml:space="preserve">Esimerkki 1.4714</w:t>
      </w:r>
    </w:p>
    <w:p>
      <w:r>
        <w:t xml:space="preserve">Fakta1: Annie antaa Maxille käyntikortin, Fakta2: Fakta3: Max pyytää heiltä apua, Fakta4: Vincent palaa ja tappaa miehet pistoolilla, Fakta5: Maxin pomo on kiusannut häntä radion välityksellä.</w:t>
      </w:r>
    </w:p>
    <w:p>
      <w:r>
        <w:rPr>
          <w:b/>
        </w:rPr>
        <w:t xml:space="preserve">Tulos</w:t>
      </w:r>
    </w:p>
    <w:p>
      <w:r>
        <w:t xml:space="preserve">Max Durocher Jamie Foxx, huolellinen Los Angelesin taksikuski, tekee töitä ansaitakseen tarpeeksi aloittaakseen oman limusiiniyrityksen. Yksi illanviettäjistä on Yhdysvaltain oikeusministeriön syyttäjä Annie Farrell Jada Pinkett Smith. Matkalla hänen toimistolleen he aloittavat keskustelun, ja Annie antaa Maxille käyntikorttinsa. Maxin seuraava matkustaja on Vincent Tom Cruise. Vincent on vaikuttunut Maxin taidoista L.A:ssa liikkumisessa ja tarjoaa Maxille 600 dollaria kyydistä yöksi vastoin sääntöjä, minkä Max ottaa vastahakoisesti vastaan. Kun Max odottaa ensimmäisellä pysäkillä, hänen autonsa päälle putoaa ruumis. Vincent paljastuu palkkamurhaajaksi, ja ruumis on yksi hänen viidestä kohteestaan. Hän pakottaa Maxin piilottamaan ruumiin takakonttiin ja jatkamaan ajamista. Toisella pysäkillä Vincent sitoo Maxin rattiin kaapelisiteellä. Max kiinnittää nuorten miesten ryhmän huomion ja pyytää heiltä apua, mutta kaksi heistä ryöstää hänet ja vie Vincentin salkun. Vincent palaa takaisin ja tappaa molemmat miehet pistoolillaan. Tämän jälkeen Vincent tarjoaa Maxille drinkkiä jazzklubilla, josta tämä pitää. Klubilla Vincent houkuttelee omistaja Daniel Barry Shabaka Henleyn keskusteluun ja tappaa hänet sitten yllättäen Maxin nähden. Max pyytää Vincentiä päästämään hänet menemään, mutta Vincent uhkaa tappaa hänet, jos hän ei tottele. Maxin pomo, joka on kiusannut häntä radiossa, ilmoittaa Maxille, että hänen äitinsä Ida Irma P. Hall yrittää tavoittaa häntä. Kun Vincent kuulee Maxin yöllisistä vierailuista sairaalahoidossa olevan äitinsä luona, hän vaatii, ettei Max saa rikkoa hänen rutiiniaan. Sairaalassa Ida kertoo Vincentille ylpeänä, että Maxilla on oma limusiiniyritys, ja paljastaa, että Max on valehdellut hänelle. Hätääntyneenä Max lähtee, ottaa Vincentsin salkun, joka sisältää tiedostoja hänen kohteistaan, ja heittää sen moottoritielle. Vincent pakottaa Maxin tapaamaan huumeparoni Felix ReyesTorrena Javier Bardem saadakseen tietoja kahdesta viimeisestä kohteestaan ja uhkaa muuten murhata Idan. Vincentinä esiintyvä Max hankkii tiedot onnistuneesti, mutta Felix käskee miehiään tappamaan Vincentin, jos tämä ei saa tehtävää suoritettua. Max suuntaa Vincentin kanssa seuraavaan kohteeseen, Peter Limiin, joka on yökerhossa. Samaan aikaan huumepoliisin etsivä Ray Fanning Mark Ruffalo löytää yhteyden kolmen uhrin välillä ja raportoi löydöstään FBI:n erikoisagentti Frank Pedrosalle Bruce McGillille. Pedrosa tunnistaa uhrit todistajiksi liittovaltion suurelle valamiehistölle, joka syyttää Felixiä seuraavana päivänä. Pedrosa kokoaa joukon turvaamaan Limin. Yökerhossa Vincent onnistuu tappamaan kaikki Felixin palkkamurhaajat, Limin henkivartijat ja Limin itsensä ja poistuu sitten klubilta. Fanning pelastaa Maxin ja salakuljettaa hänet ulos, mutta Vincent tappaa hänet ja kutsuu Maxin takaisin taksiin. Pakomatkan jälkeen he vaihtavat loukkaavia psykologisia yhteenvetoja toistensa elämästä. Vincent pilkkaa Maxia tämän kunnianhimon puutteesta, kun taas Max haukkuu Vincentiä kyvyttömyydestä ymmärtää muita ihmisiä. Tietoisena siitä, että Vincent aikoo tappaa hänet, Max törmää tahallaan taksiin, mutta molemmat selviävät ja Vincent pakenee. Apuun saapuu poliisi, joka näkee ruumiin takakontissa ja yrittää pidättää Maxin. Pidätyksen aikana Max näkee Vincentin avoimen kannettavan tietokoneen, joka paljastaa, että Annie on hänen lopullinen kohteensa. Hän voittaa poliisin, pistää aseensa taskuun ja ryntää kohti Annien toimistorakennusta. Max varastaa poliisin aseen avulla sivullisen puhelimen ja soittaa sitten Annielle aiemmalla käyntikortilla varoittaakseen häntä Vincentsin lähestymisestä. Annie on aluksi epäuskoinen, kunnes Max paljastaa yksityiskohtia todistajista, jotka Vincent on jo tappanut, ja Max kehottaa Annieta soittamaan hätänumeroon. Vincent on jo rakennuksessa, ja Max tulee perään; Vincent katkaisee palokirveellä sähkö- ja puhelinlinjat kerroksessa, jossa Annie on. Syntyy jännittynyt metsästys pimeässä. Vincent löytää lopulta Annien, tähtää häntä, mutta Max ampuu ja haavoittaa häntä, ja hän pakenee Annien kanssa jalan. Vincent lähtee kaksikon perään metrojunaan. Lopulta Max jää junan toiseen päähän, ja hän päättää tehdä viimeisen vastaiskun, jossa hän ja Vincent käyvät tulitaistelun. Yhteenoton viime hetkillä metrovaunu pimenee hetkeksi, kun he vaihtavat laukauksia, ja pimeys tekee Vincentsin kokemuksen ja ampumataidon hyödyttömäksi. Kuolettavasti haavoittunut Vincent lyyhistyy istuimelle Maxin ja Annien katsoessa vierestä. Hän toistaa huomautuksen, jonka hän oli aiemmin tehnyt miehestä, joka kuoli huomaamatta metrojunassa, ennen kuin kuoli itse. Max ja Annie jäävät pois seuraavalla asemalla, uuden päivän koittaessa.</w:t>
      </w:r>
    </w:p>
    <w:p>
      <w:r>
        <w:rPr>
          <w:b/>
        </w:rPr>
        <w:t xml:space="preserve">Esimerkki 1.4715</w:t>
      </w:r>
    </w:p>
    <w:p>
      <w:r>
        <w:t xml:space="preserve">Fakta1: Fakta2: Shakti ja Veerabahu on kirottu syntymään maan päälle Lord Shivan ja Shaktin välisen riidan vuoksi: Fakta3: Kathavarayan aikana rakastuu Aaryamala quests, Fakta4: Aaryamala syntyy uudelleen Rajaguru, Fakta5: Kuningas adoptoi hänet ja nimeä</w:t>
      </w:r>
    </w:p>
    <w:p>
      <w:r>
        <w:rPr>
          <w:b/>
        </w:rPr>
        <w:t xml:space="preserve">Tulos</w:t>
      </w:r>
    </w:p>
    <w:p>
      <w:r>
        <w:t xml:space="preserve">Lordi Shivan ja Shaktin välisen riidan vuoksi Shakti ja hänen poikansa Veerabahu on kirottu syntymään maan päälle ja elämään kuolevaisina. Veerabahu on Kathavarayan, jonka heimolaiset adoptoivat, ja hänestä tulee vuorten prinssi. Kathavarayan Sivaji Ganesan kasvaa aikuiseksi ja lähtee maailmankiertueelle, ja hänen äitinsä Shakti siunaa häntä jumalallisella voimalla muuttua mihin tahansa muotoon, kun hän on vaarassa. Matkoillaan Kathavarayan rakastuu prinsessa Aaryamala Savithriin. Aaryamala syntyy uudelleen Rajagurulle, joka ennustaa hänelle traagista elämää, mutta kuningas adoptoi hänet ja antaa hänelle nimen Aryamala Savithri. Kuningas on kuitenkin heidän rakkauttaan vastaan. Kuningas pidättää Kathavarayanin ja vie hänet seivästettäväksi, mutta Shakti rukoilee Shivaa, joka pelastaa hänet. Kaathavarayan ja Aryamala elävät sen jälkeen onnellisina. Tämä elokuva menestyi hyvin lipputuloissa koko Tamilnadussa. MGR näytteli yhden kiekon sen jälkeen perua kaikki hänen ammunta tämän elokuvan. Tuottaja ja ohjaaja T R Ramanna oli taloudellisissa vaikeuksissa. Tuolloin Sivaji Savithri ajatteli auttaa tuottajaa ja allekirjoitti elokuvan, joka oli superhitti sekä Shivajille että T R Ramannalle.</w:t>
      </w:r>
    </w:p>
    <w:p>
      <w:r>
        <w:rPr>
          <w:b/>
        </w:rPr>
        <w:t xml:space="preserve">Esimerkki 1.4716</w:t>
      </w:r>
    </w:p>
    <w:p>
      <w:r>
        <w:t xml:space="preserve">Fakta1: Rani, Fakta4: Ghoshal jälkeen pounces kun tehtävä nielaisee Banerjee omaisuutta Amar Banerjee 's kuoleman Mahim, Fakta5: Tina naimisiin Mahim 's hullu poika</w:t>
      </w:r>
    </w:p>
    <w:p>
      <w:r>
        <w:rPr>
          <w:b/>
        </w:rPr>
        <w:t xml:space="preserve">Tulos</w:t>
      </w:r>
    </w:p>
    <w:p>
      <w:r>
        <w:t xml:space="preserve">Mahim Ghoshal on liikemies Amar Banerjeen juonitteleva johtaja. Vaikka Amar Banerjeella on 2 vaimoa Mamata Sabitri Mahim käyttää tätä tilannetta hyväkseen. Amar Banerjeella on kaksi erillistä perhettä kahdessa eri paikassa. Mamata tuntee olonsa epävarmaksi Amarin toisena viuluna toimivan Sabitrin takia, kun taas Mahim käyttää tilannetta hyväkseen. Hän neuvoo ja vaikuttaa Mamata antamaan hänelle lunnaat, jotta hän voi tappaa Sabitrin ja oman poikansa Debnathin, Mahim lähettää tappajan, joka raa'asti puukottaa Sabitrin kuoliaaksi. Hetken kuumuudessa tappaja ampuu ja tappaa myös Sabitrin ystävän. Sabitrin poika Debnath ja hänen paras ystävänsä Sibnath onnistuvat pakenemaan palkkamurhaajan kynsistä Sibnathin sisaren Ranin kanssa. Mutta valitettavasti kolme lasta joutuvat eroon toisistaan. Debnathista tulee Deba Mastan ja Sibnathista Siba. Ranista tulee torger ja hän löytää apurin Panglasta. Sibnathin kasvatti muuten Amar Banerjeesin kuljettaja Sanatan, joka on suorastaan rehellinen mies. Amar Banerjeen kuoleman jälkeen Mahim Ghoshal ryhtyy toteuttamaan tehtäväänsä Banerjeen omaisuuden tuhoamiseksi. Hän kiristää Mamata ja pakottaa hänet hyväksymään, että hänen tyttärensä Tina naitetaan Mahimin hullun pojan Rocketin kanssa. Mutta Sibnath saapuu ratkaisevalla hetkellä pelastamaan Tinan naimisiinmenolta huligaanin kanssa. Sibnath julistautuu Bamerjeesin vävypojaksi Jamain eli Tinan aviomieheksi ja aloittaa tehtävänsä taistella Mahim Ghoshalia, Rocketia ja hänen liittolaisiaan vastaan. Mahim puolestaan tuo Debnathin jokerina ja esittelee hänet Mamatalle Sabitrin kauan kadonneena poikana. Mamata hyväksyy Debnathin slipsonikseen, kun myös Tina antaa suostumuksensa. Mutta koska Sibnath ja Debnath eivät tunnista toisiaan lapsuuden päärynöiksi, he taistelevat ja taistelevat jatkuvasti toisiaan vastaan. Mutta lopulta totuus voittaa. kaikkien kolmen lapsuuden mysteeri paljastuu ja kun Mahim Ghoshal rangaistuna koko perhe yhdistyy jälleen.</w:t>
      </w:r>
    </w:p>
    <w:p>
      <w:r>
        <w:rPr>
          <w:b/>
        </w:rPr>
        <w:t xml:space="preserve">Esimerkki 1.4717</w:t>
      </w:r>
    </w:p>
    <w:p>
      <w:r>
        <w:t xml:space="preserve">Fakta1: Harry asuu paikalla lakkautetun hopeakaivoksen tyttöystävänsä kanssa, Fakta2: tyttöystävä työskentelee sairaanhoitajana, Fakta3: Raquel työskentelee paikallisten miesten seksuaalisen nautinnon parissa, Fakta4: Harry Enrique ja Harry menevät autiomaahan etsimään apasseja suunnitelman toteuttamiseksi, Fakta5: Franklin jää palvelemaan sairaalaa seksuaalisesti häntä varten.</w:t>
      </w:r>
    </w:p>
    <w:p>
      <w:r>
        <w:rPr>
          <w:b/>
        </w:rPr>
        <w:t xml:space="preserve">Tulos</w:t>
      </w:r>
    </w:p>
    <w:p>
      <w:r>
        <w:t xml:space="preserve">Elokuva alkaa yksitoikkoisella selostuksella marihuanan pahuuden kehittymisestä nyky-yhteiskunnassa ja siitä, että on oltava valppaana, jotta huumekauppiaiden ja salakuljettajien toiminta voidaan pysäyttää. Harry, pikkukaupungin rajaseriffi, asuu lakkautetun hopeakaivoksen alueella tyttöystävänsä Cherryn, sairaanhoitajana työskentelevän englantilaisnaisen kanssa. Vaalea Raquel on kirjailija ja työskentelee paikallisten miesten seksuaalisen mielihyvän vuoksi. Cherry ja Raquel ovat kiinnostuneita tapaamaan toisensa, mutta Harry estää tapaamisen, sillä hänen mielestään ajatus kahden naisen seksistä on epäamerikkalainen. Harry ja hänen meksikolaisamerikkalainen työtoverinsa Enrique työskentelevät paikallisen poliitikon Franklinin palveluksessa operaatiossa, jossa he ohjaavat marihuanaa rajan yli. Franklin ilmoittaa Harrylle, että heidän apurinsa Apache on ryhtynyt tekemään omia bisneksiä ja hänet on tapettava. Harry kutsuu Enriquen, joka on sängyssä Raquelin kanssa, ja he lähtevät aavikolle etsimään Apachea suunnitelmansa toteuttamiseksi. He epäonnistuvat, ja Apache pääsee karkuun ja onnistuu varastamaan Harrisin jeepin. Turhautuneena toistuviin epäonnistumisiin Apachen tappamisessa herra Franklin soittaa Harrylle kertoakseen, että hänellä kestää liian kauan ja että nyt myös Enrique on tapettava, koska hän tietää liikaa. He lavastavat Enriquen toimittamaan huumeita kaivokseen, jossa Harry tappaa hänet. Matkalla kaivokselle Apassi kuitenkin tappaa Enriquen autiomaassa ja ajaa hänet raa'asti yli Harryn jeepillä. Kun Raquel saapuu sairaalaan, jossa herra Franklin on majoittuneena palvellakseen häntä seksuaalisesti, hän huomaa, että Apache on murhannut myös miehen. Raquel on sairaalassa toipumassa järkyttyneenä siitä, että herra Franklin on kuollut. Hänen osoittamansa hoitaja osoittautuu Cherryksi. Kun Cherry astuu hänen huoneeseensa hoitotehtäviin, Raquel ottaa esiin pienen laatikon, jossa on marihuanasavukkeita. He jakavat pari sätkää, tanssivat sitten alasti yhdessä ja kokevat seksuaalisen kokemuksen. Sillä välin Harry on yksin kaivoksella odottamassa yhä Enriqueä. Sen sijaan Apache ilmestyy paikalle, ajaa Harryn jeeppiin ja härnää häntä torvella. Harry tulee ulos ampuen ja he vaihtavat useita laukauksia. Lopulta, kun kumpaakin on ammuttu useita kertoja, Harry kaatuu kuolleena ja Apache kaatuu kuolleena hänen päälleen Cherryn ja Raquelin jatkaessa seksiä sairaalassa.</w:t>
      </w:r>
    </w:p>
    <w:p>
      <w:r>
        <w:rPr>
          <w:b/>
        </w:rPr>
        <w:t xml:space="preserve">Esimerkki 1.4718</w:t>
      </w:r>
    </w:p>
    <w:p>
      <w:r>
        <w:t xml:space="preserve">Fakta1: traaginen tarina sijoittuu Tamilnaduun, Fakta2: Fakta3: Kalyani sallii hänen vuokrata huoneen talosta, Fakta4: talo ei kuulu Kalyani ammalle, Fakta5: kirjailija on talon toinen vuokralainen.</w:t>
      </w:r>
    </w:p>
    <w:p>
      <w:r>
        <w:rPr>
          <w:b/>
        </w:rPr>
        <w:t xml:space="preserve">Tulos</w:t>
      </w:r>
    </w:p>
    <w:p>
      <w:r>
        <w:t xml:space="preserve">Traaginen tarina sijoittuu jonnekin Tamilnaduun. Pattabhi saapuu paikalle etsien taloa vuokralle. Hän ystävystyy teenmyyjän ja yleismyyjän kanssa, joka vie hänet Kalyani amman taloon.Tavatessaan tämän Pattabhi paljastaa olevansa Kalyanin vieraantuneen aviomiehen poika ja tulleensa sovittamaan isänsä syntejä. Kalyani antaa hänen vuokrata huoneen talostaan, ja Pattabhi tapaa kaksi sisartaan, Sulekhan ja Preethan, joka on pukeutunut Gujarathi-naiseksi. Talo ei kuulu Kalyani ammalle, vaan sen omistaa Gujarathi-mies, joka on yleensä poissa. Sitten äiti paljastaa Pattabhille yksityisessä keskustelussa, että naapurit itse asiassa syyttävät häntä uskottomuudesta ja neuvovat Preethaa pukeutumaan gujarathiksi. Pattabhi yrittää päästä lähelle siskoaan.talon toinen vuokralainen on kirjailija Vijayan, joka on rakastunut Preethaan. Sulekha työskentelee tehtaassa, ja täällä eräs työtoveri tunnustaa rakkauttaan hänelle. Elokuvan kuluessa kaksi tytärtä saavat tietää äidin saamasta huonosta maineesta ja vaativat, että he kaikki joutuvat lähtemään pois talosta, jonka omistaa gujarathi.Äiti vastaa, ettei häpeästä voi koskaan paeta ja tekee uteliaana itsemurhan. Sulekha päättää vastoin Pattabhin toiveita mennä naimisiin epäilyttävältä vaikuttavan työtoverin kanssa. Avioiduttuaan hän muuttaa Bombayhin, ja itkuinen Preetha tapaa Pattabhin Sulekhan kirjeen kanssa, jossa tämä kertoo avioliittonsa kauheudesta. Pattabhi ryntää Bombayhin ja pelastaa hänet. Palattuaan Vijayan muuttaa mielensä ja päättää mennä uudelleen naimisiin Sulekhan kanssa. Pattabhi haluaa kuulla talossa jälleen Mettin äänen, jonka hän tuntee kuolleen Kalyanin mukana. Hän kiirehtii ostamaan mettin, mutta Sulekha ei voi enää käyttää sitä, koska hän on vuodepotilaana. Vieraantunut juoppo isä astuu kuvioihin ja aiheuttaa elokuvassa lisää ongelmia. Preetha pyytää Patthabhia etsimään hänelle aviomiehen. Häiden aikana Pattabhi tajuaa, että hän oli unohtanut ostaa Mettin ja hän ryntää ostamaan sitä. Paluumatkalla isä häiritsee häntä, mikä osoittautuu kohtalokkaaksi. Elokuva päättyy, kun Preetha käyttää Mettiä ja huutaa veljeään toistuvasti.</w:t>
      </w:r>
    </w:p>
    <w:p>
      <w:r>
        <w:rPr>
          <w:b/>
        </w:rPr>
        <w:t xml:space="preserve">Esimerkki 1.4719</w:t>
      </w:r>
    </w:p>
    <w:p>
      <w:r>
        <w:t xml:space="preserve">Fakta1: varakas teollisuusmies päättää ottaa lomaa asuinpaikassa Shimlassa, Fakta2: talonmies on vuokrannut talon Punyakodille ja Pappammalle ja tyttärelle, Fakta3: JB maksaa vuokraa paikasta omassa talossa, Fakta4: Balu rakastuu hänen kurssinsa, Fakta5: Geetha rakastuu estää heitä molempia ilmaisemasta tunteita</w:t>
      </w:r>
    </w:p>
    <w:p>
      <w:r>
        <w:rPr>
          <w:b/>
        </w:rPr>
        <w:t xml:space="preserve">Tulos</w:t>
      </w:r>
    </w:p>
    <w:p>
      <w:r>
        <w:t xml:space="preserve">JB M.G. Ramachandran on varakas teollisuusmies, joka päättää lomailla Shimlassa sijaitsevassa asunnossaan. Perillä hän huomaa, että hänen talonmiehensä P. D. Sambandam on vuokrannut talonsa bangalorelaiselle pariskunnalle, Punyakodi T:lle. R. Ramachandran ja Pappamma T. P. Muthulakshmi sekä heidän tyttärelleen Geetha B. Saroja Deville. Talonmies ja hänen vaimonsa lähtevät Varanasiin otettuaan vuokrarahat ja jättävät talonmiehen tyttären Kannamma Manoraman ja lankomiehen Ramaiah Nageshin huolehtimaan talosta ja vieraista. JB päättää olla paljastamatta todellista henkilöllisyyttään ja esittää sen sijaan JB:n henkilökohtaista sihteeriä Balua ja maksaa vuokran omasta talostaan. Ramaiah, joka ei ole koskaan tavannut JB:tä, ottaa rahat ja antaa JB:n huoneen Balulle. Balu tekee Geethalle jatkuvasti kepposia, joiden aikana hän myös rakastuu Geethaan. Balu rakastuu Baluun, mutta olosuhteet ja heidän egonsa estävät heitä molempia ilmaisemasta tunteitaan. Eräänä päivänä Balu teeskentelee kärsivänsä rintakivusta, mikä säikäyttää Geethan ja saa hänet vihdoin myöntämään rakastavansa häntä. Myöhemmin, kun Geetha ja Ramaiah menevät Balun luokse tiedustelemaan tämän terveydentilaa, Balu ei huomaa kylpyhuoneesta poistuessaan, että Geetha on siellä. Hän kertoo Ramaiahille pilasta, jonka hän teki Ramaiahille, ja että hän vain teeskenteli rintakipuja. Suuttuneena siitä, että Balu on pettänyt häntä, hän alkaa epäillä, onko Balun rakkaudenilmaus häntä kohtaan totta. Loukkaantuneena hän tuo Shimlaan lomamatkalla olevat ystävänsä asunnolle ja yrittää ajaa Balun ulos talosta. Kun hänen suunnitelmansa epäonnistuu ja hänen ystävänsä alkavat tukea Balua, hänestä tulee ilkeä ja kertoo vanhemmilleen, että he aikovat mennä naimisiin sukulaisensa ja ilmavoimien lentäjän Sekar S. A. Ashokanin kanssa. Geetha tekee sovinnon Balun kanssa, kun Balu pelastaa hänet painijalta nimeltä Sitting Bull. Mutta kun Balu tunnustaa rakastavansa häntä, Geethan kihlaus on jo sovittu. Onneksi Sekar osoittautuu JB:n koulukaveriksi, ja kun hän huomaa, että Balu ja Geetha ovat todella rakastuneita, hän astuu syrjään ja toivottaa parille onnellista elämää. Kun Balu lopulta paljastuu JB:ksi, Geetha, joka ei taaskaan tiedä, mitä uskoa, pitää hääsuunnitelmia Balun pilana ja yrittää paeta. Balu löytää hänet ja selvittää kaikki väärinkäsitykset heidän välillään. Sitten he menevät naimisiin.</w:t>
      </w:r>
    </w:p>
    <w:p>
      <w:r>
        <w:rPr>
          <w:b/>
        </w:rPr>
        <w:t xml:space="preserve">Esimerkki 1.4720</w:t>
      </w:r>
    </w:p>
    <w:p>
      <w:r>
        <w:t xml:space="preserve">Fakta1: Fakta2: aarrekartta siinä ohjaa hänet kohti saarta, Fakta3: raju sää työntää heidät kauemmas maasta, Fakta4: Mannyn ryhmä joutuu merirosvojen vangiksi, jotka purjehtivat kelluvalla jäävuorella, jota johtaa Gigantopithecus, Fakta5: Gigantopithecus yrittää painaa heidät miehistöön.</w:t>
      </w:r>
    </w:p>
    <w:p>
      <w:r>
        <w:rPr>
          <w:b/>
        </w:rPr>
        <w:t xml:space="preserve">Tulos</w:t>
      </w:r>
    </w:p>
    <w:p>
      <w:r>
        <w:t xml:space="preserve">Samalla kun Scrat aiheuttaa tahattomasti Pangaean hajoamisen, Manny ja Ellie joutuvat selviytymään teini-ikäisen tyttärensä Peachesin koettelemuksista ja vaikeuksista, sillä hänellä on vaikeuksia sopeutua ikätovereidensa joukkoon. Ellie yrittää tukea tytärtään, mutta Mannystä tulee äärimmäisen ylisuojeleva. Samaan aikaan Sidsin perhe palaa, mutta vain sen verran, että he jättävät iäkkään mummon, ennen kuin hylkäävät heidät molemmat. Pian tämän jälkeen Mannyn ja lauman erottaa mannermainen ero. Manny on jäänyt liikkuvan jään päälle Sidin, mummon ja Diegon kanssa, eikä Mannyllä ole muuta vaihtoehtoa kuin selviytyä virrasta. Samaan aikaan jättiläismäinen maansiirtymä hyökkää Ellien, Peachesin ja maalle jääneiden kimppuun, ja heidän on suunnattava kohti maasiltaa. Samaan aikaan Scrat löytää tammenterhon, jossa on aarrekartta, joka ohjaa hänet kohti saarta. Kun raju sää työntää heidät yhä kauemmas maasta, Mannyn ryhmä joutuu kelluvalla jäävuorella purjehtivan merirosvojoukon vangiksi, jota johtaa Gigantopithecus, kapteeni Gutt, joka yrittää pakottaa heidät miehistöönsä. Kun he kieltäytyvät, Gutt yrittää teloittaa heidät, mikä johtaa heidän pakoonsa, joka vahingossa aiheuttaa aluksen ja ruokavarastojen uppoamisen. Guttsin ensimmäinen perämies, naispuolinen sapelihammas nimeltä Shira, liittyy heihin sen jälkeen, kun hänet on jätetty kuolemaan. Lauma huuhtoutuu rantaan Switchback Coveen, joka antaa virran takaisin kotiinsa. Manny koordinoi suunnitelman, jossa joukko hyraxeja varastaa uuden jäävuori-aluksen, jota Gutt aikoo käyttää, ja he pääsevät pakenemaan aluksen avulla Shiran jäädessä Guttin luokse. Gutt muodostaa toisen aluksen ja aikoo kostaa Mannylle. Paettuaan niukasti sireenilaumalta Manny, Sid, Diego ja Granny palaavat kotiin vain huomatakseen, että maasilta on tuhoutunut ja että Gutt on voittanut heidät ja ottanut Ellien, Peachesin ja loput laumasta panttivangeiksi. Syntyy taistelu, kun Grannyn lemmikkivalas Precious saapuu paikalle ja torjuu Guttsin miehistön. Manny voittaa Guttin viimeisessä kaksintaistelussa jäälautalla ja yhdistyy jälleen perheensä ja ystäviensä kanssa. Gutt kohtaa sittemmin sireenin, joka ottaa Gigantopithecus-naaraan muodon, ja hänet syödään elävältä. Kun heidän kotinsa on tuhoutunut, Precious vie koko miehistön, myös Shiran, rehevälle saarelle, jossa aiemmin eläneet hyraxit ovat jo aloittaneet sivilisaationsa jälleenrakentamisen. Elokuvan epilogissa Scrat löytää kartalla olevan saaren, joka tunnetaan Atlantista parodioivana Scratlantiksena, mutta hänen hallitsematon halunsa metsästää tammenterhoja tammenterhakaupungissa aiheuttaa vahingossa koko saaren uppoamisen, kun hän irrottaa tammenterhojen viemärinpidikkeen; Scrat joutuu tämän jälkeen syöksymään vastikään syntyneeseen aavikkomaisemaan, jonka halki hän huutaa kyyneleittensä kiehahtaessa kuumuudesta.</w:t>
      </w:r>
    </w:p>
    <w:p>
      <w:r>
        <w:rPr>
          <w:b/>
        </w:rPr>
        <w:t xml:space="preserve">Esimerkki 1.4721</w:t>
      </w:r>
    </w:p>
    <w:p>
      <w:r>
        <w:t xml:space="preserve">Fakta1: Fakta2: tehtävänä on toimittaa lentosuunnitelma, Fakta3: suunnitelmat on kätketty pieneen skorpionin medaljonkiin, Fakta4: Karen saapuu laivalla Euroopasta New Yorkiin, Fakta5: agentit onnistuvat säikäyttämään Larryn oudolla käytöksellä ja Albanyssa...</w:t>
      </w:r>
    </w:p>
    <w:p>
      <w:r>
        <w:rPr>
          <w:b/>
        </w:rPr>
        <w:t xml:space="preserve">Tulos</w:t>
      </w:r>
    </w:p>
    <w:p>
      <w:r>
        <w:t xml:space="preserve">Kun brittiläinen salainen agentti murhataan virantoimituksessa, agentti Karen Bentley perii tehtävän pariltaan. Tehtävänä on toimittaa sadan amerikkalaisen pommikoneen lentosuunnitelma Chicagossa asuvalle brittiagentille. Suunnitelmat on piilotettu pieneen skorpionimitaliin, jota Karen kantaa. Karen saapuu laivalla Euroopasta New Yorkiin ja pakenee vihollisagenttien kynsistä piiloutumalla varieteeteatteriin. Parantaakseen mahdollisuuksiaan päästä karkuun ja saadakseen hyvän peitetarinan hän hurmaa Larry Haines -nimisen näyttelijän, joka esittää pienen Percy-nimisen esityksen, johon liittyy hänen pingviininsä. Larry kertoo tytölle, että hän ja hänen pingviininsä ovat matkalla länteen Hollywoodiin esiintymään elokuvassa. Heillä on sopimus, jonka mukaan Percylle maksetaan 500 viikossa ja hänen kouluttajalleen 30 viikossa. Karen saattaa Larryn junaan ja istuttaa mitalin Larrylle ennen kuin tämä nousee junaan. Larry lähtee New Yorkista tietämättä, mitä hänellä nyt on mukanaan, ja samassa junassa ovat myös saksalaiset agentit, rouva Stephanie Runick ja tohtori Hugo Streger, jotka pitävät Larrya silmällä. Agentit onnistuvat säikäyttämään Larryn oudolla käytöksellään, ja Albanyssa Karen nousee junaan. Larry tapaa Karenin ja pitää häntä hieman liian outona, sillä hän ei noussut junaan hänen kanssaan New Yorkissa. Kun juna pysähtyy kolmeksi tunniksi Chicagossa, Karen onnistuu varastamaan Larryn matkalaukun, jossa on nyt takki, johon medaljonki on piilotettu. Larry seuraa Karenia ja matkalaukkua osoitteeseen, jossa Karenin on määrä tavata agentti, mutta Karen löytää agentin murhattuna ja joutuu muuttamaan suunnitelmiaan. Häntä kehotetaan jatkamaan sen sijaan Los Angelesiin. Koska Larry on jo nähnyt hänet ja ruumiin, Karen paljastaa hänelle todellisen henkilöllisyytensä ja pyytää häneltä apua. Kun saksalaiset agentit katsovat, he lavastavat kaksikon välisen kotiriidan, jossa Larry on väkivaltainen Karenia kohtaan. Poliisi saapuu paikalle, ja molemmat pidätetään rauhan häirinnästä. Pidätyksen aikana heidät kuljetetaan turvallisesti ulos rakennuksesta ja ohi saksalaisten agenttien. Karen ja Larry päästetään vapaaksi sen jälkeen, kun he ovat sopineet välinsä poliisin partioautossa. He eivät pääse kovin pitkälle, ennen kuin poliisi ajaa heitä jälleen takaa, koska saksalaiset agentit kertovat nimettömästi poliisille, että he ovat vastuussa brittiagentin murhasta. Murha tulee uutisiin ja Larry nimetään rakkauden tappajaksi. Karen ja Larry rakastuvat poliiseja pakoillessaan kuumeisesti. He löytävät yöksi piilopaikan Union Hallin huipulta, mutta seuraavana aamuna he nousevat bussin kyytiin, joka suuntaa nähtävyyskierrokselle kaupungin ulkopuolelle. He kaappaavat bussin ja varastavat sitten lentokoneen lentääkseen Los Angelesiin. Kun koneesta loppuu polttoaine, he laskeutuvat keskelle ei mitään ja heidät pidätetään jälleen, tällä kertaa ruoan varastamisesta maatilalla. Vankilassa heidät tunnistetaan brittiläisen agentin tappaneeksi pariskunnaksi, mutta he pakenevat ja joutuvat jälleen takaa-ajetuiksi. He onnistuvat hyppäämään tavarajunaan Los Angelesiin. Osoite, jossa Karenin piti käydä, osoittautuu hautaustoimistoksi, mutta saksalaiset ovat ehtineet ennen heitä ja ottaneet brittiagentin panttivangiksi. Karen ja Larry onnistuvat kuitenkin välttämään kiinnijäämisen ja pakenevat paikalta läheiseen Yhdysvaltain lentotukikohtaan, jossa he ottavat turvapaikan ja toimittavat salaiset pommikonesuunnitelmat.</w:t>
      </w:r>
    </w:p>
    <w:p>
      <w:r>
        <w:rPr>
          <w:b/>
        </w:rPr>
        <w:t xml:space="preserve">Esimerkki 1.4722</w:t>
      </w:r>
    </w:p>
    <w:p>
      <w:r>
        <w:t xml:space="preserve">Fakta1: Fakta2: Artyom etenee taisteluun absoluuttisen mestarin voitosta, Fakta2: Fakta3: isä on vaikutusvaltainen mafioso ja huumekartellin johtaja, Fakta4: Mendezin väki ottaa Vikan panttivangiksi lentokentällä, Fakta5: ihmiset alkavat ampua everstin agentteja.</w:t>
      </w:r>
    </w:p>
    <w:p>
      <w:r>
        <w:rPr>
          <w:b/>
        </w:rPr>
        <w:t xml:space="preserve">Tulos</w:t>
      </w:r>
    </w:p>
    <w:p>
      <w:r>
        <w:t xml:space="preserve">Viisi vuotta on kulunut, joista neljä Artjom vietti vangittuna. Amerikkalainen nyrkkeilymanageri Michael tekee Artjomille jälleen kerran tarjouksen uusintaottelusta Larry Palmeria vastaan, joka on nyt ehdoton maailmanmestari ja kolmen vyön omistaja. Odottamatta Artjom suostuu. Hän muuttaa Yhdysvaltoihin ja aloittaa harjoittelun, ja pian Vika tulee tapaamaan häntä. Artjom käy läpi useita menestyksekkäitä otteluita ja etenee voitokkaasti taistelemaan absoluuttisen mestarin tittelistä. Taistelun päivämäärä on jo sovittu, mutta tuolloin tapahtuu hätätapaus. Caesar, yksi nyrkkeilijöistä salilta, jossa Artjom harjoittelee, on alusta asti inhonnut häntä ja provosoi Artjomia otteluun, jonka seurauksena Artjom antaa voimakkaan tyrmäyksen. Caesar kuolee poistumatta koomasta. Kävi ilmi, että hänen isänsä Felix Mendez on vaikutusvaltainen mafioso ja huumekartellin johtaja. Hän vannoo kostavansa poikansa kuoleman tappamalla Artyomin. Yöllä heidän asuntoonsa tehdyn hyökkäyksen jälkeen Artjom lähettää Vikan Moskovaan, mutta lentokentällä Mendezin väki ottaa hänet panttivangiksi. Artjomilla on kolme päivää aikaa pelastaa Vika vankeudesta ja tulla itse Mendeziin kuolemaan. Asianajaja Julia hakee Mikaelin kanssa Mendeziä koskevan kansion, josta Artjom saa tietää, että Mendez oli aikoinaan Vagit Valjevin työtoveri, mutta joutui sitten riitaan tämän kanssa. Valjev vangitaan Vladimirin lähelle, ja Artjom tulee Moskovaan ja pyytää eversti Nechajevia järjestämään Valjevin pakenemisen, jotta hän puolestaan voisi auttaa everstiä löytämään Mendezin. Valjevin paon aikana hänen väkensä alkaa ampua everstin agentteja, minkä seurauksena Artjom ja haavoittunut Valjev piiloutuvat yksin ja tulevat Yhdysvaltoihin tekaistuilla nimillä. Valjev, joka oli luvannut Artjomille neutralisoida Mendezin, luovuttaa hänet sen sijaan Mendezille, ja Artjom viedään samaan selliin, jossa Vika pidetään. Valjev saa kuitenkin puhelimeensa kuvan, josta käy ilmi, että myös hänen Yhdysvalloissa asuva poikansa Fjodor on otettu panttivangiksi, ja lopulta Artjom ja Vika vapautetaan vaihdossa Fjodoriin. Artjom ehtii ajoissa punnitukseen, mutta hän on pahoin lyöty, eivätkä lääkärit suosittele hänen osallistumistaan taisteluun. Seuraavana päivänä Artjom kuitenkin kilpailee Larry Palmeria vastaan ja voittaa uuvuttavassa taistelussa ja nousee mestariksi. Hän tajuaa, että nyt Mendeziä ei voida estää tappamasta häntä ja palaa kotiin kuoleman aavistusten vallassa. Kun Mendez kuitenkin tulee väkensä kanssa, hänen oma salamurhaajansa Manuel tappaa hänet. On selvää, että hän teki sen Valjevin käskystä. Manuelista tulee kartellin johtaja. Artjom palaa Moskovaan ja tapaa jälleen Vikan, joka tekee hänelle avioliittotarjouksen.</w:t>
      </w:r>
    </w:p>
    <w:p>
      <w:r>
        <w:rPr>
          <w:b/>
        </w:rPr>
        <w:t xml:space="preserve">Esimerkki 1.4723</w:t>
      </w:r>
    </w:p>
    <w:p>
      <w:r>
        <w:t xml:space="preserve">Fakta1: Arthur Pratt kuoleman jälkeen on vähällä riistää itseltään hengen vaimoltaan, Fakta2: Fakta3: puisto on osittain kaatopaikka ja osittain kauppakeskuksen rakennustyömaa, Fakta4: työntekijät alkavat heittää esineitä Joelle, Fakta5: Joe saa Arthurin tulemaan pelastamaan hänet.</w:t>
      </w:r>
    </w:p>
    <w:p>
      <w:r>
        <w:rPr>
          <w:b/>
        </w:rPr>
        <w:t xml:space="preserve">Tulos</w:t>
      </w:r>
    </w:p>
    <w:p>
      <w:r>
        <w:t xml:space="preserve">Vaimonsa Arthur Prattin kuoltua Philip Baker Hall on itsemurhan partaalla. Juuri kun hän oli saanut vaimonsa tuhkat haudattua puistoon, hänen tiensä risteää kuitenkin ankanpoikanen. Huomatessaan, että ankanpoikanen on aivan yksin, Arthur päättää auttaa sitä löytämään laumansa. Valitettavasti ne löytävät parven tien päällä kuolleena. Tämän seurauksena Arthur päättää viedä eloonjääneen ankanpoikasen takaisin asuntoonsa, jossa hän kylvettää ja ruokkii sen. Arthur ei ole enää vaarassa, vaan sitoutuu kasvattamaan ja hoitamaan ankanpoikanen, jonka hän nimeää "Joeksi". Vuokranmaksun viivästyttyä Arthur saa häädön asunnostaan. Koska vanhainkodit eivät salli lemmikkieläimiä tiloissaan, Arthur ja Joe palaavat puistoon, jossa jälkimmäisestä tulee täysikasvuinen ankka. Siellä Arthur kerää maasta löytämiään roskia ja tarjoaa niitä roskakuski Noel Gugliemille, joka kertoo hänelle, että puisto on osittain kaatopaikka ja osittain kauppakeskuksen rakennustyömaa. Samaan aikaan sako- ja viemärilaitoksen työntekijät saapuvat tyhjentämään lampea, jossa Joe meloo. He yrittävät häätää Joen pois, mutta Joella on vaikeuksia aloittaa, koska hän ei ole koskaan oppinut lentämään kuten muut tavalliset ankat. Työntekijät alkavat heitellä Joeta esineillä, jolloin Arthur tulee apuun. Työntekijöiden, palokunnan, psykologisen arviointiryhmän jäsenten, eläinsuojelun ja lopulta poliisin kanssa käydyn riidan jälkeen Arthur ja Joe lähtevät puistosta lopullisesti ja lähtevät uudelle matkalle. Matkansa aikana Arthur ja Joe kohtaavat muita satunnaisia ihmisiä eri puolilla Los Angelesia, kuten mm: Norman Bill Cobbsin, sokean miehen, joka on matkalla rannalle opaskoiransa Trishan saattelemana; Leopold Bill Brochtrupin, kodittoman miehen, jolle Arthur antaa sukkaparin; kolmannen miehen, French Stewartin, joka on Arthurin tavoin itsemurhan partaalla, mutta vain siksi, että hän tietää tyttöystävänsä harrastavan suhdetta parhaan ystävänsä kanssa; ja vietnamilaisamerikkalaisen jalkahoitajan Amy Hillin, joka tunnustaa Arthurille avoimesti, että hänen miehensä tapettiin kotimaassaan ja että hän muutti tyttärensä kanssa Amerikkaan paremman elämän perässä. Eräänä iltana kaksikko kutsutaan sattumalta myös Halloween-juhliin, joissa Arthur menettää hetkeksi Joen näkyvistä. Seuraavana aamuna Joe ja Arthur pääsevät sillalle, jossa jälkimmäinen päättää, että on ehkä parasta, että heidän tiensä eroavat. Joe on aluksi itsepäinen, joten Arthur vain kävelee pois. Joe hyppää sitten sillalta ja kitisee vaarassa laskeuduttuaan puroon. Kun Arthur huomaa, että puro on täynnä myrkyllistä jätettä, hän pelastaa Joen jälleen kerran. Arthur pyytää Joelta anteeksi hylkäämistään ja sanoo, että kuolen ilman sinua, Joe. Arthur ja Joe pääsevät lopulta rannalle, jossa Joe antaa paljaiden jalkojensa koskettaa hiekkaa. Siellä he tapaavat jälleen Normanin ja Trishan. Elokuva häipyy mustaksi, kun he jatkavat onnellisina rannalla kävelyä horisontissa.</w:t>
      </w:r>
    </w:p>
    <w:p>
      <w:r>
        <w:rPr>
          <w:b/>
        </w:rPr>
        <w:t xml:space="preserve">Esimerkki 1.4724</w:t>
      </w:r>
    </w:p>
    <w:p>
      <w:r>
        <w:t xml:space="preserve">Fakta1: Fakta2: ensimmäinen poika pelataan Sivaji esimerkillisen luonteen kuoleman jälkeen huolehtii perheen varallisuuden luovutti hänelle isä, Fakta3: Balajee on n't tyytyväinen ja, Fakta4: kulkee teatteriryhmä pelastaa Sivaji hukkumiselta, Fakta5: Sivaji tuo hänet perheelle</w:t>
      </w:r>
    </w:p>
    <w:p>
      <w:r>
        <w:rPr>
          <w:b/>
        </w:rPr>
        <w:t xml:space="preserve">Tulos</w:t>
      </w:r>
    </w:p>
    <w:p>
      <w:r>
        <w:t xml:space="preserve">Elokuva kertoo kahdesta veljespuolista, Kannamban syntyneestä Sivaji Ganesanista ja Sundari Bain syntyneestä Balajeesta, joiden isänä on majuri Sundararajanin esittämä hahmo. Isän kuoleman jälkeen Sivajin esittämä, esimerkillisen luonteen omaava ensimmäinen poika huolehtii hänelle luovutetusta perheen varallisuudesta. Juoppo, narkomaani ja uhkapeluri Balajee ei ole tästä kovinkaan iloinen ja kiusaa veljeään aina rahan perässä. Hän on niin vihainen, että hautoo lopulta suunnitelman tappaa hänet hukuttamalla ja työntää hänet veneestä. Ohikulkeva teatteriryhmä kuitenkin pelastaa Sivajin hukkumiselta. Myöhemmin hän liittyy tähän ryhmään ja ryhtyy näyttelijäksi. Nuorempi poika julistaa maailmalle, että vanhempi poika ei koskaan palaa. Veljenpoika Nagesh saa tietää näyttelijästä, joka Sivajista on nyt tullut, ja tuo hänet takaisin perheeseen. Kukaan ei kuitenkaan usko, että hän todella on kadonnut poika. Monien käänteiden jälkeen roisto paljastuu, veljekset yhdistyvät ja Sivaji menee naimisiin rakastettunsa kanssa.</w:t>
      </w:r>
    </w:p>
    <w:p>
      <w:r>
        <w:rPr>
          <w:b/>
        </w:rPr>
        <w:t xml:space="preserve">Esimerkki 1.4725</w:t>
      </w:r>
    </w:p>
    <w:p>
      <w:r>
        <w:t xml:space="preserve">Fakta1: seuraavassa kohtauksessa esitellään Satya Reddy, Fakta2: Fakta3: Ashtalakshmi ja Brahmin perhe alkavat elää Satyan kanssa, Fakta4: Bhagavanin kätyrit hyökkäävät Satyan kimppuun ravintolassa lounaalla Sirishan ja Ashtalakshmin kanssa, Fakta5: elokuva hyppää Satyan flashbackiin.</w:t>
      </w:r>
    </w:p>
    <w:p>
      <w:r>
        <w:rPr>
          <w:b/>
        </w:rPr>
        <w:t xml:space="preserve">Tulos</w:t>
      </w:r>
    </w:p>
    <w:p>
      <w:r>
        <w:t xml:space="preserve">Elokuva alkaa, kun Devudu Tanikella Bharani yrittää tappaa viattoman miehen, joka on Peddanna Pradeep Rawatia vastaan. Devudun tappaa Jairam, joka on yksi Peddannan seuraajista. Peddanna on koko AP:n suurin paskiainen, ja hänellä on kolme suurta kannattajaa, jotka murhaavat ihmisiä hänen puolestaan. Nämä seuraajat ovat Jairam, Bhagavan ja Nanda Sushant Singh. Seuraavassa kohtauksessa Satya Reddy Akkineni Nagarjuna nousee kuorma-autosta ja sekaantuu GK Dev Gillin ja Peddannan väliseen tappeluun. Satya auttaa GK:ta, joka tekee hänestä kumppaninsa. Satya työskentelee vain rahasta. GK:n rakkaus, Sirisha Anushka Shetty rakastuu Satyaan. Satya näkee Ashtalakshmi Priyamanin joutuvan rähinöitsijöiden jahtaamaksi. Satya pelastaa hänet. Ashtalakshmi ja hänen brahminiperheensä alkavat asua Satyan luona muutaman päivän ajan. Satya kertoo GK:lle hyvän suunnitelman taistella Peddannaa vastaan. Eräässä taistelussa Jairam nappaa Sirishan, Satya pelastaa hänet tappamalla Jairamin. Ashtalakshmi rakastaa myös Satyaa. Sirisha tapaa pubissa tatuoidun ystävän, jonka Satya huomaa. Ravintolassa Sirishan ja Ashtalakshmin kanssa lounaalla Bhagavansin kätyrit hyökkäävät Satyan kimppuun. Satya menee Bhagavansin taloon ja tappaa hänet ja hänen poikansa, mikä tekee Peddannasta hänen vihollisensa. Elokuva hyppää Satyan takaumiin, jossa selviää, että Satya on orpo, jonka on ottanut hoiviinsa rakastava lääkäri, joka on kuin Äiti Teresa. Kadapan kaupungin asukkaat palvovat häntä kuin jumalaa. Devender, poliittinen kampanjoija ja Peddannan veli, kidnappaa lääkärin tyttären varmistaakseen, että tämä kertoo kaikille äänestävänsä häntä, mitä tämä ei kuitenkaan tee. Satya astuu paikalle ja hakkaa Devenderin miehet. Myöhemmin selviää, että hänen on saatava 72 miljoonaa euroa pitääkseen lääkärin sairaalan toiminnassa, sillä Devendersin isä oli lahjoittanut maan sairaalalle. Peddanna tappaa lääkärin kolmen kätyriensä avulla, koska Satya on hakannut hänen veljensä. Saadakseen rahat ja kostaakseen lääkärin tappaneille roistoille Satya liittyy GK:hon. Tällä hetkellä Satya on palannut kotiinsa ja on tekemisissä Ashtalakshmin vanhempien kanssa, jotka itkevät hillittömästi. Hän saa selville, että Peddannan miehet kidnappasivat Ashtalakshmisin isoveljen kauan sitten. Satya menee päämajaan, jossa hänen veljeään pidetään vankina, ja vapauttaa hänet. Sitten hän saa selville, että Ashtalakshmi ei ole se, joka väittää olevansa, ja että hän on itse asiassa ryöstänyt Peddannalta 180 miljoonaa dollaria veljensä avulla. Ashtalakshmi ja hänen veljensä pakenevat Bangkokiin. Satya saa tietää asiasta ja vie Sirishan mukanaan Bangkokiin. Paljastuu, että Ashtalakshmilla ei ole rahaa, Sirisha ja Ashtalakmi ovat ystäviä ja Ashtalakshmi on sama tatuoitu tyttö pubista. Satya paljastaa heille, että hän tiesi heidän suunnitelmastaan alusta asti ja että hänellä on 180 miljoonaa. Hän on itse asiassa täällä tappaakseen Nandan, koska Satya tiesi Ashtalakshmin veljen seuraavan Nandaa saadakseen osuutensa rahoista. Satya tappaa Nandan ja palaa Intiaan. Peddanna sieppaa Satyan pikkusiskon ja yrittää tappaa hänet ja haudata hänet Satya tappaa Peddannan, pelastaa sairaalan ja kostaa.</w:t>
      </w:r>
    </w:p>
    <w:p>
      <w:r>
        <w:rPr>
          <w:b/>
        </w:rPr>
        <w:t xml:space="preserve">Esimerkki 1.4726</w:t>
      </w:r>
    </w:p>
    <w:p>
      <w:r>
        <w:t xml:space="preserve">Fakta1: loistava tutkimuspsykiatri ajetaan pois Budapestistä tutkijan toimesta, Fakta2: tutkija on ottanut väärän kunnian Vennerin työstä, Fakta3: Vennerille tarjotaan työtä skotlantilaisessa parantolassa, joka on menossa Lontooseen, Fakta4: laboratoriossa syttyy tulipalo, Fakta5: Mary kuolee yrittäessään pelastaa Paulin arvokkaat tiedot.</w:t>
      </w:r>
    </w:p>
    <w:p>
      <w:r>
        <w:rPr>
          <w:b/>
        </w:rPr>
        <w:t xml:space="preserve">Tulos</w:t>
      </w:r>
    </w:p>
    <w:p>
      <w:r>
        <w:t xml:space="preserve">Toinen tutkija, joka on ottanut väärän kunnian Vennerin työstä, ajaa loistavan tutkimuspsykiatrin, tohtori Paul Vennerin, pois Budapestistä. Lähdettyään Lontooseen tohtori Vennerille tarjotaan työtä skotlantilaisesta parantolasta, jossa hän voi jatkaa tutkimustaan dementia precoxista, sairaudesta, josta hänen isänsä oli kärsinyt. Mary Murraysta, nuoresta, sievästä lääkäristä, tulee hänen laboratorioapulaisensa. He rakastuvat toisiinsa, vaikka hänellä on suunnitelmia lähteä Kiinaan tekemään lääketieteellistä lähetystyötä vuosien kuluttua. Paul suostuttelee Mary Maryn jäämään hänen luokseen, ja he kihlautuvat. Laboratoriossa syttyy tulipalo, ja Mary kuolee traagisesti yrittäessään pelastaa Paulin arvokkaita asiakirjoja. Syvästi järkyttynyt lääkäri kieltäytyy useista viroista arvostetuissa yliopistoissa, jotta hän voisi toteuttaa Maryn unelman sairaiden auttamisesta Kiinassa. Elokuvan työnimi oli Winged Victory, mutta se muutettiin sen jälkeen, kun selvisi, että Moss Hart oli kirjoittamassa näytelmää, jonka nimi oli sama. Harts Winged Victory kuvattiin vuonna 1944.</w:t>
      </w:r>
    </w:p>
    <w:p>
      <w:r>
        <w:rPr>
          <w:b/>
        </w:rPr>
        <w:t xml:space="preserve">Esimerkki 1.4727</w:t>
      </w:r>
    </w:p>
    <w:p>
      <w:r>
        <w:t xml:space="preserve">Fakta1: Fakta2: ihmiset rakastuvat, Fakta3: rahastonhoitaja Lee Sang-yong on rakastunut Kim Hee-joongiin, Fakta4: Byeong-hoon ei halua ottaa tapausta vastaan, Fakta5: Byeong-hoonin henkilökohtaiset tunteet alkavat tulla bisneksen tielle.</w:t>
      </w:r>
    </w:p>
    <w:p>
      <w:r>
        <w:rPr>
          <w:b/>
        </w:rPr>
        <w:t xml:space="preserve">Tulos</w:t>
      </w:r>
    </w:p>
    <w:p>
      <w:r>
        <w:t xml:space="preserve">Rakastunut Kim Hyeongon Song Saebyeok, joka on ihastunut kahvilatyöntekijä Seonah Ryu Hyunkyungiin, kuulee Cyrano Agencysta, teatterinäyttelijä Lee Byeonghoon Uhm Taewoongin perustamasta pienestä järjestöstä, joka väittää, että se onnistuu sataprosenttisesti saamaan ihmiset rakastumaan. Kim ilmoittautuu mukaan, ja Cyranon tiimi - Byeonghoonin entinen draamaopiskelija Minyeong Park Shinhye sekä vanhempi Cheolbin Park Chulmin ja nuorempi Jaepil Jeon Ahmin - ryhtyy töihin rakentaen monimutkaisia skenaarioita, joissa Seonah on tietämätön kohde, ja syöttäen repliikkejä Hyeongonille kuulokkeen kautta. Operaatio on menestys, mutta Cyrano Agency tarvitsee lisää asiakkaita, sillä sen talous on vaarassa. Seuraava asiakas on rahastonhoitaja Lee Sangyong Choi Daniel, joka on ihastunut kirkossa tapaamaansa nuoreen Kim Heejoong Lee Minjungiin. Byeonghoon ei ole innokas ottamaan tapausta vastaan, sillä käy ilmi, että Heejoong on hänen ex-tyttöystävänsä. Vastentahtoisesti hän suostuu, ja aluksi asiat sujuvat Sangyongin ja Heejoongin välillä hyvin, mutta sitten Byeonghoonin henkilökohtaiset tunteet alkavat tulla työasioiden tielle.</w:t>
      </w:r>
    </w:p>
    <w:p>
      <w:r>
        <w:rPr>
          <w:b/>
        </w:rPr>
        <w:t xml:space="preserve">Esimerkki 1.4728</w:t>
      </w:r>
    </w:p>
    <w:p>
      <w:r>
        <w:t xml:space="preserve">Fakta1: rakastettava veijari nimeltä pakenee kotimaasta Irlannista, jossa on mattolaukkuun piilotettu kultapotti ja Sharon hinauksessa, Fakta2: määränpää on Rainbow Valley myyttisessä Missituckyn osavaltiossa, Fakta3: Woody Mahoney niiden joukossa, jotka ovat mukana seuranneissa huijauksissa, Fakta4: Finian pelastaa löytääkseen kultapotin, joka ei ole tietoinen siitä, että Susan on havainnut sen ja kätkenyt sen sillan alle tyttärensä kanssa, Fakta5: Sharon ja Woody kokoontuvat latoon naimisiin.</w:t>
      </w:r>
    </w:p>
    <w:p>
      <w:r>
        <w:rPr>
          <w:b/>
        </w:rPr>
        <w:t xml:space="preserve">Tulos</w:t>
      </w:r>
    </w:p>
    <w:p>
      <w:r>
        <w:t xml:space="preserve">Rakastettava veijari nimeltä Finian McLonergan pakenee kotimaastaan Irlannista mukanaan mattolaukkuun kätketty kultapotti ja tyttärensä Sharon. Hänen määränpäänsä on myyttisessä Missituckyn osavaltiossa sijaitseva Rainbow Valley, jonne hän aikoo haudata aarteensa siinä virheellisessä uskossa, että se lisääntyy Fort Knoxin läheisyyden vuoksi. Hänen kannoillaan on menninkäinen Og, joka haluaa epätoivoisesti saada varastamansa aarteen takaisin ennen kuin hän muuttuu ihmiseksi. Seuraaviin sekoiluihin osallistuvat muun muassa Woody Mahoney, Sharonia ihastuttava unelmoija, hänen mykkä siskonsa Susan, joka ilmaisee itseään tanssilla, Woodyn hyvä ystävä ja liikekumppani Howard, afroamerikkalainen kasvitieteilijä, joka on päättänyt kasvattaa mentolitupakkaa, sekä pomminvarmasti puhuva senaattori Billboard Rawkins, joka kantaa kiihkoilua kuin kunniamerkkiä. Komplikaatioita syntyy, kun Rawkins, joka uskoo, että Rainbow Valleyssa on kultaa, yrittää ottaa maan haltuunsa siellä asuvilta ihmisiltä ja tekee samalla rotusyrjintää. Sharon toivoo raivoissaan, että Rawkins muuttuisi itse mustaksi - ja koska hän on lähellä maagista kulta-astiaa, joka pystyy täyttämään kolme toivomusta, Rawkins tekee juuri niin. Sharonia syytetään noituudesta, ja hänet tuomitaan poltettavaksi roviolla, ellei hän saa Rawkinsia muuttumaan taas valkoiseksi. Pelastaakseen tyttärensä Finian yrittää löytää kulta-astian tietämättä, että Susan on löytänyt sen ja piilottanut sen sillan alle. Rawkins tapaa lopulta Ogin, joka tajuaa nopeasti, mikä aiheutti senaattorin rodunmuutoksen. Koska Og näkee, että ihonvärin muutos ei muuttanut hänen vihamielistä rasismiaan, hän tekee loitsun, joka tekee Rawkinsista ennakkoluulottomamman. Sharon ja Woody kokoontuvat latoon mennäkseen naimisiin, mutta sheriffi, hänen apulaisensa ja paikallinen piirisyyttäjä linnoittavat ovet ja lupaavat polttaa rakennuksen, jos Rawkins ei ole valkoinen auringonnousuun mennessä. Og tapaa Susanin sillalla, jonka alle kulta on piilotettu, ja toivoo, että hän voisi puhua. Kun Susan alkaa puhua, Og tajuaa, että he seisovat kullan yläpuolella. Hetken aikaa hän harkitsee viimeisen toiveen käyttämistä säilyttääkseen haltijan asemansa ja palatakseen keijujen maailmaan. Intohimoisen suudelman jälkeen hän päättää pysyä mieluummin ihmisenä Susanin kanssa ja toivoo, että Rawkins olisi jälleen kerran valkoinen. Howardin mentolitupakkakokeilut onnistuvat Howardin mentolitupakkakokeilujen ansiosta, sillä nyt tyhjentynyt astia auttoi sammuttamaan navetan vahingossa syttyneen tulipalon, joka oli tuhoamassa navetan, mikä takaa taloudellisen menestyksen kaikille Rainbow Valleyn köyhille ihmisille, niin valkoisille kuin mustillekin. Sharon ja Woody menevät naimisiin ja jättävät hyvästit Finianille, joka lähtee Rainbow Valleysta etsimään omaa sateenkaartaan.</w:t>
      </w:r>
    </w:p>
    <w:p>
      <w:r>
        <w:rPr>
          <w:b/>
        </w:rPr>
        <w:t xml:space="preserve">Esimerkki 1.4729</w:t>
      </w:r>
    </w:p>
    <w:p>
      <w:r>
        <w:t xml:space="preserve">Fakta1: Fakta3: Jeanilla on varaa perustaa oma yritys elättääkseen heidät, Fakta4: isoisä omisti ison talon Harlemissa, Fakta5: Amos ja Andy työskentelivät isälle etelässä</w:t>
      </w:r>
    </w:p>
    <w:p>
      <w:r>
        <w:rPr>
          <w:b/>
        </w:rPr>
        <w:t xml:space="preserve">Tulos</w:t>
      </w:r>
    </w:p>
    <w:p>
      <w:r>
        <w:t xml:space="preserve">Amos ja Andy pyörittävät Fresh Air Taxicab Company, Incorporated -yhtiötä, joka on saanut nimensä, koska heidän ainoassa taksissaan ei ole kattoa. Heidän vanha ajoneuvonsa on hajonnut ja aiheuttanut ruuhkan. Ruuhkaan ovat juuttuneet John Blair ja hänen vaimonsa, jotka olivat matkalla tapaamaan juna-asemalle vanhaa perheystävää Richard Williamsia. Kun Blairit eivät saavu paikalle, John lähtee itse heidän kotiinsa, jossa hän tapaa heidän tyttärensä Jeanin, joka oli myös hänen lapsuudenrakkautensa. He sytyttävät vanhan liekkinsä uudelleen, Ralph Crawfordin harmiksi, joka on itse yrittänyt kosiskella Jeania. Samana iltana, ennen kuin he osallistuvat kokoukseen loosissaan, Mystic Knights of the Sea -järjestössä, heidät palkataan kuljettamaan Duke Ellington ja hänen Cotton Club -yhtyeensä Blairin kartanossa järjestettäviin juhliin. Matkalla Richard kertoo John Blairille tunteistaan tytärtään kohtaan ja toteaa, ettei hänellä ole aikomusta tavoitella Jeania, ellei hänellä ole varaa perustaa omaa yritystä, jolla hän voisi elättää heidät. Isänsä kuoleman jälkeen Richardsin perhe menetti kaikki rahansa. Hän on tullut New Yorkiin, koska hänen isoisänsä omisti suuren talon Harlemissa, ja hän toivoo löytävänsä sen omistusoikeuden voidakseen myydä sen saadakseen rahaa yrityksensä perustamiseen. Hän uskoo, että kauppakirjan täytyy olla piilossa jossain kiinteistössä. Blair ja Richard eivät tiedä, että Ralph salakuuntelee heidän keskusteluaan. Blairin kanssa käymänsä keskustelun jälkeen Richard törmää Amosiin ja Andyyn, jotka työskentelivät hänen isälleen etelässä, ja he kaikki ovat iloisia nähdessään toisensa. Toimitettuaan kyydin taksikuskit kiirehtivät takaisin kaupunkiin osallistuakseen loosin kokoukseen. Loosilla on vuosittainen perinne, jossa parin jäsenen on vietettävä yö Harlemissa sijaitsevassa kummitustalossa ja löydettävä asiakirja, jossa lukee Check and Double Check. Kun he löytävät sen, heidän on vaihdettava se eri paikkaan omalle versiolleen, jonka loosin jäsenet voivat löytää seuraavana vuonna. Kyseinen kummitustalo ei ole mikään muu kuin Richardsin isoisän aiemmin omistama talo. Amosin ja Andyn etsiessä asiakirjaa Ralph on myös talossa useiden kumppaniensa kanssa etsimässä kauppakirjaa estääkseen Richardsin mahdollisuudet Jeanin kanssa. Amos ja Andy löytävät asiakirjansa, mutta huomaavat sitten, etteivät he ole ottaneet mukaansa muuta paperia, johon he voisivat kirjoittaa viestinsä ja salata sen loosiveljilleen. Etsiessään jotain kirjoitettavaa he törmäävät tilojen kauppakirjaan. Kun he aikovat kirjoittaa viestinsä sen taakse, Ralph ja hänen ystävänsä keskeyttävät heidät, sillä he uskovat, että he ovat löytäneet kauppakirjan. Syntyvässä sekasorrossa taksikuskit antavat toisilleen sen, mitä kaikki pitävät kauppakirjana, ennen kuin he häipyvät rakennuksesta. Palatessaan lodgeen he kuitenkin huomaavat, että he olivat antaneet Check- ja Double Check -paperin Ralphille eikä vainajalle. He eivät tiedä hallussaan olevan asiakirjan merkitystä, mutta he tunnistavat siinä Richardsin isoisän allekirjoituksen ja aikovat toimittaa sen Richardille seuraavana päivänä. Epäonnistuttuaan asiakirjan löytämisessä Richard lähtee sydän murtuneena rautatieasemalle aikomuksenaan palata kotiin. Amos ja Andy saapuvat Blairien talolle liian myöhään antaakseen hänelle kauppakirjan, mutta he juoksevat asemalle ja pystyvät luovuttamaan kauppakirjan juuri ennen kuin Richardsin juna lähtee. Nyt kun Richardilla on kauppakirja, hän voi myydä talon, avata yrityksensä ja mennä naimisiin Jeanin kanssa.</w:t>
      </w:r>
    </w:p>
    <w:p>
      <w:r>
        <w:rPr>
          <w:b/>
        </w:rPr>
        <w:t xml:space="preserve">Esimerkki 1.4730</w:t>
      </w:r>
    </w:p>
    <w:p>
      <w:r>
        <w:t xml:space="preserve">Fakta1: palkkatappaja pelastaa ihmiskaupan uhriksi joutuneita tyttöjä käyttämällä raakoja menetelmiä vastuussa olevia vastaan, Fakta2: Fakta3: Angelin poika on tietoinen osoitteesta, Fakta4: New Yorkin osavaltion senaattori on tarjonnut suuren rahasumman, jotta hän löytäisi ja pelastaisi siepatun tyttären, Fakta5: Votto sai osoitteen, jonka osoite oli vastaanottanut.</w:t>
      </w:r>
    </w:p>
    <w:p>
      <w:r>
        <w:rPr>
          <w:b/>
        </w:rPr>
        <w:t xml:space="preserve">Tulos</w:t>
      </w:r>
    </w:p>
    <w:p>
      <w:r>
        <w:t xml:space="preserve">Taisteluveteraani ja entinen FBI-agentti Joe, jolla on posttraumaattinen stressihäiriö, on palkkasotilas, joka pelastaa ihmiskaupan uhreiksi joutuneita tyttöjä ja käyttää raakoja menetelmiä syyllisiä vastaan. Hän hoitaa iäkästä äitiään lapsuudenkodissaan New Yorkissa. Joella on graafisia takaumia lapsuudestaan ja menneisyydestään armeijassa ja FBI:ssä. Palatessaan kotiin työstä Joen huomaa Angelin poika, joka on Joen ja hänen käsittelijänsä McClearyn välinen välikäsi. Joe tapaa McClearyn ja ilmaisee huolensa siitä, että hänen turvallisuutensa saattaa vaarantua, koska Angelin poika tietää hänen osoitteensa. Sitten McCleary kertoo Joelle hänen seuraavasta työstään: New Yorkin osavaltion senaattori Albert Votto on tarjonnut suuren rahasumman, jos hän löytää ja pelastaa huomaamattomasti siepatun tyttärensä Ninan. Ottaen työn vastaan Joe vahtii varakkaiden asiakkaiden bordellia, jonka osoitteen Votto sai nimettömänä tekstiviestinä. Hän tappaa väkivaltaisesti useita vartijoita ja asiakkaita samalla kun hän saa Ninan takaisin. Odottaessaan motellissa palauttaakseen Ninan Vottolle Joe näkee paikallisuutisissa, että Votto on ilmeisesti tehnyt itsemurhan. Korruptoituneet poliisit ryntäävät motellihuoneeseen ja vievät Ninan. Joe voittaa häntä vartioivan poliisin ja pakenee. Joe huomaa, että McCleary, Angel ja Angelin poika on tapettu hänen kotiosoitettaan etsiessään. Hiipimällä perheensä kotiin Joe huomaa, että kaksi korruptoitunutta liittovaltion agenttia on murhannut hänen äitinsä ja odottaa häntä. Hän hyökkää heidän kimppuunsa, tappaa toisen ja haavoittaa toista kuolettavasti. Haavoittunut tappaja paljastaa, että koko salaliiton oli järjestänyt kuvernööri Williams ja että Nina oli hänen suosikkinsa. Järkyttyneenä ja itsetuhoisena Joe antaa äidilleen vesihautajaiset. Hän yrittää hukuttaa itsensä kuormittamalla vaatteensa raskailla kivillä, mutta näky Ninasta saa hänet vakuuttuneeksi tytön pelastamisesta. Joe yrittää koota salaliittoa. Hän päättelee, että Votto myi Ninan prostituutioon saadakseen kuvernööri Williamsin ja muun eliitin suosion ja tunsi myöhemmin äärimmäistä syyllisyyttä saatuaan nimettömän tekstiviestin; Votto palkkasi Joen, koska tiesi, että poliisivoimat olivat korruptoituneet ja Williamssin valvonnassa. Seurattuaan Williamsia hänen maalaistalolleen Joe taistelee tiensä sisään vain huomatakseen, että Williamssin kurkku on viilletty auki. Joe vaeltaa kartanossa ahdistuneena ja harhoja näkevänä, kunnes löytää Ninan keittiöstä verisen partaveitsen kanssa. He ovat helpottuneita nähdessään toisensa ja poistuvat kartanosta. Myöhemmin Joe ja Nina istuvat ruokalassa hiljaa. Joe lyyhistyy uupumuksesta ja stressistä samalla, kun hänellä on väkivaltainen itsemurha-fantasia. Nina herättää Joen ja sanoo hänelle: "Sen kaunis päivä". Joe suostuu ja he lähtevät yhdessä.</w:t>
      </w:r>
    </w:p>
    <w:p>
      <w:r>
        <w:rPr>
          <w:b/>
        </w:rPr>
        <w:t xml:space="preserve">Esimerkki 1.4731</w:t>
      </w:r>
    </w:p>
    <w:p>
      <w:r>
        <w:t xml:space="preserve">Fakta1: Fakta2: Paul Kersey palaa New Yorkiin otettuaan nimensä todistajansuojeluohjelmaan: Fakta3: Syyttäjä Brian Hoyle ja apulaisluutnantti Hector Vasquez vierailevat Paulin kotona, Fakta4: Tommyn apulainen hyökkää Olivian kimppuun, Fakta5: Janice epäonnistuneen salakuuntelutehtävän aikana Freddie-mafia tappaa Janicen.</w:t>
      </w:r>
    </w:p>
    <w:p>
      <w:r>
        <w:rPr>
          <w:b/>
        </w:rPr>
        <w:t xml:space="preserve">Tulos</w:t>
      </w:r>
    </w:p>
    <w:p>
      <w:r>
        <w:t xml:space="preserve">Paul Kersey Charles Bronson palaa New Yorkiin otettuaan käyttöönsä Paul Stewart -nimen todistajansuojeluohjelman puitteissa. Tyttöystävä Olivia Regent LesleyAnne Down kutsuu hänet muotinäytökseen. Kulissien takana mafioso Tommy O'Shea Michael Parks ja hänen roistonsa hyökkäävät. Tommy uhkailee Oliviaa, joka on hänen ex-vaimonsa ja heidän tyttärensä Chelsea Erica Lancasterin äiti. Olivia kertoo myöhemmin Paulille ex-miehensä käytöksestä, kun tämä löytää mustelmia hänen kädestään. Paul kohtaa hänet, mutta Tommyn kätyri Chicki Paconi Kevin Lund vetää revolverin Paulia kohti. Yhteenotto päättyy Chelsean saapuessa paikalle. Syyttäjä Brian Hoyle Saul Rubinek ja hänen avustajansa komisario Hector Vasquez Miguel Sandoval vierailevat Paulin kotona. Hän kertoo heille Tommy O'Sheasta. Hoyle sanoo, että he ovat yrittäneet saada Tommya kiinni jo vuosia, ja hän haluaa Olivian todistamaan. Samana iltana ravintolassa Paul kosii Oliviaa, joka hyväksyy ehdotuksen. Olivia poistuu kylpyhuoneeseen ja joutuu Tommyn työtoverin, Freddie Flakes Garrity Robert Joyn, hyökkäyksen kohteeksi, joka lyö hänen päänsä peiliin, jolloin hänen kasvonsa muuttuvat epämuodostuneiksi. Freddie pakenee, vaikka Paul pääsee näkemään hänet. Sairaalassa Paulille kerrotaan, että vaikka Olivia pääsee korjausleikkaukseen, hänen kasvonsa eivät koskaan tule olemaan entisensä. Siellä hän tapaa komisario Mickey Kingin Kenneth Welshin ja hänen työparinsa Janice Omorin Lisa Inouyen, jotka tutkivat OSheasin tapausta. Epäonnistuneen mafian salakuuntelutehtävän aikana Freddie tappaa Janicen autollaan. Sairaalassa luutnantti King varoittaa Kerseytä palaamasta vanhoihin tapoihinsa ja kertoo sitten, että hän on työskennellyt tapauksen parissa 16 vuotta. Kersey sanoo, että se on pitkä aika epäonnistua. Freddie ja hänen kätyriensä hyökkäävät Paulin ja Olivian kimppuun, ja Freddie ampuu Oliviaa selkään ja tappaa hänet, kun pari yrittää paeta. Paul hyppää asuntonsa katolta, jossa hän laskeutuu jätesäkkikasaan, ja poliisi noutaa hänet. Tommy vapautetaan osallisuudesta Olivian kuolemaan ja hän hakee tyttärensä huoltajuutta. Paul pahoinpitelee Tommyn, joka jättää hänet tajuttomaksi. Hän päättää palata omankädenoikeuden harjoittajaksi ja saa apuunsa Hoylen, joka saa tietää, että Tommy on korruptoinut hänen osastonsa. Paul myrkyttää Chickin sokerilta näyttävällä syanidilla cannolissaan. Sitten hän tappaa Freddien räjäyttämällä hänet kauko-ohjatulla jalkapallolla. Tommy saa tietolähteeltä selville, että Paul on kostaja ja aikoo käydä hänen kimppuunsa Olivian tappamisesta. Tietolähde, Hector Vasquez NYPD:stä, yrittää itse tappaa Paulin, mutta Paul saa yliotteen ja tappaa hänet. Konstaapelitoveri Hoyle saapuu paikalle ja saa selville, että Tommy haluaa sekä hänet että Kerseyn hengiltä. Hoyle sanoo Kerseylle, ettei hän saa enää koskaan nähdä häntä, ja Paul suostuu siihen. Tommy palkkaa kolme roistoa ottamaan Paulin haltuunsa pukutehtaalla ja käyttää Chelseaa syöttinä, vaikka tämä onnistuu myöhemmin pakenemaan. Paul kohtaa ensin roistot ja sitten Salin, toisen Tommyn miehistä, ampumalla hänet teollisuusompelukoneeseen. Paul ottaa tyhjän pullon, murskaa sen ja viiltää Tommyn kasvot kostoksi siitä, mitä tämä teki Olivialle. Luutnantti King saapuu paikalle, mutta Tommy haavoittaa häntä. Haulikolla aseistautuneena hän ajaa Tommyn nurkkaan ja tyrmää hänet happoaltaaseen, jossa hän hajoaa. King kiittää Paulia hänen henkensä pelastamisesta. Paul menee Chelsean luo ja huutaa loukkaantuneelle Kingille: "Luutnantti, jos tarvitset apua, soita minulle.</w:t>
      </w:r>
    </w:p>
    <w:p>
      <w:r>
        <w:rPr>
          <w:b/>
        </w:rPr>
        <w:t xml:space="preserve">Esimerkki 1.4732</w:t>
      </w:r>
    </w:p>
    <w:p>
      <w:r>
        <w:t xml:space="preserve">Fakta1: Tyson Institute on valmis tarjoamaan hänelle varoja, Fakta2: Fakta3: Susan ja rannikkovartiosto löytävät Jenniferin, Fakta4: Sana Jenniferin villistä tarinasta saavuttaa Tyson-instituutin, Fakta5: Henry ja Jennifer murtautuvat asunnon kassakaappiin.</w:t>
      </w:r>
    </w:p>
    <w:p>
      <w:r>
        <w:rPr>
          <w:b/>
        </w:rPr>
        <w:t xml:space="preserve">Tulos</w:t>
      </w:r>
    </w:p>
    <w:p>
      <w:r>
        <w:t xml:space="preserve">Jennifer Smith Ostajainstituutin johtaja Jane Wyman tarvitsee lisärahoitusta, jotta instituutti voisi jatkaa toimintaansa. Kävi ilmi, että Tyson-instituutti on valmis tarjoamaan hänelle varoja. Hän juhlii ystävänsä ja liikekumppaninsa Susan Wayne Eve Ardenin kanssa, jonka kanssa hän pyörittää kosmetiikkayritystä, menemällä Susanin kauniille rantatalolle Long Islandille. Kun Jennifer on purjehtimassa, myrsky kaataa hänen veneensä ylösalaisin lähelle vedenalaista ajoneuvoa, jota käyttää Davy Jones Dennis Morgan -nimellä kulkeva mies. Davy väittää olevansa eläintieteilijä, joka tutkii vedenalaista luontoa. Hän pelastaa Jenniferin vastentahtoisesti. Jennifer epäilee, että mies ei ole se, joka väittää olevansa, sillä hän ei tunnu tietävän mitään merenelävistä. Davy suostuu lopulta laskemaan Jenniferin maihin, mutta vasta sen jälkeen, kun hän on antanut tälle unilääkkeitä. Myrskyn loputtua Davy pudottaa Jenniferin rannalle, josta Susan ja rannikkovartiosto, jotka ovat etsineet häntä, löytävät hänet. Susan uskoo Jenniferin nähneen unta kohtaamisestaan Davyn kanssa ja hylkää Jenniferin tarinan vedenalaisesta ajoneuvosta. Jennifer yrittää todistaa, ettei ole hullu, ja hakee kamerastaan kuvia ajoneuvosta, mutta filmi näyttää olevan kadoksissa. Sana Jenniferin villistä tarinasta saavuttaa Tyson-instituutin, joka peruu rahoitustarjouksensa. Raivostuneena Jennifer päättää todistaa, että he ovat väärässä ja että Davy ja vedenalainen ajoneuvo ovat todella olemassa. Hän lähtee etsimään Davya. Jennifer ei kuitenkaan tiedä, että Davyn oikea nimi on Bill Craig, sukellusvenemekaanikko, joka suorittaa hallituksen salaista tehtävää. Kun Jennifer on eräänä iltana ulkona klubilla sulhasensa Ralph Whitcomb Allyn Joslynin kanssa, hän huomaa naisen, jonka kuvat olivat vedenalaisessa ajoneuvossa. Nainen on laulaja nimeltä Raquel Riviera Lina Romay, mutta hän kiistää tuntevansa Davy Jonesin. Myöhemmin DavyBill kuitenkin astuu itse klubille, ja Jennifer kohtaa hänet ja pyytää kameran filmiä takaisin. Bill väittää, että nainen on erehtynyt, ja hän ja Raquel lähtevät. Jennifer ja Ralph seuraavat pariskuntaa, ja kun he jättävät autonsa hetkeksi, Jennifer murtautuu siihen ja etsii jonkinlaista henkilöllisyystodistusta ja filminsä. Hän ei löydä mitään. Jennifer palkkaa yksityisetsivä Henry Duckworthin, mutta Bill saa selville, että Henry tarkkaili häntä. Bill saa Henryn ansaan, kun tämä ja Jennifer yrittävät murtautua asunnon kassakaappiin, ja kun Henry pakenee, Jennifer jää kuuntelemaan Billin selitystä. Hän kertoo hänelle niin paljon kuin pystyy paljastamatta huippusalaista tietoa, mutta ennen kuin Jennifer lähtee, hän löytää ja ottaa takaisin elokuvansa. Jenniferin on sitten tarkoitus tavata Susan, Henry ja Tyson-instituutin edustaja puhdistaakseen nimensä ja saadakseen rahoituksen, mutta Bill onnistuu seuraamaan häntä tapaamiseen. Bill yrittää varastaa elokuvan useaan otteeseen, eikä tapaaminen onnistu kovin hyvin, sillä edustaja uskoo lopulta, että Jennifer on todellakin mielisairas oudon käytöksensä vuoksi. Bill saa lopulta elokuvan takaisin ja ajaa pois Henryn autolla, mutta törmää Tysonin edustajan autoon. Molemmat miehet palaavat tapaamiseen, ja Billiltä kysytään päin naamaa, onko Jenniferin tarina totta. Koska Jennifer on tässä vaiheessa rakastunut Billiin, hän suojelee häntä ja kertoo kaikille keksineensä sen. Hän saa potkut instituutista ja aloittaa sen sijaan uuden elämän Billin kanssa.</w:t>
      </w:r>
    </w:p>
    <w:p>
      <w:r>
        <w:rPr>
          <w:b/>
        </w:rPr>
        <w:t xml:space="preserve">Esimerkki 1.4733</w:t>
      </w:r>
    </w:p>
    <w:p>
      <w:r>
        <w:t xml:space="preserve">Fakta1: Tokion televisiolähetystornin lähestyvä valmistuminen symboloi Japanin sodanjälkeisen talouden elpymisen kiihtymistä, Fakta2: Fakta3: Chagawa on enemmän kuin hakata yliarvostettu, Fakta4: Hiromi avaa sake-baarin alueella, Fakta5: Chogawa hyväksyy Humalassa ja ihastunut Hiromi huoltajuus poika</w:t>
      </w:r>
    </w:p>
    <w:p>
      <w:r>
        <w:rPr>
          <w:b/>
        </w:rPr>
        <w:t xml:space="preserve">Tulos</w:t>
      </w:r>
    </w:p>
    <w:p>
      <w:r>
        <w:t xml:space="preserve">Vuonna 1958, kun Tokion televisiolähetystorni on valmistumassa sodanjälkeisen talouden elpymisen symboliksi, maalaiskoulutyttö Mutsuko Maki Horikita saapuu maakunnasta ensimmäiseen työpaikkaansa Suzuki Autoon. Aluksi Mutsuko on vaikuttunut tavatessaan yhtiön pääjohtajan Norifumi Suzukin Shinichi Tsutsumin, mutta järkyttyy huomatessaan, että hänen työpaikkansa on itse asiassa nuhjuinen autokorjaamo Tokion Yuhin kaupunginosassa. Suzuki on äkkipikainen työnantaja, mutta hänen vaimonsa Tomoe Hiroko Yakushimaru ja heidän ilkikurinen viisivuotias poikansa Ippei Kazuki Koshimizu toivottavat Mutsukon tervetulleeksi. Yksi Ippein lempipaikoista on Fiveanddime-kauppa, jota johtaa sarjakirjailija Ryunosuke Chagawa Hidetaka Yoshioka. Chagawa pitää nykyään menestyneitä kirjailijoita, kuten Nobel-palkinnon voittanutta Kenzaburo Oe:ta, yliarvostettuina, mutta hän haluaa olla muutakin kuin scifi-lankoja kirjoittava ja halpoja leluja sivutoimisesti myyvä hömppä. Kun houkutteleva tulokas Hiromi Koyuki avaa alueelle sake-baarin, hän kerää nopeasti asiakaskuntaa dramaattisesti tiivistettyyn manga-tyyliin, mutta joutuu myös Junnosuke Kenta Suga - baarin edellisen vuokralaisen orvoksi jäänyt jälkeläinen - vastaan. Humalassa ja Hiromiin ihastuneena Chogawa ottaa pojan huoltajuuden vastaan.</w:t>
      </w:r>
    </w:p>
    <w:p>
      <w:r>
        <w:rPr>
          <w:b/>
        </w:rPr>
        <w:t xml:space="preserve">Esimerkki 1.4734</w:t>
      </w:r>
    </w:p>
    <w:p>
      <w:r>
        <w:t xml:space="preserve">Fakta1: Fakta2: Fakta3: elämä on ollut yksinkertaista vastakkainasettelua, Fakta4: Will kieltäytyy hyväksymästä elämää vammaisena, Fakta5: Louisan isälle tarjotaan huoltopäällikön paikkaa Stortfoldin linnassa.</w:t>
      </w:r>
    </w:p>
    <w:p>
      <w:r>
        <w:rPr>
          <w:b/>
        </w:rPr>
        <w:t xml:space="preserve">Tulos</w:t>
      </w:r>
    </w:p>
    <w:p>
      <w:r>
        <w:t xml:space="preserve">26-vuotias Louisa Clark Emilia Clarke on iloinen, ulospäinsuuntautunut nainen, joka asuu työläisperheensä kanssa ja tukee sitä. Menetettyään työpaikkansa paikallisessa kahvilassa hän palkataan Will Traynorin Sam Claflinin, entisen menestyvän pankkiirin ja aikoinaan aktiivisen nuoren miehen, hoitajaksi, joka halvaantui kaksi vuotta sitten sattuneen moottoripyöräonnettomuuden jälkeen. Louisalla ei ole kokemusta, mutta Willsin äiti uskoo, että hänen iloinen persoonallisuutensa auttaa nostamaan Willsin mielialaa. Will viettää aikaa vain hoitajansa Nathanin kanssa, joka auttaa häntä hoidossa, liikunnassa ja liikkumisessa, ja hän tietää, ettei hän koskaan saa kehoaan takaisin selkäydinvaurion vuoksi. Kyyninen ja masentunut, koska hän ei voi enää elää aktiivista elämää, Will reagoi aluksi kylmän viileästi Louisan pirteään käytökseen ja kohtelee häntä halveksuen. Kahden viikon kuluttua Will saa vieraakseen entisen parhaan ystävänsä Rupertin ja ex-tyttöystävänsä Alician, jotka paljastavat olevansa kihloissa. Will onnistuu hajottamaan vihaisena ja närkästyneenä kaikki lipastonsa valokuvat, joita Louisa yrittää korjata seuraavana päivänä, mikä johtaa verbaaliseen riitaan, jonka aikana Louisa moittii häntä kusipäisyydestä. Seuraavana päivänä Will pyytää Louisaa katsomaan hänen kanssaan elokuvan, jossa on tekstitys, ja Louisa suostuu. He alkavat lähentyä toisiaan ja lopulta heistä tulee läheisiä ystäviä. Louisa ja Will juttelevat edelleen päivittäin; Louisa kuulee, että Will on sivistynyt ja maailmankatsomuksellinen, sillä hän on matkustellut paljon. Sen sijaan Louisan elämä on tähän asti ollut yksinkertaista, eikä hänellä ole ollut paljon kiinnostuksen kohteita tai harrastuksia eikä hän ole matkustellut kotinsa ulkopuolella. Hänen pitkäaikainen poikaystävänsä Patrick Matthew Lewis harjoittelee osallistuakseen viikinkitriathloniin Norjassa, ja hän valitsee usein harrastuksen mieluummin kuin viettää aikaa hänen kanssaan. Will kehottaa Louisaa laajentamaan näköalojaan ja kertoo, että hänen vastuullaan on elää elämää mahdollisimman täysipainoisesti. Hoitaessaan Willia tämän satunnaisen sairauden aikana Louisa huomaa Willsin arpeutuneet ranteet, jotka ovat peräisin aiemmasta itsemurhayrityksestä. Eräänä päivänä töissä ollessaan Louisa kuulee Willsin vanhempien riidan ja saa tietää, että Will on antanut vanhemmilleen kuusi kuukautta aikaa ennen kuin hän ilmoittautuu Sveitsin Dignitas-järjestöön avustettua itsemurhaa varten. Will ei suostu hyväksymään elämää vammaisena, joka merkitsee riippuvuutta, kipua ja kärsimystä ilman toivoa siitä, että hän voisi palata entiselleen. Louisa ottaa tehtäväkseen muuttaa Willin mielen. Hän järjestää erilaisia matkoja ja seikkailuja osoittaakseen Willille, että elämä on elämisen arvoista vammasta huolimatta. Will muuttuu vähitellen puheliaammaksi ja avoimemmaksi Louisan suunnitelmille. Pariskunta osallistuu hevoskilpailuihin, joilla on katastrofaaliset seuraukset, ja muutama päivä sen jälkeen he menevät Mozartin konserttiin. Sitten Will päättää osallistua Alician häihin ja pyytää Louisaa mukaansa. Häissä Louisa ja Will nauttivat suoraselkäisten vieraiden loukkaamisesta. Louisa kuulee morsiamen kummitädiltä, että tämä pitää Williä Alician karkurina. Will menee Louisan perheen luo syömään Louisan syntymäpäivänä, jolloin he saavat tietää, että Louisan isä oli menettänyt työnsä yrityskaupassa, jonka sattui järjestämään Willin nuorempi työtoveri. Pian tämän jälkeen Louisan isälle tarjotaan huoltopäällikön paikkaa Stortfoldin linnassa, joka kuuluu Willin perheelle, ja Louisa tajuaa, että Will yrittää auttaa häntä varmistamaan vapautensa perheestään. Vähitellen heille kehittyy vahvoja tunteita toisiaan kohtaan, mikä tekee Patrickin mustasukkaiseksi ja aiheuttaa ongelmia Louisan pitkässä suhteessa, mikä johtaa heidän eroonsa. Ylellisellä yhteisellä matkalla Mauritiuksen saarelle, jonka Will tekee toisen keuhkokuumeen jälkeen Willsin sairaanhoitajan avustuksella, Will ilmoittaa Louisalle, että hän aikoo edelleen toteuttaa eutanasiaa. Hän haluaa, että Louisa elää täyttä elämää eikä puolikasta elämää Louisan kanssa. Hän sanoo, että heidän yhteinen aikansa on ollut erityistä, mutta hän ei kestä elää pyörätuolissa. Hän pyytää naista lähtemään mukaansa Sveitsiin, jotta hän voisi olla hänen kanssaan viimeiset hetket. Sydämensä murtuneena hän ilmoittaa Lontooseen saavuttuaan Willsin vanhemmille, että hän lopettaa heti ja matkustaa bussilla takaisin kotiinsa. Hän ei puhu Willille seuraaviin päiviin. Kotona Louisan isä kuitenkin suostuttelee hänet lähtemään Willin luo Sveitsiin. Hän saa selville, että Will on jo lähtenyt Sveitsiin, ja päättää itse lähteä Sveitsiin ollakseen Willin kanssa tämän viimeisinä hetkinä. Muutama viikko Willin kuoleman jälkeen Louisian istuessa hänen lempikahvilassaan Pariisissa hän lukee uudelleen Willin hänelle jättämän kirjeen. Siinä hän kannustaa häntä etsimään tietyn hajuvesiliikkeen ja päättää kirjeen vain elämään, mihin hänellä on varaa, koska Will on jättänyt hänelle tarpeeksi rahaa unelmiensa seuraamiseen.</w:t>
      </w:r>
    </w:p>
    <w:p>
      <w:r>
        <w:rPr>
          <w:b/>
        </w:rPr>
        <w:t xml:space="preserve">Esimerkki 1.4735</w:t>
      </w:r>
    </w:p>
    <w:p>
      <w:r>
        <w:t xml:space="preserve">Fakta1: Fakta2: Eläkkeelle jäänyt saapuu Washingtoniin asuntopulaa käsitteleväksi neuvonantajaksi: Connie saa tietää uudesta järjestelystä, Fakta3: Connien äiti meni naimisiin rakkaudesta ja Connie on päättänyt olla toistamatta virhettä, Fakta4: Dingle kutsuu Joen illalliselle, Fakta5: FBI on kutsuttu tutkimaan Joeta nuoren naapurin ansiosta.</w:t>
      </w:r>
    </w:p>
    <w:p>
      <w:r>
        <w:rPr>
          <w:b/>
        </w:rPr>
        <w:t xml:space="preserve">Tulos</w:t>
      </w:r>
    </w:p>
    <w:p>
      <w:r>
        <w:t xml:space="preserve">Eläkkeellä oleva miljonääri Benjamin Dingle Charles Coburn saapuu Washingtoniin asuntopulaa käsitteleväksi neuvonantajaksi ja huomaa, ettei hänen hotellisviittinsä ole käytettävissä kahteen päivään. Hän näkee ilmoituksen, jossa etsitään kämppistä, ja suostuttelee vastahakoisen nuoren naisen, Connie Milligan Jean Arthurin, antamaan hänelle puolet asunnostaan alivuokralaiseksi. Sitten Dingle törmää kersantti Joe Carteriin Joel McCreaan, jolla ei ole majapaikkaa, kun hän odottaa lähetystään ulkomaille. Dingle vuokraa hänelle avokätisesti puolet asunnostaan. Kun Connie saa tietää uudesta järjestelystä, hän käskee molempia lähtemään, mutta joutuu taipumaan, koska on jo käyttänyt miehen vuokran. Joe ja Connie tuntevat vetoa toisiinsa, vaikka Connie on kihloissa byrokraatti Charles J. Pendergast Richard Gainesin kanssa. Connien äiti meni naimisiin rakkauden, ei turvallisuuden vuoksi, ja Connie on päättänyt olla toistamatta virhettään. Dingle tapaa Pendergastin sattumalta liikelounaalla eikä pidä näkemästään. Hän päättää, että Joe sopisi paremmin hänen vuokraemännälleen. Eräänä päivänä Dingle menee liian pitkälle ja lukee ääneen Joelle Connien yksityisestä päiväkirjasta, mukaan lukien hänen ajatuksensa Joesta. Kun tämä saa tietää asiasta, hän vaatii heitä molempia lähtemään seuraavana päivänä. Dingle ottaa täyden vastuun tapahtuneesta. Connie antaa Joen jäädä asuntoon, sillä hänellä on vain muutama päivä aikaa ennen kuin hänet lähetetään Afrikkaan. Joe pyytää Connieta lähtemään ulos kanssaan. Connie on vastahakoinen, mutta päättää lähteä, jos Pendergast ei kutsu häntä kahdeksalta. Kahdeksalta Connie ja Joe ovat valmiita lähtemään, mutta äänekäs teininaapuri kysyy neuvoa ja viivyttää Connieta, kunnes Pendergast saapuu. Joe vakoilee heitä ikkunasta. Kun nuori naapuri kysyy, mitä hän tekee, Joe kertoo hänelle kevytmielisesti olevansa japanilainen vakooja. Dingle kutsuu Joen illalliselle. Siellä Dingle törmää pariskuntaan Pendergast ja Connie ja teeskentelee tapaavansa Connien ensimmäistä kertaa, mikä pakottaa Joen tekemään samoin. Dingle houkuttelee Pendergastin puhumaan työstään ja vie hänet lopulta huoneeseensa, jotta Connie ja Joe voivat olla kahden kesken. Joe vie Connien kotiin. He puhuvat romanttisesta menneisyydestään ja jopa suutelevat. Heidän erillisistä huoneistaan Joe tunnustaa rakastavansa Connieta. Joe kertoo tuntevansa samoin, mutta kieltäytyy menemästä hänen kanssaan naimisiin, sillä he joutuvat pian eroamaan toisistaan, kun Joe lähtee Afrikkaan. Heidän keskustelunsa keskeytyy FBI:n saapuessa paikalle, joka on kutsuttu tutkimaan Joen vakoilua nuoren naapurin ansiosta. Joe ja Connie viedään FBI:n päämajaan. He tunnistavat Dinglen asuintoveriksi, joka voi todistaa, että he ovat vain kämppiksiä. Dingle saapuu paikalle ja tuo mukanaan Pendergastin luonnetodistajaksi. Kuulusteluissa käy ilmi, että Joe ja Connie asuvat samassa osoitteessa. Kun he pyytävät herra Dingleä kertomaan Pendergastille, että heidän asumisensa on täysin viatonta, hän kieltää tuntevansa heidät. Aseman ulkopuolella Dingle myöntää valehdelleensa suojellakseen mainettaan. Taksilla kotiin mennessään he keskustelevat siitä, mitä pitäisi tehdä skandaalin välttämiseksi. Connie suuttuu, kun Pendergast ajattelee vain itseään. Kun yhteiskäytössä olleen taksin toinen matkustaja osoittautuu toimittajaksi, Pendergast juoksee hänen peräänsä yrittäen estää häntä kirjoittamasta heidän avoliitostaan. Dingle vakuuttaa Connielle, että jos hän menee naimisiin Joen kanssa, kriisi vältytään, ja he voivat sen jälkeen saada nopeasti mitätöityä avioliiton. Pariskunta noudattaa hänen neuvoaan ja menee naimisiin. Kotiin palattuaan Connie antaa Joen viettää viimeisen yönsä hänen asunnossaan. Kuten Dingle oli ennakoinut, Connien vetovoima Joeta kohtaan voittaa hänen varovaisuutensa. Ulkona Dingle laittaa esille kortin, josta käy ilmi, että asunto kuuluu kersantti ja rouva Carterille.</w:t>
      </w:r>
    </w:p>
    <w:p>
      <w:r>
        <w:rPr>
          <w:b/>
        </w:rPr>
        <w:t xml:space="preserve">Esimerkki 1.4736</w:t>
      </w:r>
    </w:p>
    <w:p>
      <w:r>
        <w:t xml:space="preserve">Fakta1: Casey on matkalla viettämään uudenvuodenlomaa Elainen siskon eristäytyneeseen kotiin, Fakta2: Fakta3: Robbie vie loput lapset ulos leikkimään lumeen, Fakta4: lapset huutavat ja kiinnittävät Casey Jonahin, Elainen ja Chloen huomion, Fakta5: Paulie juoksee karkuun ennen kuin houkuttelee Elainen kiipeilytelineeseen ja katkaisee jalkansa.</w:t>
      </w:r>
    </w:p>
    <w:p>
      <w:r>
        <w:rPr>
          <w:b/>
        </w:rPr>
        <w:t xml:space="preserve">Tulos</w:t>
      </w:r>
    </w:p>
    <w:p>
      <w:r>
        <w:t xml:space="preserve">Casey, kapinallinen teinityttö, matkustaa äitinsä Elainen, isäpuolensa Jonahin ja kahden nuoremman sisarpuolensa Mirandan ja Paulien kanssa viettämään uudenvuodenlomaa Elainen sisaren Chloen syrjäiseen kotiin. Chloe, hänen miehensä Robbie ja heidän kaksi pientä lastaan, Nicky ja Leah, toivottavat vierailijat tervetulleiksi. Vähän ennen saapumistaan Paulie alkaa oksentaa, minkä aikuiset uskovat johtuvan matkapahoinvoinnista. Yön edetessä myös Nicky ja Leah alkavat oireilla sairaudesta. Leahin oksennuksessa on outoja bakteereja. Kun kaikki menevät nukkumaan, perheen kissa Jinxie katoaa. Metsään palannut Casey suunnittelee ystäviensä kanssa pakenemista ja osallistumista juhliin, kun hän kuulee Jinxien räkäisevän. Hän ei kuitenkaan löydä kissaa. Seuraavana päivänä kaikki lapset ovat saaneet tartunnan. Illallisella Mirandasta tulee väkivaltainen, hän raapii Chloeta ja pilaa ruoan. Kun Jonah yrittää lohduttaa Mirandaa yläkerrassa, Robbie vie loput lapset ulos leikkimään lumeen. Nicky laittaa puutarha-haravan Robbien tielle, kun tämä on kelkkailemassa, ja se viiltää Robbien pään auki osuessaan siihen. Lapset huutavat, mikä kiinnittää Caseyn, Jonahin, Elainen ja Chloen huomion. Elaine soittaa ambulanssin, mutta Robbie kuolee nopeasti vammoihinsa. Paulie hyökkää Jonahin kimppuun veitsellä ja juoksee karkuun ennen kuin hän houkuttelee Elainen kiipeilytelineeseen ja murtaa tämän jalan. Casey pelastaa hänet, ja he hakeutuvat kasvihuoneeseen, johon lapset hyökkäävät. Paulie yrittää tappaa heidät, mutta Casey torjuu hänet ja vakuuttaa Elainelle, että lapsissa on jotain vikaa. Chloe huomaa, että Robbien ruumis on raahattu lasten leikkitelttaan, jossa sitä on silvottu leluilla. Leah hyökkää hänen kimppuunsa, mutta Casey pelastaa hänet. Chloe joutuu paniikkiin ja syyttää Caseya tapahtuneesta ennen kuin pakenee taloon, kun taas Casey palaa kasvihuoneeseen ja pelastaa Elainen, joka puolestaan pelastaa Caseyn tappamalla Paulien. Jonah löytää Paulien kuolleena. Ryhmä menee taloon, jossa Chloe syyttää Caseya ja Elainea hulluksi tulosta, kun Casey sanoo Elainen tappaneen Paulien pelastaakseen hänet. Jonah ja Chloe hylkäävät heidät vihaisena ja lähtevät etsimään Chloen lapsia. Casey alkaa linnoittautua taloon ja Jonah ja Chloe erotetaan metsässä, Chloe joutuu lastensa hyökkäyksen kohteeksi ja häntä puukotetaan värikynällä silmään, jolloin hän kuolee. Casey löytää Mirandan hakkaamassa kuollutta kissaa makuuhuoneessa ja hyökkää hänen kimppuunsa; Miranda huijaa Jonahia uskomaan, että Casey hyökkäsi heidän kimppuunsa, ja hän lukitsee Caseyn makuuhuoneeseen ennen kuin lähtee Mirandan kanssa autoon. Talossa Leah ja Nicky hyökkäävät Elainen kimppuun, mutta ei pysty satuttamaan heitä, koska he ovat lapsia. Casey murtautuu ulos makuuhuoneesta ja tappaa Nickyn ja pelastaa Elainen, kun Leah pakenee metsään. Casey ja Elaine pakenevat talosta ja löytävät Jonahin kuolleena Chloen kolaroidusta autosta. Kun Casey tutkii Jonahin ruumista, Miranda hyökkää yhtäkkiä hänen kimppuunsa. Elaine törmää Mirandaan autolla ja tappaa Mirandan ja pelastaa Caseyn. Elaine huomaa Caseyn oksentavan, ennen kuin Casey nousee kyytiin ja Elaine ajaa pois talosta. Ajon aikana metsästä nousee esiin useita tartunnan saaneita lapsia, myös Leah. Kun Elaine joutuu paniikkiin, Casey alkaa tuijottaa tyhjyyteen kuten tartunnan saaneet lapset tekivät, ja elokuva päättyy jättäen katsojan miettimään, onko Casey saanut tartunnan.</w:t>
      </w:r>
    </w:p>
    <w:p>
      <w:r>
        <w:rPr>
          <w:b/>
        </w:rPr>
        <w:t xml:space="preserve">Esimerkki 1.4737</w:t>
      </w:r>
    </w:p>
    <w:p>
      <w:r>
        <w:t xml:space="preserve">Fakta1: Fakta2: Remingtonin etsivätoimisto lähettää Tex Kinnanen jäljittämään pahamaineista kultaryöstäjää ja murhaajaa nimeltä Fakta2: Fakta3: Baldy 's vaimo pikkukaupungin toimii paikallisen saluunan Gold Star, Fakta4: baarityttö Stella Grey tarjoutuu huolehtimaan kengurusta, Fakta5: Romeo ja Robey tyrmäävät Texin jättäen hänet pensaaseen.</w:t>
      </w:r>
    </w:p>
    <w:p>
      <w:r>
        <w:rPr>
          <w:b/>
        </w:rPr>
        <w:t xml:space="preserve">Tulos</w:t>
      </w:r>
    </w:p>
    <w:p>
      <w:r>
        <w:t xml:space="preserve">1880-luvulla Remingtonin etsivätoimisto lähettää Tex Kinnanen Australiaan jäljittämään pahamaineista kullanryöstäjää ja murhaajaa John Spengleriä. Sydneyssä Tex ystävystyy Baldy Muldoonin kanssa ja matkustaa tämän kanssa Gold Starin pikkukaupunkiin, jossa Baldyn vaimo pitää paikallista saluunaa. Tex adoptoi kengurunpoikasen ja ansaitsee nimen Kangaroo Kid. Hänet palkataan postivaununkuljettajaksi ja hän ystävystyy baarityttö Stella Greyn kanssa, joka tarjoutuu huolehtimaan hänen kengurustaan. Paikalliset roistot Phil Romero ja Robey haastavat Texin ampumavälikohtaukseen, mutta Tex ampuu heitä nopeammin ja aiheuttaa nyrkkitappelun. Ylikonstaapeli Jim Penrose varoittaa Texiä hänen käytöksestään. Penrose vierailee tyttöystävänsä Maryn luona, joka kertoo, että hänen isänsä, kaivostyöläinen Steve Corbett, on käyttäytynyt oudosti Texin saapumisen jälkeen ja haluaa lähteä kaupungista. Australiassa terveydellisistä syistä asuva amerikkalainen Vincent Moller aikoo ryöstää Crobettin, Romeron ja Robeyn kanssa postivaunun ja sotkea Texin asiaan. Corbett ei halua lähteä mukaan, ja Moller aikoo tappaa hänet. Tex ajaa vaunua, kun Romeo ja Robey ryöstävät sen, tappavat vartijan ja tyrmäävät Texin, joka jää pusikkoon. Ylikonstaapeli Jim Penrose on vakuuttunut Texin syyllisyydestä. Hän jäljittää Texin ja vangitsee hänet ryöstöstä ja murhasta. Moller vierailee Texin luona ja suostuu järjestämään hänen pakonsa, jos hän lähtee maasta nopeasti. Tämä saa Texin epäluuloiseksi. Hän pakenee ja todistaa, että Moller on John Spengler. Tex vie Mollerin takaisin Amerikkaan, mutta lupaa palata hakemaan Stellan.</w:t>
      </w:r>
    </w:p>
    <w:p>
      <w:r>
        <w:rPr>
          <w:b/>
        </w:rPr>
        <w:t xml:space="preserve">Esimerkki 1.4738</w:t>
      </w:r>
    </w:p>
    <w:p>
      <w:r>
        <w:t xml:space="preserve">Fakta1: Fakta2: oikeudenkäynnin aikana puhkeaa lähitaistelu, jonka seurauksena Daltonien on ammuttava ulos oikeussalista, Fakta3: maanrakentajien kaverit ja lehdistö heittävät negatiivisen valon Daltoneihin, Fakta4: Daltonit ryöstävät Kykenemättömät selviytymään laillisesti lava-autolla ja maine vaarallisina lainsuojattomina levittäytyy, Fakta5: Tod on rakastunut Bob Daltonin morsiameen.</w:t>
      </w:r>
    </w:p>
    <w:p>
      <w:r>
        <w:rPr>
          <w:b/>
        </w:rPr>
        <w:t xml:space="preserve">Tulos</w:t>
      </w:r>
    </w:p>
    <w:p>
      <w:r>
        <w:t xml:space="preserve">Lainkuuliaiset maanviljelijät Daltonin veljekset muuttavat Kansasiin aloittaakseen uuden elämän. Bob Dalton tapaa asianajaja Tod Jacksonin ja suostuttelee tämän puolustamaan sukulaistaan Ben Daltonia oikeudenkäynnissä korruptoitunutta maanrakennusyhtiötä vastaan. Oikeudenkäynnin aikana puhkeaa lähitaistelu, jonka seurauksena Daltonit joutuvat ampumaan tiensä ulos oikeussalista. Maanrakennusyhtiön kaverit ja lehdistö heittävät Daltoneihin kielteisen kuvan. Beniä ammutaan selkään. Koska Daltonit eivät pysty selviytymään laillisesti, he ryöstävät postivaunun, ja heidän maineensa vaarallisina lainsuojattomina leviää. Tod on sillä välin rakastunut Bob Daltonin morsiamen Julien kanssa. Hän kehottaa Daltoneja painokkaasti muuttamaan tapojaan, mutta he uhmaavat veli Bobia ja päättävät tehdä vielä yhden pankkiryöstön Kansasissa, mikä osoittautuu kohtalokkaaksi päätökseksi.</w:t>
      </w:r>
    </w:p>
    <w:p>
      <w:r>
        <w:rPr>
          <w:b/>
        </w:rPr>
        <w:t xml:space="preserve">Esimerkki 1.4739</w:t>
      </w:r>
    </w:p>
    <w:p>
      <w:r>
        <w:t xml:space="preserve">Fakta1: talo kuuluu NRI:lle, Fakta2: Fakta3: sairaanhoitaja Giri kuljettaja ovat Jacksonin teekartanon kirjanpitäjä ja Sherin, Fakta4: neljäs henkilö tulee kotiin ja asuu, Fakta5: Giri löytää rahapussin huoneesta.</w:t>
      </w:r>
    </w:p>
    <w:p>
      <w:r>
        <w:rPr>
          <w:b/>
        </w:rPr>
        <w:t xml:space="preserve">Tulos</w:t>
      </w:r>
    </w:p>
    <w:p>
      <w:r>
        <w:t xml:space="preserve">Nakhangal kertoo tarinan kolmesta nuoresta, jotka asuvat yhdessä vuokratalossa. Talo kuuluu NRI:lle, jonka ystävä Jeevan Arun järjestää vuokrauksen. Kuriirifirman kuljettajana työskentelevä Giri Rakendu, teetilan kirjanpitäjä Jackson Madan Mohan ja sairaanhoitaja Sherin Megha ovat yhdessä asuvat nuoret. Neljäs henkilö astuu kotiin ja heidän elämäänsä, kun vuokraa korotetaan. Hän esittäytyy kirjailijaksi, jonka taiteilijanimi on Manjila. Mutta on epäilyttävää, että Manjila kantaa mukanaan asetta. Juoni tiivistyy, kun hänet löydetään kuolleena huumeiden yliannostukseen ja Giri löytää huoneesta rahapussin. Rahoille löytyy ottajia, jotka haluavat ne takaisin. Mutta kolme ystävää päättää pitää ne itsellään. Samaan aikaan Vinodh taivuttelee Sheriniä hyväksymään Sherinin rakkauden häntä kohtaan. Raha orkestroi lopun tarinaa, jossa luottamus särkyy, tapahtuu karmeat murhat ja jännittävä loppuratkaisu.</w:t>
      </w:r>
    </w:p>
    <w:p>
      <w:r>
        <w:rPr>
          <w:b/>
        </w:rPr>
        <w:t xml:space="preserve">Esimerkki 1.4740</w:t>
      </w:r>
    </w:p>
    <w:p>
      <w:r>
        <w:t xml:space="preserve">Fakta1: rogue syntyy vankisellissä, Fakta2: Vidocq kahdestoista lapsi tarvitsee suojaa synnyttää nainen, Fakta3: setä Hugo päättää turvallisin paikka karkureille on armeijan Pariisissa, Fakta4: Komisario kohtaa laulaja nimeltä Paluu Pariisiin, Fakta5: aiottu uhri 's vävy on poliisiministeri</w:t>
      </w:r>
    </w:p>
    <w:p>
      <w:r>
        <w:rPr>
          <w:b/>
        </w:rPr>
        <w:t xml:space="preserve">Tulos</w:t>
      </w:r>
    </w:p>
    <w:p>
      <w:r>
        <w:t xml:space="preserve">Konna George Sanders, joka myöhemmin kutsuu itseään Eugene Francois Vidocqiksi, syntyy vankisellissä, kahdentenatoista lapsena naiselle, joka varastaa leivän aina, kun hän tarvitsee suojaa synnyttääkseen. Kun pojasta kasvaa mies, hän on jatkuvasti vankilassa ja vankilasta pois. Tarinan alkaessa hän ja hänen sulkutoverinsa ja työtoverinsa Emile Vernet Akim Tamiroff pakenevat Vernetin tädin Ernestine Gisela Werbisekin toimittamaan syntymäpäiväkakkuun piilotetun kansion avulla. Matkalla Pariisiin heidät palkataan poseeraamaan taidemaalari Fritz Leiberille, Vidocq Pyhänä Yrjänä ja Vernet lohikäärmeenä. Kun kirkkomaalaus lähestyy valmistumistaan, kaksikko varastaa hevosen, jolla Vidocq poseeraa. Pariisissa Vernetin rikollisperheen johtaja Hugo Vladimir Sokoloff-setä päättää, että turvallisin paikka karkureille on armeija. Hän antaa väärentäjäsukulaisensa hankkia Vidocqille väärennetyn luutnantin arvonimen. Kahden vuoden kuluttua kaksikko jättää armeijan. Palatessaan Pariisiin luutnantti Rousseau tapaa laulaja Loretta Carole Landisin. Nainen on kiinnostunut hänestä, mutta mies on enemmän kiinnostunut hänen rubiinisukkanauhastaan. Vidocq seuraa häntä, kun hän menee tapaamaan tylsää ihailijaansa, ja onnistuu varastamaan sukkanauhan. Vidocqin ja Vernetin tehdessä kiertoajeluja heidän kuvillaan koristellun kirkon ympärillä he törmäävät jalokivillä koristeltuun markiisi De Pierremont Alma Krugeriin. Vidocq hankkii kutsun hänen linnaansa haettuaan tämän lemmikkiapinan hautausmaalta, jossa se väittää olevansa myös sinne haudatun Vidocqin sukulainen. Hän säikähtää hieman huomatessaan, että hänen aiottu uhrinsa vävy on poliisiministeri Alan Napier, mutta on myös ihastunut virkamiehen tyttäreen Therese Signe Hassoon. Tyttö on rakastunut Pyhän Yrjön kuvaan, ja häntä häiritsee suuresti sen karmiva yhdennäköisyys heidän vieraansa kanssa. Vidocq ja Vernet varastavat ja kätkevät jalokivet tarkoituksenaan palata hakemaan ne myöhemmin. Kun ministeri kuitenkin erottaa poliisipäällikkönsä Richet Gene Lockhartin, koska hän ei ole saanut jalokiviä takaisin, Vidocq keksii paljon suuremman suunnitelman. Hän johdattaa ministerin johtopäätösten avulla jalokivien kätköpaikan luo ja voittaa itselleen Richetsin vanhan työpaikan. Tässä ominaisuudessa hän saa Vernetsin sukulaiset palkattua Pariisin pankkiin, jonka hän aikoo ryöstää. Asia mutkistuu, kun hän törmää Lorettaan, joka on mennyt naimisiin Richet'n sulhasen kanssa. Saatuaan selville hänen uuden henkilöllisyytensä Loretta kiristää Vidocqia jatkamaan heidän suhdettaan. Vidocq käskee Vernetin jatkaa ryöstöä samana yönä. Samana päivänä hän lähtee kävelylle Theresen ja tämän pikkusiskon Mimin kanssa. Kun he ovat kahdestaan, Therese ilmoittaa Vidocille, että hän on saanut selville, että Vidoc varasti jalokivet. Hän ei kuitenkaan välitä. Hän on valmis seuraamaan Theresea, vaikka se tarkoittaisi rikollisen elämän aloittamista. Samaan aikaan mustasukkainen Richet tunkeutuu vaimonsa luo ja uhkaa tappaa itsensä. Sen sijaan Richet ampuu ja tappaa vaimonsa tämän kylmän reaktion aiheuttamassa raivokohtauksessa. Kun tämä este on poistunut tieltä, Vidocq ilmoittaa Vernetin klaanille muuttaneensa mielensä; hän aikoo metsästää heidät, jos he toteuttavat ryöstön. Lähes kaikki ovat tyytyväisiä uusiin töihinsä, paitsi Emile. Hän hyökkää entisen ystävänsä kimppuun ja pakottaa Vidocqin tappamaan hänet. Sitten hän tunnustaa ministerille. Kaikki De Pierremontit antavat hänelle anteeksi ja toivottavat hänet tervetulleeksi perheeseen.</w:t>
      </w:r>
    </w:p>
    <w:p>
      <w:r>
        <w:rPr>
          <w:b/>
        </w:rPr>
        <w:t xml:space="preserve">Esimerkki 1.4741</w:t>
      </w:r>
    </w:p>
    <w:p>
      <w:r>
        <w:t xml:space="preserve">Fakta1: kaupunki kaupunki tai kylä jäi koskemattomaksi, Fakta2: suuri Yhdysvaltain armeijan tukikohta on perustettu rakentamaan Normandian maihinnousua, Fakta3: Arizonan mies kohtaa Jean Moretonin elokuvissa, Fakta4: vaimo on tuhansia kilometrejä, Fakta5: Moretonin perhe hyväksyy hyväntahtoisen Jeanin kihlauksesta huolimatta.</w:t>
      </w:r>
    </w:p>
    <w:p>
      <w:r>
        <w:rPr>
          <w:b/>
        </w:rPr>
        <w:t xml:space="preserve">Tulos</w:t>
      </w:r>
    </w:p>
    <w:p>
      <w:r>
        <w:t xml:space="preserve">Elokuva alkaa kerronnalla: Vuoden 1942 alusta Euroopan maihinnousuun asti yli miljoona amerikkalaista laskeutui Britanniaan. He tulivat palvelemaan muilla rintamilla tai miehittämään Englannissa sijaitsevia Yhdysvaltain laajoja tukikohtia. Tuskin yksikään kaupunki tai kylä jäi koskemattomaksi. Pieni pohjoinen kaupunki saa pian tietää, että Normandian maihinnousua varten ollaan perustamassa suurta Yhdysvaltain armeijan tukikohtaa. Pian tuhannet riehakkaat amerikkalaiset joukot, tai jenkit, kuten britit heitä kutsuvat, saapuvat alueelle. Kaupungissa lomalla oleva arizonalainen mies, tekninen kersantti Matt Dyson Richard Gere, tapaa Jean Moretonin Lisa Eichhornin ollessaan elokuvissa. Hän on ulkomailla taistelevan brittisotilaan Kenin morsian ja torjuu aluksi Matin lähentelyt. Mies on varsin sinnikäs, ja nainen, joka epäilee suhdettaan Keniin, hyväksyy lopulta miehen. Komea, räväkkä amerikkalainen kersantti on jyrkässä ristiriidassa hänen tuntemiensa hillittyjen englantilaisten kanssa. Pian hän pitää Mattin kanssa seuraa, vaikka se on aluksi lähinnä platonista. Helen Vanessa Redgrave puolestaan on asioissaan hieman maallisempi. Kapteeni John William Devane käy usein hänen tilallaan, ja suhde kehittyy. Molemmat ovat naimisissa, mutta hänen miehensä on merellä, ja hänen vaimonsa on tuhansien kilometrien päässä. Lopulta hyväsydäminen Matt Dyson hyväksytään Moretonin perheeseen huolimatta Jeansin kihlauksesta. He toivottavat tervetulleiksi hänen vierailunsa, kun hän armeijan kokkina tuo usein vaikeasti löydettäviä elintarvikkeita, joita tavallisesti on sota-ajan säännöstelyssä, ja muita lahjoja. Mutta kun uutinen Kensin kuolemasta taistelussa saapuu, Jeansin sairas äiti Rachel Roberts tuomitsee heidän suhteensa eräänlaisena petoksena. Jean ja Matt matkustavat yhdessä walesilaiseen rantalomakohteeseen, jossa he rakastelevat, mutta ilman täyttymystä. Jean on murtunut, vaikka Matt sanoo, ettei näin. Hän tuntee itsensä torjutuksi ja tuntee, ettei mies ole vastannut hänen halukkuuttaan riskeerata kaikki ja päättelee, ettei mies ole valmis häntä varten. Pian tämän jälkeen amerikkalaiset lähtevät joukkojen junalla Etelä-Englannissa valmistautumaan DD-päivään. Tyypillinen viime hetken lahja ja viesti Mattilta saavat Jeanin ryntäämään rautatieasemalle. Kaupungissa ja asemalla on vilskettä, ja sadat kaupunkilaisnaiset, joista osa on raskaana suhteista miesten kanssa, joita he eivät ehkä enää koskaan näe, pyrkivät saamaan viimeisen vilauksen amerikkalaisista poikaystävistään ennen junan lähtöä. Matt huutaa lähtevästä junasta, että hän palaa.</w:t>
      </w:r>
    </w:p>
    <w:p>
      <w:r>
        <w:rPr>
          <w:b/>
        </w:rPr>
        <w:t xml:space="preserve">Esimerkki 1.4742</w:t>
      </w:r>
    </w:p>
    <w:p>
      <w:r>
        <w:t xml:space="preserve">Fakta1: vastaavat pomot käskevät heitä menemään kouluun, Fakta2: tehtävänä on siepata koulun rikas mies Seth Mathur 's niin vaatia valtavia lunnaita, Fakta3: Vijay ja Sunil liittyä kouluun Ram ja Lakshman, Fakta4: Ram matkalla kohti täyttää Anju rehtori 's tyttären tehtävä, Fakta5: molemmat Vijay pudota suunnitelma sieppauksen häntä</w:t>
      </w:r>
    </w:p>
    <w:p>
      <w:r>
        <w:rPr>
          <w:b/>
        </w:rPr>
        <w:t xml:space="preserve">Tulos</w:t>
      </w:r>
    </w:p>
    <w:p>
      <w:r>
        <w:t xml:space="preserve">Vijay Amitabh Bachchan ja Sunil Shashi Kapoor ovat pikkurikollisia. He eivät tule toimeen keskenään ja ovat vannoutuneita vihollisia. Heidän pomonsa käskevät heitä menemään kouluun, jossa heidän tehtävänään on siepata rikas mies Seth Mathurs Shreeram Lagoon poika, Bittoo, ja viedä hänet sisään, jotta häneltä voidaan vaatia valtavat lunnaat. Vijay ja Sunil väärentävät henkilöllisyytensä ja menevät kouluun Ramina ja Lakshmanina. Ram nimitetään liikunnanopettajaksi, kun taas Lakshmanista tehdään musiikinopettaja. Matkalla kohti tehtävää Ram tapaa Anju Parveen Babin, rehtorin tyttären, ja Lakshman tapaa Shalu Hema Malinin, tanssinopettajan. Molemmat naiset rakastuvat toisiinsa tietämättä heidän taustoistaan ja motiiveistaan. Vijay ja Sunil pääsevät Bittoon lähelle houkutellakseen hänet, mutta päivien kuluessa molemmat tajuavat todellisen kiintymyksensä poikaan ja luopuvat suunnitelmastaan siepata hänet. Samaan aikaan Anju ja Shalu saavat tietää rakastajiensa todellisen henkilöllisyyden ja muuttavat heidät rakkauden ja kiintymyksen sanoillaan lopullisesti. Sunilsin pomo setä Jagdish Kader Khan menettää toivonsa ja hän itse keksii suunnitelman ja sieppaa pojan. Vijay ja Sunil yhdistävät voimansa pelastaakseen pojan Jagdish-sedältä ja pelastaakseen hänet, ja lopulta poliisi pidättää Jagdish-sedän ja hänen kätyriensä.</w:t>
      </w:r>
    </w:p>
    <w:p>
      <w:r>
        <w:rPr>
          <w:b/>
        </w:rPr>
        <w:t xml:space="preserve">Esimerkki 1.4743</w:t>
      </w:r>
    </w:p>
    <w:p>
      <w:r>
        <w:t xml:space="preserve">Fakta1: armeijan sotilaat eivät saa mennä naimisiin, Fakta2: Fakta3: Don ja Bill yrittävät tutustua paremmin kauniiseen matkakumppaniin Kit Richardsin isään, Fakta3: Don ja Bill yllättyvät huomatessaan, että Richards on kersantti, joka on määrätty yksikköön pääkouluttajaksi ja käsitteen leirin edelläkävijäksi, Fakta4: Richards raportoi komentajalle vanhan ystävänsä ja Billin isän, Fakta5: Bill nimettiin Richardsin mukaan.</w:t>
      </w:r>
    </w:p>
    <w:p>
      <w:r>
        <w:rPr>
          <w:b/>
        </w:rPr>
        <w:t xml:space="preserve">Tulos</w:t>
      </w:r>
    </w:p>
    <w:p>
      <w:r>
        <w:t xml:space="preserve">Kolme miestä värväytyy Yhdysvaltain armeijaan kesällä 1941.Huomautus 1 Bill Burke Edmond OBrien epäilee omaa rohkeuttaan ja värväytyy päihtyneenä. Don Morse Robert Preston, Harvardin AllAmerican-jalkapalloilija, värväytyy välttääkseen kihlautumisen kahden naisen kanssa samanaikaisesti, koska hänelle on kerrottu, että armeijan sotilaat eivät saa mennä naimisiin. Jeff Hollis Buddy Ebsen on maalaispoika, jonka riitaisan perheen tytär suostuttelee värväytymään. He tapaavat junassa Fort Benningiin, Georgiaan, koulutettavaksi laskuvarjojalkaväkeen. Don ja Bills yrittävät tutustua paremmin kauniiseen kanssamatkustajaan Kit Richardsiin Nancy Kelly ärsyttää hänen isäänsä Bill Old Thunderhead Richardsia Harry Careya, kunnes he paljastavat olevansa armeijan alokkaita. Leirillä he yllättyvät huomatessaan, että Richards on heidän yksikköönsä vastikään pääkouluttajaksi määrätty ylikersantti ja konseptin pioneeri. Richards raportoi komentajalle, vanhalle ystävälleen ja Billsin isälle. Bill on nimetty Richardsin mukaan, ja he sopivat pitävänsä Billsin henkilöllisyyden salassa muulta komppanialta suosimisen välttämiseksi. Bill hyväksyy sokkotreffit ja saa selville, että kyseessä on Kit. Kun Don yrittää treffeille, Richards kannustaa Billiä pysymään mukana niin kauan kuin haluaa. Bill tunnustaa Kitille pelkonsa laskuvarjohyppyä kohtaan. Kun alokkaat tekevät ensimmäisen harjoitushyppynsä, hermostunut harjoittelija menettää hermonsa, vetää pistoolin esiin ja vaatii lentokoneen laskeutumista. Bill suostuttelee hänet antamaan aseen. Billin rohkeudesta vaikuttuneena Richards paljastaa komppanialle, että hän on komentajan poika, mutta Bill tunnustaa pelkonsa ja hakee siirtoa toiseen joukko-osastoon. Richards auttaa häntä voittamaan hyppypelkonsa, ja Bill pelastaa samalla hänen henkensä. Billin romanttinen kilpailu Donin kanssa kärjistyy, kun Don saa tiedon, että hän saa upseerin arvonimen, ja päättää pyytää Kitiä vaimokseen. Billin viha Donia kohtaan saa hänet huolimattomaksi laskuvarjonsa pakkaamisessa. Ennen kuin Don ehtii kosia, Bill menee Kitin luo ja tunnustaa rakastavansa tätä. Kilpakumppanit tappelevat juuri ennen ilmahyökkäysnäytöksen alkua, jossa heidän tehtävänään on räjäyttää ampumatarvikevarasto. Heidän kuljetuskoneensa nousee ilmaan ilman heitä, kun kersantti Tex Paul Kelly keskeyttää tappelun. Pitääkseen heidät poissa vaikeuksista Tex järjestää pienen tarkkailukoneen, joka ottaa heidät ylös. Kun Don kuitenkin hyppää, hänen laskuvarjonsa sotkeutuu lentokoneen pyrstöön. Bill ryömii takaisin ja katkaisee sotkeutuneet varjoliinat Donin roikkuessa kiinni hänessä. He laskeutuvat yhdessä, ja Don paljastaa pakanneensa Billin varjon uudelleen ja pelastaneensa näin molempien hengen. Ystävinä he tuhoavat jälleen kohteen. Richards antaa siunauksensa Kitille ja Billille laskuvarjosiipien myöntämisseremoniassa, kun taas Don tähtää toiseen naiseen.</w:t>
      </w:r>
    </w:p>
    <w:p>
      <w:r>
        <w:rPr>
          <w:b/>
        </w:rPr>
        <w:t xml:space="preserve">Esimerkki 1.4744</w:t>
      </w:r>
    </w:p>
    <w:p>
      <w:r>
        <w:t xml:space="preserve">Fakta1: majuri Ben Campbell hyväksytään Harvardin lääketieteelliseen tiedekuntaan, Fakta2: arvostettu Robinson-stipendi maksaa lääketieteellisen koulun kokonaan, Fakta3: Ben kirjoittaa esseen ilman mitään mielessään, Fakta4: professori Micky Rosa haastaa Benin Monty Hall -ongelman kanssa, Fakta5: Jill yrittää houkutella häntä liittymään joukkueeseen.</w:t>
      </w:r>
    </w:p>
    <w:p>
      <w:r>
        <w:rPr>
          <w:b/>
        </w:rPr>
        <w:t xml:space="preserve">Tulos</w:t>
      </w:r>
    </w:p>
    <w:p>
      <w:r>
        <w:t xml:space="preserve">MIT:n matematiikan pääaineopiskelija Ben Campbell Jim Sturgess hyväksytään Harvardin lääketieteelliseen tiedekuntaan, mutta hänellä ei ole varaa 300 000 dollarin maksuun. Huolimatta 44 MCAT-pisteestä ja parhaista arvosanoista hän joutuu kovaan kilpailuun arvostetusta Robinson-stipendistä, joka kustantaisi lääketieteellisen koulun kokonaan. Johtaja kertoo hänelle, että stipendin saisi se opiskelija, joka häikäisee hänet. Koska Benillä ei ole mitään sellaista, Ben lähtee pois ja yrittää kirjoittaa esseen, jonka laatimisessa ei ole mitään järkeä. MIT:ssä professori Micky Rosa Kevin Spacey haastaa Benin eräällä epälineaarisen yhtälön kurssilla Monty Hallin ongelmalla, jonka Ben ratkaisee onnistuneesti. Katsottuaan Bens 97 pistettä viimeisimmässä epälineaaristen yhtälöiden tutkielmassaan Rosa kutsuu Benin mukaan blackjack-joukkueeseensa, joka koostuu opiskelutovereista Choi, Fisher, Jill ja Kianna. Vaikka Rosa kertoo Benille, että hän oli jo päässyt Harvardin lääketieteelliseen tiedekuntaan, hän kieltäytyy liittymästä joukkueeseen sillä perusteella, että hänet oli ylennetty työssään. Jill vierailee Benin luona hänen työpaikallaan ja yrittää taivutella häntä liittymään joukkueeseen. Järjestelmään kuuluu korttien laskeminen, ja joukkue jaetaan kahteen ryhmään. Tarkkailijat pelaavat minimipanoksen ja seuraavat laskentaa. He lähettävät salaisia signaaleja suurille pelaajille, jotka panostavat suuria summia aina, kun pöydän lukema on suotuisa. Ben liittyy vastentahtoisesti joukkueeseen ja kertoo Rosalle, että hän tekee sen vain siihen asti, kunnes pystyy maksamaan lääketieteellisen opintonsa. Rosa vie joukkueen Las Vegasiin useiksi viikonlopuiksi; Ben alkaa nauttia ylellisestä elämäntyylistään suurpelaajana. Hänen suorituksensa tekee vaikutuksen Jilliin - joka tuntee molemminpuolista vetovoimaa häneen - ja Rosaan. Fisheristä tulee kuitenkin kateellinen Bensin menestyksestä, ja hänet potkitaan ulos joukkueesta, kun hän juovuksissaan lietsoo lähitaistelua, jolloin joukkueen on rimpuiltava lunastaakseen pelimerkkivarastonsa ennen kuin kasino vaihtaa ne. Turvallisuuspäällikkö Cole Williams Laurence Fishburne valvoo blackjack-joukkuetta, ja hänellä on silmät Benillä. Blackjackin häiritsemä Ben ei saa tehtyä omaa osuuttaan insinöörikilpailun projektista, mikä vieraannuttaa hänet ystävistään. Seuraavalla Vegasiin suuntautuvalla matkalla tunteisiinsa hajamielinen Ben jatkaa pelaamista silloinkin, kun hänelle annetaan merkki poistua, ja menettää näin 200 000 dollaria. Raivostunut Rosa jättää joukkueen ja vaatii Beniä korvaamaan tappionsa kertomalla, että Ben hävisi, koska pelasi uhkapeliä eikä laskenut. Ben kertoo Jillille voittaneensa yli 300 000 eikä aio lopettaa. Ben ja hänen kolme jäljelle jäänyttä joukkuetoveriaan sopivat ryhtyvänsä yrittäjiksi; Williams kuitenkin kidnappaa Benin, pahoinpitelee hänet ja vapauttaa hänet Rosan vihjeen saatuaan. Ben saa tietää, että hän on saanut yhdestä kurssistaan epätäydellisen arvosanan eikä näin ollen valmistu ja että hänen voittonsa on varastettu hänen asuntolahuoneestaan. Rosaa epäilevä Ben tekee sovinnon ystäviensä ja Jillin kanssa ja lähestyy Rosaa tarjouksella: hän lähtee joukkueen kanssa Vegasiin toiseen yritykseen ennen kuin kasinot asentavat biometrisen ohjelmiston, joka tunnistaa kortinlaskijat nopeasti, kunhan Rosa, joka on aikoinaan menestynyt suurpelaaja, myös pelaa. Naamioituneena joukkue palaa Planet Hollywoodiin ja voittaa 640 000 dollaria ennen kuin pakenee Williamsia ja hänen miehiään pelimerkit kädessä. Ben ja Rosa eroavat, ja Rosa ottaa pelimerkkipussin. Rosa pakenee limusiiniin tarkoituksenaan varastaa voitot, mutta huomaa, että hänen pussinsa on täynnä suklaakolikoita ja että kasinon johtaja ajaa Rosan limusiinia. Paljastuu, että Ben ja Williams tekivät sopimuksen, jonka mukaan Ben saisi palata Vegasiin yhdeksi yöksi vastineeksi Rosasta, jonka kanssa Williams on vihainen: Vuosia sitten Williams oli varikkopäällikkönä, kun Rosa vei hänen kasinoltaan yli 1 000 000 dollaria kortteja laskemalla, minkä seurauksena Williams sai potkut. Otettuaan Rosan kiinni Williams kohtaa Benin ja vaatii aseella uhaten pussillisen pelimerkkejä eläkkeelle jäämistä varten; luovuttuaan rahoista Ben palaa ystäviensä luokse, jotka ovat laskeneet itse koko yön. Elokuva päättyy Benin kertoessa koko tarinan häikäistyneelle Harvardin johtajalle.</w:t>
      </w:r>
    </w:p>
    <w:p>
      <w:r>
        <w:rPr>
          <w:b/>
        </w:rPr>
        <w:t xml:space="preserve">Esimerkki 1.4745</w:t>
      </w:r>
    </w:p>
    <w:p>
      <w:r>
        <w:t xml:space="preserve">Fakta1: elokuva pyörii Aseta San Franciscossa 1900-luvun alussa noin Amarilly, Fakta2: tulipalo aiheuttaa hänen menettää työnsä epäoikeudenmukaisesti teatteri scrubwoman, Fakta3: Amarilly alkaa hengailu Gordon, Fakta4: Gordon tarjoaa Amarilly työtä hänen varakas ja snobistinen täti, Fakta5: Phillips päättää ottaa aikaa opettaa Amarilly korkean luokan käytöstavat Pygmalion kaltainen kokeilu</w:t>
      </w:r>
    </w:p>
    <w:p>
      <w:r>
        <w:rPr>
          <w:b/>
        </w:rPr>
        <w:t xml:space="preserve">Tulos</w:t>
      </w:r>
    </w:p>
    <w:p>
      <w:r>
        <w:t xml:space="preserve">Elokuva sijoittuu 1900-luvun alun San Franciscoon, ja sen keskiössä on Amarilly Mary Pickford, leskeksi jääneen pensastytön tytär. Amarilly on ylpeä ahkerasta irlantilaisperheestään ja pitää huolta viidestä raakalaisesta veljestään. Hän on kihloissa baarimestari Terry McGowan William Scottin kanssa, joka hankkii hänelle työpaikan kahvilastaan savuketyttönä sen jälkeen, kun hän menettää epäoikeudenmukaisesti työnsä teatterin siivoojana tulipalon vuoksi. Savuketyttönä työskennellessään hän tapaa Gordon Phillipsin Norman Kerryn, komean ja varakkaan mutta kevytmielisen nuoren miehen, joka on seurapiirikuvanveistäjä. Terry tulee mustasukkaiseksi, kun Amarilly alkaa hengailla Gordonin kanssa, ja hän purkaa kihlauksen. Gordon tarjoaa Amarillylle työtä varakkaan ja snobistisen tätinsä, rouva Phillips Ida Watermanin luona. Kun naapurusto joutuu karanteeniin tulirokon puhjettua, rouva Phillips päättää käyttää aikaa opettaakseen Amarillylle hienostokäytöstapoja Pygmalionin kaltaisessa kokeessa. Kun hän kuitenkin huomaa, että hänen veljenpoikansa on rakastunut Amarillyyn, hän kääntyy tätä vastaan. Rouva Phillips yrittää nöyryyttää Amarillyä kutsumalla tämän perheen juhliin. Amarilly raivostuu ja palaa vanhaan kotiinsa. Hän näkee Terryn ja kutsuu tämän illalliselle. Hän on innoissaan, ja matkalla Amarillylle hän pysähtyy ostamaan kalliita 50 sentin orvokkeja, vaikka hän oli aiemmin jättänyt 15 sentin orvokit ostamatta. Häntä ammutaan vahingossa, ja hän ehtii hädin tuskin Amarillyn talolle ennen kuin romahtaa. Onneksi Terry selviää hengissä. Amarilly käy hänen luonaan sairaalassa ja kertoo, että kun hän pääsee sieltä, heillä on treffit kaupungintalolla. Loppukohtaus on viisi vuotta myöhemmin. Amarilly istuu sivuvaunussa Terryn moottoripyörän kyydissä; molemmat ovat kauniisti pukeutuneita ja vaikuttavat voivan hyvin. Sitten paljastuu, että peiton alla hänellä on vauva, ja Terryn takana on pieni poika.</w:t>
      </w:r>
    </w:p>
    <w:p>
      <w:r>
        <w:rPr>
          <w:b/>
        </w:rPr>
        <w:t xml:space="preserve">Esimerkki 1.4746</w:t>
      </w:r>
    </w:p>
    <w:p>
      <w:r>
        <w:t xml:space="preserve">Fakta1: pakarat saavat hänet alkamaan muuttua vampyyriksi, Fakta2: Fakta3: Edward vie Bellan Colonin perheen kotiin pyytämään apua, Fakta4: Ronald murtautuu Bellan huoneeseen, Fakta5: armeija osoittautuu Victorian hallitsemaksi.</w:t>
      </w:r>
    </w:p>
    <w:p>
      <w:r>
        <w:rPr>
          <w:b/>
        </w:rPr>
        <w:t xml:space="preserve">Tulos</w:t>
      </w:r>
    </w:p>
    <w:p>
      <w:r>
        <w:t xml:space="preserve">Eräänä yönä Ronald Michael Hamilton -nimisen nuoren miehen kimppuun hyökkää näkymätön hyökkääjä, ja hyökkäyksen aikana hän menettää ensin paitansa, sitten yhden hampaistaan ja saa tatuoinnin. Lopulta häntä purraan pakaraan, minkä seurauksena hän alkaa muuttua vampyyriksi ja puhaltaa jatkuvasti tuulta. Vuotta myöhemmin Bella Heather Ann Davis pyytää poikaystäväänsä Edward Colon Eric Calleroa muuttamaan hänet vampyyriksi, mutta tämä vaatii, että Bella menee ensin naimisiin. Bella joutuu myös kamppailemaan Jacob Frank Pachecon, ylipainoisen ja ilmavaivaisen ihmissusilauman jäsenen, kiintymyksen kanssa. Eräänä yönä Edward saa näyn Ronaldista, joka murtautuu Bellan huoneeseen, ja tuo hänet Colonin perheen kotiin hakemaan apua, mutta he ovat epävarmoja siitä, mitä tehdä. Jacob vie hänet sitten tapaamaan isoisäänsä Danny Trejoa, joka kertoo, kuinka hän kohtasi muinaisen pahan, joka ilmeni eri hahmojen muodossa, jotka kaikki näyttelivät täsmälleen samalla tavalla puukotus Johnny Deppiin ja hänen esityksiinsä Jack Sparrow'na, saksikäsi Edwardina, Willy Wonkana ja Hulluna Hatuntekijänä, ja uskoo, että samanlainen tapaus on tapahtumassa. Tämän tiedon ja viimeaikaisen ihmisten katoamisvyöryn perusteella Colonit pystyvät päättelemään, että eräs vampyyri on luomassa armeijaa vastasyntyneistä eli noobeista. Armeija osoittautuu Victoria Kelsey Collinsin hallitsemaksi, joka kertoo Ronaldille haluavansa Bellan hengiltä sillä näennäisellä perusteella, että Edward oli vastuussa Gary Colemanin kuolemasta. Noobit saavat Bellan tuoksun pornolehdestä, ja Colonit tajuavat, etteivät he voi suojella häntä, varsinkin koska Rosalie on murhanhimoinen häntä kohtaan ja Carlisles John Stevenson kyvyttömyytensä estää itseään juomasta Bellan verta. Hän etsii turvaa räikeän homoseksuaalisen isänsä Charlie Flip Schultzin luota, mutta pian hän tajuaa, ettei voi jäädä tämänkään luokse, koska isä pitää kiinni siitä, että hän kuvailee kuvaavasti seksiaktejaan ja pitää orgioita talossaan. Lopulta Edward tekee kompromissin Jacobin kanssa, joka vie Bellan turvaan ja peittää Bellan hajun ilmavaivojensa avulla. Sinä yönä Edward tapaa Bellan ja Jacobin, ja he kolme viettävät yön teltassa, jossa Jacob harrastaa seksiä Bellan kanssa, kun tietämätön Edward puhuu siitä, kuinka hän uskoo, että hän ja Jacob voisivat olla ystäviä, jos he jättäisivät erimielisyytensä syrjään. Seuraavana aamuna noobit saavat kolmikon kiinni, mutta myös Colonit ja Jacobin lauma saapuvat paikalle, ja syntyy tappelu. Bella harhauttaa noobit syömällä Jacobin hänelle antamaa erikoiskakkua, mikä aiheuttaa hänelle voimakkaita ilmavaivoja ja aiheuttaa tarpeeksi pahan hajun häiritäkseen Victoriaa ja noobeja niin kauan, että Colonit voivat tappaa heidät kaikki. Bella suostuu menemään naimisiin Edwardin kanssa, kun taas Jacob päätyy vahingossa puukottamaan itsensä kuoliaaksi tappelun aikana TMZ:n toimittajan kanssa. Elokuva päättyy parodioimalla Breaking Dawn - osa 1:n traileria, jonka jälkeen on segmentti, jossa pilkataan tiettyjen TwiHard-sarjan fanien reaktioita kyseiseen traileriin YouTube-videoiden muodossa.</w:t>
      </w:r>
    </w:p>
    <w:p>
      <w:r>
        <w:rPr>
          <w:b/>
        </w:rPr>
        <w:t xml:space="preserve">Esimerkki 1.4747</w:t>
      </w:r>
    </w:p>
    <w:p>
      <w:r>
        <w:t xml:space="preserve">Fakta1: ihmiset suhtautuvat häneen ennemmin tavallisena ihmisenä kuin miljonäärinä, Fakta2: Fakta3: hotellivieras Dianne Carter vaatii oppituntia minuuttia sen jälkeen, kun Scott on kirjautunut sisään uuden työnantajansa luona, Fakta4: Dianne osoittaa olevansa taitava hiihtäjä, joka tekee hienoja liikkeitä saadakseen varakkaan nuoren playboyn, James J. Jamison III:n, huomion, Fakta5: Scott suostuttelee veneenrakentaja Sam Burtonin sallimaan hänen ajaa sillä vuotuisessa Orange Bowl Race -kilpailussa.</w:t>
      </w:r>
    </w:p>
    <w:p>
      <w:r>
        <w:rPr>
          <w:b/>
        </w:rPr>
        <w:t xml:space="preserve">Tulos</w:t>
      </w:r>
    </w:p>
    <w:p>
      <w:r>
        <w:t xml:space="preserve">Scott Hayward Presley kapinoi isänsä, erittäin rikkaan öljymagnaatti Duster Hayward Gregoryn suunnitelmia ja odotuksia vastaan. Hän ajaa Floridaan vuoden 1959 punaisella Chevrolet Corvette Stingray Racer -autollaan löytääkseen itsensä. Kun Scott pysähtyy tankkaamaan ja hakemaan virvokkeita, hän kohtaa Tom Wilson Hutchinsin, joka on matkalla ottamaan töitä vesihiihtokouluttajana Miamin hotellissa. Tomin sattumanvarainen huomautus saa Scottin idean vaihtaa henkilöllisyyttä Tomin kanssa, jotta hän voisi selvittää, miten ihmiset suhtautuvat häneen tavallisena ihmisenä eikä miljonäärinä. Tomilla on hauskaa asua samassa hotellissa ja teeskennellä olevansa rikas. Pian tämän jälkeen hotellin vieras Dianne Carter Fabares vaatii oppitunnille minuuttia sen jälkeen, kun Scott on kirjautunut sisään uuden työnantajansa luona. Kun he ovat kuitenkin vesillä, Dianne osoittautuu taitajaksi hiihtäjäksi ja tekee hienoja manöövereitä saadakseen rikkaan nuoren playboyn James J. Jamison III Bixbyn huomion. Myöhemmin Dianne tunnustaa Scottille olevansa kullankaivaja, olettaen, että hänkin on sellainen. Scott suostuu auttamaan Diannea saamaan Jamisonin, mutta rakastuu lopulta itse Dianneen. Scott suostuttelee veneenrakentaja Sam Burton Merrillin suostumaan siihen, että hän saa rakentaa uudelleen Burtons Rawhide -nimisen suorituskykyisen veneen, joka vaurioitui kovassa vauhdissa ajetussa kilpailussa, ja ajaa sillä vuosittaisessa Orange Bowl Race -kilpailussa, jonka Jamison on voittanut viimeiset kolme vuotta. Scott lähettää hakemaan goopia, kokeellista pinnoitetta, jota eräs hänen isänsä yrityksistä käytti paljon rahaa yrittäessään ja epäonnistuen täydellistämään. Päivätyönsä ja öisen goopin työstämisen välillä Scott on uuvuksissa, mutta hän uskoo korjanneensa goopin suurimman puutteen: sen lujuuden menettämisen vedessä. Koska ennen kilpailua ei ole aikaa testeihin, hän levittää sitä veneen runkoon ja toivoo, että se pitää Rawhiden kasassa. Duster saa tietää, missä hänen poikansa on, ja tulee katsomaan, mitä hän tekee. Scottsin yllätykseksi hänen isänsä on valtavan ylpeä siitä, mitä hän tekee. Sillä välin Jamison kosii Diannea. Scott astuu sviittiin ennen kuin Diane ehtii antaa Jamisonille vastauksen, mutta playboy ilmoittaa Scottille, että he menevät naimisiin heti kilpailun voiton jälkeen. Dianne päättää kuitenkin luopua juonestaan ja palata kotiin. Kilpailussa Jamison menee johtoon Scarlet Lady -veneellään, mutta Scott ohittaa hänet maaliviivalla. Scott tarjoutuu sitten antamaan Diannelle kyydin. Matkalla hän antaa Dianelle kihlasormuksen, jonka hän osti kisavoitolla. Dianne vaatii Scottia ottamaan sormuksen takaisin, mutta suostuu kuitenkin menemään naimisiin. Tämä saa Scottin tunnustamaan Diannelle, kuka hän todella on. Diane ei aluksi usko häntä, mutta kun mies näyttää hänelle ajokorttiaan, Diane pyörtyy.</w:t>
      </w:r>
    </w:p>
    <w:p>
      <w:r>
        <w:rPr>
          <w:b/>
        </w:rPr>
        <w:t xml:space="preserve">Esimerkki 1.4748</w:t>
      </w:r>
    </w:p>
    <w:p>
      <w:r>
        <w:t xml:space="preserve">Fakta1: pahaenteisten yli-ihmisten harmaisiin vihreisiin pukuihin pukeutuneiden agenttien ryhmä johtaa poliisin sisään sen jälkeen, kun se on voittanut heidät yli-ihmisten kyvyillä katolla tapahtuvassa takaa-ajossa, Fakta2: Agentti Smithin johtamat agentit ottavat Neon kiinni ja yrittävät, Fakta3: Morpheus tarjoaa hänelle valinnan punaisen pillerin välillä, Fakta4: sininen pilleri palauttaa hänet entiseen elämäänsä, Fakta5: Neo joutuu valitsemaan Morpheuksen elämän ja omansa välillä.</w:t>
      </w:r>
    </w:p>
    <w:p>
      <w:r>
        <w:rPr>
          <w:b/>
        </w:rPr>
        <w:t xml:space="preserve">Tulos</w:t>
      </w:r>
    </w:p>
    <w:p>
      <w:r>
        <w:t xml:space="preserve">Poliisit ajavat naisen nurkkaan hylätyssä hotellissa, ja sen jälkeen, kun poliisit ovat voittaneet heidät yli-inhimillisillä kyvyillään, joukko pahaenteisiä, harmaisiin vihreisiin pukuihin pukeutuneita yli-inhimillisiä agentteja johdattaa poliisit takaa-ajoon katolla. Nainen vastaa soivaan yleisöpuhelimeen ja katoaa. Tietokoneohjelmoija Thomas Anderson, joka elää kaksoiselämää hakkeri Neona, tuntee, että maailmassa on jotain vialla, ja häntä hämmentävät toistuvat nettitapaamiset, joissa esiintyy kryptinen lause Matrix. Nainen, Trinity, ottaa häneen yhteyttä ja sanoo, että Morpheus-niminen mies voi selittää sen merkityksen; agentti Smithin johtamat agentit ottavat kuitenkin Neon kiinni ja yrittävät uhkailla häntä auttamaan heitä terroristin Morpheuksen vangitsemisessa. Neo ei lannistu, vaan tapaa Morfeuksen, joka tarjoaa hänelle mahdollisuuden valita punaisen pillerin, joka näyttää hänelle totuuden Matrixista, ja sinisen pillerin, joka palauttaa hänet entiseen elämäänsä. Kun Neo on niellyt punaisen pillerin, hänen todellisuutensa hajoaa, ja hän herää alastomana, heikkona ja karvattomana nesteen täyttämässä kapselissa, joka on yksi lukemattomista kapseleista, jotka on liitetty kaapeleilla monimutkaiseen sähköjärjestelmään. Hänet pelastetaan ja tuodaan Morpheuksen ilmatyynyalukseen, Nebukadnessariin. Kun Neo toipuu, Morpheus selittää totuuden: 2000-luvulla älykkäät koneet kävivät sotaa ihmisluojiaan vastaan. Kun ihmiset estivät koneiden pääsyn aurinkoenergiaan, koneet kostivat keräämällä ihmisten biosähkövoiman. Matrix on jaettu simulaatio maailmasta, johon kerättyjen ihmisten mielet on vangittu ja rauhoitettu. Kaikki vapaat ihmiset asuvat Siionissa, joka on viimeinen turvapaikka todellisessa maailmassa. Morpheus ja hänen miehistönsä ovat joukko kapinallisia, jotka murtautuvat Matrixiin irrottaakseen orjuutetut ihmiset ja rekrytoidakseen heidät; heidän ymmärryksensä simuloidusta todellisuudesta antaa heille mahdollisuuden taivuttaa sen fysikaalisia lakeja, mikä antaa heille yli-inhimillisiä kykyjä. Morfeus varoittaa Neoa, että kuolema Matrixissa tappaa myös fyysisen ruumiin ja että agentit ovat voimakkaita tuntevia ohjelmia, jotka eliminoivat järjestelmään kohdistuvia uhkia. Neon kyvykkyys virtuaalisessa taisteluharjoituksessa antaa uskoa Morfeuksen uskomukselle, että Neo on Se Yksi, erityisen voimakas ihminen, jonka on ennustettu vapauttavan ihmiset ja lopettavan sodan. Ryhmä menee Matrixiin tapaamaan Oraakkelia, profeettaa, joka ennusti Yhden ilmestymisen. Hän antaa ymmärtää, ettei Neo ole Yksi, ja varoittaa Neoa, että hänen on valittava Morfeuksen ja oman elämänsä välillä. Ennen kuin he pääsevät poistumaan Matrixista, agentit ja taktiset poliisit hyökkäävät ryhmän kimppuun, kun Cypher, miehistön jäsen, joka petti Morpheuksen Smithille vastineeksi mukavasta elämästä Matrixissa, hälyttää heidät. Morpheus antaa ottaa itsensä kiinni, jotta Neo ja muu ryhmä voivat paeta. Cypher poistuu Matrixista ja murhaa useita miehistön jäseniä, jotka ovat puolustuskyvyttömiä todellisessa maailmassa. Kun hän valmistautuu irrottamaan Neon ja Trinityn, Tank, miehistön jäsen, jonka hän oli jättänyt kuolemaan, tappaa hänet. Matrixissa agentit kuulustelevat Morpheusta saadakseen selville hänen pääsykoodinsa Siionin keskustietokoneeseen. Tank ehdottaa Morfeuksen tappamista estääkseen tämän, mutta Neo, joka uskoo, ettei hän ole Yksilö, päättää palata Matrixiin pelastaakseen Morfeuksen; Trinity vaatii häntä tulemaan mukaan. Pelastaessaan Morpheusta Neo saa luottamusta kykyihinsä ja tekee agenttien kaltaisia suorituksia. Morpheus ja Trinity poistuvat Matrixista, mutta Smith hyökkää ja tappaa Neon ennen kuin tämä ehtii poistua. Reaalimaailmassa Sentineliksi kutsutut koneet hyökkäävät Nebukadnessarin kimppuun. Trinity kuiskaa Neolle, että tämä ei voi olla kuollut, koska hän rakastaa häntä ja Oraakkeli kertoi hänelle, että hän rakastuisi yhteen. Hän suutelee Neoa, ja tämä herää henkiin ja saa voiman havaita ja hallita Matrixia. Hän voittaa Smithin vaivattomasti ja poistuu Matrixista juuri kun aluksen sähkömagneettinen pulssiase lamauttaa hyökkäävät Vartijat. Myöhemmin Neo soittaa puhelun Matrixin sisällä ja lupaa koneille, että hän näyttää niiden vangeille maailman, jossa kaikki on mahdollista. Hän lopettaa puhelun ja lentää taivaalle.</w:t>
      </w:r>
    </w:p>
    <w:p>
      <w:r>
        <w:rPr>
          <w:b/>
        </w:rPr>
        <w:t xml:space="preserve">Esimerkki 1.4749</w:t>
      </w:r>
    </w:p>
    <w:p>
      <w:r>
        <w:t xml:space="preserve">Fakta1: 21-vuotias Melissa Collins tekee itsemurhan, Fakta2: muusikko Larry Shaw aiheutti tällaista tuskaa, Fakta3: Marshall teki elämästä elämisen arvoista, Fakta4: Marshallin uskollinen sihteeri yrittää rauhoittaa pomon pakkomielteisiä kostonhaluja, Fakta5: Karnak kohdistuu väärään mieheen lisäksi monimutkainen kuitenkin</w:t>
      </w:r>
    </w:p>
    <w:p>
      <w:r>
        <w:rPr>
          <w:b/>
        </w:rPr>
        <w:t xml:space="preserve">Tulos</w:t>
      </w:r>
    </w:p>
    <w:p>
      <w:r>
        <w:t xml:space="preserve">Kun 21-vuotias Melissa Collins Eileen Elton tekee itsemurhan, hänen holhoojansa, hallitseva amerikkalainen sanomalehden kustantaja William T. Marshall Dennis OKeefe etsii takaumissa syytä. Hän löytää sen kirjeestä, jonka hän saa Melissalta tämän kuoleman jälkeen. Siinä Melissa pyytää Marshallia kostamaan rakastajalleen, naisystävälliselle muusikolle Larry Shaw Vernon Greevesille, joka aiheutti Melissalle sellaista tuskaa, ettei elämä ollut enää elämisen arvoista. Marshall palkkaa rikollisjohtaja Karnak Anton Diffringin, joka on innokas filatelisti. Hän lupaa hänelle harvinaisen postimerkin vastineeksi Larry Shaw'n kiduttavan murhan suunnittelusta. Samaan aikaan Marshallin uskollinen sihteeri Katie Whiteside Ann Sears yrittää rauhoittaa pomonsa pakkomielteisiä kostonhaluja. Asiat mutkistuvat kuitenkin entisestään, kun Karnak ottaa kohteekseen väärän miehen.</w:t>
      </w:r>
    </w:p>
    <w:p>
      <w:r>
        <w:rPr>
          <w:b/>
        </w:rPr>
        <w:t xml:space="preserve">Esimerkki 1.4750</w:t>
      </w:r>
    </w:p>
    <w:p>
      <w:r>
        <w:t xml:space="preserve">Fakta1: aviopari muuttaa ränsistyneeseen mökkiin toivoen pääsevänsä pakoon Julian ylivaltaa käyttävää isää, Fakta2: Fakta3: Dexter kieltäytyy avusta, Fakta4: Dexter pysyy riippumattomana Julietin isästä, Fakta5: neuvosto rakentaa tontille moottoritietä.</w:t>
      </w:r>
    </w:p>
    <w:p>
      <w:r>
        <w:rPr>
          <w:b/>
        </w:rPr>
        <w:t xml:space="preserve">Tulos</w:t>
      </w:r>
    </w:p>
    <w:p>
      <w:r>
        <w:t xml:space="preserve">Dexter Stanley Baxter ja Juliet Sally Smith Munro ovat aviopari, joka muuttaa ränsistyneeseen mökkiin toivoen pääsevänsä pakoon Julietin yliampuvaa isää, Sir Beverly Grant James Robertson Justicea. Pariskunta joutuu kuitenkin pian kohtaamaan uuden kotinsa ränsistyneen rakenteen. Julietsin isä tarjoaa apua hyvämaineiselta rakennusliikkeeltä, mutta Dexter kieltäytyy avusta, sillä hän haluaa pysyä riippumattomana Julietsin isästä. Dexter näkee paikallislehdessä ilmoituksen ja palkkaa Josh Ronnie Barkerin tekemään työt. Talo valmistuu, mutta palaa lopulta Julietsin isän takia, joka vaihtaa sulakkeet 15 ampeerin sulakkeista 30 ampeerin sulakkeisiin, mikä aiheuttaa tulipalon. Roddy Leslie Phillips pelastaa tilanteen kertomalla Dexterille ja Julietille, että valtuusto on rakentamassa moottoritietä heidän mailleen, jotta he voivat myydä ne voitolla, ja antaa heille avaimet viereisellä pellolla sijaitsevaan mökkiin, joka ei vaadi töitä.</w:t>
      </w:r>
    </w:p>
    <w:p>
      <w:r>
        <w:rPr>
          <w:b/>
        </w:rPr>
        <w:t xml:space="preserve">Esimerkki 1.4751</w:t>
      </w:r>
    </w:p>
    <w:p>
      <w:r>
        <w:t xml:space="preserve">Fakta1: Fakta2: kuninkaan lähettilään holtiton kiire aiheuttaa sen, että jalokivi leikataan huonosti, Fakta3: Jean ilmoittautuu vapaaehtoiseksi matkustamaan Intiaan tuodakseen kelvollisen kiven takaisin, Fakta4: Cabannes vaatii tulevansa mukaan ja mutkistaa matkaa useammin kuin kerran, ennen kuin hän pelastaa Jeanin hengen ja ansaitsee kunnioituksen, Fakta5: miehet ottavat miehet vangiksi.</w:t>
      </w:r>
    </w:p>
    <w:p>
      <w:r>
        <w:rPr>
          <w:b/>
        </w:rPr>
        <w:t xml:space="preserve">Tulos</w:t>
      </w:r>
    </w:p>
    <w:p>
      <w:r>
        <w:t xml:space="preserve">Seikkailija ja jalokiviasiantuntija Jean Baptiste Tavernier lupaa timantin kuningas Ludvig XIV:n kruunun kruunajaisia varten, mutta kuninkaan lähettilään, paroni Paul de Cabannesin holtiton kiire saa aikaan sen, että jalokivi hiotaan huonosti ja pilataan. Jean ilmoittautuu vapaaehtoiseksi matkustamaan Intiaan tuodakseen takaisin toisen arvokkaan kiven. Cabannes vaatii päästä mukaan ja vaikeuttaa matkaa useampaan kertaan ennen kuin pelastaa Jeanin hengen ja ansaitsee hänen kunnioituksensa. Miehet jäävät kiinni vesiputouksessa kylpevän kauniin naisen irstailusta, ja hänen miehensä ottavat heidät vangiksi. Nainen on Nepalin kuningatar Maya. Temppelissä Jean ja Cabannes saavat tietää Jumalattaren silmästä, harvinaisesta sinisestä timantista. Se on Golcondan mogulien hallussa, ja hän lupaa antaa sen kuningatar Mayalle häälahjaksi, mutta aikoo salaa vallata hänen maansa. Uuden salaisen aseen, käsikranaatin prototyypin, avulla ranskalaiset pystyvät voittamaan mogulien miehet taistelussa. Kuningatar tarjoutuu antamaan heille timantin, ja vastineeksi he kutsuvat hänet Louissin kruunajaisiin.</w:t>
      </w:r>
    </w:p>
    <w:p>
      <w:r>
        <w:rPr>
          <w:b/>
        </w:rPr>
        <w:t xml:space="preserve">Esimerkki 1.4752</w:t>
      </w:r>
    </w:p>
    <w:p>
      <w:r>
        <w:t xml:space="preserve">Fakta1: Fakta2: suuri este öljylamppuja ja vahtimestarit tornit ovat miehitetty pitämään vahtia, Fakta3: Lucius Hunt pyytää kylän vanhimmilta lupaa kulkea metsän läpi saadakseen lääkkeitä naapurikaupungeista, Fakta4: Edward vastoin toiveiden muiden vanhimpien suostuu etsimään lääkettä Lucius, Fakta5: olentoja asuu metsässä ovat jatkaneet legenda hirviöitä yrittää pelotella ja estää muita yrittämästä lähteä Covingtonin</w:t>
      </w:r>
    </w:p>
    <w:p>
      <w:r>
        <w:rPr>
          <w:b/>
        </w:rPr>
        <w:t xml:space="preserve">Tulos</w:t>
      </w:r>
    </w:p>
    <w:p>
      <w:r>
        <w:t xml:space="preserve">Pennsylvanian Covingtonin pienen, eristyneen kylän asukkaat, jotka näyttävät olevan 1700- tai 1800-luvulla, elävät ympäröivissä metsissä elävien nimettömien olentojen pelossa, ja he ovat rakentaneet suuren esteen, joka koostuu öljylampuista ja vartiotorneista, jotka ovat jatkuvasti miehitettyjä vahtimaan. Seitsemänvuotiaan pojan hautajaisten jälkeen Lucius Hunt Joaquin Phoenix pyytää kylän vanhimmilta lupaa kulkea metsän läpi hakemaan lääkintätarvikkeita naapurikaupungeista. Hänen pyyntönsä kuitenkin evätään. Myöhemmin hänen äitinsä Alice Sigourney Weaver moittii häntä siitä, että hän haluaa vierailla naapurikaupungeissa, joita kyläläiset kuvailevat pahoiksi. Vanhimmilla näyttää olevan myös omia salaisuuksia ja he pitävät fyysisiä muistoesineitä piilossa mustissa laatikoissa, joiden sisältö muistuttaa pahuudesta ja tragediasta, jonka he jättivät jälkeensä lähtiessään kaupungeista. Kun Lucius tekee lyhyen retken metsään, olennot jättävät varoituksia punaisen maalin roiskeina kaikkien kyläläisten oviin. Ivy Elizabeth Walker Bryce Dallas Howard, johtavan vanhimman Edward Walkerin William Hurtin sokea tytär, ilmoittaa Luciukselle, että hänellä on voimakkaita tunteita Luciusta kohtaan, ja Lucius vastaa hänen kiintymykseensä. He sopivat avioliitosta, mutta Noah Percy Adrien Brody, nuori mies, jolla on ilmeinen kehitys- ja oppimisvaikeus, puukottaa Luciusta veitsellä, koska on itse rakastunut Ivyyn. Noah suljetaan huoneeseen, kunnes hänen kohtalostaan päätetään. Edward toimii vastoin muiden vanhimpien toiveita ja suostuu päästämään Ivyn metsän läpi etsimään lääkettä Luciukselle. Ennen kuin Ivy lähtee, Edward selittää, että metsässä asuvat olennot ovat itse asiassa oman yhteisönsä jäseniä, jotka ovat pukeutuneet pukuihin ja jatkaneet hirviöiden legendaa pelotellakseen ja pelotellakseen muita yrittämästä lähteä Covingtonista. Hän selittää myös, että puvut perustuvat tarinoihin todellisista olennoista, jotka ovat joskus asuneet metsässä. Ivy ja kaksi nuorta miestä, jotka eivät ole tietoisia vanhinten farssista, lähetetään metsään, mutta molemmat suojelijat hylkäävät Ivyn melkein heti, sillä he uskovat, että olennot tappavat heidät, mutta säästävät Ivyn säälistä. Matkalla metsässä yksi olennoista hyökkää yhtäkkiä Ivyn kimppuun. Hän huijaa sen putoamaan syvään kuoppaan kuolemaan. Olento on kuitenkin itse asiassa Noah, jolla on yllään yksi niistä puvuista, jotka löytyivät huoneesta, johon hänet oli lukittu Luciuksen puukotuksen jälkeen. Ivy löytää lopulta tiensä metsän perimmäiselle reunalle, jossa hän kohtaa korkean, murattipeitteisen seinän. Kiivettyään seinän yli Kevin Charlie Hofheimer -niminen puistonvartija huomaa Ivyn ja järkyttyy kuullessaan, että tämä on tullut metsästä. Metsä on itse asiassa Walkerin luonnonsuojelualue, joka on nimetty Ivyn perheen mukaan, ja elämme itse asiassa nykyaikaa eikä 1800-lukua, kuten kyläläiset uskovat. Ivy pyytää apua ja antaa Kevinille luettelon lääkkeistä, jotka hänen on hankittava, sekä antaa hänelle maksuksi kultaisen taskukellon. Tänä aikana paljastuu, että kylä on itse asiassa perustettu 1970-luvun lopulla. Edward Walker, joka oli tuolloin Yhdysvaltain historian professori Pennsylvanian yliopistossa, lähestyi muita ihmisiä, jotka hän tapasi suruneuvontaklinikalla isänsä murhan jälkeen, ja pyysi heitä liittymään häneen luodakseen paikan, jossa he voisivat elättää itsensä ja olla suojassa kaikelta ulkomaailman vaikutukselta. Kun he suostuivat, Covington rakennettiin keskelle Edwardsin perheen omaisuudella ostettua luonnonsuojelualuetta. Puiston päävartija Jay M. Night Shyamalan kertoo Kevinille, että Walkerin kartano maksaa hallitukselle siitä, että koko luonnonsuojelualue pysyy lentokieltoalueen alapuolella, ja rahoittaa myös vartijoita, jotka varmistavat, ettei mikään ulkopuolinen voima häiritse suojelualuetta. Kevin hakee salaa lääkkeitä metsänvartijan asemalta, ja Ivy palaa kylään tarvikkeiden kanssa tietämättä totuutta tilanteesta. Hänen poissa ollessaan vanhimmat avaavat salaa mustat laatikkonsa, jotka sisältävät muistoja heidän elämästään ulkomaailmassa, mukaan lukien esineitä, jotka liittyvät heidän menneisiin traumoihinsa. Vanhimmat kokoontuvat Luciussin sängyn ympärille, kun eräs kyläläinen ilmoittaa heille, että Ivy on palannut ja että hän tappoi yhden hirviöistä. Edward huomauttaa Noahin surevalle äidille, että hänen kuolemansa mahdollistaa sen, että he voivat jatkaa muiden kyläläisten huijaamista siitä, että metsässä on olentoja, ja kaikki vanhimmat äänestävät siitä, että he jatkavat kylässä asumista. Ivy tulee sisään ja kertoo Luciukselle, että hän on palannut.</w:t>
      </w:r>
    </w:p>
    <w:p>
      <w:r>
        <w:rPr>
          <w:b/>
        </w:rPr>
        <w:t xml:space="preserve">Esimerkki 1.4753</w:t>
      </w:r>
    </w:p>
    <w:p>
      <w:r>
        <w:t xml:space="preserve">Fakta1: äiti Nancy Lincoln joutuu sairauden uhriksi, Fakta2: sairauden vuoksi hänet on sidottava sänkyyn, Fakta3: Abe selittää muille juhlissa, Fakta4: vanha liekki muuttuu prostituoiduksi Mary Owensin suojellessa heitä hyökkäykseltä, Fakta5: Mary Kun palatessaan linnoitukseen saa roiskeita kasvoihinsa.</w:t>
      </w:r>
    </w:p>
    <w:p>
      <w:r>
        <w:rPr>
          <w:b/>
        </w:rPr>
        <w:t xml:space="preserve">Tulos</w:t>
      </w:r>
    </w:p>
    <w:p>
      <w:r>
        <w:t xml:space="preserve">Kun hänen äitinsä Nancy Lincoln Rhianna Van Helton joutuu sairauden uhriksi, joka vaatii hänet sidottuna sänkyynsä, ilkeästi ja kannibalistisesti, 10-vuotias Abe Lincoln Brennen Harper näkee isänsä Thomas Lincoln Kent Igleheartin tekevän itsemurhan äitinsä sängyn vieressä. Ottaa viikatteen käteensä ja järkyttynyt Abe kertoo äidilleen rakastavansa tätä ennen kuin mestaa hänet. Sen jälkeen hän liittyy muiden yhteisönsä jäsenten kanssa paikallisen zombie-epidemian hillitsemiseen. Kun aikuisesta Abraham Lincolnista Bill Oberst Jr:sta on tullut hajoavien Yhdysvaltojen presidentti, hän saa kuulla huhuja, jotka koskevat erästä Konfederaation linnaketta. Hänelle kerrotaan, että 30 miehen rykmentti oli mennyt konfederaation Pulaskin linnakkeeseen vallatakseen sen konfederaatiolta ja vain yksi mies palasi takaisin juuri ja juuri elossa. Kuulustellessaan eloonjäänyttä Lincoln saa selville, että sotilaalla on sairaus, joka näyttää herättävän ruumiit henkiin. Tämän jälkeen hän johtaa henkilökohtaisesti vastaperustetun salaisen palvelun ryhmän, joka tulee hänen mukaansa tutkimaan linnaketta. He pääsevät linnoitukseen ja joutuvat konfederaation eloonjääneiden hyökkäyksen kohteeksi kenraali Stonewall Jacksonin Don McGraw'n johdolla sekä useiden tartunnan saaneiden kimppuun. Abe tappaa yhden miehistään, jota tartunnan saanut oli purrut, ja selittää muille ryhmäläisille, että jos tartunnan saanut puree tai raapii heitä tai jos tartunnan saaneen veri joutuu kosketuksiin heidän suunsa tai silmiensä kanssa, hekin saavat tartunnan, eikä heitä enää kahdenkymmenenneljän tunnin kuluessa pidetä ihmisinä. Lisää eksyy, kun yritetään tutkia ympäröivää naapurustoa, ja Abe törmää vanhaan liekkiin, prostituoiduksi muuttuneeseen Mary Owens Baby Normaniin, joka suojelee apujoukkojaan, kuten nuorta Theodore Roosevelt Canon Kuipersia, tytärtä Sophia Hannah Bryania ja prostituoitua Annika Anna Fricksiä, suojellakseen heitä invaasiolta. Ryhmä pääsee takaisin linnoitukseen, jossa Jackson kieltäytyy tappamasta tartunnan saaneita uskoen, että he ovat vain sairaita ja tarvitsevat hoitoa. Hän väittää, että Lincolnin toimet kohdistuvat vain Konfederaation jäseniin. Äidiltään oppimansa vanhan bantu-sanan perusteella agentti Brown Jason Hughley nimeää tartunnan saaneet henkilöt zombeiksi. Pat Garrett Christopher Marrone ilmoittautuu vapaaehtoiseksi auttamaan Abea ja opastaa heidät läheiselle plantaasille, jossa on maanviljelysvälineitä ja muita aseita, joilla he voivat torjua uhkaa. Palatessaan linnoitukseen Mary saa kasvoihinsa zombiverta ja sairastuu pian. Samaan aikaan agentti John Wilkinson Jason Vail vastustaa tappamista ja pyytää jäädä tänne, kun muu ryhmä suuntaa kaupunkiin tappamaan tartunnan saaneita. Koska heitä on paljon vähemmän, vain Abe, Theodore ja Sophia palaavat, kun muut teurastetaan. Wilkinson, joka paljastuu vakoojaksi, suunnittelee Lincolnin tappamista tämän ollessa yksin, mutta muuttaa mielensä, kun hän näkee Aben rukoilevan, sillä hänen mielestään rukous varmistaisi Lincolnin sielun pääsyn taivaaseen. Kun Pat Garrett on saanut Pat Garrettin vakuuttuneeksi siitä, että Lincoln on oikeassa ja että pakeneminen on epätodennäköistä, Stonewall näyttää Abelle salaisen ruutikätkön. Sitten he päättävät räjäyttää linnakkeen räjähteillä sen jälkeen, kun zombit on vangittu ja pidätetty. Kun sytytyslanka sammuu, Stonewall uskaltautuu yksin alas sytyttämään sen uudelleen, mutta zombit hyökkäävät hänen kimppuunsa ja tappavat hänet juuri sen jälkeen. Abe ja Brown pakenevat juuri ajoissa, ja koko paikka räjähtää. Mary hyväksyy kohtalonsa ja lähtee Lincolnin kanssa kuolemaan, Sophian sydänsuruiseksi suruksi. Kahdeksantoista kuukautta myöhemmin Abe käy tapaamassa Marya, joka oli ollut sairautta tutkivan lääkärin hoidossa turhaan toivoen löytävänsä parannuskeinon. Kun Abe puhdistaa Maryn hillitsevien kahleiden aiheuttamia haavoja, Mary tarttuu hänen käteensä ja raapii hänen ihoaan tartuttaen tämän kauhukseen Maryn, joka pakottaa hänet tappamaan Maryn. Tietäen, ettei hän itse ole parannettavissa, Abe pyytää lähettämään viestin John Wilkinsonille, sillä aiemmin hän oli saanut selville, että Wilkinson oli itse asiassa John Wilkes Booth, jolla oli salajuoni Lincolnin kidnappaamiseksi vastauksena sodan päättymiseen ja unionin voittoon. Viestin avulla Booth saa tiedon, jonka perusteella hän tietää tarkalleen, missä Lincoln olisi seuraavana iltana teatterissa, mikä johtaa Lincolnin tarkoituksella järjestämään salamurhaan, jonka Lincoln oli järjestänyt estääkseen uuden puhkeamisen Boothin käsissä.</w:t>
      </w:r>
    </w:p>
    <w:p>
      <w:r>
        <w:rPr>
          <w:b/>
        </w:rPr>
        <w:t xml:space="preserve">Esimerkki 1.4754</w:t>
      </w:r>
    </w:p>
    <w:p>
      <w:r>
        <w:t xml:space="preserve">Fakta1: Koshi nautti teini-iästään kuin valkoisesta höyhenestä, Fakta2: Fakta3: äiti naimisiinmenon jälkeen Vijayaraghavan isän kuolema, Fakta4: yhteiskunta piti heitä rakastavaisina, Fakta5: Willyn ystävät ja poliisi seuraavat Jiiya ja Manua.</w:t>
      </w:r>
    </w:p>
    <w:p>
      <w:r>
        <w:rPr>
          <w:b/>
        </w:rPr>
        <w:t xml:space="preserve">Tulos</w:t>
      </w:r>
    </w:p>
    <w:p>
      <w:r>
        <w:t xml:space="preserve">Jiya Nithya Menon, Jamesin ja Lisan tytär ja rouva Koshin tyttärentytär, joka nautti teini-iästään kuin valkoinen sulka Vellathooval. Hän on hyvin konservatiivinen ja hänellä on omat näkemyksensä. Manu Rejith Menon saa tarpeekseen elämästään. Hänen isänsä kuoleman jälkeen hänen äitinsä menee naimisiin Vijayaraghavanin kanssa. Hän on aina humalassa ja kiduttaa Manua ja hänen äitiään. Niinpä Manu riitelee hänen kanssaan ja lähtee kotoa. Hän ajattelee, että hänestä voi tulla murhaaja, jos hän jää kotiin. Samaan aikaan myös Jiya lähtee kotoa. Hän lähtee Manun mukaan. Manu neuvoo Jiyaa palaamaan kotiin monta kertaa, mutta Jiya ei suostu siihen. Samaan aikaan Jiyasta ja Manusta oli tulossa hyviä ystäviä, mutta yhteiskunta ymmärsi heidät väärin ja piti heitä rakastavaisina. Hänen setänsä, kaupungin poliisipäällikkö Abi K B Ganesh kumar ja hänen tiiminsä etsivät heitä joka nurkasta. Lopulta Jiya haavoittaa nuorta opiskelukaveriaan Willyä vatsaan. Hän kuolee sairaalassa. Willyn ystävät ja poliisi seuraavat Jiyaa ja Manua.</w:t>
      </w:r>
    </w:p>
    <w:p>
      <w:r>
        <w:rPr>
          <w:b/>
        </w:rPr>
        <w:t xml:space="preserve">Esimerkki 1.4755</w:t>
      </w:r>
    </w:p>
    <w:p>
      <w:r>
        <w:t xml:space="preserve">Fakta1: onneton orpo valmistuu Wigginsin tyttökoulusta, Fakta2: ainoat todelliset sukulaiset ovat James Clintonin perheen jäseniä, Fakta3: Connie on täynnä iloa, Fakta4: Draken perhe järjestää tanssiaiset, Fakta5: Barbara huomaa Connien saapuvan tanssiaisiin juuri ennen puoltayötä, kun hän lähtee tanssiaisista.</w:t>
      </w:r>
    </w:p>
    <w:p>
      <w:r>
        <w:rPr>
          <w:b/>
        </w:rPr>
        <w:t xml:space="preserve">Tulos</w:t>
      </w:r>
    </w:p>
    <w:p>
      <w:r>
        <w:t xml:space="preserve">Constance Harding on onneton orpo, joka valmistuu pian neiti Wigginsin tyttökoulusta. Hänen ainoat oikeat sukulaisensa ovat James Clintonin perheenjäsenet, mutta he eivät osoita juurikaan kiinnostusta teiniä kohtaan. Yksi hovimestareista tuo hänet New Yorkiin, jossa hän muuttaa snobien joukkoon. Yläluokan ihmiset eivät ole vaikuttuneita hänestä, mutta Connie onnistuu ystävystymään palvelijoiden kanssa. Eräänä iltapäivänä hänen serkkunsa Barbara Clinton käskee Connieta estämään Ted Drakea lähtemästä ratsastamaan ilman häntä. Connie yrittää parhaansa mukaan, mikä johtaa nolaamiseen. Hän on salaa rakastunut Tediin ja on täynnä iloa, kun hän kuulee, että Draken perhe järjestää tanssiaiset. Palvelijat keräävät rahaa ostaakseen hänelle muodikkaan mekon. Barbara kuitenkin levittää valheita, ja lopulta Connie ei saa osallistua tanssiaisiin. Connie on murtunut, kunnes palvelijat järjestävät hänelle limusiinin, jota hän voi käyttää keskiyöhön asti. Sillä välin poliisi pidättää Clintonin perheen auton lähes keskiyöhön asti, jolloin heidät voidaan viedä tuomarin eteen, sillä auton kuljettajalta puuttuu auton omistustodistus. Tanssiaisissa kaikki ovat vaikuttuneita hänen laulutaidoistaan. Ted huomaa hänet ja yrittää hurmata hänet. Lopulta he suutelevat, kun Connie huomaa, että on keskiyö. Hän juoksee karkuun, mutta jättää vahingossa yhden tossuistaan jälkeensä. Ted löytää tossun ja yrittää löytää sen omistajan. Kun Barbara saapuu tanssiaisiin juuri ennen puoltayötä, hän huomaa Connien poistuvan tanssiaisista. Raivostuneena hän yrittää murtaa Connien luottamuksen ja erottaa kaikki palvelijat. Seuraavana päivänä Conniekin on kateissa, ja hänen setänsä James haukkuu Gracea, Barbaraa ja Walteria heidän vihamielisestä ja välinpitämättömästä asenteestaan Connieta kohtaan. Samaan aikaan Connie palaa neiti Wigginsin kouluun toivoen pääsevänsä musiikinopettajaksi. Ted seuraa häntä, ja lopulta he palaavat yhteen.</w:t>
      </w:r>
    </w:p>
    <w:p>
      <w:r>
        <w:rPr>
          <w:b/>
        </w:rPr>
        <w:t xml:space="preserve">Esimerkki 1.4756</w:t>
      </w:r>
    </w:p>
    <w:p>
      <w:r>
        <w:t xml:space="preserve">Fakta1: juoksupoika kätki omaisuuden salaamattomaan veneeseen salaamattomassa satamassa, Fakta2: Fakta3: hän ja Marie tappavat Carlosin, Fakta4: DEA haluaa tuhota Loomisin, Fakta5: miehet haluavat rahaa omista syistä.</w:t>
      </w:r>
    </w:p>
    <w:p>
      <w:r>
        <w:rPr>
          <w:b/>
        </w:rPr>
        <w:t xml:space="preserve">Tulos</w:t>
      </w:r>
    </w:p>
    <w:p>
      <w:r>
        <w:t xml:space="preserve">Pyörätuoliin sidotun huumeparoni Peter Loomisin Patrick Stewartin 400 miljoonan dollarin huumevarallisuuden varastaa Etelä-Amerikassa hänen juoksupoikansa Carlos, joka piilottaa omaisuuden tuntemattomaan veneeseen tuntemattomaan satamaan. Loomis lähettää häikäilemättömän tappajan Armor OMalleyn Denis Learyn etsimään venettä ja ottamaan rahat takaisin - hän ja apuri Marie Brenda Bakke tappavat Carlosin ennen kuin he saavat veneen nimen ja sijainnin selville, mutta he saavat tietää, että Carlosin veli Dani Christopher Lambert tietää, missä vene on, ja lähtevät etsimään häntä. Danin vapauttaa eteläamerikkalaisesta vankilasta Cole Parker Mario Van Peebles, DEA:lle työskentelevä palkkionmetsästäjä, joka haluaa saada Loomisin kiinni - Cole tietää veneen nimen, Dani tietää sen sijainnin, ja molemmat miehet haluavat rahat omista syistään. Asioita mutkistaa DEA:n myyrä, joka syöttää OMalleylle tietoja sankareiden liikkeistä. Yksin ja alakynnessä Cole ja Dani joutuvat vastentahtoisesti liittoutumaan etsiessään 400 miljoonan dollarin venettä, ja OMalley ja hänen miehensä jahtaavat heitä joka askeleella. Loomis tajuaa nopeasti, että OMalley haluaa omaisuuden itselleen, ja yrittää salamurhata hänet ja hänen miehensä, mutta yritys epäonnistuu. OMalley palaa Loomisin kartanoon ja tekee selväksi, että hänellä on nyt housut kintuissa heidän suhteessaan: ilman 400 miljoonaa Loomis ei pysty maksamaan sotilailleen, ja OMalley saa rahat käsiinsä ennen kuin kotona asuva rampa ehtii. Loomis kuolee, ja OMalley aloittaa takaa-ajon uudelleen pienen armeijan voimin. Lukuisten petosten jälkeen molemmin puolin konfliktia takaa-ajo päättyy Puerto Vallartan satamaan ja jahdille, jota Colen mukaan kutsutaan Matadoriksi. Dani ja Cole ammuskelevat OMalleyn sotilaiden kanssa ja jättävät veneen liekehtiväksi hylyksi ja Danin itsensä lisäksi rahojen menettämisestä. Cole kuitenkin paljastaa valehdelleensa veneen nimen johtaakseen OMalleya harhaan ja eliminoidakseen hänet: omaisuus oli itse asiassa kätketty vanhaan ränsistyneeseen kalastusveneeseen nimeltä Gunmen. Sankarit suostuvat jakamaan rahat ja purjehtimaan auringonlaskuun.</w:t>
      </w:r>
    </w:p>
    <w:p>
      <w:r>
        <w:rPr>
          <w:b/>
        </w:rPr>
        <w:t xml:space="preserve">Esimerkki 1.4757</w:t>
      </w:r>
    </w:p>
    <w:p>
      <w:r>
        <w:t xml:space="preserve">Fakta1: Besser oli nähnyt hänet Roeblingin puheessa Brooklynin sillasta, Fakta2: Fakta3: Stuart on laitoshoidossa, koska hän on puhunut tieteellisestä löydöstä, Fakta4: kyyninen ja kunnianhimoinen Kate McKay tulee asuntoon Palm Pilot -kynän takia, Fakta5: keikat uskovat hänen olevan myös näyttelijä.</w:t>
      </w:r>
    </w:p>
    <w:p>
      <w:r>
        <w:rPr>
          <w:b/>
        </w:rPr>
        <w:t xml:space="preserve">Tulos</w:t>
      </w:r>
    </w:p>
    <w:p>
      <w:r>
        <w:t xml:space="preserve">Huhtikuun 28. päivänä 1876 Leopold, hänen armonsa Albanyn kolmas herttua, on tukahdutettu uneksija. Hän on laatinut suunnitelman alkeellisesta hissistä ja rakentanut pienen mallin tästä laitteesta. Hänen tiukka Millard-setänsä ei malta sietää sitä, mitä hän pitää Leopoldin epäkunnioituksen osoituksena monarkiaa kohtaan. Hän rankaisee Leopoldia ja käskee tämän naida rikkaan amerikkalaisen, koska Mountbattenin perheen varat ovat ehtyneet. Vastauksena setänsä syytöksiin, joiden mukaan Leopold tahraa suvun nimeä, Leopold vastaa, että uutta aatelia löytyy niistä, jotka tekevät aloitteita, ja siksi hän on kiinnostunut tieteistä ja keksinnöistä. Eräänä päivänä herttua löytää Stuart Besserin, amatöörifyysikon ja Leopoldin lapsenlapsenlapsenlapsen, työhuoneestaan tutkimassa hänen kaavioita ja ottamassa niistä valokuvia. Hän oli nähnyt hänet aiemmin Roeblingsin puhuessa Brooklynin sillasta, kun tämä oli nauranut sanalle erektio. Leopold seuraa Stuartia ja yrittää pelastaa hänet putoamiselta keskeneräiseltä sillalta, mutta putoaa hänen mukanaan vuosisatojen väliseen aikaportaaliin, jota Stuart on käyttänyt matkatakseen vuoteen 1876. Leopold herää 2000-luvun New Yorkissa. Hän on aluksi hämmentynyt ja luulee, että hänet on kidnapattu. Stuart kertoo, että hän on luonut kaavat, joilla ennustetaan aikakauden portaaleja ja että Leopoldin on pysyttävä asunnossaan, kunnes portaali avautuu uudelleen viikon kuluttua. Kun Stuart vie koiraa ulos, hän loukkaantuu putoamalla hissikuiluun, ja lopulta hänet suljetaan laitoshoitoon, koska hän on puhunut tieteellisestä keksinnöstään. Stuartin kirjojen mukaan Leopoldin tahaton aikamatka 2000-luvulle näyttää aiheuttaneen häiriön kaikissa hisseissä, koska hän poistui 1800-luvulta ennen kuin ehti hakea patenttia omalle laitteelleen. Leopoldia kiehtoo kyyninen ja kunnianhimoinen Kate McKay, Stuartsin ex-tyttöystävä, joka tulee asuntoon hakemaan Palm Pilot -taulutietokonettaan. Leopold huomauttaa, että nainen on uranainen ja että hänen alansa, markkinatutkimus, on hieno harrastus naiselle, ja toteaa seurustelleensa aikoinaan Sussexista kotoisin olevan kirjastonhoitajan kanssa. Kate hylkää hänet ja vaatii häntä viemään Stuartsin koiran kävelylle. Leopold on häkeltynyt nähdessään, että Roeblingsin silta on yhä pystyssä. Takaisin asunnossa hän ystävystyy Charlien, Kates veljen ja keikkojen välissä olevan näyttelijän, kanssa, joka uskoo häntä myös näyttelijäksi, luonteensa lujana. Katen ja Leopoldin välille syntyy romanttinen suhde, kun he ruokailevat ja kiertävät New Yorkia. Leopold suostuu näyttelemään erään Katesin asiakkaan laihdutusmargariinimainoksessa, mutta lähtee kuvauspaikalta todettuaan tuotteen ällöttäväksi. Hän ja Kate riitelevät, ja Leopold moittii Katea rehellisyydestä, kun taas Kate paheksuu Leopoldin moralisoivaa suhtautumista ja väittää, ettei Leopoldilla ole yhteyttä todellisuuteen. Molemmat tajuavat, että heidän yhteinen aikansa on melkein ohi, ja viettävät illan hillityssä mietiskelyssä. Stuart palaa yhtäkkiä asuntoonsa paettuaan mielisairaalasta ja lähettää Leopoldin takaisin omaan aikaansa. Sen jälkeen Stuart ja Charlie huomaavat Katen valokuvissa, jotka Stuart otti Leopoldin tanssiaisissa, ja tajuavat, että Katen kohtalona on palata takaisin ja olla Leopoldin kanssa. Samana iltana, kun Kate ottaa ylennyksen vastaan yhtiön juhlissa, Stuart ja Charlie ryntäävät tapaamaan Katea ja näyttämään hänelle kuvat. Kate torjuu aluksi heidän lähentelynsä ja jatkaa kiitospuheensa pitämistä, mutta siellä hän näkee Stuartin kuvan ja tajuaa, että hän todella haluaa olla Leopoldin kanssa. Kate lopettaa puheensa äkillisesti, ja he kolme ryntäävät Brooklynin sillalle. Kate ehtii portaaliin ennen kuin se sulkeutuu ja ilmestyy takaisin vuoteen 1876, jossa Leopold näyttää tyytyvän mukavuusavioliittoonsa. Juuri ennen kuin Leopold ilmoittaa morsiamensa, Kate ryntää sisään rakennukseen, ja Leopold ilmoittaa sen sijaan hänen nimensä ja mainitsee hänet yhdeksi Massapequan McKaysistä. Järkyttyneiden vieraiden keskellä Kate ja Leopold suutelevat ja tanssivat häävalssin.</w:t>
      </w:r>
    </w:p>
    <w:p>
      <w:r>
        <w:rPr>
          <w:b/>
        </w:rPr>
        <w:t xml:space="preserve">Esimerkki 1.4758</w:t>
      </w:r>
    </w:p>
    <w:p>
      <w:r>
        <w:t xml:space="preserve">Fakta1: Appaloosan pikkukaupunkia terrorisoi paikallinen karjatilallinen Randall Bragg, Fakta2: Bragg tapaa Colen ja Hitchin ja aloittaa pattitilanteen, Fakta3: Hitch kieltäytyy ennakkomaksuista uskollisuudesta Colelle, Fakta4: oikeudessa hänet todetaan syylliseksi ja tuomitaan kuolemaan, Fakta5: Cole ja Hitch ottavat kiinni lainsuojattomat.</w:t>
      </w:r>
    </w:p>
    <w:p>
      <w:r>
        <w:rPr>
          <w:b/>
        </w:rPr>
        <w:t xml:space="preserve">Tulos</w:t>
      </w:r>
    </w:p>
    <w:p>
      <w:r>
        <w:t xml:space="preserve">Vuonna 1882 New Mexicon Appaloosan pikkukaupunkia terrorisoi paikallinen karjatilallinen Randall Bragg Jeremy Irons, joka tappoi kaupungin seriffin Jack Bellin ja kaksi apulaisseriffiä, kun nämä tulivat Braggin tilalle pidättämään kahta miestä. Kaupunki palkkaa lainvalvojan ja rauhanturvaajan Virgil Colen (Ed Harris) ja hänen apulaisensa Everett Hitchin (Viggo Mortensen) suojelemaan ja saamaan kaupungin takaisin hallintaansa. Kaksikko suostuu yhdellä ehdolla: kaupunki noudattaa Colen lakia ja luovuttaa käytännössä kontrollin hänelle. Lainvalvojat aloittavat kohtaamalla neljä Braggsin miestä, jotka aiheuttavat levottomuuksia saluunassa. Kolme miestä kieltäytyy pidättämästä itseään, mikä pakottaa Colen ja Hitchin tappamaan heidät. Neljäs mies antautuu ja poistuu saluunasta. Bragg tapaa Colen ja Hitchin, mikä käynnistää pattitilanteen. Hitch näkee kaupunkiin juuri tulleen naisen, Allie French Renee Zellwegerin, ja kiinnostuu hänestä heti. Hän seuraa naista kuppilaan, jossa Cole syö aamiaista. Hän tutustuu naiseen ja huomaa Colen ja Allien tulevan hyvin toimeen keskenään, mutta Hitch pysyy vaiti. Pian Cole ja Allie aloittavat romanttisen suhteen ja ostavat yhdessä talon. Allie yrittää kuitenkin vietellä Hitchin, kun he ovat kahden, mutta Hitch kieltäytyy hänen lähentelyistään uskollisuutensa vuoksi Colelle. Kun yksi Braggin miehistä kertoo Colelle ja Hitchille, että hän aikoo todistaa Braggia vastaan kolmoismurhajutussa, he pidättävät Braggin ja pitävät hänet lukkojen takana oikeudenkäyntiin asti huolimatta Braggin jengin yrityksistä vapauttaa hänet. Oikeudessa hänet todetaan syylliseksi ja tuomitaan kuolemaan. Cole, Hitch ja useat apulaisseriffit kuljettavat Braggin junalla vankilaan, jossa hänet oli määrä hirttää, mutta kun he pysähtyvät tankkaamaan sillan yli, palkatut aseistautuneet Ring ja Mackie Shelton Lance Henriksen ja Adam Nelson, Colen vanhat tuttavat, ilmestyvät paikalle aseella uhaten Allien kanssa ja pakottavat Colen vapauttamaan Braggin heille. Cole ja Hitch saavuttavat lainsuojattomat ja näkevät Allie ja Ring Sheltonin riehuvan alasti yhdessä purossa. Kun Chiricahua-apassit hyökkäävät lainsuojattomien kimppuun, Cole ja Hitch pakottavat intiaanit pois. Hitch kertoo Colelle, että Allien siveettömyys johtuu hänen epävarmuudestaan ja että hän todella pitää Colesta. Sitten he luovuttavat Braggin Beauvillen sheriffille; Colen tietämättä sheriffi on Sheltonin veljesten serkku. Koska Sheltonit ja sheriffi tietävät, että Cole on päättänyt viedä Braggin hirsipuuhun, he vapauttavat Braggin ja ryhtyvät tulitaisteluun Colen ja Hitchin kanssa. Cole ja Hitch haavoittuvat, mutta onnistuvat tappamaan Ringin, Mackien ja sheriffin. Bragg pakenee hevosen selässä, ja Cole ja Hitch palaavat Appaloosaan Allien kanssa. Jonkin ajan kuluttua presidentti Chester Arthur, jonka Bragg väitti aiemmin tunteneensa, armahtaa hänet kokonaan ja palaa Appaloosaan yrittäen julkisesti parantaa itseään. Hän ostaa hotellin ja ystävystyy paikallisten kanssa. Yksityisesti hän kehuskelee Colelle ja Hitchille suututtaakseen heidät siitä, etteivät he onnistuneet hirttämään häntä. Cole kertoo Hitchille, että hän haluaa yhä olla Allien kanssa, vaikka tämä on ailahtelevainen. Hitch päättää lähteä kaupungista tienaamaan rahaa ja eroaa apulaisseriffin virasta. Myöhemmin hän saa selville, että Alliella on suhde Braggin kanssa, ja haastaa Braggin kaksintaisteluun. Cole yrittää estää häntä, mutta Hitch pysyy järkähtämättömänä ja pyytää Colea sallimaan tulitaistelun. Hitch onnistuu ampumaan ensimmäisenä juuri ennen kuin Bragg ampuu, mutta Braggin laukaus menee ohi, ja Hitch osuu Braggia kurkkuun tappaen hänet. Hitch lähtee kaupungista nähdessään, että Allie ja Cole ovat yhdessä; hänen jäähyväisajatuksensa ilmaisevat hänen toivonsa siitä, että Cole voi löytää onnen Allien kanssa, ja hänen puolestaan hän kävelee mielellään epävarmuuteen seikkailun ja onnen toivossa.</w:t>
      </w:r>
    </w:p>
    <w:p>
      <w:r>
        <w:rPr>
          <w:b/>
        </w:rPr>
        <w:t xml:space="preserve">Esimerkki 1.4759</w:t>
      </w:r>
    </w:p>
    <w:p>
      <w:r>
        <w:t xml:space="preserve">Fakta1: Fakta2: salamurhaajat tappavat Stormin kumppanin samaan aikaan, Fakta3: O'Malley estääkseen salamurhaajia kertomasta lääkintämiehille, että Masonin tila on pidettävä salassa viimeistelytyön loppuun saattamiseksi, Fakta4: Andy tuo Masonin ystävänsä taloon, Fakta5: Trentin miehet löytävät talon ja yrittävät tappaa Andyn ja Masonin.</w:t>
      </w:r>
    </w:p>
    <w:p>
      <w:r>
        <w:rPr>
          <w:b/>
        </w:rPr>
        <w:t xml:space="preserve">Tulos</w:t>
      </w:r>
    </w:p>
    <w:p>
      <w:r>
        <w:t xml:space="preserve">Vuonna 1983 Los Angelesin poliisi Mason Storm tutkii mafian tapaamista laiturilla. Hän nauhoittaa hämärähahmon, joka vakuuttaa mafialle, että he voivat luottaa hänen poliittiseen tukeensa. Storm huomataan, mutta hän pakenee. Tietämättä, että korruptoituneet poliisit tarkkailevat häntä, Mason ilmoittaa ensin parilleen ja sitten ystävälleen komisario OMalleylle, että hänellä on todisteita korruptiosta. Hänen lähtiessään ostoksille kauppa ryöstetään, ja yksi ryöstäjistä ampuu myyjän. Mason pysäyttää heidät ja lähtee kotiinsa aikomuksenaan juhlia vaimonsa Felician kanssa. Mason piilottaa videonauhan kotiinsa. Kun hän menee yläkertaan, sisään murtautuu korruptoituneista poliiseista koostuva palkkamurharyhmä, johon kuuluvat Jack Axel ja Max Quentero, jotka murhaavat Masonin vaimon ja ampuvat hänet. Masonsin nuori poika Sonny piileskelee, kunnes vaara on ohi. Korruptoituneet poliisit lavastavat Masonin syylliseksi ja saavat sen näyttämään murhayritykseltä. Samaan aikaan salamurhaajat tappavat Stormsin kumppanin. Sairaalassa Mason julistetaan ensin kuolleeksi, mutta sitten hänet löydetään elossa, vaikkakin tajuttomana. Estääkseen salamurhaajia viimeistelemästä työtään komisario OMalley käskee lääkintämiehiä pitämään Masonin tilan salassa. Seitsemän vuotta myöhemmin Mason herää koomasta. Andy, yksi hänen hoitajistaan, soittaa puhelun, jonka korruptoituneet poliisit sieppaavat. He lähettävät Axelin viimeistelemään työn ja tappamaan hoitajat, joiden kanssa Mason on saattanut puhua. Mason tajuaa olevansa yhä vaarassa, mutta hänen lihaksensa ovat surkastuneet niin, että hän pystyy tuskin käyttämään käsiään. Hän horjuu hissille, ja kun Andy näkee kollegoidensa kuolleen, hän auttaa Masonin pakenemaan. Andy tarvitsee aikaa toipumiseen, ja hän vie Masonin ystävänsä luokse, jossa Mason käyttää akupunktiota, moxibustionia ja muita meditaatiotekniikoita saadakseen voimansa takaisin. Harjoitellessaan Mason kuulee senaattori Vernon Trentin mainoksen ja tunnistaa äänen laiturilta. Mason ottaa yhteyttä OMalleyyn, joka toimittaa hänelle aseita ja kertoo, että hänen poikansa on yhä elossa - OMalley adoptoi Masonin pojan ja lähetti hänet yksityiskouluun, jotta hän olisi poissa vaarasta. OMalleyn lähdettyä senaattori Trentin miehet löytävät talon ja yrittävät tappaa Andyn ja Masonin, mutta Mason saa molemmat ulos. Esittäytyen kiinteistönvälittäjäksi Mason löytää vanhasta talostaan piilotetun videonauhan. Hän tapaa OMalleyn juna-asemalla, jonne OMalley tuo Masonin nyt teini-ikäisen pojan. He eivät näe toisiaan, sillä kun Mason saapuu, OMalley on jo kuollut, Max on ampunut hänet sen jälkeen, kun hän oli antanut nauhan Andylle säilytettäväksi ja samalla harhauttanut Sonnyn pakenemaan. Kun Mason saapuu paikalle, hän näkee poikansa juoksevan karkuun Quenteroa ja Nolania, toista Trentille työskentelevää korruptoitunutta poliisia. Mason saa miehet kiinni, taltuttaa Nolanin murtamalla tämän jalan ja heittämällä hänet roskakoriin ja tappelee Quenteron kanssa. Mason hakkaa Quenteron ja tunnistaa hänet yhdeksi niistä miehistä, jotka osallistuivat Masonin kotiin kohdistuneeseen hyökkäykseen ja hänen vaimonsa murhaan. Tämän jälkeen Mason katkaisee Quenteron kaulan, tappaa tämän ja pelastaa poikansa. Mason päättää mennä senaattori Trentin perään tämän kotiin. Senaattorin kartanossa Mason hiipii sisään ja onnistuu eliminoimaan senaattorin miehet yksi kerrallaan. Mason tappelee Axelin kanssa biljardihuoneessa ja kostaa Felician tappamalla Axelin kaulaan biljardikepin palan, joka tappaa hänet. Seuraavaksi Mason jättää kuolettavan pilkan kapteeni Hullandille, toiselle korruptoituneelle poliisille, joka petti Stormin Trentille, ja väijyy Hullandia läpi talon ennen kuin saa korruptoituneen kapteenin nurkkaan takan läheltä. Sitten Mason kuristaa Hullandin solmionsa avulla ja tappaa hänet. Mason kohtaa lopulta senaattori Trentin ja uhkaa häntä aseella, kun poliisi ryntää kartanoon. He paljastavat kuitenkin nähneensä elokuvan ja tietävänsä, että Mason oli lavastettu, ja pidättävät sen sijaan Trentin. Tämän jälkeen Mason pääsee jälleen yhteen Andyn ja hänen poikansa kanssa ja kävelee pois, kun uutisissa näytetään kuva videonauhasta, jossa Trent tulee hetkeksi esiin varjosta ja ihmettelee, kuka häntä nauhoittaa. Alun perin elokuva päättyi siihen, että Mason todella tappoi Trentin, ja jonkin aikaa myöhemmin Mason, Andy ja Sonny osallistuivat OMalleyn hautajaisiin. Teatteritrailerissa näkyy osia alkuperäisestä lopusta.</w:t>
      </w:r>
    </w:p>
    <w:p>
      <w:r>
        <w:rPr>
          <w:b/>
        </w:rPr>
        <w:t xml:space="preserve">Esimerkki 1.4760</w:t>
      </w:r>
    </w:p>
    <w:p>
      <w:r>
        <w:t xml:space="preserve">Fakta1: Fakta2: pyrkivä kirjailija jäähyväisjuhlissa siirrettyään lopputentit, Fakta3: Mehra päättää mennä pienelle kävelylle, Fakta4: Aisha avulla löytää pienen asunnon näkymät kaupungin horisonttiin Sid, Fakta5: harjoittelupaikka motivoi Sid olla vastuullisempi ja tuottavampi</w:t>
      </w:r>
    </w:p>
    <w:p>
      <w:r>
        <w:rPr>
          <w:b/>
        </w:rPr>
        <w:t xml:space="preserve">Tulos</w:t>
      </w:r>
    </w:p>
    <w:p>
      <w:r>
        <w:t xml:space="preserve">Siddharth Sid Mehra Ranbir Kapoor on varakkaan liikemiehen Ram Mehran Anupam Kherin ja Sarita Supriya Pathakin huoleton poika Mumbaissa. Hemmotelluksi laiskuriksi kuvattu Sid ei juurikaan huolehdi suunnitelmistaan yliopiston jälkeen, hän tuskin opiskelee kokeisiin eikä ole kiinnostunut työskentelemään isälleen. Loppukokeiden jälkeisissä läksiäisjuhlissa hän tapaa Aisha Konkona Sen Sharman, joka on kotikaupungistaan Kalkutasta hiljattain pois muuttanut pyrkivä kirjailija, joka sattuu olemaan hänen opiskelukaverinsa kämppäkaveri. He päättävät lähteä pienelle kävelylle ja löytävät heti yhteisen sävelen. Sidin sekä hänen ystäviensä Rishi Namit Dasin ja Laxmin avulla Aisha löytää pienen asunnon, josta on näkymät kaupungin horisonttiin. Hän saa myös työpaikan Mumbai Beatista Time Outin perusteella! Mumbaissa, joka on trendikäs lehti, jota johtaa päätoimittaja Kabir Rahul Khanna, johon Aisha ihastuu välittömästi. Pian tämän jälkeen Sid saa tietää, että hän on reputtanut loppukokeissa, mikä lykkää hänen valmistumistaan vielä vuodella. Sid siirtää turhautumisensa Rishiin ja joutuu myöhemmin kiivaaseen riitaan vanhempiensa kanssa, jonka päätteeksi hän muuttaa kiireesti pois. Aisha antaa Sidin asua tilapäisesti asunnossaan, mutta toteaa Sidin olevan epäsiisti ja huolimaton kotinsa suhteen. Eräänä yönä Aisha menettää malttinsa ja huutaa Sidille tämän kyvyttömyydestä huolehtia itsestään. Seuraavana aamuna Sid uskoutuu Aishalle, että hän tajuaa nyt olevansa jatkuvasti riippuvainen isänsä varallisuudesta, ja tämä oivallus saa hänet etsimään töitä. Aisha auttaa Sidiä saamaan harjoittelijan paikan valokuvausalalta - valokuvaus on ollut Sidin harrastus lapsesta asti - Mumbai Beat -lehdessä. Harjoittelu motivoi Sidiä hiljalleen vastuullisempaan ja tuottavampaan toimintaan. Hän auttaa kotitöissä, ja sisäinen muutos näkyy kaikille hänen ympärillään. Hän tekee sovinnon Rishin kanssa, kun he tapaavat jälleen ensimmäistä kertaa riitansa jälkeen. Lopulta Sid palkataan Mumbai Beatiin kokopäiväiseksi työntekijäksi ja hän saa ensimmäisen palkkansa. Hän menee heti isänsä luo näyttääkseen hänelle palkkashekin, ja tämä pyytää Sidin nostalgisesti palaamaan kotiin. Sillä välin Aisha ja Kabir alkavat seurustella, mutta Aisha tajuaa nopeasti, että vaikka hän aluksi vetosi Kabiriin, heillä on hyvin vähän yhteistä. Sitten Aisha tajuaa, että hän on kehittänyt tunteita Sidiä kohtaan, ja sinä päivänä, kun Kabir pakkaa tavaransa muuttaakseen takaisin perheensä luo, Aisha raivostuu kuullessaan, että Sid on lähdössä. Hämmentyneenä ja loukkaantuneena, tietämättä, että Aisha on rakastunut häneen, Sid lähtee. Kotona vanhempiensa luona Sid saa uusimman Mumbai Beat -lehden. Hän lukee Aishan kolumnin, jossa kuvataan Aishan sopeutumista elämään Mumbaissa ja hänen rakkauttaan nimettömään henkilöön. Kun Sid tajuaa, että kyse on Aishan tunteista Sidiä kohtaan, hän ryntää sateisen sään läpi tapaamaan häntä samalle rannalle, jonne he olivat menneet tapaamispäivänään. Sid ilmaisee rakkautensa Sidiä kohtaan, ja he syleilevät toisiaan.</w:t>
      </w:r>
    </w:p>
    <w:p>
      <w:r>
        <w:rPr>
          <w:b/>
        </w:rPr>
        <w:t xml:space="preserve">Esimerkki 1.4761</w:t>
      </w:r>
    </w:p>
    <w:p>
      <w:r>
        <w:t xml:space="preserve">Fakta1: Fakta2: kapinallinen asenne tuo hänet konfliktiin Harvey Shoemakerin kanssa, Fakta3: äiti ei saanut palata myöhemmin viikolla, Fakta4: hän ja muut vangit hankkivat kanarialintuja lahjaksi ulkopuolelta, Fakta5: lääkäri kuvailee häntä neroksi.</w:t>
      </w:r>
    </w:p>
    <w:p>
      <w:r>
        <w:rPr>
          <w:b/>
        </w:rPr>
        <w:t xml:space="preserve">Tulos</w:t>
      </w:r>
    </w:p>
    <w:p>
      <w:r>
        <w:t xml:space="preserve">Robert Stroud Lancaster vangitaan nuorena miehenä murhasta Alaskassa. Hänet näytetään kapinallisena vankina, joka taistelee jäykkää vankilajärjestelmää vastaan: matkalla junalla vankilaan hän rikkoo ikkunan, jotta tukehtuvat vangit pääsevät hengittämään. Kapinallinen asenne saa hänet ristiriitaan Leavenworthin vankilan johtajan Harvey Shoemaker Maldenin kanssa. Vankilassa ollessaan Stroud saa tietää, että hänen äitinsä Ritter yritti vierailla hänen luonaan, mutta hänet evättiin ja kehotettiin palaamaan myöhemmin viikolla. Raivostuneena hän hyökkää asiasta vartijan kimppuun ja puukottaa miehen kuoliaaksi. Stroud tuomitaan kuolemaan, mutta hänen äitinsä käy menestyksekästä kampanjaa, ja hänen tuomionsa muutetaan elinkautiseksi. Tuomion ehtojen mukaan hänet on pidettävä eristyssellissä loppuelämänsä ajan. Yksitoikkoisuuden rikkomiseksi Stroud adoptoi lemmikikseen orvoksi jääneen varpuspoikasen. Tästä alkaa trendi, ja hän ja muut vangit hankkivat linnut, kuten kanarialintuja, lahjoina ulkopuolelta. Ennen pitkää Stroudille on kertynyt kokoelma lintuja ja häkkejä. Kun ne sairastuvat, hän tekee kokeita ja keksii parannuskeinon. Vuosien kuluessa Stroudista tulee lintujen sairauksien asiantuntija, ja hän julkaisee aiheesta jopa kirjan. Hänen kirjoituksensa ovat niin vaikuttavia, että lääkäri kuvailee häntä neroksi. Myöhemmin Stroud tapaa lintujen ystävän Stella Johnson Fieldin ja suostuu ryhtymään liiketoimintaan, jossa hän markkinoi lintulääkkeitään. Myöhemmin hän ja Stella menevät naimisiin, mutta Stroudin äiti paheksuu sitä, mikä aiheuttaa eripuraa äidin ja pojan välille. Hänet siirretään äkillisesti liittovaltion vankilaan Alcatraz the Rockiin, uuteen korkeimman turvallisuuden laitokseen, jossa hän ei saa pitää lintuja. Hän on jo iäkkäämpi, mutta osoittaa yhä kapinallista puoltaan ja kirjoittaa Yhdysvaltain rangaistusjärjestelmän historian, jonka Shoemaker, joka on nyt Kallion vankilanjohtaja, tukahduttaa. Stroud on edelleen ristiriidassa viranomaisten kanssa, mutta onnistuu kuitenkin auttamaan vankilakapinan pysäyttämisessä vuonna 1946 heittämällä ulos vankien hankkimat aseet. Sen jälkeen hän vakuuttaa viranomaisille, että he voivat nyt palata vankilaan ilman pelkoa joutumisesta ammutuiksi. Vaikka Stroud on ollut hänelle piikki silmässä vuosikymmeniä, Shoemaker myöntää, ettei Stroud ole koskaan valehdellut hänelle, ja hän uskoo Stroudin sanaansa. Vaikka Stroudilta evätään jatkuvasti ehdonalainen vapautus, hänet siirretään lopulta vetoomuskampanjan jälkeen toiseen vankilaan Missourissa. Siirron aikana hän tapaa useita toimittajia ja osoittaa tietämystään muustakin kuin linnuista, kuten ohi lentävän suihkukoneen teknisistä yksityiskohdista. Hän pääsee jopa tapaamaan Thomas E. Gaddis Edmond OBrienin, hänen elämäänsä perustuvan kirjan kirjoittajan.</w:t>
      </w:r>
    </w:p>
    <w:p>
      <w:r>
        <w:rPr>
          <w:b/>
        </w:rPr>
        <w:t xml:space="preserve">Esimerkki 1.4762</w:t>
      </w:r>
    </w:p>
    <w:p>
      <w:r>
        <w:t xml:space="preserve">Fakta1: elokuva alkaa Chandun ja Sirin ollessa lapsuudenystäviä, Fakta2: Fakta3: musiikki ja kotiinpaluu johtaa isän tuskaan, Fakta4: Siri päättää lähteä tanssikouluun Chennaihin, Fakta5: Uday At tulee yllättämään hänet samaan aikaan.</w:t>
      </w:r>
    </w:p>
    <w:p>
      <w:r>
        <w:rPr>
          <w:b/>
        </w:rPr>
        <w:t xml:space="preserve">Tulos</w:t>
      </w:r>
    </w:p>
    <w:p>
      <w:r>
        <w:t xml:space="preserve">Elokuvan alussa Chandu Siddharth Narayan ja Siri Shruti Haasan ovat lapsuudenystäviä. Chandu ja Siri kutsuvat toisiaan hellästi Faltoosiksi ja Killeriksi. Heidän ystävyytensä säilyy, vaikka he kasvavat aikuisiksi. Chandu, joka lähetettiin Mumbaihin tekemään MBA-tutkintoa, opiskelee sen sijaan musiikkia ja palaa kotiin, mikä aiheuttaa isälleen tuskaa. Siri kuitenkin vakuuttaa Chandun isän siitä, että hänen vastuullaan on huolehtia Chandun urasta. He menevät koe-esiintymiseen, jossa he joutuvat tappeluun bändin kanssa, ja Chandu lähetetään pois koe-esiintymisestä. Sitä ennen Siri hyväksyy Yhdysvalloissa asuvan Uday Navdeepin kosinnan Chandun kanssa neuvoteltuaan. Myöhemmin Chandu ja Siri tapaavat vahingossa yhteisen ystävänsä yliopistossa, Ritu Sharma Hansika Motwanin ja Chandu rakastuu häneen ensi silmäyksellä. Chandu alkaa viettää aikaa Ritun kanssa tehdäkseen häneen vaikutuksen, mutta Siristä tuntuu, että häntä vältetään. Siri päättää lähteä tanssikouluun Chennaihin. Sillä välin Ritu hyväksyy Chandun rakkauden kosinnan. Kun Siri on lähdössä, Chandu pyytää anteeksi, ettei hän ollut huomannut, että Siriä vältellään. Samaan aikaan Uday palaa Yhdysvalloista yllättämään hänet. Niinpä hän päättää olla lähtemättä. Chandu päättää osallistua Airtel-musiikkikilpailuun Kochissa bändin kitaristina. Siri, Uday ja Ritu seuraavat häntä Kochiin. He kaikki yöpyvät Kochissa hotellissa, jossa Clarity Kanna Rao Ali on palvelijana. Chandu saa harjoittelua bändin kautta, jossa hän jo tappeli, mutta myöhemmin heistä tulee ystäviä. Chandu voittaa kilpailun Sirin lahjoittamalla kitaralla. Chandun ja Sirin syvää ystävyyttä osoittavat tapahtumat Kochissa herättävät kuitenkin Ritun ja Udayn mustasukkaisuutta. Lopulta Uday vaatii eroa pyytämällä päättämään hänen ja Chandun välillä. Chandus isä puolustaa Udayn mielipidettä ja pyytää Chandua ja Siriä ymmärtämään rakkautensa. Mutta Chandu vaatii, että heidän ystävyyttään ei voi muuttaa rakkaudeksi, ja käskee Udayn naida Sirin ja lupaa hänelle, ettei hän enää ikinä pidä yhteyttä, näe Siriä eikä puhu hänelle. Elokuva päättyy siihen, kun Siri synnyttää Udayn lapsen, ja Chandu ja Ritu, jotka ovat nyt aviopari, tulevat tapaamaan heitä sairaalaan. Sairaalassa Uday tajuaa virheensä erottaessaan heidät toisistaan ja pyytää Chandua ja Siriä tulemaan taas ystäviksi. Molemmat palaavat yhteen, kun Ritu tulee sisään ja iloitsee heidän puolestaan. Neljä ystävää lähtee Sirin ja Udayn vauvan kanssa Chandun autossa, nyt ikuisesti parhaina ystävinä.</w:t>
      </w:r>
    </w:p>
    <w:p>
      <w:r>
        <w:rPr>
          <w:b/>
        </w:rPr>
        <w:t xml:space="preserve">Esimerkki 1.4763</w:t>
      </w:r>
    </w:p>
    <w:p>
      <w:r>
        <w:t xml:space="preserve">Fakta1: Fakta2: Roy on kuvattu onnekkaaksi hahmoksi ja varsin suosituksi naisten keskuudessa: Fakta3: Rahul Vaikka vakuuttaa hänelle, että hän on todella rakastunut häneen, mutta hän ei kuuntele häntä pudottamalla hänet hostellissa autolla juhlien jälkeen, Fakta4: maisemat ja ihmiset vievät hänet tunnematkan läpi, Fakta5: opettaja tukee orpoja lapsia pettyneitä entisiä sotilaita prostituoituja tai omaa kumppaniaan.</w:t>
      </w:r>
    </w:p>
    <w:p>
      <w:r>
        <w:rPr>
          <w:b/>
        </w:rPr>
        <w:t xml:space="preserve">Tulos</w:t>
      </w:r>
    </w:p>
    <w:p>
      <w:r>
        <w:t xml:space="preserve">Rahul Roy, Jeet, kuten hänen ystävänsä ja perheensä häntä kutsuvat, on Arup Roy -nimisen monimiljonäärin poika. Hän on syntynyt ja kasvanut mukavuudessa ja ylellisyydessä, ja elämä on hänelle vain peliä, ja hän on tottunut ylelliseen elämäntyyliin. Hänet kuvataan onnelliseksi hahmoksi ja varsin suosituksi naispuolisen väestön keskuudessa. Hän törmää Nandini Koel Mallickiin, nuoreen hurmaavaan lääkäriin. Rahul haastaa ystävänsä siihen, että hän saa Nandini rakastumaan muutamassa päivässä. Rahul kutsuu Nandinin kahville tanssiohjelman jälkeen ja kosii häntä. Orpo Nandini on hyvin ystävällinen köyhiä ihmisiä kohtaan ja on hyvä samarialainen. Hän seurustelee köyhien ihmisten kanssa ja antaa heille apua. Mutta Rahul, joka on rikas poika, vihaa näitä ihmisiä. Nandinin vapaamielinen luonne vie hänet kuitenkin hyvin lähelle häntä, ja hänestä kehittyy läheinen ystävyys. Samaan aikaan Nandini pitää etäisyyttä eikä ilmaise rakkauttaan. Vaikka hän pitää Nandinista, hän ei voi rakastaa häntä, koska hän ei ole herkkä ympäröiville ihmisille ja asioille. Etuoikeutettu kasvatus tekee hänestä lyhytnäköisen elämän kovalle todellisuudelle. Kun hän haluaa ilmaista rakkautensa, hän kuulee, että Rahul on haastanut ystävänsä hänen rakkaudestaan, ja päättää pitää itsensä erossa. Kun Rahul jättää hänet juhlien jälkeen autollaan hostelliinsa, hän yrittää vakuuttaa hänelle, että on todella rakastunut häneen, mutta Rahul ei kuuntele häntä. Samalla Rahul joutuu onnettomuuteen, jossa nainen kuolee ja hänen poikansa jää orvoksi. Nandini selviää onnettomuudesta, kun taas Rahul herää vammoistaan sairaalassa. Tajuihinsa tultuaan Rahul ei löydä Nandinia, ja hän päättää lähteä etsimään häntä pyörällään. Samalla hän tapaa moottoripyörävaras Shibun, jota näyttelee loistavasti Dev. Vaikka Shibu on ajoneuvovaras, hän on sydämeltään hyvä. Rahulin matka muuttaa hänen elämäänsä ratkaisevasti: hän tutustuu maaseutuelämän kovaan todellisuuteen, mutta myös sen yksinkertaisiin iloihin. Maisemat ja ihmiset, joita hän tapaa, vievät hänet tunnematkalle, joka muuttaa hänen käsityksiään lopullisesti. Olipa kyseessä sitten orpolapsia tukeva opettaja Manoj Mitra, pettynyt exmilitantti Debranjan Nag, rakkautta kaipaava prostituoitu Barkha Bisht Sengupta tai hänen oma toverinsa Shibu, he kaikki auttavat häntä matkalla kohti itsensä löytämistä.</w:t>
      </w:r>
    </w:p>
    <w:p>
      <w:r>
        <w:rPr>
          <w:b/>
        </w:rPr>
        <w:t xml:space="preserve">Esimerkki 1.4764</w:t>
      </w:r>
    </w:p>
    <w:p>
      <w:r>
        <w:t xml:space="preserve">Fakta1: naistenmies ja tytär opiskelee kaupungissa, Fakta2: Fakta3: Gounder on poika kyläläisten edessä, Fakta4: Pandian antaa opetusta kouluttamattomille kyläläisille, Fakta5: isä vaati tulla kylään.</w:t>
      </w:r>
    </w:p>
    <w:p>
      <w:r>
        <w:rPr>
          <w:b/>
        </w:rPr>
        <w:t xml:space="preserve">Tulos</w:t>
      </w:r>
    </w:p>
    <w:p>
      <w:r>
        <w:t xml:space="preserve">Thupakki Gounder R. P. Viswam on häikäilemätön kyläpäällikkö ja ahne rahanlainaja, jota kaikki kyläläiset pelkäävät. Thupakki Gounder on naimisissa Lakshmi Kavithan kanssa, ja heillä on poika Uday Prakash, joka on naistenmies, ja tytär Bhavani Sanghavi, joka opiskelee kaupungissa. Hänellä on myös avioton poika Nagarajan Jayaprabhu, joka työskentelee seppänä, ja Nagarajan haluaa isänsä tunnustavan kyläläisten edessä, että hän on hänen poikansa. Pandian Vignesh, vihainen nuori mies, joka on työttömänä valmistunut, antaa opetusta kouluttamattomille kyläläisille, mikä ärsyttää Thupakki Gounderia. Mutta sen lisäksi Pandian viettää aikaa työttömien ystäviensä kanssa. Pandian asuu isänsä Samikannu Samikannun ja hänen leskisiskonsa Kalyani Vandhanan kanssa. Hänen miehensä kuoli kahden päivän kuluttua avioliitosta, eikä kukaan halua naida häntä tämän tragedian jälkeen. Bhavani saapuu kaupungista, hänen isänsä vaati häntä tulemaan heidän kyläänsä. Hän haluaa tyttärensä antavan opetusta kouluttamattomille kyläläisille. Hänen oppitunneistaan tulee paljon suositumpia kyläläisten keskuudessa kuin Pandianin oppitunneista. Pandianin ja Bhavanin riitojen jälkeen molemmat rakastuvat toisiinsa. Se, mitä seuraavaksi tapahtuu, on tarinan loppuosa.</w:t>
      </w:r>
    </w:p>
    <w:p>
      <w:r>
        <w:rPr>
          <w:b/>
        </w:rPr>
        <w:t xml:space="preserve">Esimerkki 1.4765</w:t>
      </w:r>
    </w:p>
    <w:p>
      <w:r>
        <w:t xml:space="preserve">Fakta1: Fakta3: William ja Eleanor Lightbody kärsivät huonosta terveydentilasta lapsen kuoleman jälkeen, Fakta4: Ida on kuollut hoidon aikana, Fakta5: Will kärsii hermoromahduksesta potilaan kuoltua sinusoidikylpyyn ja löydettyään vielä kuolemansa.</w:t>
      </w:r>
    </w:p>
    <w:p>
      <w:r>
        <w:rPr>
          <w:b/>
        </w:rPr>
        <w:t xml:space="preserve">Tulos</w:t>
      </w:r>
    </w:p>
    <w:p>
      <w:r>
        <w:t xml:space="preserve">Tohtori John Harvey Kellogg avasi Michiganin Battle Creekiin parantolan, jossa hän harjoitti epätavallisia menetelmiä terveyden ylläpitämiseksi, kuten paksusuolen huuhtelua, sähköärsytystä ja seksuaalista pidättäytymistä, kasvissyöntiä ja liikuntaa. Sanatorio houkuttelee hyväkuntoisia potilaita, kuten William ja Eleanor Lightbody, jotka kärsivät huonosta terveydentilasta lapsensa kuoleman jälkeen. Matkalla Battle Creekiin he tapaavat Charles Ossiningin, joka toivoo saavansa omaisuuden hyödyntämällä terveysmurojen villitystä. Ossining löytää kumppanin Goodloe Benderistä. He värväävät George Kelloggin, lääkärin vieraantuneen adoptiopojan, ja yrittävät tuottaa Kelloggs Perfo Flakes -hiutaleita. Will Lightbody joutuu parantolassa eroon vaimostaan, ja pian hänellä on himokkaita ajatuksia hoitaja Gravesia ja potilas Ida Muntzia kohtaan. Hänen vaimonsa Eleanor puolestaan ystävystyy Virginia Cranehillin kanssa, joka suhtautuu seksuaaliseen nautintoon nykyaikaisesti tohtori Lionel Badgerin teosten vaikutuksesta. Will antautuu lopulta Ida Muntzin viehätykselle. Myöhemmin hän kuulee, että Ida on kuollut hoidon aikana. Kun eräs potilas on kuollut sinusoidikylpyyn ja kun hän saa tietää vielä toisesta kuolemantapauksesta, Will saa hermoromahduksen, pakenee parantolasta, juopuu ja syö lihaa. Ravintolassa hän tapaa Ossiningin ja suostuu sijoittamaan 1000 dollaria hänen terveysruokaliiketoimintaansa. Will palaa humalassa parantolaan, jossa tohtori Kellogg moittii häntä, ja järkyttynyt Eleanor hylkää hänet. Ossiningsin liiketoiminta on katastrofi, eikä sillä ole syötäviä tuotteita. Hän ja kumppanit turvautuvat varastamaan Kelloggin maissihiutaleita ja pakkaamaan ne omiin laatikoihinsa. Ossining tapaa tätinsä, mahdollisen sijoittajan, vierailupäivänä Kelloggsin parantolassa, ja hänet paljastetaan huijariksi ja pidätetään. Sairaanhoitaja Graves yrittää vietellä Willin, joka syyllisyydentunneissaan torjuu hänen lähentelynsä. Hän etsii Eleanoria, mutta löytää hänet ja Virginia Cranehillin saamasta klitorishieronnasta tohtori Spitzvogelilta, kun tohtori Badger masturboi. Will raivostuu, pieksee tohtori Spitzvogelia oksalla ja vie Eleanorin pois. George Kellogg vierailee isänsä luona, mutta asiat menevät huonosti. George polttaa parantolan. Sitä seuranneessa kaaoksessa Ossining pakenee. Kellogg näyttää tekevän sovinnon Georgen kanssa mutakylvyssä tulipalon jälkimainingeissa. Loppukuudennessa Lightbodyt ovat tehneet sovinnon ja ovat onnellisesti naimisissa, ja heillä on neljä tytärtä. Will saa 1 000 dollarin shekin Ossiningilta, josta on tullut kolajuomamagnaatti. Tohtori Kellogg kuolee sydänkohtaukseen hypätessään korkealta laudalta.</w:t>
      </w:r>
    </w:p>
    <w:p>
      <w:r>
        <w:rPr>
          <w:b/>
        </w:rPr>
        <w:t xml:space="preserve">Esimerkki 1.4766</w:t>
      </w:r>
    </w:p>
    <w:p>
      <w:r>
        <w:t xml:space="preserve">Fakta1: Fakta2: Ratsuväen upseeri Brett Halliday joutuu sotaoikeuteen maanpetoksesta, koska hän loikkasi ute-heimoon: Ute-heimo on tehnyt hyökkäyksiä sotilaita vastaan, Fakta3: eloonjääneet pakenevat Colorado-joen yli henkensä edestä, Fakta4: Harper aikoo tuoda Hallidayn oikeuden eteen, Fakta5: Ford putoaa kuoliaaksi kalliolta taistellessaan Hallidayn kanssa.</w:t>
      </w:r>
    </w:p>
    <w:p>
      <w:r>
        <w:rPr>
          <w:b/>
        </w:rPr>
        <w:t xml:space="preserve">Tulos</w:t>
      </w:r>
    </w:p>
    <w:p>
      <w:r>
        <w:t xml:space="preserve">Ratsuväen upseeri Brett Halliday joutuu sotaoikeuteen maanpetoksesta, koska hän on loikannut sotilaita vastaan ryöstöretkiä tehneeseen ute-heimoon. Linnakkeeseen tehdyn verisen hyökkäyksen jälkeen eloonjääneet pakenevat henkensä edestä Colorado-jokea pitkin veneillä. Heidän joukossaan on nyt komentajana toimiva kapteeni sekä Laura Evans, kuolleen komentavan upseerin tytär, ja luutnantti Ford, joka on rakastunut Lauraan. Harper aikoo saada Hallidayn oikeuden eteen. Ford putoaa kuoliaaksi kalliolta taistellessaan Hallidayn kanssa, joka auttaa muita torjumaan toisen hyökkäyksen. Kiitollinen kapteeni Harper ei jaksa päästää Hallidayta vapaaksi, mutta vihjaa, ettei hän puutu asiaan, jos Halliday karkaa. Laura toivoo näkevänsä hänet vielä, kun Halliday pääsee karkuun.</w:t>
      </w:r>
    </w:p>
    <w:p>
      <w:r>
        <w:rPr>
          <w:b/>
        </w:rPr>
        <w:t xml:space="preserve">Esimerkki 1.4767</w:t>
      </w:r>
    </w:p>
    <w:p>
      <w:r>
        <w:t xml:space="preserve">Fakta1: Fakta2: luulee erehdyksessä, että Joy on akateeminen opettaja, tarjoaa työtä, Fakta3: Joy suostuu pitämään huijauksen todellisena opettajana toistaiseksi, Fakta4: Pochenko on häiriintynyt kiivaasta itsenäisyydestä ja tosiasioista, Fakta5: paras tapa on järjestää juhlat.</w:t>
      </w:r>
    </w:p>
    <w:p>
      <w:r>
        <w:rPr>
          <w:b/>
        </w:rPr>
        <w:t xml:space="preserve">Tulos</w:t>
      </w:r>
    </w:p>
    <w:p>
      <w:r>
        <w:t xml:space="preserve">New Yorkissa työskentelevä kosmetologi Joy Miller Fran Drescher opettaa oppilaille hiustenhoitoa, mutta joutuu lopettamaan toimintansa, kun yksi hänen oppilaistaan sytyttää vahingossa hiuslakkaa savukkeellaan, mikä johtaa lopulta koulun palamiseen. Joy päätyy lehtiartikkelin valokeilaan sen jälkeen, kun hän auttaa oppilaitaan ja häkkieläimiä pakenemaan rakennuksesta onnistuneesti. Artikkelin näkee Ira Grushinsky Ian McNeice, diplomaattinen edustaja pienestä itäeurooppalaisesta Slovetzia-nimisestä maasta, joka rajoittuu Unkariin, Romaniaan ja Ukrainaan, maasta, josta Joy ei ole koskaan kuullutkaan. Ira on lähetetty Yhdysvaltoihin etsimään kotiopettajaa Slovetzian presidentin kolmelle lapselle, ja koska hän erehtyy luulemaan, että Joy on akateeminen opettaja, hän tarjoaa työtä hänelle. Joy hyväksyy tarjouksen, ja vasta kun he saapuvat Slovetziaan, Ira tajuaa erehdyksensä. Silloin on jo liian myöhäistä, ja Joy suostuu toistaiseksi pitämään huijausta oikeana opettajana. Joyn ensimmäinen tapaaminen presidentin, diktaattori Boris Pochenko Timothy Daltonin kanssa sujuu huonosti, mutta Joy tulee hyvin toimeen hänen neljän lapsensa Jurin, Katrina Lisa Jakubin, Karl Adam LaVorgnan ja Masha Heather DeLoachin kanssa. Joy opettaa heille elämää Slovetzian ulkopuolella ja auttaa heitä saamaan itseluottamusta. Joy joutuu usein yhteenoton kohteeksi Pochenkon kanssa, jota häiritsee Joy'n hurja itsenäisyys ja se, ettei Joy pysty pelottelemaan Joy'ta. Joyn läsnäolo Slovetziassa johtuu Pochenkon halusta muuttaa hänen maineensa muiden länsimaiden keskuudessa petona. Hänen kakkoskomentajansa Leonid Kleist Patrick Malahide vastustaa Pochenkosin pehmentävää strategiaa ja haluaa murskata Slovetzian nuorison kasvavan kapinan. Joy saa lopulta tietää, että Katrina on rakastunut Alek Timothy Dowlingiin, yhteen nuorisokapinan johtajista. Pochenko vangitsee Alekin, mutta Joy auttaa salaa Katrinaa hiipimään hänen selliinsä tapaamaan häntä. Slovetziaan saapuu vierailevia lähettiläitä tapaamaan Pochenkoa, ja Joy vakuuttaa hänelle, että paras tapa todistaa olevansa nykyaikaisesti ajatteleva mies olisi järjestää juhlat. Joy saa tehtäväkseen vastata valmisteluista, ja tänä aikana hän ja Pochenko lähentyvät toisiaan. Illallisella Joy tunnustaa, ettei hän ole akateeminen opettaja, mutta Pochenko ei enää välitä hänen pätevyydestään, vaan ainoastaan siitä, että Joy on tuonut hänelle ja hänen perheelleen onnea. Myöhemmin Leonid asettaa Joyn vastakkain sen tosiasian kanssa, että hän on auttanut Katriinaa tapaamaan Alekin. Kun tämä tieto tuodaan Pochenkon tietoon, hän riitelee Joyn kanssa tämän sekaantumisesta, ja Joy päättää jättää Slovetzian lopullisesti. Kuluu muutama kuukausi. Leonid on hiljaa ottanut hallinnolliset tehtävät ja allekirjoittanut tuomioita Pochenkon nimissä. Pochenko, jonka Ira on saanut tietoonsa, ottaa Leonidin vastaan ja riistää häneltä tehtävät. Pochenko tajuaa, että hän on viettänyt monta kuukautta masentuneena ja tyytymättömänä Joyn lähdön jälkeen, ja päättää, että on aika muuttaa tapojaan. Elokuvan viimeisessä kohtauksessa Joy palaa kotiin vanhempiensa luokse. Hänkin on ollut masentunut lähdettyään Slovetziasta, mutta sitten hän saa yllätysvierailun Pochenkolta, joka kertoo hänelle, että hän on vapauttanut Alek ja suostunut järjestämään Slovetziassa vapaat vaalit. Pariskunta tekee sovinnon.</w:t>
      </w:r>
    </w:p>
    <w:p>
      <w:r>
        <w:rPr>
          <w:b/>
        </w:rPr>
        <w:t xml:space="preserve">Esimerkki 1.4768</w:t>
      </w:r>
    </w:p>
    <w:p>
      <w:r>
        <w:t xml:space="preserve">Fakta1: rehellinen poliisitarkastaja Maduraissa odottaa ylennystä AKT:ksi, Fakta2: Fakta3: Subburaj hakattiin kuoliaaksi virantoimituksessa, Fakta4: Kanagavel oli tarkoitus murhata päivä, Fakta5: Sethupathin poika on tietoinen poliisin työstä.</w:t>
      </w:r>
    </w:p>
    <w:p>
      <w:r>
        <w:rPr>
          <w:b/>
        </w:rPr>
        <w:t xml:space="preserve">Tulos</w:t>
      </w:r>
    </w:p>
    <w:p>
      <w:r>
        <w:t xml:space="preserve">Sethupathi Vijay Sethupathi on rehellinen poliisitarkastaja Maduraissa, joka odottaa ylennystään ACP:ksi. Hän ryhtyy tutkimaan Subburaj-nimisen ylikomisarion murhaa. Jotkut roistot hakkasivat Subburajin kuoliaaksi virantoimituksessa, mutta hän ei ollut kohde. Varsinainen kohde oli toinen ylikomisario Kanagavel, joka työskentelee poliisiasemalla, jossa Sethupathi on komisario. Kanagavel oli vapaalla sinä päivänä, jolloin hänet piti murhata, ja Subburaj, joka on sijoitettu toiselle poliisiasemalle, oli hänen sijaisenaan. Sethupathi saa selville, että murhan takana on vaikutusvaltainen don ja poliitikko Vaathiyar Vela Ramamoorthy. Kanagavel on naimisissa Vaathiyarin tyttären kanssa, mutta avioliitto on onneton. Siksi Vaathiyar oli päättänyt tappaa Kanagavelin. Sethupathi pidättää Vaathiyarin temppelifestivaalin aikana ja pakottaa hänet matkustamaan Chennaihin hakemaan takuita, mikä herättää hänen vihamielisyytensä. Myöhemmin Sethupathi kuulustelee kahta murrosikäistä koulupoikaa ketjukavalluksen perusteella. Kun he eivät puhu, Sethupathi uhkaa ampua heidät viidellä. Viidennellä kerralla hän ampuu toisen pojista, jolloin tämä loukkaantuu vakavasti. Sethupathia syytetään murhan yrityksestä ja hänet erotetaan. Sethupathilla ei kuitenkaan ollut aikomustakaan ampua kumpaakaan pojista, ja hän tajuaa, että joku oli avannut hänen aseensa, jonka hän oli luullut olevan lukossa. Hän saa pian selville, että Kanagavel on vastuussa aseen lukituksen avaamisesta. Kanagavel avasi aseen lukituksen ja vaihtoi luodit valepatruunoihin osana suunnitelmaa laittaa Vaathiyar elinkautiseen vankilaan, jotta hän voisi tehdä sovinnon vaimonsa kanssa. Sethupathi ja hänen johtava virkamiehensä saapuvat tutkinnan eteen todistaakseen syyttömyytensä. Yksi tutkintalautakunnan jäsenistä on kuitenkin Vaathiyarin liittolainen, ja hän yrittää vaikuttaa lautakuntaan Sethupathia vastaan, mutta hänen kaksinaamapelinsä paljastuu pian, ja Sethupathi vapautetaan kaikista syytteistä. Vaathiyar polttaa Kanagavelin elävältä ja ryhtyy jahtaamaan Sethupathia ja hänen perhettään. Sethupathi voittaa kaikki Vaathiyarin ja hänen kätyriensä asettamat esteet. Vaathiyar päättää sitten vaientaa Sethupathin lopullisesti lähettämällä kätyriensä tappamaan Sethupathin vaimon Remya Nambeesanin ja hänen kaksi lastaan, mutta Sethupathin poika, joka on tietoinen poliisin työstä, ajaa kätyrit pois isänsä avulla. Epäonnistuneesta yrityksestä raivostunut Vaathiyar käskee miehiään tappamaan Sethupathin haavoittaman koulupojan ja sysää syyllisyyden hänen niskoilleen. Vaathiyarin suunnitelmasta tietävä Sethupathi kuitenkin vartioi sairaalaa, jossa poika on ja pelastaa hänet Vaathiyarin kätyreiltä. Kun Sethupathi palaa töihin, Vaathiyarin kätyrit hyväksyvät tappionsa ja varoittavat Vaathiyaria lähtemään lopullisesti Maduraista, mutta hän ei ota sitä huomioon. Elokuva päättyy siihen, että Sethupathi tappaa Vaathiyarin sytyttämällä tämän talon tuleen.</w:t>
      </w:r>
    </w:p>
    <w:p>
      <w:r>
        <w:rPr>
          <w:b/>
        </w:rPr>
        <w:t xml:space="preserve">Esimerkki 1.4769</w:t>
      </w:r>
    </w:p>
    <w:p>
      <w:r>
        <w:t xml:space="preserve">Fakta1: Ashok Saraf näyttelee Dadasaheb Dandagea, Fakta2: Fakta3: Koulun sijainti kylässä on sopiva ja että olutbaari, Fakta4: Ihmiset tukivat koulua, Fakta5: Dada on vastuussa varkausilmoituksista kylässä.</w:t>
      </w:r>
    </w:p>
    <w:p>
      <w:r>
        <w:rPr>
          <w:b/>
        </w:rPr>
        <w:t xml:space="preserve">Tulos</w:t>
      </w:r>
    </w:p>
    <w:p>
      <w:r>
        <w:t xml:space="preserve">Elokuvan pääosassa on veteraaninäyttelijä Ashok Saraf, joka näyttelee Dadasaheb Dandagea, joka on Bhongalpoorin kylän tunnettu roisto. Dadan kaksi tärkeintä työntekijää ovat Bhagwan Bharath Ganeshpure ja Babu Pushkar Shrotri. Bhagwan työskentelee pehmein käsin, eli hän ratkaisee ongelmat pienellä puheella ja rahalla. Babu taas toimii tappajana, joka käyttää asetta työnsä tekemiseen. Dadan mukaan kylän koulun sijainti sopii parhaiten hänen olutbaarilleen, ja siksi hän uhkailee ihmisiä, jotka tukevat koulua. Protestin aikana hän tapaa kadonneen rakkautensa Hema Kishori Shahanen ja pyytää tätä naimisiin. Mutta koulutettuna naisena hän kieltäytyy menemästä naimisiin miehen kanssa. Tapaus muuttaa Dadan elämän, ja hän lopettaa kaikki laittomat liiketoimet sekä alkaa opiskella puhdasta marathia professori Parkhadkar Subodh Bhavelta. Samaan aikaan hänen tyttärensä Sulakshana Mukta Barve valehtelee hänelle olevansa raskaana Sakha Patilin pojasta Uday Sabnisista. Siksi Dada pyytää häntä naimaan poikansa Sulakshanan kanssa, mutta Sulakshana kieltäytyy. Myöhemmin Dada yrittää järjestää avioliiton kirjanpitäjänsä Tryambak Joshi Prasad Oakin kanssa. Mutta myöhemmin Tryanbak onnistuu saamaan professori Parkhadkarin ja Sulakshanan yhteen ja kihloihin Sayali Madhura Velankarin kanssa. Kaiken tämän draaman aikana komisario Dhande Sanjay Mone tarkkailee kaikkea dadan toimintaa, sillä hän epäilee, että Dada on vastuussa kylän varkauskertomuksista. Kun Dada keskustelee Gyanmarg Shikshan Sansthan johtokunnan kanssa, komisario Dhande ratsastaa Dadan kotiin lehdistön kanssa ja saa selville, että Dada ei itse asiassa ole vastuussa, ja nappaa Sakha Patilin kiinni. Lopulta Dada saa tietää, että Sayali on hänen ja Heman tytär, ja hän selittää Hemalle, miten hän on muuttanut itsensä saadakseen hänet.</w:t>
      </w:r>
    </w:p>
    <w:p>
      <w:r>
        <w:rPr>
          <w:b/>
        </w:rPr>
        <w:t xml:space="preserve">Esimerkki 1.4770</w:t>
      </w:r>
    </w:p>
    <w:p>
      <w:r>
        <w:t xml:space="preserve">Fakta1: Jack Mitchell tapaa vanhan ystävänsä Larry Mooren, Fakta2: Fakta3: T.R. tapaa muita henkilöitä työpaikallaan, Fakta4: T.R. näkee miehen lukevan kirjaa kahvilan ikkunassa ja poistuu meluisasta baarista, Fakta5: Larry on eronnut ja viettää aikaa lasten kanssa.</w:t>
      </w:r>
    </w:p>
    <w:p>
      <w:r>
        <w:rPr>
          <w:b/>
        </w:rPr>
        <w:t xml:space="preserve">Tulos</w:t>
      </w:r>
    </w:p>
    <w:p>
      <w:r>
        <w:t xml:space="preserve">Kun Jack Mitchell Peter Boyle, naimisissa oleva keski-ikäinen kauppias, jolla on lapsia Uticasta, New Yorkista, tapaa vanhan ystävänsä Larry Mooren ollessaan työmatkalla Chicagossa, hän kysyy tältä, tietäisikö tämä prostituoituja, joita Jack voisi tapailla kaupungissa ollessaan. Larry antaa Jackille T.R. Baskinsin puhelinnumeron, ja Jack kutsuu T.R:n käymään hotellissaan. T.R. saapuu hotelliin ja on helpottunut, kun Jack on impotentti eikä voi harrastaa seksiä, ja hän alkaa kertoa Jackille tähänastisista ajoistaan Chicagossa, tarina, joka etenee takaumien kautta. Lennettyään Chicagoon Findleystä, Ohiosta, T.R. kirjautuu ensin huoneeseen YWCA:ssa ja vuokraa lopulta yksiön ränsistyneestä rakennuksesta kaupungin ränsistyneeltä alueelta. Hän saa töitä konekirjoittajana suuryrityksessä, jossa hän tapaa ja ystävystyy Dayle Wigoda Marcia Roddin kanssa, joka järjestää heille parisuhteen. Mies, jonka kanssa hän saa seuraa, osoittautuu kiihkoilijaksi ja naisvihamieliseksi. T.R. tajuaa, että hän on mieluummin yksin kuin viettää aikaa tällaisen tunteettoman yksilön kanssa. T.R. tapaa muita henkilöitä työssään ja liittyy enemmän kaupunkiin, mutta ei tunnu kiinnostuvan ympäristöstään. Eräänä iltana, lähdettyään meluisasta baarista, T.R. näkee miehen lukevan kirjaa kahvilan ikkunan ääressä. T.R. istuu miehen pöytään ja saa tietää, että miehen nimi on Larry ja että hän editoi ja julkaisee kirjoja. He ystävystyvät ja palaavat miehen asuntoon keskustelemaan elämästään. Larry on eronnut ja kaipaa aikaa lastensa kanssa, kun taas T.R. tunnustaa tunteneensa itsensä aina ulkopuoliseksi. He harrastavat seksiä, ja seuraavana aamuna T.R. tuntee vihdoin ottaneensa ensimmäisen askeleen kohti intiimiä suhdetta, mutta huomaa, että Larry on laittanut 20 dollarin setelin hänen takkinsa taskuun ja luulee häntä prostituoiduksi. Hän tuntee itsensä petetyksi ja nöyryytetyksi, ryntää ulos ja kävelee Chicagon kaduilla miettien, mitä juuri tapahtui, samalla kun ääni sanoo, että hänen mielessään napsahti jotain siitä, mitä hän haluaa tehdä elämällään. Kotiin päästyään T.R. soittaa vanhemmilleen pyytääkseen anteeksi sitä, että oli lähtenyt kotoa kertomatta heille, ja saa hermoromahduksen. Takaisin hotellissa T.R. ja Jack keskustelevat nykyisestä tilanteestaan; miksi Jack pettää vaimoaan prostituoidun kanssa ja miksi T.R. on sellainen. T.R kertoo Jackille, että hän oli kyllästynyt konekirjoittajana työskentelyyn ja kaipasi elämäänsä enemmän jännitystä, ja molemmat ovat yhtä mieltä siitä, että he ovat iloisia, että tapasivat. Elokuva päättyy, kun T.R lähtee hotellista ja pohtii, pitäisikö hänen jatkaa prostituoituna vai ei ja mitä hänen pitäisi tehdä elämällään.</w:t>
      </w:r>
    </w:p>
    <w:p>
      <w:r>
        <w:rPr>
          <w:b/>
        </w:rPr>
        <w:t xml:space="preserve">Esimerkki 1.4771</w:t>
      </w:r>
    </w:p>
    <w:p>
      <w:r>
        <w:t xml:space="preserve">Fakta1: Fakta2: vaistot työntää häntä vastaan menossa, Fakta3: mitä vaistot eivät voi tehdä, on estää Rohan saamasta kidnapattu, Fakta4: korkean profiilin kidnappaus luo kaaoksen Sanjana 's elämässä, Fakta5: Neetu noin Urdu viittaa hänen vuorojaan</w:t>
      </w:r>
    </w:p>
    <w:p>
      <w:r>
        <w:rPr>
          <w:b/>
        </w:rPr>
        <w:t xml:space="preserve">Tulos</w:t>
      </w:r>
    </w:p>
    <w:p>
      <w:r>
        <w:t xml:space="preserve">Elokuvan tarina kattaa neljä vuosisataa ja kertoo neljä eri tarinaa, jotka sijoittuvat eri aikakausiin. Supermalli Sanjana Karisma Kapoor ja Rohan Rajneesh Duggal, yhden maan johtavan liikemiehen poika, ovat olleet yksi seurapiirien suosituimmista pareista. Kun Sanjana päättää viime hetkellä olla lentämättä Pariisiin tuottoisen mallitehtävän vuoksi, hän tekee niin, ei vain siksi, ettei kestäisi olla erossa poikaystävästään Rohanista, vaan ennen kaikkea siksi, että hänen vaistonsa pakottavat häntä olemaan lähtemättä. Vaisto ei kuitenkaan voi estää Rohania joutumasta kidnapatuksi. Korkean profiilin kidnappaus aiheuttaa kaaoksen Sanjanan elämään. Sieppaajat vaativat 500 miljoonaa. Poliisi kuitenkin uskoo, että edes lunnaiden maksaminen ei tuo Rohania takaisin. Pian Rohanin kidnappauksen jälkeen Sanjana alkaa kuulla outoja ääniä. Hän näkee näkyjä Rohanista, joka kutsuu häntä Geetaksi. Kaiken tämän tapahtuessa Sanjana tajuaa, että hän osaa lukea urdua, vaikka ei ole koskaan oppinut sitä. Hän kertoo asiasta lääkäriystävälleen Neetu Divya Duttalle, joka puolestaan ohjaa hänet psykiatrille. Jälkimmäinen kertoo Sanjanalle, että Rohanin kidnappaus liittyy jotenkin hänen menneisiin elämiinsä. Sanjana käy läpi menneen elämän regression, jossa hän näkee itsensä Geetana, nuorena hindutyttönä, joka on rakastunut Iqbal Rajneesh Duggaliin. Hänen setänsä on tappanut koko hänen perheensä. Iqbal ehdottaa, että ainoa tapa, jolla Geeta voi välttyä kuolemalta, on lähteä maasta ja asettua aloilleen Intiaan. Myöhemmin paljastuu, että Iqbalin ystävä Aarif Arya Babbar on antagonisti, jonka tarkoituksena on erottaa rakastavaiset toisistaan. Sanjanan seuraava elämä on muslimityttö Salman elämä. Tässäkin hän rakastaa nuorta miestä nimeltä Ali Rajneesh Duggal. Jälkimmäinen lähtee sotaan kumppaninsa Rashid Sameer Kochharin kanssa. Kun sota on ohi, kaikki palaavat takaisin paitsi Ali. Rashid ilmoittaa Salmalle, että hänen rakastajansa on tapettu. Myöhemmin paljastuu, että Ali on elossa ja että kaikki oli Rashidin suunnitelma erottaa rakastavaiset toisistaan. Tämän tietyn regression myötä paljastuu myös, että Rohanin nuorempi veli Rahul Ruslaan Mumtaz on mukana hänen sieppauksessaan. Sanjanan viimeinen menneisyyden elämä on nuori intialainen selibaatti nimeltä Paro. Hän on salaa rakastunut Raj Dutt Rajneesh Duggaliin. Myös Rajputanan ylipäällikkö Durgam Sah Ravi Kishan rakastaa häntä. Kun nainen torjuu hänen rakkautensa ja tekee itsemurhan, Durgam Sah turvautuu selvänäkijä Mantran apuun. Hän pyytää tätä antamaan hänelle voiman muistaa kaikki nykyiseen elämäänsä liittyvät asiat, jotta hän voisi jatkaa rakastavaisten erottamista seuraavissa elämissä. Tästä huolimatta Durgam Sahilla, Rashidilla ja Aarifilla on sama sielu, mutta eri kasvot. Heidän ainoa tavoitteensa oli erottaa Sanjana ja Rohan toisistaan. Nyt jää kysymys: missä muodossa Durgam Sah syntyi tämän elämän aikana? Huipentuman aikana paljastuu lopulta, että ACP Singh Jimmy Sheirgill on uusi Durgam Sah. Vaarallisessa kissa-hiiri-leikissä kaikki paljastuu, ja elokuvan huipennuksessa Sanjana pystyy tunnistamaan, kuka ACP Singh todella on, hänen olkapäässään olevasta merkistä, joka on ollut kaikissa hänen aiemmissa elämissään, ja haavoittaa häntä sitten kuolettavasti. Tämä katkaisee kierteen, ja paljastuu, että Sanjanan ja Rohanin sielut voivat olla yhdessä ikuisesti.</w:t>
      </w:r>
    </w:p>
    <w:p>
      <w:r>
        <w:rPr>
          <w:b/>
        </w:rPr>
        <w:t xml:space="preserve">Esimerkki 1.4772</w:t>
      </w:r>
    </w:p>
    <w:p>
      <w:r>
        <w:t xml:space="preserve">Fakta1: Fakta2: mies tunkeutuu väkisin asuntoon, Fakta3: Emily hakee turvaa muuttamalla kaupunginosassa sijaitsevaan asuntoon, Fakta4: Andrea palkkasi taksinkuljettajan nauhoituksen saamiseksi, Fakta5: poliisi neuvoo Emilyä palaamaan takaisin taksiin.</w:t>
      </w:r>
    </w:p>
    <w:p>
      <w:r>
        <w:rPr>
          <w:b/>
        </w:rPr>
        <w:t xml:space="preserve">Tulos</w:t>
      </w:r>
    </w:p>
    <w:p>
      <w:r>
        <w:t xml:space="preserve">Emily Hollander Shire on naapurinsa Andrea Glassen Ashleyn lesbopakkomielialan kohteena. Emily, ujo, hiljattain eronnut nainen, asuu yksin newyorkilaisessa asunnossaan. Mies tunkeutuu väkisin hänen asuntoonsa ja suorittaa oudon raiskauksen. Mies pakottaa Emilyä ääntelemään eroottisen tyydytyksen ääniä ja tallentaa ne nauhuriinsa. Hän ilmoittaa hyökkäyksestä poliisille, ja kun poliisi kuulustelee häntä, Andrea pysähtyy lohduttamaan häntä. Emily hakee turvaa muuttamalla asuntoon toiseen kaupunginosaan. Hänen muuttaessaan pois sama mies yrittää kuitenkin hyökätä hänen kimppuunsa uudelleen. Tällä kertaa Andrea sattuu käymään Emilyn luona ja pystyy estämään miestä pääsemästä Emilyn asuntoon. Pian käy ilmi, että Andrea ei olekaan niin avulias naapuri kuin miltä hän vaikuttaa. Ensinnäkin hänellä on tallennus, joka tehtiin Emilyn ensimmäisen hyökkäyksen aikana. Andrealle on kehittynyt eroottinen ihastus Emilyyn. Hän palkkasi taksikuskin suorittamaan hyökkäykset saadakseen haltuunsa tallenteen, jota hän kuuntelee toistuvasti ja lopulta lausuu sitä fantasioidessaan Emilystä. Tilanteesta tietämätön Emily pitää Andreaa edelleen ystävänä. Hän aloittaa myös suhteen poliisi Cortesen kanssa, joka vastasi hänen tapaukseensa. Tämän tunkeutumisen myötä Andrea sekoaa yhä enemmän mielikuvituksestaan. Hän ryhtyy vakoilemaan Emilyä kaukoputken läpi. Kun Emily tahtomattaan ottaa taksin, jota ajaa juuri se mies, joka pahoinpiteli hänet, hän aloittaa keskustelun, koska näytät tutulta. Lopulta Emily tajuaa, kuka mies on, ja pyytää häntä pysähtymään puhelinkopin luona. Hän soittaa poliisille, joka hämmästyttävästi neuvoo häntä palaamaan taksiin ja keskustelemaan miehen kanssa harmittomasti, kunnes poliisi saapuu auttamaan häntä. Kun taksikuski pidätetään ja hän tunnustaa koko juonen, Emily ja Andrea joutuvat vastakkain. Andrea tunnustaa rakastavansa Emilyä, mutta Emily läimäyttää häntä kovaa kasvoihin ja kertoo murtuneelle, itkevälle Andrealle, etteivät he enää koskaan puhu toisilleen. Koettelemuksensa jälkeen Emily tervehtii etsivää kotiovellaan.</w:t>
      </w:r>
    </w:p>
    <w:p>
      <w:r>
        <w:rPr>
          <w:b/>
        </w:rPr>
        <w:t xml:space="preserve">Esimerkki 1.4773</w:t>
      </w:r>
    </w:p>
    <w:p>
      <w:r>
        <w:t xml:space="preserve">Fakta1: Royapuram Rockers on ketjun kärjessä, Fakta2: Raghu on jäsen ja opiskelija asuu vanhempiensa kanssa Royapuram Rockers Cricket joukkue, Fakta3: tapaus saa indusoitua joukkue, Fakta4: Nemesis koululaiset nimeltä Bad Boys-II käytännössä bunking koulun pelata krikettiä rannalla, Fakta5: joukkue kamppailee pitämään sen ylös pelissä</w:t>
      </w:r>
    </w:p>
    <w:p>
      <w:r>
        <w:rPr>
          <w:b/>
        </w:rPr>
        <w:t xml:space="preserve">Tulos</w:t>
      </w:r>
    </w:p>
    <w:p>
      <w:r>
        <w:t xml:space="preserve">Tarina pyörii kahden paikallisen krikettiliigan joukkueen ympärillä, jotka kilpailevat toisiaan vastaan paikallisissa otteluissa ja pitävät toisiaan vannoutuneina vihollisina. Royapuram Rockers on ketjun kärjessä ja mättää Sharksia vuodesta toiseen. Elokuvan sankarit ovat Sharksin joukkue. Tarina alkaa, kun Raghus Jain vanhemmat muuttavat Royapuramista Visalakshi Thottamiin, Chennai 600 028. Raghu on Royapuram Rockersin krikettijoukkueen jäsen ja yliopisto-opiskelija, joka asuu vanhempiensa kanssa. Hänellä ei ole muuta vaihtoehtoa kuin muuttaa heidän kanssaan, vaikka hän inhoaa aluetta. Hän ei ole kovin innoissaan siitä, että hän joutuu asumaan samalla alueella kuin hänen vannoutuneet vihollisensa. Raghu on uskollinen joukkuetovereilleen, mutta he eivät välitä hänestä etäisyyden vuoksi. Kun Raghu suuttuu siitä, että hänet korvataan joukkueessa eräässä ottelussa uudella kaverilla, hän vieraantuu kriketistä ja rokkareista. Raghu kertoo Pazhanille Pazhanin Nithin Sathya-siskon Selvis Vijayalakshmin rakkaudesta Karthik Shivaan. Tämä tapaus käynnistää Raghun ystävyyden muutaman Sharks-joukkueen pelaajan kanssa ja lopulta hänet saadaan houkuteltua mukaan joukkueeseen. Raghu harjoittelee Sharksin kanssa pelatakseen Rockersia vastaan tulevassa Radio Mirchi trophyssä. Pazhani, joka saa pian tietää siskojensa ja Karthikin rakkaussuhteesta, on pettynyt ja sitten ystävien kesken syntyy riitaa. Joukkue hajoaa hetkeksi, mutta Karthik pyytää Pazhanilta anteeksi ja he sopivat. Joukkue on taas yhtenäinen ja he alkavat taas harjoitella pokaalia varten. Valitettavasti Karthik joutuu veljiensä vihamiesten puukottamaksi, eikä hän pysty pelaamaan ottelua. Pazhani korvaa Karthikin kapteenina ja joukkue lähtee otteluun. Tiukan paineen alla ja jännittävässä loppuottelussa Sharks voittaa lopulta Rockersin turnauksen välierissä. Finaalissa he kohtaavat vihollisensa, koululaisjoukon nimeltä Bad Boys II, joka harjoittelee lintsaamalla koulusta ja pelaamalla krikettiä rannalla. Nuoret ovat todella hyviä, ja Sharks tietää sen, sillä he ovat hävinneet heille kerran aiemmin, ja sekin erittäin pahasti.... Elokuva päättyy siihen, että joukkue todella kamppailee pelissä mukana pysyäkseen mukana.</w:t>
      </w:r>
    </w:p>
    <w:p>
      <w:r>
        <w:rPr>
          <w:b/>
        </w:rPr>
        <w:t xml:space="preserve">Esimerkki 1.4774</w:t>
      </w:r>
    </w:p>
    <w:p>
      <w:r>
        <w:t xml:space="preserve">Fakta1: elokuva tapahtuu kylässä, Fakta2: yksinäinen nainen hyväksyy Thaayamma omana tyttärenään ja Janagaraj, Fakta3: Vijaykakumar jälkeen hyödyntää Thaayamma Sulakshana 's kuolema, Fakta4: Ponnurangam on vahva ihastunut Selvi Kushboo tytär Valliyuran rikas johtaja naapurikylän ja veli-in-law Vijayakumar, Fakta5: Ponnurangam 's äiti on hakattu Valliyuran 's miehet</w:t>
      </w:r>
    </w:p>
    <w:p>
      <w:r>
        <w:rPr>
          <w:b/>
        </w:rPr>
        <w:t xml:space="preserve">Tulos</w:t>
      </w:r>
    </w:p>
    <w:p>
      <w:r>
        <w:t xml:space="preserve">Elokuva sijoittuu kylään, jonka mukaan elokuva on nimetty. Thaayamma Revathy elää sulkeutunutta elämää eikä käy kenenkään luona. Häntä palvotaan pyhänä poikana, jonka päälle jumala laskeutuu määräajoin antamaan käskyjä. Thaayamma oli orpo ja hänet löysi Janagaraj, joka on katutaiteilija. He kulkevat talosta taloon kerjäämässä ruokaa. Eräänä päivänä yksinäinen nainen, Sulakshana,kylän korkean miehen Vijayakumarin salainen prostituoitu, ottaa Thaayamman omaksi tyttärekseen ja Janagarajin veljekseen ja antaa heidän asua omassa talossaan. Kymmenen vuoden kuluttua Thaayamma saavuttaa iän ja muutamaa päivää myöhemmin löytää Sulakshanan ammatin. Hän ja Janagaraj yrittävät lähteä hänen talostaan, mutta Sulakshana sairastuu yhtäkkiä, mikä estää heidän lähtönsä. Sulakshanan kuoleman jälkeen kylän johtaja Vijaykakumar yrittää käyttää Thaayammaansa hyväkseen. Mutta Thaayamma väistelee häntä ja pitää itsensä siveänä. Ponnurangam Karthik Muthuraman, kylän sankari, on kansanlaulaja, joka esiintyy minijoukkonsa kanssa läheisessä kylässä satunnaisesti festivaaleilla. Hän työskentelee osa-aikaisena työvoimana Vijayakumarille. Hän on kovasti ihastunut Selviin, Kushboon, Valliyuran Shanmuga Sundaramin, naapurikylän rikkaan päämiehen ja Vijayakumarin lankoveljen, tyttäreen. Selvi pilailee Ponnurangamin kanssa pyytämällä tämän äitiä tapaamaan isäänsä kosinnan merkeissä. Valliyuranin miehet kuitenkin pahoinpitelevät Ponnurangamin äidin Manoraman, kun tämä käy hänen talossaan kosimassa häntä, ja Manorama kuolee häpeäänsä nukkuessaan. Nyt Selvi rakastuu Ponnurangamiin, mutta tämä on niin masentunut elämään. Sillä välin Vijayakumar järjestää hemmotellun poikansa Thiyagun avioliiton Selvin kanssa lopettaakseen heidän 20 vuotta kestäneen riitansa ja saadakseen kaikki omaisuutensa poikansa omistukseen. Ponnurangamia pyydetään esiintymään Valliyuransin talossa avioliittoa edeltävänä iltana. Laulun lopussa Selvi pyytää Ponnurangamilta anteeksi äitinsä kuolemaa ja antaa hänelle rahaa, jonka tämä torjuu kylmästi. Thiyagu näkee jakson, ja perheiden välille syntyy riita, ja avioliitto keskeytetään. Seuraavana päivänä Thiyagu ja hänen miehensä tappelevat Ponnurangamin kanssa ja puukottavat häntä myrkyllisellä veitsellä selkään. Thaayamma huolehtii Ponnurangamista ja heidän välillään kukoistaa rakkaus. Ponnurangam aikoo mennä naimisiin Thaayamman kanssa. Vijayakumar yrittää estää sen sieppaamalla ja raiskaamalla Thaayamman. Hän tappaa Ponnurangamin ystävän Maakan Chinni Jayanthin, mutta joutuu kyläläisten kimppuun ja joutuu pahoinpidellyksi. Viimeisessä kohtauksessa Ponnurangam ja Thaayamma kävelevät yhdessä pois kameran edestä tiellä.</w:t>
      </w:r>
    </w:p>
    <w:p>
      <w:r>
        <w:rPr>
          <w:b/>
        </w:rPr>
        <w:t xml:space="preserve">Esimerkki 1.4775</w:t>
      </w:r>
    </w:p>
    <w:p>
      <w:r>
        <w:t xml:space="preserve">Fakta1: vaikeudet ovat täynnä pakolaisia, Fakta2: Fakta3: viehättävä nuori nainen kieltäytyy ilmaisesta matkasta turvaan, Fakta4: Ingrid ilmestyy Mallorcalle eksentrisen amerikkalaisen miljonäärin seuraksi, Fakta5: paha roisto odottaa huumelastia.</w:t>
      </w:r>
    </w:p>
    <w:p>
      <w:r>
        <w:rPr>
          <w:b/>
        </w:rPr>
        <w:t xml:space="preserve">Tulos</w:t>
      </w:r>
    </w:p>
    <w:p>
      <w:r>
        <w:t xml:space="preserve">Toisen maailmansodan jälkeen kotiutettu Mike Alexander tekee kaikenlaisia kauppoja, laillisia ja epälaillisia, joilla hän voi tienata omaisuuden. Hän on hankkinut huvijahdin Mallorcalta, jossa hän kuulee vaikeuksissa olevasta rahtilaivasta, Chalcisista, joka on täynnä pakolaisia. Hän suostuu ottamaan kuusi rikkainta pois laivalta, mutta muiden ahdinkoon joutuminen ällöttää häntä, ja hän kehottaa kapteenia laskemaan heidät maihin eristyneelle saarelle. Hän näkee myös viehättävän nuoren naisen, Ingridin, joka kieltäytyy hänen tarjouksestaan ilmaisesta matkasta turvaan. Kapteeni upottaa aluksen piilossa olevaan poukamaan ja vie Ingridin Tangeriin. Pian tämän jälkeen Ingrid ilmestyy Mallorcalle eksentrisen amerikkalaisen miljonääritar Emily Birkin seuraksi. Jälleen hän kieltäytyy Alexanderin lähentelyistä, vaikka tämä sanoo omaisuutensa saapuvan pian. Rouva Birk kertoo olevansa oikeasti poliisi ja jahtaavansa Alexanderia, pahaa roistoa, joka odottaa huumelastia. Ingrid suostuu lähtemään Alexanderin kanssa saarelle, jossa Chalcis makaa, ja he huomaavat pahoinvoivina, että kapteeni on lukinnut kaikki pakolaiset ruumaan ja he ovat kuolleet. Kun Aleksanterin huumeet saapuvat kuunariin kätkettyinä, rouva Birk, joka ei ole poliisi vaan huumekauppias, nostaa ne ja piilottaa ne Chalcisin hylkyyn. Alexander saa tämän selville ja tuhoaa lähetyksen, koska hänen peitetarinansa on paljastunut. Paetakseen lakia hän suuntaa jahdillaan kohti Tangeria, ja Ingrid suostuu pakenemaan hänen mukaansa. Poliisit kuitenkin lähtevät heidän peräänsä ja ampuvat Alexanderin kuoliaaksi.</w:t>
      </w:r>
    </w:p>
    <w:p>
      <w:r>
        <w:rPr>
          <w:b/>
        </w:rPr>
        <w:t xml:space="preserve">Esimerkki 1.4776</w:t>
      </w:r>
    </w:p>
    <w:p>
      <w:r>
        <w:t xml:space="preserve">Fakta1: Naruto Uzumaki ja liittolaiset saavuttavat maailmanrauhan mangan viimeinen tarinakaari, Fakta2: Fakta3: Sakura Haruno aikana tarjoaa apua hänen Rinne Festival, Fakta4: Naruto hylätyssä kylässä ymmärtää käsite romanttisen rakkauden näkemästä Hinata 's muistoja, kun on kiinni illuusio ja viettää enemmän aikaa hänen Otsutsuki Clan, Fakta5: Hinata on mahdollisuus on hyväksyy tarjouksen säästää Hanabi</w:t>
      </w:r>
    </w:p>
    <w:p>
      <w:r>
        <w:rPr>
          <w:b/>
        </w:rPr>
        <w:t xml:space="preserve">Tulos</w:t>
      </w:r>
    </w:p>
    <w:p>
      <w:r>
        <w:t xml:space="preserve">Elokuva sijoittuu kaksi vuotta neljännen ninjojen maailmansodan jälkeen, mangan viimeisen tarinakaaren, jossa Naruto Uzumaki ja hänen liittolaisensa saavuttavat maailmanrauhan. Kakashi Hatake, joka on nyt Konohagakuren kylän johtaja ja kuudes Hokage, huomaa, että kuu lähestyy Maata ja törmää pian siihen. Kriisin on aiheuttanut Toneri Otsutsuki, haaratalon Hamura Otsutsukin jälkeläinen, joka on päättänyt täyttää perintönsä ja rangaista ihmiskuntaa siitä, että se on vuosituhannen ajan käyttänyt väärin chakrana tunnettua energiaa. Rinne-festivaalin aikana, kun Hinata Hyuga neuloo punaista huivia, joka muistuttaa Naruton huivia, jota hän käytti, kun he tapasivat ensimmäisen kerran, Sakura Haruno tarjoutuu auttamaan häntä. Hinata alkaa epäillä, kun Naruto saa muilta erilaisia lahjoja, kuten toisen huivin. Toneri soluttautuu Konohagakureen; vaikka hän ei onnistu sieppaamaan Hinataa Naruton väliintulon vuoksi, hän sieppaa Hinatan pikkusiskon, Hanabi Hyugan. Naruto, Hinata, Sakura, Sai ja Shikamaru Nara saavat Kakashilta tehtäväksi pelastaa Hanabi. Otsutsuki-klaanin hylätyssä kylässä Naruto ymmärtää romanttisen rakkauden käsitteen nähdessään Hinatan muistoja ollessaan illuusion vallassa ja viettäessään enemmän aikaa hänen kanssaan. Toneri siirtää Hanabin silmät itseensä herättääkseen Tenseiganin, jonka hänen esi-isänsä sinetöivät viime vuosituhannen aikana, ja hän kosii Hinataa. Saadakseen mahdollisuuden pelastaa Hanabin, Hinata hyväksyy hänen tarjouksensa sen jälkeen, kun hän hylkää Naruton romanttiset lähentelyt ja Naruto vaipuu masennukseen. Maan kyläläiset puolustautuvat, pysäyttävät kuun meteoriitit ja evakuoivat siviiliväestön Tonerin kansanmurhaiskuilta, kun taas Sasuke Uchiha palaa suojelemaan Konohagakurea. Kolmen päivän toipumisen jälkeen Sakura vakuuttaa Narutolle, että Hinata rakastaa häntä, ja ryhmä lähestyy Tonerin linnaa. Hamuran henki otti yhteyttä Hinataan Byakugan-prinsessana selittäen, että Toneri on tulkinnut hänen määräyksensä väärin. Toneri ei suostu kuuntelemaan Hinataa, pilaa huivin ja aivopesee hänet. Tonerin linnaan tunkeutuvat Sakura ja Sai turvaavat Hanabin, kun taas Shikamaru pitää Tonerin nuket loitolla. Naruto pelastaa Hinatan seremoniasta, jossa Toneri aikoo päästää Tenseiganin valloilleen, ja auttaa häntä tuhoamaan Tenseiganin alttarin. Toneri käyttää jäänteitä voimansa vahvistamiseen ja viiltää kuun kahtia Naruton ottaessa hänet taisteluun. Hinatan avulla Naruto voittaa Tonerin ja lähettää kuun takaisin kiertoradalleen heidän chakransa sekoittumisen vuoksi. Hinatan otettua Hanabiksen silmät takaisin Toneri tajuaa totuuden Hamurasin määräyksestä ja päättää jäädä kuuhun sovittamaan syntinsä. Naruton kerrottua Hinatalle, että hänen aiemmin käyttämänsä huivi kuului hänen edesmenneelle äidilleen, he julistavat rakkauttaan toisilleen ja palaavat kotiin. Lopputekstien aikana Naruto ja Hinata menevät naimisiin ystäviensä edessä. Ennen epilogia olevassa jälkilainauskohtauksessa he saavat kaksi lasta: Boruto Uzumaki ja Himawari Uzumaki.</w:t>
      </w:r>
    </w:p>
    <w:p>
      <w:r>
        <w:rPr>
          <w:b/>
        </w:rPr>
        <w:t xml:space="preserve">Esimerkki 1.4777</w:t>
      </w:r>
    </w:p>
    <w:p>
      <w:r>
        <w:t xml:space="preserve">Fakta1: Fakta2: Blake ja miehet matkustavat Jacksonin tilalle: Fakta3: Jackson on paikallisen maanomistajan vankina, Fakta4: tilanomistaja on löytänyt kultaa Jacksonin tilalta, Fakta5: Betty lähettää Blaken miehiä apuvoimiksi.</w:t>
      </w:r>
    </w:p>
    <w:p>
      <w:r>
        <w:rPr>
          <w:b/>
        </w:rPr>
        <w:t xml:space="preserve">Tulos</w:t>
      </w:r>
    </w:p>
    <w:p>
      <w:r>
        <w:t xml:space="preserve">Cowboy Bob Blake saa ystävältään Joe Jacksonilta kirjeen, jossa hän pyytää apua. Blake ja hänen miehensä matkustavat Jacksonin tilalle, mutta saavat tietää Jacksonin siskolta Bettylta, että Joe on ollut kateissa kolme viikkoa. Samaan aikaan Jacksonsin tilan työntekijä Slim Perkins opettelee vatsastapuhumista saadakseen maatilan eläimet puhumaan ja yrittää vakuuttaa hyväuskoisen Dustyn ostamaan puhuvan muulin. Blake saa selville, että Jacksonia pitää vankina paikallinen maata kaappaava tilanomistaja Buck Thorne, joka on kumppaninsa Peten kanssa löytänyt kultaa Jacksonin tilalta. He tappoivat Joen ja Bettyn isän ja yrittävät pakottaa Joen luovuttamaan maat Thornen haltuun. Blake kehittää suunnitelman Jacksonin pelastamiseksi paikasta, jossa häntä pidetään saluunan yläpuolella, mutta joutuu vaikeuksiin. Betty lähettää Blaken miehet saluunaan apuvoimiksi, ja Thorne sieppaa heidät, ja uhkaa tappaa Bettyn ja Joen, jos he eivät allekirjoita kauppakirjaa. Sillä aikaa kun Dusty ratsastaa sheriffin luo, Blake ja hänen miehensä jäljittävät Bettyn hevosta, joka saapui kotiin ratsastamattomana. Syntyy tulitaistelu, johon sheriffi saapuu viime hetkellä. Roistot viedään vankilaan, ja Blake ratsastaa auringonlaskuun Bettyn kanssa.</w:t>
      </w:r>
    </w:p>
    <w:p>
      <w:r>
        <w:rPr>
          <w:b/>
        </w:rPr>
        <w:t xml:space="preserve">Esimerkki 1.4778</w:t>
      </w:r>
    </w:p>
    <w:p>
      <w:r>
        <w:t xml:space="preserve">Fakta1: prostituoitu ilmestyy Grantvillen pikkukaupunkiin juuri sen jälkeen, kun entinen parittaja on ajanut hänet pois suurkaupungista, Fakta2: Fakta3: edes Kellyn myöntämä menneisyys ei estä Grantin unenomaista kosiskelua, Fakta4: Grant suostuu bestmaniksi, Fakta5: Kelly saapuu Grantin kartanoon ja huomaa, että tämä on aikeissa ahdistella pientä tyttöä.</w:t>
      </w:r>
    </w:p>
    <w:p>
      <w:r>
        <w:rPr>
          <w:b/>
        </w:rPr>
        <w:t xml:space="preserve">Tulos</w:t>
      </w:r>
    </w:p>
    <w:p>
      <w:r>
        <w:t xml:space="preserve">Kelly on prostituoitu, joka ilmestyy Grantvillen pikkukaupunkiin, joka on vain yksi uusi kaupunki pitkässä sarjassa pikapysähdyksiä pakomatkalla sen jälkeen, kun hänen entinen parittajansa on ajanut hänet pois suurkaupungista. Hän aloittaa nopean seurustelun paikallisen poliisipäällikön Griffin kanssa, joka kehottaa häntä pysymään poissa kaupungista ja ohjaa hänet bordelliin osavaltion rajan taakse. Sen sijaan hän päättää luopua laittomasta elämäntyylistään ja ryhtyy sairaanhoitajaksi vammaisten lasten sairaalaan. Griff ei kuitenkaan luota parannettuihin prostituoituihin ja yrittää edelleen ajaa hänet pois kaupungista. Kelly rakastuu J.L. Grantiin, kaupungin perustajasuvun varakkaaseen jälkeläiseen, urbaaniin hienostelijaan ja Griffin parhaaseen ystävään. Unenomaisen seurustelun jälkeen, jossa edes Kellyn myöntäminen menneisyydestään ei voi estää Grantia, he päättävät mennä naimisiin. Vasta kun Kelly onnistuu viimein vakuuttamaan Griffille, että hän todella rakastaa Grantia ja on luopunut lopullisesti prostituutiosta, Griff suostuu olemaan heidän bestmaninsa. Vähän ennen häitä Kelly saapuu Grantin kartanoon, mutta löytää hänet juuri ahdistelemasta pientä tyttöä. Kun Grant yrittää virnistäen suostutella tyttöä menemään naimisiin väittäen, että myös tyttö on poikkeava, ainoa, joka voi ymmärtää häntä, ja että hän rakastaa häntä, Kelly tappaa hänet lyömällä häntä päähän puhelimen luurilla. Hän joutuu vankilaan, ja Griff kuulustelee häntä ankarasti, ja Kelly joutuu vakuuttamaan Griffille ja koko kaupungille, että hän puhuu totta Grantin kuolemasta. Kun Kelly yrittää vapauttaa itsensä syytteistä, pettymys seuraa pettymystä, ja vanhat ja uudet viholliset parveilevat vankilassa mustamaalaamassa häntä. Epätoivoissaan hän onnistuu viimein löytämään Grantsin uhrin ja todistamaan syyttömyytensä.</w:t>
      </w:r>
    </w:p>
    <w:p>
      <w:r>
        <w:rPr>
          <w:b/>
        </w:rPr>
        <w:t xml:space="preserve">Esimerkki 1.4779</w:t>
      </w:r>
    </w:p>
    <w:p>
      <w:r>
        <w:t xml:space="preserve">Fakta1: Fakta3: Matt oli rakastunut mieheen, Fakta4: Kryla ja Shannon pitävät heitä parhaana työnä, Fakta5: Shannon suostuttelee Davidin rikkomaan suhteen lupauksen jälkimainingeissa.</w:t>
      </w:r>
    </w:p>
    <w:p>
      <w:r>
        <w:rPr>
          <w:b/>
        </w:rPr>
        <w:t xml:space="preserve">Tulos</w:t>
      </w:r>
    </w:p>
    <w:p>
      <w:r>
        <w:t xml:space="preserve">David Troy Ruptash on tunnettu taiteilija, joka on estynyt. Hän päättää ryhtyä tarjoilijaksi löytääkseen inspiraatiota. Hänen ystävänsä ja kämppäkaverinsa Shannon Thom Allison, leikkausta edeltävä mies- ja naistransseksuaali, törmää Main St. Dineriin, jonka omistavat Matt Vince Corazza ja Violet Cherilee Taylor, jotka etsivät tarjoilijaa. David saa paikan ja tulee nopeasti läheiseksi pariskunnan kanssa, vaikka he eivät tiedä hänen asemastaan taideyhteisössä ja ovat yllättyneitä kuullessaan, että hän on homo. Davidin ystävä Kryla Lynda Boyd, Winnipeg Tribune -lehden kolumnisti, jäljittää Davidin kuppilassa vastoin hänen toiveitaan. Ärsyyntynyt David vaatii Krylaa kirjoittamaan kuppilasta kolumnissaan, minkä hän myös tekee. Ravintolan liiketoiminta vilkastuu huomattavasti. Shannon, jonka sukupuolenkorjausleikkausta on toistuvasti lykätty hänen HIV-positiivisuutensa vuoksi, alkaa sairastua. David teettää maalauksen, ja Kryla saa hänen kuvansa lehteen. Matt ja Violet näkevät kuvan ja tajuavat, että hän on kuuluisa. David ja Matt alkavat hengailla yhdessä. Matt, joka oli kokeillut sarjakuvien piirtämistä, kiusaa Davidia näyttämään hänelle maalauksiaan, mutta David vastustaa. Matt tunnustaa, että hän oli kerran rakastunut toiseen mieheen collegessa, vaikkei hän ollut tehnyt sitä. David, joka tuntee vetoa Mattiin, maalaa hänet alasti, vaikka Matt ei poseeraa. Hän kertoo Mattille, että hänen on nähtävä eräs maalaus. Matt tulee Davidin luokse ja näkee maalauksen. Hän kiihottuu, ja he aloittavat suhteen. David maalaa vielä kaksi muotokuvaa Mattista, joka ei kuitenkaan poseeraa. Kryla ja Shannon kehuvat niitä hänen parhaiksi töikseen ja pyytävät häntä asettamaan ne näytteille, mutta Matt, joka on hermostunut Violetin reaktiosta, saa hänet lupaamaan, ettei hän tee niin. Kumpikin myös kertoo toiselle rakastavansa tätä. He kuitenkin pitävät suhteen salassa, varsinkin kun Kryla paheksuu kiivaasti ajatusta siitä, että David makaisi naimisissa olevan miehen kanssa. Kryla saa pian tietää suhteesta, kun hän näkee Davidin ja Mattin harrastavan seksiä. Paniikissa oleva Matt kertoo Davidille valehdelleensa rakastavansa häntä ja pakenee. Suhteen jälkimainingeissa Shannon suostuttelee Davidin rikkomaan lupauksensa ja asettamaan maalaukset näytteille. Hän tekee sen nimellä Straightman. Kun Matt saa tietää näyttelystä, hän kohtaa Davidin, uhkaa ensin tuhota maalaukset ja tarjoaa sitten taas itseään seksuaalisesti. David torjuu hänet halveksivasti. Matt kertoo Violetille maalauksista ja suhteesta ja myöntää olevansa rakastunut Davidiin. Matt vaatii avioeroa. Shannon, joka on sairastunut yhä pahemmin, päättää riistää itseltään hengen. Hänen kuollessaan David törmää baarissa Krylaan, ja he riitelevät katkerasti. Violet osallistuu avajaisiin, mutta kertoo Davidille vain, että maalaukset ovat erittäin hyviä. Lähtiessään Matt saapuu paikalle, ja Violet kieltäytyy antamasta miehelle toista mahdollisuutta. Avajaisten jälkeen Matt lähestyy jälleen Davidia, joka myös torjuu hänet. Elokuvien lopussa Violet myy Main St. Dinerin ja Matt on lähtenyt kaupungista. Myös David on päättänyt lähteä. Hän ja Kryla tekevät sovinnon.</w:t>
      </w:r>
    </w:p>
    <w:p>
      <w:r>
        <w:rPr>
          <w:b/>
        </w:rPr>
        <w:t xml:space="preserve">Esimerkki 1.4780</w:t>
      </w:r>
    </w:p>
    <w:p>
      <w:r>
        <w:t xml:space="preserve">Fakta1: uhri lukee sarjakuvaan perustuvaa kirjaa, Fakta2: Kent Rogers imitoi Richard Haydnia, Fakta3: kellonaika on siirretty keskiyöhön, Fakta4: salaperäinen tappaja, jolla on raskas musta viitta ja huppu, ampuu hänet kuoliaaksi melko suurella pistoolilla, Fakta5: poliisi ajaa pitkään takaa oikeaa tappajaa.</w:t>
      </w:r>
    </w:p>
    <w:p>
      <w:r>
        <w:rPr>
          <w:b/>
        </w:rPr>
        <w:t xml:space="preserve">Tulos</w:t>
      </w:r>
    </w:p>
    <w:p>
      <w:r>
        <w:t xml:space="preserve">Liveaction-juontaja Robert Emmett OConnor avaa sarjakuvan luonnetta koskevalla vastuuvapauslausekkeella, nimittäin sillä, että lyhytelokuvan on tarkoitus todistaa kiistatta, että rikollisuus ei kannata. Tarina alkaa pimeänä ja myrskyisänä yönä, kun uhri, jonka äänenä Kent Rogers imitoi Richard Haydnia, oletettavasti hyvin suuren Gruesome Gables -kartanon isäntää, lukee sarjakuvaan perustuvaa kirjaa hes in. Pelästyneenä hän miettii, että kirjan mukaan hänet aiotaan kohta tappaa. Joku heittää tikarin, johon on kiinnitetty kirje, jossa kerrotaan isännälle, että hän kuolee kello 11.30. Kun hän vastustaa sitä, toinen kirje ilmoittaa hänelle, että aika on siirretty keskiyöhön. Totuudenmukaisesti viimeisellä iskulla keskiyöllä salaperäinen, raskaaseen mustaan viittaan ja huppuun pukeutunut murhaaja ampuu hänet kuoliaaksi melko suurella pistoolilla, kuinka kuollut hän on, on kuitenkin kysymysmerkki, ja Billy Bletcherin äänellä puhuva poliisi, jonka esikuvana on Fred Kelseyn elokuvassa esittämät hahmot, ryhtyy välittömästi tutkimaan asiaa. Tutkittuaan tiloja ja henkilökuntaa konstaapeli antaa pitkän takaa-ajon oikealle tappajalle ja huomaa kartanon olevan täynnä monia surrealistisia sudenkuoppia, outoja hahmoja - muun muassa Red Skeltonia parodioiva punainen luuranko - ja ansoja, jotka hidastavat ja estävät häntä. Lopulta hän saa murhaajan kiinni ja paljastaa hänet, ja tämä paljastuu avausjakson juontajaksi, joka tunnustaa I dood it - yhden Skeltonin iskulauseista - ennen kuin purskahtaa itkuun.</w:t>
      </w:r>
    </w:p>
    <w:p>
      <w:r>
        <w:rPr>
          <w:b/>
        </w:rPr>
        <w:t xml:space="preserve">Esimerkki 1.4781</w:t>
      </w:r>
    </w:p>
    <w:p>
      <w:r>
        <w:t xml:space="preserve">Fakta1: Paul MacDougall ja Joseph Contini lähetetään Italiaan toimimaan liittoutuneiden vakoojina: Fakta3: Contini kosii Rosalbaa, Fakta4: Ciccio valmistelee juhlia tyttären tulevien häiden kunniaksi, Fakta5: MacDougallin ja Continin viestit joutuvat vihollisen käsiin.</w:t>
      </w:r>
    </w:p>
    <w:p>
      <w:r>
        <w:rPr>
          <w:b/>
        </w:rPr>
        <w:t xml:space="preserve">Tulos</w:t>
      </w:r>
    </w:p>
    <w:p>
      <w:r>
        <w:t xml:space="preserve">Vuonna 1944, Euroopan sodan loppuvaiheessa, amerikkalaiset upseerit Paul MacDougall Heston ja Joseph Contini Guardino lähetetään Italiaan toimimaan liittoutuneiden vakoojina, vaikka heillä ei ole kokemusta vakoilusta. MacDougall ja Contini työskentelevät yhdessä partisaanivastarinnan sotilaan Ciccio Massimo Baccalonin kanssa ja lähettävät säännöllisesti raportteja esimiehilleen kirjekyyhkyillä. Contini huomaa myös rakastuvansa Massimon raskaana olevaan tyttäreen Rosalba Pallottaan, kun taas hänen siskonsa Antonella Martinelli pitää silmällä MacDougallia. Contini kosii Rosalbaa, ja Ciccio valmistelee juhlat tyttärensä tulevien häiden kunniaksi. Ciccio kuitenkin valmistaa tilaisuutta varten kyyhkysiä ja tappaa kaikki paitsi yhden kirjekyyhkysen. Ciccio yrittää saada tilalle uusia kyyhkysiä, mutta hänen löytämänsä uudet kyyhkyt ovat saksalaisia, ja ne toimittavat MacDougallin ja Continin viestit suoraan vihollisen käsiin.</w:t>
      </w:r>
    </w:p>
    <w:p>
      <w:r>
        <w:rPr>
          <w:b/>
        </w:rPr>
        <w:t xml:space="preserve">Esimerkki 1.4782</w:t>
      </w:r>
    </w:p>
    <w:p>
      <w:r>
        <w:t xml:space="preserve">Fakta1: nyrkkeilytapahtumat syy, että on tullut paljon vähemmän kannattavaa, Fakta2: yleisön jäsenet ovat kyllästyneet katsomassa vain mustia nyrkkeilijöitä, Fakta3: Roper hävisi valkoiselle nyrkkeilijälle takaisin amatööripäivinä, Fakta4: Sultan ja epäeettinen miehistö löytävät Conklinin Clevelandissa, Fakta5: Conklin ei ole kiinnostunut palaamaan nyrkkeilyyn kohtaamaan Roperin.</w:t>
      </w:r>
    </w:p>
    <w:p>
      <w:r>
        <w:rPr>
          <w:b/>
        </w:rPr>
        <w:t xml:space="preserve">Tulos</w:t>
      </w:r>
    </w:p>
    <w:p>
      <w:r>
        <w:t xml:space="preserve">James The Grim Reaper Roper Damon Wayans, voittamaton raskaan sarjan nyrkkeilyn maailmanmestari, voittaa viimeisimmän haastajansa helposti ja vierailee jälkipirskeissä, jotka järjestää pastori Fred Sultan Samuel L. Jackson, juonitteleva ja manipuloiva liikemies, joka toimii myös Roperin ottelun promoottorina. Sultan välittää kaikille huonoja uutisia: Ottelu oli taloudellinen floppi. Hän päättelee, että nyrkkeilytapahtumien kannattavuus on heikentynyt huomattavasti, koska yleisö on kyllästynyt katsomaan, kun vain mustat nyrkkeilijät ottelevat toisiaan vastaan. Sultan ennustaa, että valkoinen vastustaja, vaikka hänellä ei olisi mitään mahdollisuuksia voittaa, toisi kaikille otteluun osallistuneille valtavan voiton, ja viittaa Larry Holmesin ja Gerry Cooneyn väliseen otteluun vuonna 1982 ja rotukortin käyttämiseen tuossa tapauksessa ennakkotapauksena, ja hän vannoo joko löytävänsä tai luovansa valkoisen vastustajan nopeasti. Kun hän ei löydä millään keinolla sopivaa valkoista nyrkkeilijää, hän saa selville, että Roper hävisi valkoiselle nyrkkeilijälle, Terry Conklin Peter Bergille, jo amatööriaikanaan. Sulttaani ja hänen epäeettinen porukkansa, johon kuuluvat näyttelijät Cheech Marin, Jon Lovitz, Salli Richardson ja Corbin Bernsen, löytävät Conklinin Clevelandista, jossa hän johtaa heavy metal -yhtyettä, puolustaa rauhaa ja buddhalaisuutta ja saarnaa jatkuvasti edistyksellisistä yhteiskunnallisista asioista. Conklin ei ole kiinnostunut palaamaan nyrkkeilyyn ja kohtaamaan Roperia, mutta lopulta sulttaani suostuttelee hänet itsekkyyden silittämällä ja lupaamalla 10 miljoonaa euroa, joilla hän auttaa häntä kodittomuuden poistamisessa. Conklin saapuu Las Vegasiin, jossa hänet siivotaan ja hän alkaa treenata paluuta kehään varten. Hämärän diilin ansiosta Conklin nimetään yhtäkkiä maailman kahdeksanneksi haastajaksi. Nyrkkeilyasiantuntijat, mukaan lukien elokuvassa itseään esittävä Bert Sugar, ja viranomaiset näkevät helposti huijauksen kehittyvän ja leimaavat ottelun häpeälliseksi. Sillä ei kuitenkaan ole väliä, sillä valkoisten ja mustien välinen ottelu näyttää olevan yhtä tuottoisa kuin aluksi toivottiin. Conklin pääsee nopeasti kuntoon ja saavuttaa osan vanhasta kunnostaan, kun taas Roper pitää ottelua vitsinä niin, että hän lihoo 25 kiloa ja pystyy tuskin juoksemaan jäätelöauton perässä. Samaan aikaan ristiretkeilevä televisiotoimittaja Mitchell Kane Jeff Goldblum on vihdoin kerännyt tarpeeksi todisteita häpäistäkseen epäeettisen Sultanin, mutta viime hetkellä valta viettelee Kanen ja hän liittyy Sultanin joukkoon. Sulttaanin egon kasvaessa Kane näkee tilaisuuden syrjäyttää hänet vallasta. Vaikka Conklinilla ei koskaan uskottu olevan mitään mahdollisuuksia taistelussa, Kane tunnustaa, että Conklin voi itse asiassa voittaa, ja saa Conklinin allekirjoittamaan sopimuksen sulttaanin sijasta hänen kanssaan. Kaiken tämän aikana raskaansarjan tittelin todelliselta kärkiehdokkaalta, Marvin Shabazz Michael Jacelta, ja hänen manageriltaan Hassan El Rukn Jamie Foxxilta evätään toistuvasti oikeus otteluun, ja he aiheuttavat päänvaivaa kaikille hype-huijaukseen osallistuville. Sulttaani ja hänen miehistönsä käyttävät mediaa hyväksi mainostaakseen voimakkaasti ottelua ja mainostaakseen valkoiset vastaan mustat -näkökulmaa, jopa keksimällä Conklinille irlantilaisen esi-isän. Rotukysymys toimii, ja rahaa alkaa virrata. Ottelupäivänä miljoonat ihmiset katsovat ottelua PayPerView-kanavalta, ja Kane on luottavainen uuden aikakauden alkamisesta Conklinin tappion myötä. Ottelu alkaa, ja Conklin saa vain yhden kunnon lyönnin, ennen kuin huonokuntoinen Roper hoitelee vastustajansa helposti, mikä oli koko ajan suunnitelmissa. Conklin lopettaa taas nyrkkeilyn, Kanen suunnitelma epäonnistuu, Sultan siivoaa taloudellisesti, Roperin arvostelijat vaikenevat ja Shabazz, joka ei halua enää odottaa, hyökkää mestarin kimppuun kehässä. Kun nämä kaksi nyrkkitappelevat, Sultan huutaa, ettei saa antaa pois jotain, minkä voi myydä. Shabazz tyrmää Roperin kehässä jatkuvan kahakan aikana. Sultan astuu sitten Roperin tajuttoman ruumiin yli ja mainostaa seuraavaa ottelua: Shabazz vastaan Roper.</w:t>
      </w:r>
    </w:p>
    <w:p>
      <w:r>
        <w:rPr>
          <w:b/>
        </w:rPr>
        <w:t xml:space="preserve">Esimerkki 1.4783</w:t>
      </w:r>
    </w:p>
    <w:p>
      <w:r>
        <w:t xml:space="preserve">Fakta1: vanha mies tietää luonne ja tulevaisuus henkilön katsomalla silmiin, Fakta2: rikas opiskelija kuluttaa paljon rahaa ystävien, Fakta3: Giri rakastuu Sivaji 's Aruna, Fakta4: Aruna ja ystävä Rajeswari mennä piknikille luokkatovereiden kanssa, Fakta5: Rajeswari 's Dinesh polttaa Rajeswari 'sisko</w:t>
      </w:r>
    </w:p>
    <w:p>
      <w:r>
        <w:rPr>
          <w:b/>
        </w:rPr>
        <w:t xml:space="preserve">Tulos</w:t>
      </w:r>
    </w:p>
    <w:p>
      <w:r>
        <w:t xml:space="preserve">Elokuva kertoo vanhasta miehestä Sivaji Sivaji Ganesanista, joka voi tietää ihmisen luonteen ja tulevaisuuden vain katsomalla silmiin. Giri Harish Kumar on rikas opiskelija, joka käyttää paljon rahaa ystävilleen. Hän rakastuu Sivajin tyttäreen Arunaan, mutta Aruna hylkää hänet ja nöyryyttää häntä. Giri päättää olla luovuttamatta. Myöhemmin Aruna ja hänen ystävänsä Rajeswari Sasikala lähtevät piknikille luokkatovereidensa kanssa. Girin ystävä Aandavar K. S. Raghuram ei halua nähdä Giriä ja Arunaa yhdessä, koska pelkää, että Giri ei enää tuhlaa rahaa oman edun tavoitteluun. Myöhemmin Giri ja Aandavar suunnittelevat nöyryyttävänsä Arunaa. Arunaa syytetään nymfomaaniksi, ja todistaakseen päinvastaista viaton tyttö tekee itsemurhan. Girin ja Rajeswarin välinen viha kiihtyy. Samaan aikaan Rajeswarin lanko Dinesh Rajasekhar polttaa Rajeswarin siskon ja haluaa naida Rajeswarin. Lopulta Sivaji ja Giri tulevat pelastamaan hänet.</w:t>
      </w:r>
    </w:p>
    <w:p>
      <w:r>
        <w:rPr>
          <w:b/>
        </w:rPr>
        <w:t xml:space="preserve">Esimerkki 1.4784</w:t>
      </w:r>
    </w:p>
    <w:p>
      <w:r>
        <w:t xml:space="preserve">Fakta1: tehtävänä on syöttää väärää tietoa D-Dayn maihinnousun sijainnista, Fakta2: Ranson treffeillä ollessaan huolestuu ja palaa toimistoon Rolande Hertogin kanssa, Fakta3: Ransonin ja Hertogin välille kehittyy romanssi samana iltana, Fakta4: Howard lähettää Piet van Wijtin Hollantiin muka arvioimaan pommi-iskun vaikutuksia, mutta todellisuudessa testaamaan Hertogia, Fakta5: Mulderin on pakko paljastaa oletettu maihinnousun sijainti pelastaakseen pojan hengen.</w:t>
      </w:r>
    </w:p>
    <w:p>
      <w:r>
        <w:rPr>
          <w:b/>
        </w:rPr>
        <w:t xml:space="preserve">Tulos</w:t>
      </w:r>
    </w:p>
    <w:p>
      <w:r>
        <w:t xml:space="preserve">Vuonna 1944 Lontoossa majuri Julien Howard Nigel Patrick, brittiläisen MI6:n tiedustelupalvelun agentti, tapaa kapteeni Bill Ranson Jeffrey Hunterin, hänen uuden amerikkalaisen turvallisuusupseerinsa. Koska Howard oli aiemmin joutunut saksalaisen vastavakoilun haaviin, Ranson ymmärtää pian, että heidän tehtävänään on syöttää saksalaisille väärää tietoa DDayn maihinnousun sijainnista; heidän on tarkoitus saada se näyttämään siltä, että se tapahtuu Hollannissa. Howard kertoo hänelle, että muu yksikkö ei saa tietää totuutta. Eräänä iltana, kun Ranson on treffeillä yksikön radiomiehen Rolande Hertogin kanssa, hän huolestuu ja palaa toimistoon. Häntä ammutaan ja hän haavoittaa tunkeilijaa. Hän jättää tajuttoman miehen Hertogin kanssa etsimään lisää, mutta miehen rikostoveri pääsee karkuun. Hertog tappaa vangitun väittäen, että tämä yritti tarttua hänen aseeseensa. Ransonin ja Hertogin välille kehittyy nopeasti romanssi samana yönä. Kun Ranson pääsee takaisin toimistoon, Howard arvostelee hänen toimintaansa; MI5 oli antanut hänelle vihjeen, että saksalaiset aikoivat tutkia hänen toimistonsa, joten hän teki heille helpoksi saada istutettua väärää tietoa, kunnes Ranson puuttui asiaan. Lisäksi hän epäilee, että Hertog on saksalaisten agentti; Jan Guldt, heidän yhteyshenkilönsä Alankomaiden maanalaiseen toimintaan, oli lähetetty takaisin Hollantiin, mutta hänet otettiin heti kiinni. Ranson ei usko sitä. Howard lähettää Piet van Wijtin Hollantiin, muka arvioimaan pommi-iskun vaikutuksia, mutta itse asiassa testaamaan Hertogia. Van Wijtistä ei enää kuulla. Samaan aikaan Howard saa uutisen, jonka mukaan saksalaiset ovat siirtämässä joukkojaan maahan. Howard käskee Ransonia jatkamaan Hertogin tapaamista, jotta tämä ei alkaisi epäillä, mutta Ranson ei ole vakuuttava näyttelijä. Hertog on nyt epäluuloinen ja menee sektorikomentajansa Hauptman Hans Faberin luo, joka esiintyy hammaslääkärinä. Faber ei ole täysin vakuuttunut Hertongin väitteestä, että kyseessä on huijaus, mutta haluaa varmistaa asian. Hän järjestää Howardin psykologisen sodankäynnin asiantuntijan, tohtori Mulderin, nuoren pojan sieppauksen. Mulder joutuu paljastamaan oletetun hyökkäyksen sijainnin pelastaakseen poikansa hengen. Myöhemmin hän kuitenkin tunnustaa Hertogille, ettei usko Hollannin olevan se paikka. Vihollislinjojen taakse lähetetyille kahdelle miehelle ei annettu myrkyllisiä syanidikapseleita, jotta he eivät jäisi kiinni. Jos he olisivat saaneet, he olisivat voineet ottaa ne; sitten he olisivat voineet laskea viisi ja kuolla. Hän käskee Mulleria menemään kotiin, että hän hälyttää Ransonin. Sen sijaan hän yrittää vielä kerran taivutella Faberia muuttamaan mielensä, mutta tuloksetta. Howard ja Ranson puhuvat Mullerille ja ymmärtävät tilanteen. He onnistuvat vangitsemaan Faberin ja vapauttamaan Mullerin pojan, vaikka Martins pääsee karkuun ja Faber ottaa myrkkypillerinsa. Sillä välin Ranson jäljittää Hertogin, mutta ei ennen kuin hän lähettää radioviestin, joka paljastaa petoksen. Ranson ottaa ison riskin ja kertoo Hertogille, että hän teki juuri niin kuin haluttiin ja että kaikki oli kaksinkertaista bluffia, mutta antaa sitten Hertogin tarttua pistooliin ja pakottaa Hertogin ampumaan hänet lähestymällä häntä. Hän lähettää toisen viestin ja lähtee sitten pois uskoen, että Ranson on kuollut. Hän on kuitenkin yhä elossa. Martins ampuu sitten Hertogin. Epilogissa todetaan, että DD-päivänä kymmenen saksalaista divisioonaa ei ollut linjassa. Ne olivat pohjoisessa Hollannissa odottamassa hyökkäystä, jota ei koskaan tullut.</w:t>
      </w:r>
    </w:p>
    <w:p>
      <w:r>
        <w:rPr>
          <w:b/>
        </w:rPr>
        <w:t xml:space="preserve">Esimerkki 1.4785</w:t>
      </w:r>
    </w:p>
    <w:p>
      <w:r>
        <w:t xml:space="preserve">Fakta1: Fakta2: Fakta3: Philip tekee rauhan Shaunin kanssa, Fakta4: ryhmä teeskentelee olevansa zombeja hiipien heidän ohitseen, Fakta5: tynnyriluukku-hissi aukeaa Shaun pakenee, kun haavoittunut Ed jää vapaaehtoisesti kiväärin kanssa.</w:t>
      </w:r>
    </w:p>
    <w:p>
      <w:r>
        <w:rPr>
          <w:b/>
        </w:rPr>
        <w:t xml:space="preserve">Tulos</w:t>
      </w:r>
    </w:p>
    <w:p>
      <w:r>
        <w:t xml:space="preserve">Shaun on elektroniikkamyyjä, jonka elämässä ei ole suuntaa. Työkaverit eivät kunnioita häntä, hän on vieraantunut isäpuolestaan Philipistä, ja hänen tyttöystävänsä Liz jättää hänet, koska hän on tyytymätön viettämään kaikki treffit hänen pubissaan, Winchesterissä. Hän hukuttaa surunsa kämppiksensä ja parhaan ystävänsä Edin kanssa Winchesterissä. Kotona heidän kämppiksensä Pete, joka valittaa humalaisen puremahaavasta, haukkuu Shaunia saamaan elämänsä kuntoon. Aamuun mennessä zombieapokalypsi on vallannut Lontoon, mutta krapulainen Shaun ei huomaa sitä hitaasti. Hän ja Ed kohtaavat kaksi zombia puutarhassaan ja tappavat ne iskuilla päähän. He laativat suunnitelman Shaunin äidin, Barbaran ja Lizin pelastamiseksi ja odottavat sitten kriisiä Winchesterissä. He pakenevat Petesin autolla ja hakevat Barbaran ja Philipin, jota on purtu, sitten Lizin ja hänen ystävänsä Diannen ja Davidin. Philip tekee rauhan Shaunin kanssa, kuolee puremiinsa ja herää henkiin zombina. Ryhmä hylkää auton ja jatkaa matkaa jalan. Winchesteriä ympäröivät kadut on vallattu, joten ryhmä teeskentelee olevansa zombeja ja hiipii niiden ohi. Ed vastaa puhelimeensa, mikä herättää zombien huomion; Shaun johdattaa heidät pois, ja muut hakeutuvat Winchesterin sisälle, jossa Shaun palaa heidän luokseen. Shaun huomaa, että baarin yläpuolella oleva Winchester-kivääri on toimiva, ja ryhmä yrittää käyttää sitä puolustautuakseen. Barbara paljastaa, että häntä on purtu, ja hän kuolee annettuaan Lizille ja Shaunille siunauksensa. Shaun, joka on järkyttynyt, joutuu ampumaan hänet, kun hän herää henkiin. Sitä seuranneessa sekasorrossa zombit riistävät Davidilta sisälmykset, ja Dianne ryntää pelastamaan häntä katoamalla etenevään laumaan. Zombiksi muuttunut Pete puree Ediä, mutta Shaun ampuu Peten ja sytyttää baarin tuleen. Tuli leviää ja sytyttää kiväärin ammukset, kun Shaun, Liz ja Ed pakenevat kellariin ja harkitsevat itsemurhaa. Shaun ja Liz löytävät ulos johtavan hissiluukkuhissin, ja he pakenevat, kun haavoittunut Ed jää vapaaehtoisesti tänne kiväärin kanssa. Brittiarmeija saapuu paikalle ja ampuu loput zombit. Kuusi kuukautta taudin puhkeamisen jälkeen sivilisaatio on palannut normaaliksi, ja zombeja käytetään halpana työvoimana ja viihteenä. Liz on muuttanut Shaunin luokse, ja Shaun pitää zombiksi muuttunutta Ediä sidottuna puutarhavajassa, jotta he voivat pelata videopelejä yhdessä.</w:t>
      </w:r>
    </w:p>
    <w:p>
      <w:r>
        <w:rPr>
          <w:b/>
        </w:rPr>
        <w:t xml:space="preserve">Esimerkki 1.4786</w:t>
      </w:r>
    </w:p>
    <w:p>
      <w:r>
        <w:t xml:space="preserve">Fakta1: isä toimii everstinä ja kappelina, Fakta2: Fakta3: Laurie on tullut asumaan isoisän luokse, Fakta4: Meg tapaa Laurien kotiopettajan ylenpalttiset juhlat, Fakta5: aviomies toipuu sairaalassa Washingtonissa loukkaantumisensa jälkeen.</w:t>
      </w:r>
    </w:p>
    <w:p>
      <w:r>
        <w:rPr>
          <w:b/>
        </w:rPr>
        <w:t xml:space="preserve">Tulos</w:t>
      </w:r>
    </w:p>
    <w:p>
      <w:r>
        <w:t xml:space="preserve">Elokuva sijoittuu Concordiin, Massachusettsiin, Yhdysvaltain sisällissodan aikana ja sen jälkeen, ja se on sarja vinjettejä, joissa keskitytään neljän Marchin siskon ja heidän äitinsä, joka tunnetaan hellästi nimellä Marmee Spring Byington, kamppailuihin ja seikkailuihin heidän odottaessaan isänsä Samuel S. Hindsin paluuta, joka palvelee everstinä ja pappina unionin armeijassa. Sisarustensa hyväntuulisen March-tädin Edna May Oliverin oikkuja palveleva temperamenttinen poikamies Jo Katharine Hepburn haaveilee kuuluisan kirjailijan urasta ja kirjoittaa siskoilleen näytelmiä, joita nämä esittävät paikallisille lapsille. Amy Joan Bennett on kaunis mutta itsekäs, Meg Frances Dee työskentelee kotiopettajattarena ja herkkä Beth Jean Parker harjoittelee klavikordiaan, joka on ikääntynyt ja kaipaa kipeästi viritystä. Tytöt tapaavat Laurie Douglass Montgomeryn, joka on tullut asumaan isoisänsä, herra Laurence Henry Stephensonin, Marchien varakkaan naapurin luo. Laurence kutsuu heidät ylenpalttisiin juhliin, joissa Meg tapaa Laurien kotiopettajan, John Brooke John Lodgen. Seuraavien kuukausien aikana John kosiskelee Megiä, Jos ensimmäinen novelli julkaistaan, ja Beth käyttää usein hyväkseen herra Laurencen tarjousta harjoitella hänen pianollaan. Marmee kuulee, että hänen miehensä toipuu Washingtonin sairaalassa loukkaantumisen jälkeen, joten hän lähtee Washingtoniin hoitamaan miestä. Hänen poissa ollessaan Beth sairastuu tulirokkoihin naapurin vauvalta. Hän toipuu, vaikkakin heikentyneenä. Marchin vanhemmat palaavat, ja Meg menee naimisiin Johnin kanssa. Laurie tunnustaa rakkautensa Jolle, joka hylkää hänet. Kun Laurie vastapalvelukseksi hylkii hänet, Jo muuttaa New Yorkiin kirjailijanuransa vuoksi ja asuu täysihoitolassa. Siellä hän tapaa professori Bhaer Paul Lukasin, köyhtyneen saksalaisen kielitieteilijän. Hänen avullaan ja kannustuksellaan Jo parantaa kirjoittamistaan ja selvittää sekavat tunteensa Laurieta kohtaan. Beth, joka on heikentynyt, on lähellä kuolemaa, joten Jo palaa Concordiin. Bethin kuoltua Jo saa tietää, että Amy, joka oli March-tädin mukana Euroopassa, on rakastunut Laurieen ja hyväksynyt tämän kosinnan. Professori Bhaer saapuu New Yorkista ja kosii Jo:ta, joka hyväksyy kosinnan, minkä jälkeen Amy ja Laurie menevät lopulta naimisiin.</w:t>
      </w:r>
    </w:p>
    <w:p>
      <w:r>
        <w:rPr>
          <w:b/>
        </w:rPr>
        <w:t xml:space="preserve">Esimerkki 1.4787</w:t>
      </w:r>
    </w:p>
    <w:p>
      <w:r>
        <w:t xml:space="preserve">Fakta1: merimies perii paikan Björn Faulknerin johtaman yhtiön hallituksessa, Fakta2: Fakta3: Faulknerin sihteeri menee kattohuoneistoon, jolloin poliisi pidättää hänet Faulknerin murhasta, Fakta4: Lane löytää Faulknerin päiväkirjan, Fakta5: Van Ruyle ryntää poliisin kanssa Faulknerin huoneeseen pelastamaan hänet.</w:t>
      </w:r>
    </w:p>
    <w:p>
      <w:r>
        <w:rPr>
          <w:b/>
        </w:rPr>
        <w:t xml:space="preserve">Tulos</w:t>
      </w:r>
    </w:p>
    <w:p>
      <w:r>
        <w:t xml:space="preserve">Steve Van Ruyle Robert Preston on merimies, joka perii paikan Björn Faulknerin Nils Astherin johtaman yhtiön hallituksessa. Johtokunta on huolissaan havaitessaan, että yhtiön varoista on kadonnut 20 miljoonaa, ja vaatii Faulknerilta vastauksia. Samana iltana Faulkner tapaa Anton Haraba -nimisen miehen, ja hänet ilmeisesti heitetään kattohuoneiston parvekkeelta kuolemaan. Faulknerin sihteeri Kit Lane Ellen Drew astuu kattohuoneistoon hetkeä myöhemmin, ja poliisi pidättää hänet Faulknerin murhasta. Van Ruyle päättää tutkia rikosta. Epäillessään, että Lane ja Faulkner kavalsivat rahat yhdessä, hän maksaa tytön takuut, jotta voi kuulustella häntä tilanteesta. He löytävät Faulknerin päiväkirjan, ja merkinnät saavat Van Ruylen uskomaan, että Lane on syytön. Piirisyyttäjä Paul Stanton ei ole samaa mieltä, ja Lane joutuu oikeuteen. Van Ruyle yrittää todistaa Lanen syyttömyyden väärennetyillä todisteilla, mutta hänen temppunsa paljastuu. Kaksikko pakenee Faulknerin asunnosta löytyneiden todisteiden kanssa, joita he käyttävät jäljittääkseen salaperäisen Haraban. He jäljittävät hänet Kuuban Havannassa sijaitsevaan hotelliin, jossa he saavat selville, että Haraba on salanimi, jota Faulkner käyttää, ja Faulkner on lavastanut oman kuolemansa. Kun Faulkner ottaa Lanen vangiksi, Van Ruyle ryntää poliisien kanssa Faulknerin huoneeseen pelastamaan häntä. Faulkner pidätetään, ja Van Ruyle ja Lane päättävät mennä naimisiin.</w:t>
      </w:r>
    </w:p>
    <w:p>
      <w:r>
        <w:rPr>
          <w:b/>
        </w:rPr>
        <w:t xml:space="preserve">Esimerkki 1.4788</w:t>
      </w:r>
    </w:p>
    <w:p>
      <w:r>
        <w:t xml:space="preserve">Fakta1: Fakta2: Yusuf Pathanilla on kolmasosa alueesta, Fakta3: Komisario Vikram Singh on häpeäksi poliisivoimille, Fakta4: Kohtaamisasiantuntija jahtaa kätyreitä pomojen sijaan, Fakta5: Appa kuolee korruptoituneen upseerin asettamassa ansassa.</w:t>
      </w:r>
    </w:p>
    <w:p>
      <w:r>
        <w:rPr>
          <w:b/>
        </w:rPr>
        <w:t xml:space="preserve">Tulos</w:t>
      </w:r>
    </w:p>
    <w:p>
      <w:r>
        <w:t xml:space="preserve">Rikollisuus on huipussaan Mumbaissa, ja se jakautuu kolmeen eri suuntaan. Walia Jackie Shroffilla on kolmannes, Manik Raolla Manoj Joshilla kolmannes ja Yusuf Pathan Irrfan Khanilla kolmannes alueesta. Rikollisuus kasvaa, kun salakuljetus, kaupankäynti ja laiton toiminta lisääntyvät huimasti. Samaan aikaan Mumbain rikospoliisin etsintäyksikön poliisit työskentelevät jatkuvasti tämän pysäyttämiseksi. Komisario Vikram Singh Shatrughan Sinha on häpeäksi poliisille ja pyrkii hoitamaan helppoja hommia. Appa Kadam Sunil Shetty on kohtaamisen asiantuntija, joka jahtaa pomojen sijaan kätyreitä; hän on naimisissa Janki Preeti Jhangianin kanssa ja heillä on poika. Konstaapeli Khaled Ansari Paresh Rawal on onnettoman onnekas poliisi. Kolmen miehen ja koko CBI:n kohtalo muuttuu uuden pomon saapuessa. DCP Hari Om Patnaik Akshay Kumar saapuu ja huomaa, että muut poliisit eivät ole tosissaan ja että kukaan ei noudata sääntöjä ja määräyksiä. Harilla on tyttöystävä Kiran Lara Dutta, jonka hän lupaa naimisiin. Hän epäröi ylennystään, mutta oppii hyväksymään sen. Hän todistaa, miten muut kohtelevat kätyreitä, ja määrää heidät vapautettaviksi. Mutta yhteenoton aikana kätyrit tappavat Khaledin, mikä saa Vikramin kostamaan. Hän päättää liittyä Harin seuraan ja auttaa häntä puhdistamaan kaupungin Yusuf Pathanista alkaen. Appa liittyy heidän seuraansa, ja pian he suunnittelevat ottavansa yhteen Walian ja hänen jenginsä kanssa. Huipentuman aikana Appa kuolee korruptoituneen upseerin Kelkar Ajinkya Devin asettamaan ansaan. Vikram ja Hari onnistuvat vangitsemaan Walian, Manikin ja Roshnin heidän rikoksistaan, ja Mumbai vapautuu rikoksista.</w:t>
      </w:r>
    </w:p>
    <w:p>
      <w:r>
        <w:rPr>
          <w:b/>
        </w:rPr>
        <w:t xml:space="preserve">Esimerkki 1.4789</w:t>
      </w:r>
    </w:p>
    <w:p>
      <w:r>
        <w:t xml:space="preserve">Fakta1: Fakta2: Victor Vic Kelly on vaikeuksissa oleva automekaanikko, jolla on kassakaappien ryöstö menneisyys ja paljon velkaa: Vic menee panssaroidun kuriiripalvelun luo esiintyen potentiaalisena asiakkaana, Fakta3: väärennetty serkku vie kassillisen käteistä, Fakta4: panssaroidun kuriiripalvelun omistaja vie toisen kassillisen käteistä holvista, Fakta5: omistaja Suojella kieltäytyy nostamasta syytettä Viciä vastaan oman juonensa vuoksi.</w:t>
      </w:r>
    </w:p>
    <w:p>
      <w:r>
        <w:rPr>
          <w:b/>
        </w:rPr>
        <w:t xml:space="preserve">Tulos</w:t>
      </w:r>
    </w:p>
    <w:p>
      <w:r>
        <w:t xml:space="preserve">Victor Vic Kelly Christopher Walken on vaikeuksissa oleva automekaanikko, jolla on kassakaappien ryöstö menneisyys ja paljon velkaa. Kun oletettu serkku Irlannista vierailee Vicin luona, väitetty serkku sabotoi yhden Vicsin autokorjaustöistä varmistaakseen Vicsin epätoivon ja osallistumisen ryöstöhankkeeseen, jonka naapuruston asukas Pat Donal Logue esittelee Vicille. Vic on liian itsepäisen ylpeä ottaakseen lainaa vastaan baarinomistajan tyttöystävältään Sally Cyndi Lauperilta, joka tarjoaa Vicille rahaa, jonka hän muuten aikoi käyttää naapuruston baarinsa kunnostamiseen ja uudistamiseen. Vic suostuu ryöstöhankkeeseen ja menee panssaroidun kuriiripalvelun luo esiintyen potentiaalisena asiakkaana. Vic tutustuu tiloihin ja saa nähdä kolminkertaisen yhdistelmälukon holvin, minkä jälkeen hän ryhtyy harjoittelemaan kassakaapinryöstötaitojaan suurta päivää varten. Automekaanikko yrittää vielä viimeisen kerran tehdä tuottoisan ryöstön irlantilaisen kohorttinsa kanssa maksaakseen velkansa pois. Selviää, ettei serkku olekaan serkku. Vic lukkiutuu holviin, kun valeserkku ottaa kassillisen käteistä ja pakenee paikalta. Irlantilaisserkku muuttaa mielensä ja palaa rikospaikalle Viciltä rikospaikalla otetun rahapussin kanssa. Vicillä on nyt varaa pitää iäkäs tätinsä vanhainkodissa. Rahaa riittää Vicille niin paljon, että hän voi olla hyvä tyyppi ja antaa osuuden kahdelle vartijalle, jotka olivat mukana ryöstössä Vicin kanssa ja jotka olivat saaneet potkut. Ja Vic ostaa jukeboksin lahjaksi tyttöystävänsä uusittuun baariin. Toisen pussillisen käteistä ottaa holvista panssarikuriiripalvelun omistaja, joka ilmoittaa kaiken käteisen kadonneeksi ja tekee vääriä vakuutus- ja verohallintovaatimuksia. Oman juonensa suojelemiseksi omistaja kieltäytyy nostamasta syytettä Viciä vastaan. Vic kokee vihdoin kerrankin elämässään onnea. Elokuva päättyy Vicin kävellessä takaisin tyttöystävänsä luokse.</w:t>
      </w:r>
    </w:p>
    <w:p>
      <w:r>
        <w:rPr>
          <w:b/>
        </w:rPr>
        <w:t xml:space="preserve">Esimerkki 1.4790</w:t>
      </w:r>
    </w:p>
    <w:p>
      <w:r>
        <w:t xml:space="preserve">Fakta1: johtaja Billy Murphy ja rakas Doris Harvey Tarvittaessa tulla lapsi nimeltä Homer Baston uusi prizefighter, Fakta2: äiti hylkäsi hänet vauvana, Fakta3: Billy ja Doris vakuuttaa hänet mennä tiellä, Fakta4: Homer on paremmat mahdollisuudet löytää kauan kadonnut äiti tie, Fakta5: Homer kouluttaa otsikko taistella Curley Bender mutta samalla putoaminen on vakuuttunut menettää tarkoituksella, koska hän on velkaa rahaa uhkapelaajille Marian Bronson</w:t>
      </w:r>
    </w:p>
    <w:p>
      <w:r>
        <w:rPr>
          <w:b/>
        </w:rPr>
        <w:t xml:space="preserve">Tulos</w:t>
      </w:r>
    </w:p>
    <w:p>
      <w:r>
        <w:t xml:space="preserve">Manageri Billy Murphy ja hänen rakastettunsa Doris Harvey löytävät Indianan Kokomossa uuden palkinto-ottelijan, Homer Bastonin, joka on erittäin potentiaalinen. Baston on kuitenkin hieman hämärä ja selittää, ettei hän voi lähteä Kokomosta, koska hänen äitinsä hylkäsi hänet vauvana, mutta lupasi tulla takaisin. Billy ja Doris vakuuttavat hänet lähtemään tien päälle, jossa Homerilla on paremmat mahdollisuudet löytää kauan kadoksissa ollut äitinsä. Homerilla on koti-ikävä, joten Billy maksaa varkaan Maggie Manellin takuut ja palkkaa hänet esittämään Homerin äitiä. Hän alkaa tuhlata suurimman osan Homerin rahoista, ja Billyn suunnitelma ottaa mukaan hänen kaverinsa Muscles Malone epäonnistuu, kun Homer uskottelee Musclesin olevan hänen isänsä. Homer ihastuu toimittaja Marian Bronsoniin, ja hän harjoittelee titteliottelua Curley Benderiä vastaan, mutta äiti suostuttelee hänet häviämään tahallaan, koska hän on velkaa uhkapelureille. Kehässä Curley loukkaa hänen äitiään, joten Homer tyrmää hänet. Billy ja Doris katsovat vierestä, kun pidetään kaksoishäät: Homer menee naimisiin Marianin kanssa, kun taas vastahakoiset Maggie ja Muscles tekevät samoin, ja heistä tulee Homerin uudet kasvattivanhemmat.</w:t>
      </w:r>
    </w:p>
    <w:p>
      <w:r>
        <w:rPr>
          <w:b/>
        </w:rPr>
        <w:t xml:space="preserve">Esimerkki 1.4791</w:t>
      </w:r>
    </w:p>
    <w:p>
      <w:r>
        <w:t xml:space="preserve">Fakta1: Fakta2: Charlie Chacko elää vastuutonta elämää viettäen aikaa, Fakta3: Sarah pitää Charlieta vastuullisena Rosien kuolemasta, Fakta4: Charlie muuttaa perheen kotiin pitämään huolta Asha Vinusta ja Mariahista, Fakta5: Klubi tuntee vetoa Charlien puoleen.</w:t>
      </w:r>
    </w:p>
    <w:p>
      <w:r>
        <w:rPr>
          <w:b/>
        </w:rPr>
        <w:t xml:space="preserve">Tulos</w:t>
      </w:r>
    </w:p>
    <w:p>
      <w:r>
        <w:t xml:space="preserve">Jameskutty Chacko Nedumudi Venu on entinen ulkomaalainen, joka asuu mäkisessä kaupungissa vaimonsa Sarahin ja kolmen lapsensa kanssa. James ja Sarah joutuvat kiirehtimään takaisin Yhdysvaltoihin hoitamaan onnettomuudessa vakavasti loukkaantunutta lankoveljeään. James uskoo veljelleen Charlie Chacko Mohanlalille lapset. Charlie Chacko on liikalihava ja elää vastuutonta elämää ja viettää aikaansa juomalla. Sarah pitää Charlieta vastuussa siskonsa Rosie Charmilan kuolemasta. Charlie muuttaa perheen kotiin huolehtimaan lapsista, Ashasta, Vinusta ja Mariahista. Charlie voittaa nuoremmat lapset puolelleen, mutta 16-vuotias Asha suhtautuu Charlieen halveksivasti. Perheen luona asuminen tuo Charlien mieleen menneisyyden, jossa hän oli rakastunut Rosieen. Asha riitautuu Charlien kanssa, kun tämä kieltää häntä tapaamasta poikaystäväänsä Royta. Charlie tajuaa, että Roy on sarjanainen naistenmies. Hän joutuu myös vaikeuksiin koulussa kopioimisesta kokeessa, minkä Charlie onnistuu selvittämään. Charlie tapaa Geetha Kushboon, joka on klubin tanssija ja joka ihastuu ystävälliseen Charlieen. Asha pahoinpitelee fyysisesti taloudenhoitaja Gloria Philominan, joka lähtee talosta. Hän onnistuu luomaan Geethalle väärän vaikutelman Charliesta. Geetha eroaa Charliesta. Roy järjestää yksityistapaamisen Ashan kanssa syrjäisessä asunnossa. Charlie hakkaa Royn ja tuo Ashan kotiin. Väkivaltainen Asha hyökkää Charlien kimppuun ja syyttää Charlieta Rosien elämän tuhoamisesta. Paljastuu, että Rosie teki itsemurhan, kun toinen mies petti häntä. Asha pakenee kotoa ja pääsee Royn taloon. Roy ja hänen ystävänsä yrittävät kuitenkin joukkoraiskata Ashan. Charlie taas pelastaa Ashan karmean tappelun jälkeen. Asha yrittää tehdä itsemurhan, mutta Charlie estää häntä ja kertoo hänelle kaiken Rosiesta.</w:t>
      </w:r>
    </w:p>
    <w:p>
      <w:r>
        <w:rPr>
          <w:b/>
        </w:rPr>
        <w:t xml:space="preserve">Esimerkki 1.4792</w:t>
      </w:r>
    </w:p>
    <w:p>
      <w:r>
        <w:t xml:space="preserve">Fakta1: Fakta2: ryhmä palaa nimettömään kotikaupunkiin, Fakta3: Huo Anin Xiuqing toimii opettajana orvoille nimettömässä kotikaupungissa, Fakta4: Rooman valtakunnan legioona uhkaa Wild Geese Gatea veden ja tarvikkeiden tarpeessa, Fakta5: Huo An tekee vastapalveluksen lähettämällä miehiä auttamaan Luciuksen lähettiläitä pääsemään Parthian valtakuntaan.</w:t>
      </w:r>
    </w:p>
    <w:p>
      <w:r>
        <w:rPr>
          <w:b/>
        </w:rPr>
        <w:t xml:space="preserve">Tulos</w:t>
      </w:r>
    </w:p>
    <w:p>
      <w:r>
        <w:t xml:space="preserve">Luoteis-Kiinassa, vuonna 48 eKr. 50 eKr. englanninkielisessä versiossa Han Chinan nykyisen hallituksen alainen turvallisuusyhtiö The Silk Road Protection Squad on sitoutunut lopettamaan taistelut ja edistämään rauhan ajatusta. Huo An Jackie Chan, kapteeni, onnistuu estämään taistelun intialaisten ja hunnien välillä. Ryhmä palaa nimeämättömään kotikaupunkiinsa, jossa Huo An lempeä uiguurivaimo Xiuqing Mika Wang toimii orpojen opettajana. Hallitus saa kuitenkin selville todisteita siitä, että joku ryhmän jäsenistä on korruptoitunut, minkä vuoksi koko ryhmä tuomitaan rakennustöihin Wild Geese Gateen, raunioituneeseen linnoitukseen. Perillä ryhmä osoittaa kunnioitusta kaatuneen kiinalaisen kenraalin pyhäkössä. Alun perin he olivat lapsiorjia, jotka olivat hunnien sukua, mutta kenraali oli myöhemmin pelastanut heidät. Pian tämän jälkeen Wild Geese Gatea uhkaa Rooman valtakunnan legioona, joka tarvitsee vettä ja tarvikkeita, ja sen joukossa on sokea poika nimeltä Publius Jozef Waite. Huo Anin ja roomalaisen kenraalin Lucius Cusackin välisen pattitilanteeseen johtaneen kaksintaistelun jälkeen roomalainen kenraali suostuu olemaan hyökkäämättä kaupunkiin vastineeksi siitä, että hänet päästetään sisään. Legioona käyttää ylivoimaisia insinööritaitojaan nopeuttaakseen rakennustöitä, mikä kohottaa asukkaiden moraalia ja iloa, sillä asukkaat jakautuvat useisiin eri etnisiin ryhmiin, kuten kiinalaisiin, uigureihin ja turkkilaisiin. Huo An tekee vastapalveluksen lähettämällä miehiä auttamaan Luciuksen lähettiläitä pääsemään Parthian valtakuntaan. Myöhemmin järjestetään juhlat, ja Huo Anista tehdään kunniasentuuri. Lucius paljastaa, että hän ja Publius pakenevat Publiuksen veljeä Tiberius Brodya, korruptoitunutta sotilasta, joka murhasi heidän isänsä, Rooman konsulin, ja sokaisi Publiuksen, jotta Tiberiuksesta voisi tulla konsuli. Kun Tiberius lähestyy 100 000 sotilaan kanssa, Huo An vaatii Luciuksen auttamista ja huomauttaa, että Tiberius on uhka koko Silkkitielle. Pian sen jälkeen, kun Huo An lähtee etsimään vahvistuksia, aiemmin korruptoitunut ryhmän jäsen lähettää kiinalaisia sotilaita murhaamaan Xiuqingin ja hyökkäämään Wild Geese Gateen. Legioona vangitaan ei-kiinalaisessa kauppakaupunki Kroranissa, jossa Tiberius on päättänyt leiriytyä. Tiberius jatkaa Publiuksen murhaamista. Huo An ja muutamat uskolliset kiinalaiset sotilaat matkustavat Kroraniin ja teeskentelevät antautuvansa, mutta sisälle päästyään he tuhoavat roomalaisen legioonan häkit. Huo An murtautuu Luciuksen erityiseen eristysselliin, mutta ei pysty vapauttamaan häntä. Tulipalo syttyy, jolloin Lucius huutaa Huo Ania viemään minut kotiin, ja Huo An ampuu nuolen tappaakseen Luciuksen ennen kuin tulipalo ehtii yllättää hänet. Huo An ja Luciuksen sotilaiden ollessa saarrettuina saapuvat useiden muiden kansojen armeijat ja taistelevat Tiberiusta vastaan, mukaan lukien intiaanit, hunnit, uiguurit ja turkkilaiset, jotka kaikki ovat päättäneet säilyttää Silkkitien turvallisuuden. Edes niiden yhdistetyt joukot eivät kuitenkaan pysty saamaan yliotetta. Lopulta aiemmat lähettiläät palaavat mukanaan valtava joukko parthialaisia, jotka olivat allekirjoittaneet erityisen sopimuksen Publiuksen isän kanssa ja jotka aikovat kostaa hänen muistonsa. Tiberiussin sotilaat menettävät taistelutahtonsa. Huo An haastaa Tiberiuksen kaksintaisteluun ja tappaa hänet. Kuultuaan Luciussin legioonan urheudesta Kiinan keisari antaa heille oikeuden perustaa oman kaupungin, jonka he valitsevat nimeksi Regum. He hyväksyvät Huo Anin komentajakseen, ja Huo An puolestaan kunnioittaa edesmennyttä kiinalaista kenraalia siirtämällä pyhäkön kyseiseen kaupunkiin. Vuosisatojen kuluessa kaupunki katoaa kollektiivisesta muistista. Nykyaikana aasialaisamerikkalainen arkeologiryhmä kuitenkin törmää paikkaan ja löytää sekä kiinalaiset että latinankieliset kirjoitukset.</w:t>
      </w:r>
    </w:p>
    <w:p>
      <w:r>
        <w:rPr>
          <w:b/>
        </w:rPr>
        <w:t xml:space="preserve">Esimerkki 1.4793</w:t>
      </w:r>
    </w:p>
    <w:p>
      <w:r>
        <w:t xml:space="preserve">Fakta1: Barbicane tuhoaa Nichollin materiaalin ja osan maaseudusta, Fakta2: Power X:n työn jatkamista pidetään sotatoimena, Fakta3: Nichollin demonstraatiosta talteen otetut metallinpalaset on muunnettu erittäin vahvaksi mutta kevyeksi keramiikaksi, Fakta4: Ankrum ei vastusta mahdollisuutta rakentaa avaruusalus, jolla matkustaa Kuuhun, Fakta5: Barbicane ja Nicholl ampuvat raketteja, jotka lähettävät nuoren pariskunnan matkalle takaisin Maahan.</w:t>
      </w:r>
    </w:p>
    <w:p>
      <w:r>
        <w:rPr>
          <w:b/>
        </w:rPr>
        <w:t xml:space="preserve">Tulos</w:t>
      </w:r>
    </w:p>
    <w:p>
      <w:r>
        <w:t xml:space="preserve">Pian Yhdysvaltain sisällissodan päättymisen jälkeen ammusten tuottaja Victor Barbicane Joseph Cotten ilmoittaa keksineensä uuden räjähteen, Power X:n, jonka hän väittää olevan paljon tehokkaampi kuin mikään aiemmin kehitetty. Metallurgi Stuyvesant Nicholl George Sanders pilkkaa Barbicanen väitteitä ja tarjoaa 100 000 dollarin vetoa siitä, ettei se pysty tuhoamaan hänen keksintöään, kovinta olemassa olevaa metallia. Barbicane järjestää demonstraation, jossa hän käyttää mitättömän pientä tykkiä, ja tuhoaa Nichollin materiaalin ja osan maaseudusta. Presidentti Ulysses S. Grant Morris Ankrum pyytää Barbicanea lopettamaan keksintönsä kehittämisen sen jälkeen, kun useat hermostuneet maat ovat varoittaneet, että Power X:n työn jatkamista voitaisiin pitää sotatoimena. Barbicane suostuu, mutta kun hän huomaa, että esittelyssä talteen otetut Nichollsin metallin palaset on jotenkin muunnettu äärimmäisen vahvaksi mutta kevyeksi keramiikaksi, hän ei voi vastustaa tilaisuutta rakentaa avaruusalusta, jolla voisi matkustaa Kuuhun. Hän värvää Nichollin auttamaan aluksen rakentamisessa. Samaan aikaan Nichollin tytär Virginia Debra Paget ja Barbicanesin assistentti Ben Sharpe Don Dubbins tuntevat vetoa toisiinsa. Kun avaruusalus on valmis, Barbicane, Nicholl ja Sharpe nousevat siihen ja lähtevät suuren fanfaarin keskellä matkaan. Kun he ovat ulkoavaruudessa, vahvasti uskonnollinen Nicholl paljastaa sabotoineensa alusta, koska uskoo Barbicanen rikkoneen Jumalan lakeja. Kun selviää, että Virginia on kateissa, Nicholl tekee yhteistyötä Barbicanen kanssa ja yrittää epätoivoisesti pelastaa hänet. Sharpe tyrmätään, ja hänet ja Virginia sijoitetaan aluksen turvallisimpaan osastoon. Barbicane ja Nicholl laukaisevat sitten raketteja, jotka lähettävät nuoren pariskunnan takaisin Maahan, kun taas kaksi tiedemiestä laskeutuu Kuuhun toiseen osastoon, josta ei ole ulospääsyä. He pystyvät viestittämään nuorelle pariskunnalle, että he ovat päässeet turvallisesti Kuuhun.</w:t>
      </w:r>
    </w:p>
    <w:p>
      <w:r>
        <w:rPr>
          <w:b/>
        </w:rPr>
        <w:t xml:space="preserve">Esimerkki 1.4794</w:t>
      </w:r>
    </w:p>
    <w:p>
      <w:r>
        <w:t xml:space="preserve">Fakta1: Ayres, josta tulee koko kaupungin alamaailman pomo, Fakta2: Fakta3: Cagney jätetään gangsterien johtoon, Fakta4: asiat muuttuvat kaoottisen kyvyttömiksi, Fakta5: Janney kuolee kuorma-auton kyydissä.</w:t>
      </w:r>
    </w:p>
    <w:p>
      <w:r>
        <w:rPr>
          <w:b/>
        </w:rPr>
        <w:t xml:space="preserve">Tulos</w:t>
      </w:r>
    </w:p>
    <w:p>
      <w:r>
        <w:t xml:space="preserve">Lew Ayres näyttelee nuorta chicagolaista jengijohtajaa, joka menestyy niin hyvin, että hänestä tulee koko kaupungin alamaailman pomo. Hän tapaa Dorothy Matthewsin ja rakastuu häneen välittömästi. Valitettavasti Mathews on kullankaivaja, joka on salaa rakastunut Ayresin parhaaseen ystävään, jota esittää James Cagney. Ayres päätyy naimisiin Mathewsin kanssa, joka jatkaa uskottomuuttaan avioliiton aikana. Lopulta Ayres kyllästyy gangsterina olemiseen ja yrittää ryhtyä rehelliseksi. Vastoin kaikkien alamaailman ystäviensä neuvoja Ayres ostaa talon maalta Floridasta ja tuo mukanaan vaimonsa. Cagney jätetään gangsterien johtoon, ja hänen taitamattomuutensa vuoksi asiat muuttuvat nopeasti kaoottisiksi. Vaikka hänen entiset ystävänsä pyytävät Ayresia palaamaan, hän ei välitä heistä ja viettää aikaansa maaseudulla kirjoittaen omaelämäkertaansa. Pakottaakseen Ayresin palaamaan takaisin jotkut gangsterit kidnappaavat hänen nuoremman veljensä, jota esittää Leon Janney. Valitettavasti Janney jää vahingossa kuorma-auton alle. Ayres vannoo kostoa veljensä tappaneille miehille ja palaa kaupunkiin.</w:t>
      </w:r>
    </w:p>
    <w:p>
      <w:r>
        <w:rPr>
          <w:b/>
        </w:rPr>
        <w:t xml:space="preserve">Esimerkki 1.4795</w:t>
      </w:r>
    </w:p>
    <w:p>
      <w:r>
        <w:t xml:space="preserve">Fakta1: huolimatta siitä, että hän on sodanvastainen hippi, hän ilmoittautuu sotaleirille nuorena Yhdysvaltain merijalkaväen Vietnamin sodan aikakauden palvelukseen kutsuttuna täyttääkseen velvollisuutensa amerikkalaisena, Fakta2: Fakta3: Adrianin asenne johtaa siihen, että hänet asetetaan takaisin ongelmallisille alokkaille, Fakta4: Drake on eri mieltä Adrianin kanssa siitä, että hänen on jatkettava koulutusta valmistumiseen asti, Fakta5: DePayster oli mennyt Draken taakse tekemällä heistä valituksen komppanian komentajalle.</w:t>
      </w:r>
    </w:p>
    <w:p>
      <w:r>
        <w:rPr>
          <w:b/>
        </w:rPr>
        <w:t xml:space="preserve">Tulos</w:t>
      </w:r>
    </w:p>
    <w:p>
      <w:r>
        <w:t xml:space="preserve">Sotamies Adrian, nuori Yhdysvaltain merijalkaväen sotilas Vietnamin sodan aikakaudella, joka sodanvastaisesta hipistä huolimatta ilmoittautuu vastentahtoisesti alokasleirille täyttääkseen velvollisuutensa amerikkalaisena. Adrian menestyy erinomaisesti johtajana, mutta hänen pasifistinen ideologiansa aiheuttaa jatkuvia ristiriitoja hänen ja hänen esimiestensä välille. Adrianin kouluttaja, tykistökersantti Thomas Drake tunnistaa nopeasti Adrianin johtajanominaisuudet, mutta on ristiriidassa, kun hän alkaa kunnioittaa Adriania ja tajuaa samalla, että tämä edustaa kaikkea sitä, mitä Adrian vastustaa. Eräässä vaiheessa Adrian huomauttaa, että hänen rakkautensa meditaatioon on samanlainen kuin Draken rentoutumiseen tähtäävä piirtäminen, joka osoittaa luonnosta lentävästä linnusta. Molemmat ovat tapoja löytää vapaus. Drake vastaa vihaisesti ja kiistää piirtäneensä kuvan. Koulutuksen aikana Draken päällikkö ja Draken esimies, ylikersantti Frank DePayster, alkaa heti pitää Adrianista. Hän riitelee Draken kanssa toistuvasti tästä väittäen, että se, että mies suorittaa kaikki hänelle annetut tehtävät, ei riitä. Hän pitää Adrianin asennetta riittävänä perusteena siihen, että hänet asetetaan takaisin ja sijoitetaan Motivaatiojoukkueeseen, joka on ongelmallisille alokkaille tarkoitettu kurinpitoyksikkö. Drake on eri mieltä ja antaa Adrianin jatkaa koulutusta valmistumiseen asti, ja eräässä vaiheessa hän tuo hänet henkilökohtaisesti takaisin karkurin jälkeen. DePayster oli kuitenkin mennyt Draken selän taakse tekemällä heistä molemmista valituksen komppanian komentajalle. Ilman Drakesin suostumusta komentaja poisti Adrianin ja sijoitti hänet motivaatiojoukkueeseen DePaysterin alaisuuteen. Drake syyttää DePaysteria henkilökohtaisesta kostosta, johon DePayster vastaa: "Unohdan, että kuulin tuon. Drake ottaa linnun piirroksen pöytälaatikostaan ja ripustaa sen ylös, mikä on merkki hänen omasta kapinallisuudesta ja vapaudesta. Joukkue valmistuu ilman Adriania. Draken odottaessa uutta alokasjoukkoa DePayster ilmoittaa hänelle, että Adrian meni yöllä kukkulan yli.</w:t>
      </w:r>
    </w:p>
    <w:p>
      <w:r>
        <w:rPr>
          <w:b/>
        </w:rPr>
        <w:t xml:space="preserve">Esimerkki 1.4796</w:t>
      </w:r>
    </w:p>
    <w:p>
      <w:r>
        <w:t xml:space="preserve">Fakta1: jäljelle jäävät Kei Kyoko ja Nozomi päättävät esittää covereita Blue Hearts -kappaleista, mukaan lukien Linda Linda, Fakta2: ensimmäinen tyttö kävelee korealaisen vaihto-oppilaan ohi, Fakta3: korealainen vaihto-oppilas ei osaa sujuvasti japania, Fakta4: tytöt lähtevät omiin paikkoihinsa auttamaan festivaalin aikana, Fakta5: pojan on tarkoitus auttaa Japanin ja Korean kulttuurivaihdossa.</w:t>
      </w:r>
    </w:p>
    <w:p>
      <w:r>
        <w:rPr>
          <w:b/>
        </w:rPr>
        <w:t xml:space="preserve">Tulos</w:t>
      </w:r>
    </w:p>
    <w:p>
      <w:r>
        <w:t xml:space="preserve">Ryhmä koulutyttöjä on perustanut bändin esiintyäkseen lukionsa kulttuurifestivaaleilla kolmen päivän päästä, mutta kitaristi ja laulaja ovat lopettaneet. Jäljelle jääneet jäsenet, Kei, Kyoko ja Nozomi, päättävät esittää covereita Blue Heartsin kappaleista, kuten Linda Lindasta, mutta tarvitsevat uuden laulajan. He kysyvät ensimmäiseltä ohi kävelevältä tytöltä, korealaiselta vaihto-oppilaalta Sonilta, joka ei puhu sujuvasti japania, ja nimeävät bändin Paranmaumiksi. Ensimmäinen päivä päättyy siihen, että kaikki tytöt tekevät parhaansa oppiakseen osuutensa. Son harjoittelee karaokebaarissa, ja Kyoko juttelee ihastuksensa Kazuyan kanssa. Seuraavana päivänä tytöt aloittavat harjoittelun jo koulussa. Kun he kokoontuvat uudelleen koulun jälkeen, Kyoko saapuu myöhässä, ja he myöhästyvät harjoitusajastaan. Kei soittaa ex-poikaystävälleen ja järjestää harjoitusajan studiossa. He lähtevät myöhään illalla palaamaan kouluun ja jatkavat harjoittelua koko loppuyön. Seuraavana aamuna Paranmaum on harjoitellut hyvin. Koulun alkaessa tytöt lähtevät omille paikoilleen auttamaan festivaalin aikana. Kei harjoittelee kitaraosuuksiaan ja juttelee rokkariystävänsä Takakon kanssa. Sonin on tarkoitus auttaa Japanin ja Korean kulttuurivaihdossa, mutta hän haaveilee bändistä. Kyoko myy kreppejä ja Nozomi nukahtaa bassokitaransa päälle luokkahuoneeseen. Kei ja Kyoko herättävät Nozomin ja hakevat Sonin. Son torjuu luokkatoverin rakkaudentunnustuksen. Illallisella Nozomin kotona tytöt suostuttelevat Kyokon puhumaan ihastukselleen Kazuyalle ennen seuraavan päivän esitystä. He päättävät illan takaisin koululla, jossa he harjoittelevat aamuun asti. Esityspäivänä Paranmaum palaa studioon harjoittelemaan. Uupuneina he nukahtavat. Kei näkee unta siitä, että häntä juhlitaan ja että hän esiintyy Ramonesille Budokanissa. Koululla lavastajat etsivät bändiä, mutta tuloksetta; ajanvietteeksi heidän ystävänsä Takako ja Moe esittävät improvisoitua musiikkia. Kei herää Kyokon kännykkään, kun Oe soittaa kysyäkseen, missä Kyoko on. Bändi kiiruhtaa taksilla takaisin koululle. Kyoko tapaa Kazuyan bändin valmistautuessa minuuttia ennen esitystä. Kyoko saapuu lopulta paikalle ja Paranmaum esiintyy innostuneelle yleisölle.</w:t>
      </w:r>
    </w:p>
    <w:p>
      <w:r>
        <w:rPr>
          <w:b/>
        </w:rPr>
        <w:t xml:space="preserve">Esimerkki 1.4797</w:t>
      </w:r>
    </w:p>
    <w:p>
      <w:r>
        <w:t xml:space="preserve">Fakta1: tiedemies saa potkut hunajafarmilta työstään ampiaisilla tekemiensä kokeiden vuoksi, Fakta2: kuningatar ampiaisen kuninkaallinen hyytelö kääntää ikääntymisprosessin, Fakta3: Janice murtautuu tyytymätön tulosten hitauteen tiedemiehen laboratorioon tuntien jälkeen, Fakta4: Zinthrop heittää karbolihappoa sisältävän purkin kasvoihin, Fakta5: hahmo työntää hänet tuolilla ulos ikkunasta tappaen hänet</w:t>
      </w:r>
    </w:p>
    <w:p>
      <w:r>
        <w:rPr>
          <w:b/>
        </w:rPr>
        <w:t xml:space="preserve">Tulos</w:t>
      </w:r>
    </w:p>
    <w:p>
      <w:r>
        <w:t xml:space="preserve">Kukkuloiden prologissa tiedemies, tohtori Eric Zinthrop Michael Mark, saa potkut työpaikastaan hunajatilalla, koska hän on tehnyt kokeita ampiaisilla. Suuren kosmetiikkayrityksen perustaja ja omistaja Janice Starlin Susan Cabot on järkyttynyt, kun hänen yritystensä myynti alkaa laskea sen jälkeen, kun hänen asiakaskunnalleen on käynyt selväksi, että hän vanhenee. Zinthrop on onnistunut saamaan kuningatarampiaisen mehiläiskuningattaren hyytelöstä entsyymejä, jotka voivat kääntää vanhenemisprosessin. Janice suostuu rahoittamaan jatkotutkimuksia suurella kustannuksella edellyttäen, että hän voi toimia Zinthropin koehenkilönä. Tyytymättömänä tulosten hitaudesta hän murtautuu tiedemiehen laboratorioon virka-ajan jälkeen ja pistää itselleen ylimääräisiä annoksia kaavaa. Zinthrop huomaa, että jotkut koe-olennoista ovat muuttumassa väkivaltaisiksi, ja menee varoittamaan Janicea, mutta ennen kuin hän ehtii tavoittaa ketään, hän joutuu auto-onnettomuuteen. Näin ollen hän on väliaikaisesti kateissa, ja Janice näkee paljon vaivaa löytääkseen hänet ja ottaa lopulta hänen hoitonsa. Janice jatkaa seerumin salakäyttöä ja karistaa 20 vuotta yhden viikonlopun aikana, mutta huomaa pian, että hän muuttuu ajoittain murhanhimoiseksi, ampiaisen kaltaiseksi olennoksi. Lopulta Zinthrop heittää hiilihappopurkin Janicen kasvoihin, ja toinen hahmo työntää hänet tuolilla ulos ikkunasta ja tappaa hänet.</w:t>
      </w:r>
    </w:p>
    <w:p>
      <w:r>
        <w:rPr>
          <w:b/>
        </w:rPr>
        <w:t xml:space="preserve">Esimerkki 1.4798</w:t>
      </w:r>
    </w:p>
    <w:p>
      <w:r>
        <w:t xml:space="preserve">Fakta1: välinpitämätön ja uskoton aviomies laiminlyö nuoren morsiamen, Fakta2: Appanna viettää suurimman osan ajasta jalkavaimon kanssa, Fakta3: Tyypillinen vaimo voittaa 's kiintymyksen, Fakta4: Rani In päättää huumata miehensä rakkauden juurella yrittää tehdä niin, Fakta5: Naga ottaa ihmisen muodon.</w:t>
      </w:r>
    </w:p>
    <w:p>
      <w:r>
        <w:rPr>
          <w:b/>
        </w:rPr>
        <w:t xml:space="preserve">Tulos</w:t>
      </w:r>
    </w:p>
    <w:p>
      <w:r>
        <w:t xml:space="preserve">Rani on nuori morsian, jonka välinpitämätön ja uskoton aviomies Appanna jättää huomiotta. Appanna viettää suurimman osan ajastaan jalkavaimonsa kanssa ja tulee kotiin vain lounaalle. Rani on tyypillinen vaimo, joka haluaa voittaa miehensä kiintymyksen keinolla millä hyvänsä. Sitä yrittäessään hän päättää huumata miehensä lemmenjuurella, jonka hän sekoittaa maitoon. Maito valuu läheiselle muurahaispesälle ja kobra Naga juo sen. Naga, joka voi ottaa ihmisen muodon, lumoutuu hänestä ja alkaa vierailla hänen luonaan joka yö aviomiehen hahmossa. Tämä muuttaa Ranin elämän täysin, sillä hän alkaa kokea elämän hyviä asioita, vaikka hän ei koskaan tiedä, että hänen kanssaan oleva henkilö ei olekaan hänen miehensä vaan Naga. Pian hän tulee raskaaksi ja kertoo uutisen Appannalle. Mies syyttää häntä heti aviorikoksesta ja sanoo, ettei hän ole impregnoinut häntä. Asia viedään kyläkokouksen käsiteltäväksi. Rania pyydetään todistamaan uskollisuutensa laittamalla kätensä käärmeen kuoppaan ja vannomalla, ettei ole tehnyt aviorikosta. Kansanuskon mukaan käärmeen jumala tappaa välittömästi sen, joka makaa käärmeen kädessään. Rani laittaa kätensä käärmeen kuoppaan ja vannoo, ettei ole koskaan koskenut mihinkään muuhun mieheen kuin aviomieheensä ja kuopassa olevaan naagaan. Kyläpaneeli julistaa hänet siveäksi. Hänen miehensä ei kuitenkaan ole valmis hyväksymään, että Rani on raskaana hänen lapselleen, ja hän päättää selvittää totuuden vakoilemalla taloa öisin. Appanna järkyttyy nähdessään, että Naga vierailee Ranin luona omassa muodossaan, viettää aikaa hänen kanssaan ja poistuu sitten talosta. Appanna raivostuu Nagalle ja tappelee hänen kanssaan. Molemmat tappelevat kiivaasti. Lopulta Naga kuolee taistelussa. Tämän tapahtuman jälkeen Appanna tajuaa virheensä ja hyväksyy Ranin ja tämän kantaman lapsen.</w:t>
      </w:r>
    </w:p>
    <w:p>
      <w:r>
        <w:rPr>
          <w:b/>
        </w:rPr>
        <w:t xml:space="preserve">Esimerkki 1.4799</w:t>
      </w:r>
    </w:p>
    <w:p>
      <w:r>
        <w:t xml:space="preserve">Fakta1: jälleen kerran kuntoutettu Norman Bates on naimisissa psykiatrin kanssa nimeltä, Fakta2: Fakta3: isä kuolee jättäen Connien äidin hoiviin, Fakta4: Norman tappaa molemmat mustasukkaisuuden ajamana, Fakta5: äiti tappaa Connien aivan kuten ensimmäisellä kerralla.</w:t>
      </w:r>
    </w:p>
    <w:p>
      <w:r>
        <w:rPr>
          <w:b/>
        </w:rPr>
        <w:t xml:space="preserve">Tulos</w:t>
      </w:r>
    </w:p>
    <w:p>
      <w:r>
        <w:t xml:space="preserve">Jälleen kerran kuntoutettu Norman Bates on nyt naimisissa psykiatri Connien kanssa ja odottaa lasta. Norman pelkää salaa, että lapsi perii hänen mielisairautensa, joten hänen on haettava loppua lopullisesti. Radio-talk show'n juontaja Fran Ambrose keskustelee äitimurhasta vieraansa tohtori Richmondin, Normansin entisen psykologin, kanssa. Norman soittaa ohjelmaan käyttäen peitenimeä Ed ja kertoo tarinansa. Normansin kertomus nähdään sarjana takaumia, jotka sijoittuvat 1940- ja 1950-luvuille ja joista osa on hieman epäjärjestyksessä. Kun Norman on kuusivuotias, hänen isänsä kuolee ja jättää hänet äitinsä Norman hoiviin. Vuosien mittaan Norma, jonka oletetaan kärsivän skitsofreniasta ja rajatilapersoonallisuushäiriöstä, hallitsee poikaansa, opettaa hänelle, että seksi on syntiä, ja pukee hänet tyttöjen vaatteisiin rangaistukseksi siitä, että hän saa erektion Normanin läsnä ollessa. He elävät tyytyväisinä eristäytyneinä suuressa talossaan ikään kuin maailmassa ei olisi ketään muuta, kunnes vuonna 1949 hän kihlautuu raakalaismaisen Chet Rudolph -nimisen miehen kanssa. Mustasukkaisuuden kourissa Norman tappaa molemmat tarjoilemalla heille myrkytettyä jääteetä. Sitten hän varastaa ja säilyttää äitinsä ruumiin. Hän kehittää jakautuneen persoonallisuuden, jossa hän muuttuu äidikseen tukahduttaakseen syyllisyytensä äidin murhasta; aina kun tämä persoonallisuus ottaa vallan, se ajaa hänet pukeutumaan äitinsä vaatteisiin, laittamaan peruukin päähänsä ja puhumaan itselleen äidin äänellä. Äitinä hän murhaa kaksi paikallista naista, jotka yrittävät vietellä hänet äskettäin avatussa motellissa. Nykypäivänä tohtori Richmond tajuaa, että Ed on Norman, ja yrittää saada Ambrosen jäljittämään puhelut. Richmondin huolet hylätään. Norman pelkää tulevansa hulluksi ja tappavansa jälleen. Hän kertoo Franille, että Connie tuli raskaaksi vastoin hänen tahtoaan ja että hän ei halua luoda toista hirviötä. Sitten hän kertoo Franille ymmärtävänsä, että hänen äitinsä on kuollut, mutta hän pelkää, että hänen äitinsä voi ottaa hänet takaisin haltuunsa ja tappaa Connien omin käsin, aivan kuten ensimmäisellä kerralla. Norman vie vaimonsa äitinsä taloon ja yrittää tappaa hänet, mutta Connie muistuttaa Normania siitä, että oli hänen oma valintansa tulla hulluksi ja tehdä asioita, joita hän teki, ja ilmaisee myös, ettei hän koskaan murhannut ketään, ja vakuuttaa Normanille, että heidän lapsestaan ei tule hirviötä heidän ohjauksellaan; hän tajuaa totuuden valinnanvapaudesta ja pudottaa veitsensä. Connie antaa hänelle anteeksi. Lopulta Norman sytyttää impulsiivisesti palamaan talon, josta kaikki hänen onnettomuutensa alkoi. Kun hän yrittää paeta liekkejä, hän näkee hallusinaatioissa uhrinsa, äitinsä ja lopulta itsensä säilyttämässä tämän ruumista. Norman pakenee palavasta talosta hädin tuskin hengissä. Hän ja Connie lähtevät seuraavana päivänä. Norman julistaa onnellisena: "Olen vapaa", mikä osoittaa, ettei hänen äitinsä enää koskaan kummittele hänen mielessään ja tee häntä hulluksi. Sitten talon kellarin puiset ovet sulkeutuvat keinutuolin päälle, joka jatkaa keinumista, jolloin äiti huutaa Normania vapauttamaan hänet, ennen kuin ruutu pimenee ja kuuluu vauvan itku.</w:t>
      </w:r>
    </w:p>
    <w:p>
      <w:r>
        <w:rPr>
          <w:b/>
        </w:rPr>
        <w:t xml:space="preserve">Esimerkki 1.4800</w:t>
      </w:r>
    </w:p>
    <w:p>
      <w:r>
        <w:t xml:space="preserve">Fakta1: Cynthia ja japanilainen opiskelija ovat rakastuneet, Fakta2: Fakta3: Itami joutuu palaamaan sota-Japaniin, Fakta4: Szeto ja Tang Yiling rakastuvat Shanghaissa, Fakta5: Yiling kuolee ampumavälikohtauksessa rautatieasemalla.</w:t>
      </w:r>
    </w:p>
    <w:p>
      <w:r>
        <w:rPr>
          <w:b/>
        </w:rPr>
        <w:t xml:space="preserve">Tulos</w:t>
      </w:r>
    </w:p>
    <w:p>
      <w:r>
        <w:t xml:space="preserve">Cynthia Zhang Ziyi ja japanilainen opiskelija Itami Toru Nakamura ovat rakastuneet Japanin hallitsemassa Mantshukuossa ennen sotaa, kun Itami joutuu palaamaan Japaniin. Vuosia myöhemmin Shanghaissa Szeto Liu Ye ja Tang Yiling Li Bingbing ovat rakastuneet. Myös Cynthia on palannut Shanghaihin nyt jäsenenä Purppuraperhosessa, joka on Xie Ming Feng Yuanzhengin johtama voimakas vastarintaryhmä Japanin miehitystä vastaan. Erehdyksen ja rautatieasemalla sattuneen ampumavälikohtauksen jälkeen, jossa Yiling kuolee, Szeto joutuu yllättäen pelinappulaksi entisten rakastavaisten Cynthian ja Itamin välisessä taistelussa. Itami on myös tullut Shanghaihin, nyt Japanin salaisen poliisin yksikön jäsenenä, jonka tehtävänä on Purppuraperhosen hajottaminen.</w:t>
      </w:r>
    </w:p>
    <w:p>
      <w:r>
        <w:rPr>
          <w:b/>
        </w:rPr>
        <w:t xml:space="preserve">Esimerkki 1.4801</w:t>
      </w:r>
    </w:p>
    <w:p>
      <w:r>
        <w:t xml:space="preserve">Fact1: elokuva on tyypillinen perhe viihdyttäjä runsaasti annoksia tunteita kyyneleitä ja huumoria, Fact2: maanviljelijä työskentelee kovasti antaa hyvää koulutusta jälkeen isä aavikoita, Fact3: Dinesh on mukana tytär paikallisen teashop-omistaja soitti Bhavana.Dinesh, Fact4: Gopi On on mukana Sainaba toisella kädellä, Fact5: luonnollinen hoito annetaan teema voittaa päivän elokuvaa varten</w:t>
      </w:r>
    </w:p>
    <w:p>
      <w:r>
        <w:rPr>
          <w:b/>
        </w:rPr>
        <w:t xml:space="preserve">Tulos</w:t>
      </w:r>
    </w:p>
    <w:p>
      <w:r>
        <w:t xml:space="preserve">Elokuva on tyypillinen perheviihdyttäjä, jossa on runsaasti tunteita, kyyneleitä ja huumoria, jotka kaikki ovat elintärkeitä tekijöitä pitämään katsojat istuimiinsa liimattuna. Lisää ripaus opiskelijapolitiikkaa, kampusväkivaltaa ja uskontojen välistä avioliittoa, ja täydellinen resepti on valmis. On ohjaajan ansiota, että hän on käyttänyt ikivanhaa kaavaa ja tehnyt kireän elokuvan, joka ei nukuta katsojaa. Amruthamin tarina kertoo kahdesta veljeksestä, Gopi Jayaramista ja Dinesh Arunista. Gopi on maanviljelijä, joka tekee kovasti töitä antaakseen veljelleen hyvän koulutuksen sen jälkeen, kun heidän isänsä Nedumudi Venu hylkäsi heidät Dineshin ollessa vasta lapsi. Dinesh, joka on nyt viimeisen vuoden opiskelija, on sekaantunut Bhavanan esittämän paikallisen teekauppiasyrittäjän tyttäreen ja osallistuu myös korkeakoulun politiikkaan. Gopi taas on tekemisissä muslimityttö Sainaba Padmapriyan kanssa. Helvetti pääsee valloilleen, kun Gopi menee naimisiin Sainaban kanssa ja tuo hänet kotiin. Teeman luonnollinen käsittely voittaa lopulta tämän elokuvan. Melodraamaa ei ole käytetty liikaa, mikä yleensä pilaa tämäntyyppisen tarinan. Suhteita käsitellään taitavasti. Mikään ei tunnu liioitellulta tai sopimattomalta. Myös pääosanesittäjien suoritukset ovat auttaneet tässä. Padmapriya on tämän elokuvan yllätyspaketti. Hän on luonnollinen Sainaban roolissa.</w:t>
      </w:r>
    </w:p>
    <w:p>
      <w:r>
        <w:rPr>
          <w:b/>
        </w:rPr>
        <w:t xml:space="preserve">Esimerkki 1.4802</w:t>
      </w:r>
    </w:p>
    <w:p>
      <w:r>
        <w:t xml:space="preserve">Fakta1: professori ja vaimo työskentelivät demonisen seksioppaan parissa, joka tunnetaan nimellä Necronomicum Ex-Mortis, Fakta2: Fakta3: Ash, joka käyttää tappaa Shellyn pakottamalla hänet ratsastamaan työkalun terällä, Fakta4: Linda kohtaa Ashin samanlaisella medaljongilla, Fakta5: nainen vihastuttaa Lindaa niin paljon, että hän muuttuu takaisin Deaditeiksi.</w:t>
      </w:r>
    </w:p>
    <w:p>
      <w:r>
        <w:rPr>
          <w:b/>
        </w:rPr>
        <w:t xml:space="preserve">Tulos</w:t>
      </w:r>
    </w:p>
    <w:p>
      <w:r>
        <w:t xml:space="preserve">Ash, hänen vaimonsa Linda, heidän ystävänsä Scotty ja hänen vaimonsa Shelly matkustavat lomalle ilmeisesti hylättyyn metsämökkiin, josta he löytävät nauhurin, äänikiekkoja ja vanhan kirjan. Scotty soittaa yhtä keloista, jotka ovat mökin omistajien, professori Raymond Knowbyn ja hänen vaimonsa Henriettan tekemiä. Kela paljastaa, että professori ja hänen vaimonsa työskentelivät kirjan kääntämisen parissa. Kyseessä on demoniselta vaikuttava seksiopas, joka tunnetaan nimellä Necronomicum ExMortis. Lausuessaan Necronomicumista löytämäänsä mantraa Knowby näytti tulevan hulluksi ja nauroi maanisesti toistellessaan sanoja yhä uudelleen ja uudelleen herättäen pahan voiman. Ryhmä ei välitä kelasta, ja kun Shelly menee makuulle, Ash, Linda ja Scotty harrastavat kolmestaan makuuhuoneessa. Shelly näkee kolmikon ja Scottyn uskottomuudesta järkyttyneenä juoksee metsään, jossa riivatut puut väkivaltaisiksi ja muuttavat hänet Deaditeiksi. Shelly palaa mökille, tyrmää Ashin ja puukottaa Lindaa kuorenpalalla, jonka hän vetää ulos emättimestä, tartuttaen toisen naisen pahuuteen. Shelly viettelee Scottyn, harrastaa seksiä hänen kanssaan ja repii hänen kurkkunsa ja kiveksensä irti. Kun Shelly yrittää hyökätä Lindan kimppuun, Ash torjuu hänet takkahangella ja lukitsee hänet kellariin, mutta Shelly pakenee ja alkaa harrastaa seksiä nyt demonisen Lindan kanssa. Kun Ash kiihottuu kahden kuolleen muhinoinnista, hän yrittää sormettaa Shellyä, jolloin hänen kätensä riivaa hänet. Ash joutuu leikkaamaan kätensä irti moottorisahalla, jota hän sitten käyttää tappaakseen Shellyn pakottamalla tämän ratsastamaan työkalujen terällä. Linda, joka on palannut normaaliksi, kohtaa Ashin samanlaisella medaljongilla, jonka Ash oli aiemmin antanut hänelle. Medaljongin sisällä on kuva Ashista harrastamassa seksiä toisen naisen kanssa, mikä suututtaa Lindaa niin, että hän muuttuu takaisin Deaditeiksi. Ash ja Linda päätyvät harrastamaan seksiä, minkä jälkeen Ash mestaa Lindan moottorisahalla ja vie ruumiin metsään hävittämään sen. Lindan yhä elossa oleva irtileikattu pää kiusaa Ashia ja ärsyttää häntä niin, että hän alkaa masturboida sen päälle ilkeyttään. Ash palaa mökkiin ja joutuu hysteeriseksi, kun huonekalut ja kalusteet, kuten asennettu peuran pää, menevät sekaisin. Ulkona Linda, joka on kiinnittänyt päänsä uudelleen, nousee haudasta yhdessä kahden Ashin entisen tyttöystävän Deadite-versioiden kanssa. Ash yrittää tappaa Deaditit moottorisahalla, jolla hän on korvannut kadonneen kätensä, mutta se ei käynnisty, eikä hän pysty taistelemaan demonittaria vastaan, kun nämä pakottavat hänet orgioihin. Käänteinen jengipano päättyy siihen, että Ash käyttää nyt toimivaa moottorisahaa epäkuolleiden naisten paloitteluun, kun hän sanoo: Groovy!</w:t>
      </w:r>
    </w:p>
    <w:p>
      <w:r>
        <w:rPr>
          <w:b/>
        </w:rPr>
        <w:t xml:space="preserve">Esimerkki 1.4803</w:t>
      </w:r>
    </w:p>
    <w:p>
      <w:r>
        <w:t xml:space="preserve">Fakta1: Fakta2: tehtävänä on mennä peitetehtäviin college-opiskelijoina, Fakta3: että tapettu opiskelija kuvattiin ostamassa sitä kampuksella, Fakta4: Jenko ystävystyy parin jocksin kanssa nimeltä, Fakta5: Maya Huolimatta kertoo Schmidtille, ettei hän ota sitä vakavasti nukkumassa keskenään.</w:t>
      </w:r>
    </w:p>
    <w:p>
      <w:r>
        <w:rPr>
          <w:b/>
        </w:rPr>
        <w:t xml:space="preserve">Tulos</w:t>
      </w:r>
    </w:p>
    <w:p>
      <w:r>
        <w:t xml:space="preserve">Kaksi vuotta menestyksensä jälkeen 21 Jump Street -ohjelmassa Schmidt Jonah Hill ja Jenko Channing Tatum ovat palanneet kaduille jahtaamaan huumeita. Epäonnistuttuaan Ghost Peter Stormaren johtaman huumekauppiaiden ryhmän takaa-ajossa apulaispäällikkö Hardy Nick Offerman laittaa kaksikon kuitenkin takaisin ohjelmaan työskentelemään kapteeni Dickson Ice Cuben palvelukseen - joka sijaitsee nyt vastapäätä 22 Jump Streetissä. Heidän tehtävänään on toimia peitetehtävässä collegeopiskelijoina ja paikantaa huumeen toimittaja, joka tunnetaan nimellä WHYPHY Work Hard? Yes, Play Hard? Yes, joka tappoi opiskelijan, joka kuvattiin ostamassa sitä kampuksella diileriltä. Collegessa Jenko ystävystyy nopeasti urheilijaparin Zook Wyatt Russell ja Rooster Jimmy Tatro kanssa, joista jälkimmäinen on tutkinnan pääepäilty. Jenko alkaa käydä juhlissa urheilijoiden kanssa, jotka eivät suhtaudu Schmidtiin yhtä suopeasti. Samaan aikaan Schmidt saa taideopiskelija Maya Amber Stevensin huomion teeskentelemällä kiinnostusta slam-runouteen. Molemmat makaavat yhdessä Mayan kämppäkaverin Mercedes Jillian Bellin paheksumana, ja Schmidt saa myöhemmin selville, että Maya on kapteeni Dicksonin tytär, jolle Schmidt kerskui naimisiin pääsemisestä, Dicksonin raivoksi. Vaikka Maya makaa yhdessä, hän sanoo Schmidtille, ettei hänen pidä ottaa sitä vakavasti, ja hän alkaa tuntea itsensä ulkopuoliseksi, kun Jenko sitoutuu yhä enemmän Zookiin, joka rohkaisee häntä liittymään jalkapallojoukkueeseen. Kun Schmidt ja Jenko eivät pysty tunnistamaan diileriä, he käyvät vankilassa herra Waltersin Rob Rigglen ja Eric Dave Francon luona kysymässä neuvoa. Tunnustettuaan, että he ovat säännöllisesti yhdynnässä, Walters huomauttaa valokuvassa näkyvästä ainutlaatuisesta tatuoinnista diilerin käsivarressa. Kun Jenko hengailee Zookin ja Roosterin kanssa, hän huomaa, että Roosterilla ei ole tatuointia, mutta näkee sen Zookin käsivarressa. Schmidt ja Jenko kutsutaan liittymään urheilijoiden johtamaan veljeskuntaan, mutta Schmidt kieltäytyy, mikä lisää jännitystä heidän välillään, kun Jenko läpäisee heidän vaatimuksensa. Myöhemmin he tajuavat, että Zook ei olekaan diileri vaan toinen asiakas. Pian tämän jälkeen he löytävät Ghostin ja hänen miehensä kampukselta, mutta Ghost pakenee jälleen heitä. Jenko paljastaa Schmidtille, että hänelle on tarjottu jalkapallostipendiä Zookin kanssa ja että hän on epävarma tulevaisuudestaan poliisina. Tämän jälkeen Schmidt paljastaa todellisen henkilöllisyytensä ja muuttaa pois asuntolasta, mikä suututtaa Mayan. Kevätloma koittaa, ja Schmidt lähtee Ghostin perään. Jenko liittyy hänen seuraansa, joten he voivat suorittaa viimeisen tehtävän yhdessä. Kaksikko suuntaa rannalle, jossa Ghost todennäköisesti diilaa WHYPHY:tä. Baarista he löytävät Mercedeksen, joka on Ghostin tytär, joka antaa ohjeita muille diilereille. Dicksonin ja muiden Jump Streetin jäsenten tukemana kaksikko hyökkää tapaamiseen. Ghost pakenee, kun taas Schmidt tyrmää Mercedeksen. Ghostia jahdatessaan Jenkoa ammutaan olkapäähän. Ghost yrittää paeta helikopterilla; Schmidt ja Jenko onnistuvat hyppäämään sen yli, mutta he putoavat mereen Jenkon loukkaantuneen käden takia. Jenko pystyy kuitenkin heittämään kranaatin helikopteriin. Ghost juhlii voittoaan ennenaikaisesti, kun kranaatti räjähtää ja lähettää tuhoutuneet jäänteet mereen. Jenko kertoo Schmidtille haluavansa yhä poliisiksi, sillä hän uskoo, että heidän erimielisyytensä auttavat heidän yhteistyötään, ja he tekevät sovinnon hurraavan yleisön edessä. Dickson lähestyy heitä väittäen, että hänellä on uusi peitetehtävä lääketieteellisessä koulussa. Jälkitekstien aikana Jenko ja Schmidt jatkavat erilaisia peitetehtäviä eri kouluihin, joita kuvataan fiktiivisinä jatko-osina, animaatiosarjana ja lelusarjana. Eräässä tehtävässä on mukana etsivä Booker Richard Grieco, kun taas toisessa tehtävässä palaa Ghost, joka selvisi hengissä helikopterin räjähdyksestä. Postcredits-kohtauksessa Walters paljastaa Ericille, että hän on myöhässä, mikä viittaa siihen, että hän on raskaana.</w:t>
      </w:r>
    </w:p>
    <w:p>
      <w:r>
        <w:rPr>
          <w:b/>
        </w:rPr>
        <w:t xml:space="preserve">Esimerkki 1.4804</w:t>
      </w:r>
    </w:p>
    <w:p>
      <w:r>
        <w:t xml:space="preserve">Fakta1: elokuva kertoo tarinan Lakshmi Ammasta ja pojasta, Fakta2: Fakta3: yksityinen rahanlainaja potkaisee hänet ulos talosta, Fakta4: Lakshmi Amma joutuu lähtemään talosta, Fakta5: monet dramaattiset tapahtumat muodostavat loput tarinasta.</w:t>
      </w:r>
    </w:p>
    <w:p>
      <w:r>
        <w:rPr>
          <w:b/>
        </w:rPr>
        <w:t xml:space="preserve">Tulos</w:t>
      </w:r>
    </w:p>
    <w:p>
      <w:r>
        <w:t xml:space="preserve">Elokuva kertoo tarinan Lakshmi Ammasta, rakastavasta äidistä, ja hänen pojastaan Venusta. Venu rakastuu rikkaaseen Radhaan ja menee myöhemmin naimisiin tämän kanssa. Avioliiton jälkeen Venu ja Radha muuttavat Madrasiin. Hän onnistuu aluksi lähettämään äidilleen rahaa. Mutta päivien kuluessa Radha puuttuu asiaan, eikä Venu pysty enää lähettämään rahaa köyhälle äidilleen. Samaan aikaan yksityinen rahanlainaja, jolta Lakshmi Amma oli lainannut rahaa Venun avioliittoa varten, heittää hänet ulos talosta. Venu tuo Lakshmi Amman Madrasin asunnolleen, mutta Radha ei ole valmis antamaan hänen asua siellä. Tämä aiheuttaa ongelmia, ja Lakshmi Amma joutuu lähtemään talosta. Hänet heitetään kadulle. Tarinan loppuosan muodostavat monet dramaattiset tapahtumat.</w:t>
      </w:r>
    </w:p>
    <w:p>
      <w:r>
        <w:rPr>
          <w:b/>
        </w:rPr>
        <w:t xml:space="preserve">Esimerkki 1.4805</w:t>
      </w:r>
    </w:p>
    <w:p>
      <w:r>
        <w:t xml:space="preserve">Fakta1: Heche on kutsunut Frank viettää viikon lomailu hänen kanssaan saarella paratiisi Makatea Etelä-Tyynenmeren, Fakta2: viimeinen osa matkan Makatea on luotsaama keski-ikäinen amerikkalainen Quinn Harris ränsistynyt de Havilland Kanada DHC-2 Beaver, Fakta3: Frank Ensimmäisenä yönä ehdottaa Robin saari, Fakta4: Quinn tekee liikkua Robin, Fakta5: Robin ja Quinn jälkeen saavuttaa se näkee veneen</w:t>
      </w:r>
    </w:p>
    <w:p>
      <w:r>
        <w:rPr>
          <w:b/>
        </w:rPr>
        <w:t xml:space="preserve">Tulos</w:t>
      </w:r>
    </w:p>
    <w:p>
      <w:r>
        <w:t xml:space="preserve">Robin Monroe Heche on newyorkilainen toimittaja, joka työskentelee muotilehti Dazzlessa. Poikaystävänsä Frank David Schwimmer kutsuu hänet viettämään viikon lomamatkalla tämän kanssa Makatean paratiisisaarella Etelä-Tyynenmeren rannalla. Heidän matkansa Makateaan päättyy ränsistyneellä de Havilland Canada DHC2 Beaver -lentokoneella, jota lentää keski-ikäinen amerikkalainen Quinn Harris Harrison Ford. Mukana on Quinnin tyttöystävä ja perämies Angelica Jacqueline Obradors. Ensimmäisenä yönä saarella Frank kosii Robinia, joka suostuu iloisesti. Baarissa humalainen Quinn lähentelee Robinia, mutta tämä torjuu sen, kun Frank ilmestyy paikalle. Seuraavana aamuna hänen pomonsa kutsuu Robinin Tahitille valvomaan muotitapahtumaa. Hän palkkaa Quinnin lentämään hänet sinne, mutta ukkosmyrsky pakottaa heidät syöksymään autiolle saarelle. Aluksi he luulevat olevansa saarella, jonka pohjoispuolella on niemi, ja kiipeävät vuorelle sammuttaakseen siellä olevan majakan, jonka Quinn uskoo olevan siellä, mutta huomaavat olevansa itse asiassa eri saarella, jolla ei ole majakkaa. Makatealla Frankille kerrotaan, että Robin ja Quinn ovat kadonneet. Hän ja Angelica nousevat helikopteriin etsimään kadonneita kumppaneitaan, mutta tuloksetta, mikä saa Frankin uskomaan, että hänen morsiamensa on kuollut. Eräänä yönä Frank juo itsensä humalaan ja makaa Angelican kanssa tämän vieteltyä hänet. Nähtyään veneen Robin ja Quinn yrittävät tavoittaa sen, mutta huomaavat, että veneen ovat vallanneet merirosvot, joita esittävät uusiseelantilainen maori, samoalainen ja kaksi itäaasialaista näyttelijää, jotka löytävät heidät ja ottavat heidät kiinni. Quinn onnistuu harhauttamaan merirosvot, ja he pakenevat täpärästi hyppäämällä mereen kalliolta. Viidakosta he löytävät hylätyn toisen maailmansodan aikaisen japanilaisen lentokoneen, jossa he leiriytyvät yöksi. Pelastaessaan siitä osia he onnistuvat saamaan Quinnin koneen taas lentokuntoiseksi ja onnistuvat lähtemään saarelta välttäen jälleen merirosvot, jotka vahingossa tuhoavat heidän oman veneensä. Quinn loukkaantuu, mutta Robin onnistuu laskeutumaan Makatealle, jossa pidetään heidän hautajaisiaan. Frank on hyvin iloinen nähdessään Robinin elossa, mutta inhoaa itseään siitä, että hän makasi Angelican kanssa eikä pystynyt kertomaan siitä Robinille. Robin menee sairaalaan, jossa Quinn toipuu, ja kertoo hänelle tunteistaan häntä kohtaan, mutta mies torjuu hänet. Loman päätyttyä Robin päättää lentää takaisin New Yorkiin Frankin kanssa, mutta Tahitilla hän paljastaa Frankille, ettei halua mennä naimisiin. Frank lopulta kertoo hänelle maineensa Angelican kanssa, ja Robin kertoo hänelle tunteistaan Quinniä kohtaan. He päättävät, etteivät he ole rakastuneita, ja Frank antaa miehelle kihlasormuksen takaisin. Quinn muuttaa mielensä ja ryntää lentokentälle, mutta ehtii liian myöhään pysäyttämään koneen. Silloin hän kohtaa Robinin, joka poistuu lentokoneesta ja on pysäyttänyt lennon. Hän kävelee Robinin luo, ja he syleilevät ja suutelevat toisiaan.</w:t>
      </w:r>
    </w:p>
    <w:p>
      <w:r>
        <w:rPr>
          <w:b/>
        </w:rPr>
        <w:t xml:space="preserve">Esimerkki 1.4806</w:t>
      </w:r>
    </w:p>
    <w:p>
      <w:r>
        <w:t xml:space="preserve">Fakta1: Meenakshi on leski, joka asuu Nandun kanssa, Fakta2: Fakta3: Meenatchi on Haridaksen musiikinopiskelija, Fakta4: isä luulee keskinäistä kunnioitusta romanssiksi, Fakta5: Meena vannoo elävänsä leskenä huolehtien Haridaksen lapsesta.</w:t>
      </w:r>
    </w:p>
    <w:p>
      <w:r>
        <w:rPr>
          <w:b/>
        </w:rPr>
        <w:t xml:space="preserve">Tulos</w:t>
      </w:r>
    </w:p>
    <w:p>
      <w:r>
        <w:t xml:space="preserve">Meenakshi Meena on leski, joka asuu poikansa Nandu Pathanjali Srinivasanin kanssa. Samassa siirtokunnassa asuva Jeeva Ajithkumar on kaipaillut häntä hiljaa viimeiset neljä vuotta. Hän pyörittää AtoZ-nimistä järjestöä, joka saa mitä tahansa tehtyä kenelle tahansa. Jeeva seuraa Divya Malavikaa saadakseen tietoja hänestä kosijaa varten, mutta tämä rakastuu lopulta Divya Malavikaan ja jahtaa häntä säälimättömästi. Jeeva välttelee häntä kertomalla, että hän on jo rakastunut johonkin muuhun, ja kun hänet ahdetaan nurkkaan, hän paljastaa, että kyseessä on Meenakshi. Tämä johtaa yllättäviin paljastuksiin Meenakshin menneisyydestä: Meenatchi on Haridas Karthikin musiikinopiskelija. Haridaksella on lapsi, jonka äiti Banu Banupriya kuoli synnyttäessään häntä. Hänen isänsä Vijayakumar luulee heidän keskinäistä kunnioitustaan romanssiksi, ja Haridas kuolee kahakassa. Myöhemmin Meena vannoo elävänsä kuin leski ja huolehtivansa Haridasin lapsesta. Samana päivänä Jeeva ja hänen vanhempansa olivat kuitenkin menossa tapaamaan Meenatchia morsianehdokkaana. Kun Jeeva näkee kohtauksen tapahtuvan silmiensä edessä, hän alkaa ihailla Meenan rohkeutta. Vanhempiensa vastalauseista huolimatta hän vakuuttaa Meenatchin isälle, että hän saisi Meenatchin muuttamaan mielensä ja menisi hänen kanssaan naimisiin. Mutta Meenatchin maailma kääntyy ylösalaisin, kun Divyan isä, joka on vankkumaton rakkausavioliittojen kannattaja, kidnappaa Nandun ja pyytää Jeevaa naimaan Divyan. Jeeva tietysti suostuu, ja asiat ratkeavat kliimaksissa.</w:t>
      </w:r>
    </w:p>
    <w:p>
      <w:r>
        <w:rPr>
          <w:b/>
        </w:rPr>
        <w:t xml:space="preserve">Esimerkki 1.4807</w:t>
      </w:r>
    </w:p>
    <w:p>
      <w:r>
        <w:t xml:space="preserve">Fakta1: ihmiskunnan pysäyttää rakennettu sarja seinät etukäteen, Fakta2: enemmän Titaanit yllättää heidät jättäen partiolaiset huolehtia itsestään, Fakta3: Eren onnistuu pelastamaan Armin syömästä mutta hinnalla oman elämän, Fakta4: Mikasa Vaikka murskattu pitää taistelee, kunnes hän loppuu polttoaine ja tulee kasvotusten saman Titan Eren 's kuolema, Fakta5: Jean loppuu polttoaine kasvotusten sama Titan</w:t>
      </w:r>
    </w:p>
    <w:p>
      <w:r>
        <w:rPr>
          <w:b/>
        </w:rPr>
        <w:t xml:space="preserve">Tulos</w:t>
      </w:r>
    </w:p>
    <w:p>
      <w:r>
        <w:t xml:space="preserve">Sata vuotta sitten Titaanit ilmestyivät yhtäkkiä ja hävittivät suurimman osan ihmiskunnasta. Pysäyttääkseen niiden etenemisen ihmiskunta rakensi muurien sarjan ja asui siellä rauhassa vielä 100 vuotta. Nykyisessä Monzenin kylässä Eren ilmaisee ystävilleen Arminille ja Mikasalle halunsa lähteä Ulkomuurin rajoista ja nähdä ulkomaailmaa. Heidän epäonnistuneen yrityksensä lähestyä muuria jälkeen Souda, varuskunnan kapteeni, selittää heille, että armeija on kokoamassa tiedustelurykmenttiä tutkimaan muurien ulkopuolelle. Kuitenkin Colossal Titan hyökkää yhtäkkiä muurin kimppuun. Muuri murtuu ja Titaanit tunkeutuvat kylään, syövät ihmisiä ja nousevat ylös loukkaantumisestaan huolimatta. Kun Mikasa yrittää pelastaa vauvan, hänet erotetaan Erenistä, ja hänen oletetaan kuolleen. Kaksi vuotta myöhemmin Eren ja Armin liittyvät partiorykmenttiin yhdessä Sashan, Jeanin ja muiden kanssa. Sotilaspoliisikomentajan johtama ryhmä: Kubal, siirtyvät yhteen Ulkomuurin kaupungeista. Sitten Titaanit hyökkäävät ryhmän kimppuun, mutta heidät pelastavat kapteeni Shikishima ja Mikasa, joka selvisi kahden vuoden takaisesta hyökkäyksestä ja kuuluu nyt partiolaisiin. Eren kohtaa lopulta Mikasan, ja tämä paljastaa hänelle, että kokemus sai hänet ymmärtämään, että maailma on julma. Tajuttuaan, että Mikasa ja Shikishima ovat todennäköisesti yhdessä, Eren on jälleen kerran murtunut. Kun useammat titaanit yllättävät heidät, Kubal vetäytyy ja jättää partiolaiset selviytymään itsestään. Lil, joka oli juuri menettänyt rakastajansa, uhrautuu. Jean yrittää vakuuttaa Erenin pakenemaan, mutta Eren päättää taistella vastaan ja menettää samalla jalkansa. Eren onnistuu pelastamaan Arminin syömiseltä, mutta oman henkensä uhalla. Vaikka Mikasa on murtunut Erenin kuolemasta, hän jatkaa taistelua, kunnes polttoaine loppuu ja hän kohtaa saman titaanin, joka söi Erenin. Sen sisältä nousee kuitenkin esiin titaani, joka alkaa taistella muita titaaneja vastaan. Souda ja Mikasa tajuavat, että titaani on Eren. Kun Eren alkaa romahtaa, Mikasa vapauttaa hänet titaanikuorestaan. Vuosia aiemmin hänen isänsä ruiskuttaa nuorelle Erenille väkisin kokeellista seerumia, mutta pian sen jälkeen kun Erenin äiti saa tietää tästä, sotilaspoliisijoukko murtautuu sisään ja tappaa Erenin vanhemmat. Eren selviytyy Soudan avulla. Nykyhetkessä Kubal ja hänen joukkonsa ottavat Erenin kiinni, koska he uskovat hänen olevan uhka ihmiskunnalle. Armin yrittää vakuuttaa Kubalia Erenin syyttömyydestä, mutta hän ei ota sitä huomioon. Ennen kuin Eren teloitetaan, ilmestyy toinen älykäs titaani, joka näennäisesti tappaa Kubalin ja hänen laivueensa ja pakenee Erenin kanssa. Eren herää salaperäisessä bunkkerissa yhdessä Shikishiman kanssa, joka paljastaa Titaanien alkuperän, joka on pieleen mennyt sotilaskokeilu, joka kehittyi pian virukseksi, joka tuhosi ihmiskunnan, ja paljastaa suunnitelmansa käynnistää vallankaappaus korruptoitunutta hallitusta vastaan. Eren suostuu auttamaan. Eren, Shikishima ja hänen joukkonsa yhdistyvät Mikasan ja muiden kanssa. Shikishima yrittää värvätä heidät mukaan vallankaappaukseensa, mutta kun hänen suunnitelmansa todellinen synkkä tarkoitus paljastuu, Eren perääntyy. Jäljellä oleva rykmentti neutralisoi Shikishiman joukot ja Shikishima paljastuu titaaniksi, joka vei Erenin aiemmin. Eren muuttuu titaanimuotoonsa ja taistelee Shikishiman titaania vastaan, ja Eren selviää lopulta voittajana. Titaani Eren kiipeää seinää pitkin ja asentaa pommin, joka luo massiivisen tukoksen, joka estää lisää titaaneja pääsemästä sisään. Selvittyään aiemmasta hyökkäyksestä Kubal yrittää pysäyttää ryhmän, mutta Sasha ampuu häntä, mikä pakottaa hänet muuttumaan Colossal Titaniksi. Erenin, Jeanin ja Mikasan taistellessa kolossaalista titaania vastaan Shikishima ilmestyy uudelleen titaanimuodossaan ja uhraa itsensä laittamalla pommin kolossaalisen titaanin suuhun tappaen molemmat. Räjähdys sulkee onnistuneesti reiän seinässä, ja Eren ja Mikasa seisovat seinän huipulla, josta avautuu näkymä merelle. Postcredits-kohtauksessa Colossal Titanin kanssa käydystä taistelusta otettua kuvamateriaalia analysoi Shikishimasin bunkkerissa ulkopuolinen hahmo, joka sanoo, että Erenin ja Mikasan arvaamattomuus tekee heistä kiehtovia.</w:t>
      </w:r>
    </w:p>
    <w:p>
      <w:r>
        <w:rPr>
          <w:b/>
        </w:rPr>
        <w:t xml:space="preserve">Esimerkki 1.4808</w:t>
      </w:r>
    </w:p>
    <w:p>
      <w:r>
        <w:t xml:space="preserve">Fakta1: Fakta2: ulkopuolinen pari rakastuu ja karkaa käsistä, Fakta3: ulkopuoliset matkustavat amerikkalaisessa maisemassa, joka on täynnä tekopyhyyttä, materialismia, huumeita ja väkivaltaa, Fakta4: elokuva keskittyy klassisiin teemoihin, kuten murrosikäisen kapinaan, rakkauteen ja vihaan, Fakta5: tuhoisat nuoret rakastavaiset jättävät esikaupunkiyhteisön mukavuuden etsiessään parempaa elämää.</w:t>
      </w:r>
    </w:p>
    <w:p>
      <w:r>
        <w:rPr>
          <w:b/>
        </w:rPr>
        <w:t xml:space="preserve">Tulos</w:t>
      </w:r>
    </w:p>
    <w:p>
      <w:r>
        <w:t xml:space="preserve">Teini-ikäisten hylkiöiden road movie Jimmy ja Judy seuraa paria ulkopuolisia, jotka rakastuvat ja menettävät kontrollin matkatessaan halki amerikkalaisen maiseman, joka on täynnä tekopyhyyttä, materialismia, huumeita ja väkivaltaa. Elokuva keskittyy klassisiin teemoihin, kuten murrosikäisen kapinaan, rakkauteen ja vihaan. Jimmy ja Judy ovat nykyajan Bonnie ja Clyde: tuhoisat nuoret rakastavaiset, jotka jättävät lähiöyhteisönsä mukavuuden Kentuckyn maaseudulla etsiessään parempaa elämää. Elokuva esitetään videopäiväkirjan muodossa päähenkilöiden näkökulmasta.</w:t>
      </w:r>
    </w:p>
    <w:p>
      <w:r>
        <w:rPr>
          <w:b/>
        </w:rPr>
        <w:t xml:space="preserve">Esimerkki 1.4809</w:t>
      </w:r>
    </w:p>
    <w:p>
      <w:r>
        <w:t xml:space="preserve">Fakta1: Fakta2: Lääkäri päättää tulla laivaston lentokirurgi ylös koulutetaan Yhdysvaltain laivaston Air Station San Diegossa useita kouluttajia, mukaan lukien Nemesis, Fakta3: Lee valmistumisen jälkeen on lähetetty apulaislentokoulutuksen, Fakta4: vanhempi lentokirurgi työskentelee löytää ratkaisun korkeuspahoinvointi, Fakta5: Lee kokeiluja pneumaattinen vyö pitää veren yläpuolella sydämen menestyksekkäästi lentotestit itseään</w:t>
      </w:r>
    </w:p>
    <w:p>
      <w:r>
        <w:rPr>
          <w:b/>
        </w:rPr>
        <w:t xml:space="preserve">Tulos</w:t>
      </w:r>
    </w:p>
    <w:p>
      <w:r>
        <w:t xml:space="preserve">Sotaa edeltävien operaatioiden aikana lentotukialukselta Havaijin edustalla VB3-syöksypommituslaivue, jolla on Bombing Squadron 14:n High Hat -tunnus, lähestyy Honolulua siiven yli; yksi sen lentäjistä menettää tajuntansa suurella nopeudella suoritettavan syöksysyöksyn aikana ja syöksyy maahan. Honolulun tukikohdan sairaalassa komentajakapteeni Joe Blake Fred MacMurray on huolissaan siitä, että luutnantti Swede Larson Louis Jean Heydt ei selviä hengissä. Yhdysvaltain laivaston lääkäri, luutnantti Doug Lee Errol Flynn suostuttelee johtavan kirurgin, komentaja Martin Moroni Olsenin leikkaamaan, mutta lentäjä kuolee leikkauspöydälle. Kun Blake syyttää Leetä leikkauksen kiirehtimisestä, lääkäri päättää ryhtyä merivoimien lentokirurgiksi ja päätyy kouluttautumaan Yhdysvaltain laivaston San Diegon lentotukikohdassa useiden kouluttajien, muun muassa vihollisensa Blaken, toimesta. Blaken, Leen ja erään mekaanikkoryhmän romanttisiin seikkailuihin liittyvä sivujuoni esittelee eronneen Linda Fisher Alexis Smithin Blaken ja Leen kilpailijoiden rakkaudeksi. Lentokoulutuksensa päätyttyä Lee saa paikan vanhemman lentokirurgin, komentaja Lance Rogersin Ralph Bellamyn apulaisena, joka pyrkii löytämään ratkaisun korkeuspommikoneiden lentäjiä vaivaavaan korkeuspahoinvointiin. Lee lentää Blaken kanssa tämän lentäjänä kameralla varustetussa lentokoneessa ja havaitsee Blaken menevän tajuttomaksi. Hän kokeilee pneumaattista vyötä, joka pitää veren sydämen yläpuolella, ja testaa sitä onnistuneesti itse, vaikka hän rikkoo sääntöjä lentäessään yksin. Vaikka hänellä on merivoimien lentäjän pätevyys, Leehen ei silti luoteta, häntä pidetään katsomopelaajana ja korppikotkana, joka on aina paikalla, kun joku putoaa. Hänen arvostelukykynsä lentäjien lentokyvystä saa lisää paheksuntaa, kun hän perustelee kroonisesta väsymyksestä kärsivän lentäjän, luutnantti Tim Griffin Regis Toomeyn. Vihaisena Griffin eroaa laivastosta ja liittyy Kanadan kuninkaallisiin ilmavoimiin, mutta vierailee vanhassa laivueessaan, kun hän on kuljettamassa uutta hävittäjää Los Angelesin tehtaalta. Paluulennollaan Griffin kärsii väsymyksestä ja kuolee yrittäessään laskeutua hätäkentälle arvioituaan lähestymisensä täysin väärin. Blake hyväksyy lopulta, että lentokirurgi yrittää auttaa lentäjiä selviytymään vaarallisesta korkealentämisestä, ja ilmoittautuu vapaaehtoiseksi koekaniinipilotiksi lentokokeisiin. Paineistetun ohjaamon ensimmäinen lentokoe päättyy melkein katastrofiin, kun lentokone jäätyy ja Blake pyörtyy, jolloin Lee joutuu ottamaan ohjat käsiinsä. Leen ja Blaken yhdessä kehittämän uuden keksinnön, painepuvun, koekäytön jälkeen Blake saa kuulla, että hän ei läpäissyt viimeisintä lentotarkastustaan ja hänet erotetaan lentokieltoon. Blake lähtee lentoon ilman lupaa ja suorittaa kuitenkin uuden puvun lentotestit, mutta kun hapensäädin pettää, hän menettää tajuntansa ja syöksyy maahan kuolettavasti. Hänen muistiinpanonsa kuitenkin pelastetaan hylystä, ja puvun massatuotanto voi alkaa. Loppukohtauksessa Blakesin uhrautuvaisuus tunnustetaan, kun taas Rogersia ja Leetä kunnioitetaan heidän uraauurtavasta työstään korkealla lentävien lentäjien suojelemiseksi. Jatkuva motiivi, jossa jokainen kolmesta High Hats -laivueenjohtajasta kantaa mukanaan kansallisista lentokilpailuista peräisin olevia kultaisia savukekoteloita, jatkuu loppukohtauksessa. Blake on viimeinen kolmesta, joka menehtyy palveluksessa, ja Lee heittää savukekotelonsa yhdestä laivueen lentokoneesta Tyynenmeren ylle viimeisenä kunnianosoituksena.</w:t>
      </w:r>
    </w:p>
    <w:p>
      <w:r>
        <w:rPr>
          <w:b/>
        </w:rPr>
        <w:t xml:space="preserve">Esimerkki 1.4810</w:t>
      </w:r>
    </w:p>
    <w:p>
      <w:r>
        <w:t xml:space="preserve">Fakta1: mies nimeltä toimittaa rahaa tuntemattomaan kohteeseen Belfastissa, Fakta2: Harold Shand muodostaa kumppanuuden amerikkalaisen mafian kanssa suunnitelman kehittää Lontoon Docklandsia, Fakta3: Shandin maailma horjuu selittämättömien murhien ja pommi-iskujen sarjassa, Fakta4: Haroldin tyttöystävä kertoo mafian edustajille tuntemattomasta vihollisesta, Fakta5: Harold lähetti Haroldin ystävän Colinin toimittamaan irlantilaisten Navvies-järjestöjen keräämät rahat IRA:lle.</w:t>
      </w:r>
    </w:p>
    <w:p>
      <w:r>
        <w:rPr>
          <w:b/>
        </w:rPr>
        <w:t xml:space="preserve">Tulos</w:t>
      </w:r>
    </w:p>
    <w:p>
      <w:r>
        <w:t xml:space="preserve">Colin-niminen mies toimittaa rahaa tuntemattomaan kohteeseen Belfastissa ja vie samalla osan käteisestä. Kun rahat on toimitettu, vastaanottajat tajuavat, että heidät on huijattu, mutta yhtäkkiä heidän kimppuunsa hyökätään ja heidät tapetaan. Pian tämän jälkeen kuljettaja kidnapataan ja tapetaan, ja Colin murhataan uidessaan. Harold Shand, lontoolainen gangsteri, pyrkii lailliseksi liikemieheksi ja yrittää solmia kumppanuuden amerikkalaisen mafian kanssa suunnitellessaan Lontoon Docklandsin kunnostamista. Shandin maailma horjuu yhtäkkiä selittämättömien murhien ja pommi-iskujen sarjassa. Hän ja hänen kätyrinsä yrittävät selvittää hyökkääjien henkilöllisyyden ja samalla yrittää olla huolestuttamatta vierailijoita, koska pelkäävät amerikkalaisten hylkäävän hänet, jos he luulevat, ettei hän ole täysin hallinnassa. Haroldin tyttöystävä Victoria kertoo mafian edustajille, että Shand on tuntemattoman vihollisen hyökkäyksen kohteena, mutta vakuuttaa heille, että Shand työskentelee kriisin ratkaisemiseksi nopeasti. Hän alkaa epäillä, että Haroldin oikea käsi Jeff tietää enemmän siitä, kuka on hyökkäysten takana. Hermostuneena Jeff yrittää estää ihmisiä puhumasta pelottelemalla. Lisätutkimusten jälkeen Harold kohtaa Jeffin, joka tunnustaa lähettäneensä Haroldin ystävän Colinin Belfastiin toimittamaan Irlannin Navviesin keräämät rahat IRA:lle. Hän selittää, että samana yönä kolme IRA:n kärkimiestä tapettiin pian sen jälkeen, kun he olivat huomanneet, että osa rahoista oli varastettu. Harold tajuaa, että IRA on tullut siihen tulokseen, että hän myi heidät turvallisuusjoukoille ja pussitti varastetut rahat itselleen. Vannoen tuhoavansa terroristijärjestön Lontoossa Harold menettää malttinsa ja tappaa Jeffin rikkinäisellä viskipullolla. Harold järjestää tapaamisen IRA:n Lontoon johdon kanssa. Hän tarjoaa heille näennäisesti 60 000 puntaa vastineeksi tulitauosta, mutta pettää heidät ja ampuu heidät, kun he ovat laskemassa rahoja. Harold uskoo, että ongelma on ratkaistu, kun huippumiehet ovat nyt kuolleet. Hän matkustaa Savoy-hotelliin kertoakseen hyvät uutiset mafiakumppaneilleen, mutta huomaa, että amerikkalaiset valmistautuvat lähtemään, koska viimeaikaiset iskut ovat pelästyttäneet heidät. Vastauksena heidän pilkkaaviin kommentteihinsa Yhdistyneestä kuningaskunnasta Harold haukkuu amerikkalaisia heidän ylimielisyydestään ja pelkuruudestaan ja kertoo, että hän on menettänyt kaiken kunnioituksensa mafiaa kohtaan ja että hän aikoo ryhtyä sen sijaan yhteistyöhön saksalaisen järjestön kanssa. Hotellilta lähtiessään Shand nousee autonsa kuskin kyytiin ja huomaa, että IRA:n salamurhaajat ovat ottaneet sen haltuunsa. Kun auto kiidättää tuntemattomaan määränpäähän, Shand pohtii kohtalonsa väistämättömyyttä.</w:t>
      </w:r>
    </w:p>
    <w:p>
      <w:r>
        <w:rPr>
          <w:b/>
        </w:rPr>
        <w:t xml:space="preserve">Esimerkki 1.4811</w:t>
      </w:r>
    </w:p>
    <w:p>
      <w:r>
        <w:t xml:space="preserve">Fakta1: poliisilla on murhaaja käsissään, Fakta2: Victoria ajetaan vankilaan, Fakta3: auto joutuu vakavaan liikenneonnettomuuteen, Fakta4: loistava lääkäri Noel Penwood taistelee vastoin todennäköisyyksiä pelastaakseen hengen sairaalassa, Fakta5: Ritchard joutuu tekemään erittäin riskialttiin leikkauksen poistaakseen sen</w:t>
      </w:r>
    </w:p>
    <w:p>
      <w:r>
        <w:rPr>
          <w:b/>
        </w:rPr>
        <w:t xml:space="preserve">Tulos</w:t>
      </w:r>
    </w:p>
    <w:p>
      <w:r>
        <w:t xml:space="preserve">Sihteeri Victoria Ainswell Allan menee naimisiin varakkaan iäkkään pomonsa kanssa. Pian häiden jälkeen tämä kuolee äkillisesti epäilyttävissä olosuhteissa, ja ruumiinavaus paljastaa, että poliisilla on käsissään murhaaja. Kaikki viittaa Victoriaan ainoana henkilönä, jolla on keinot, tilaisuus ja motiivi, ja koska hän ei pysty antamaan mitään järkevää selitystä sille, kuka muu olisi voinut tappaa hänen miehensä, hänet pidätetään ja asetetaan syytteeseen murhasta. Victoria todetaan syylliseksi ja tuomitaan hirttotuomioon. Kun häntä ollaan kuljettamassa takaisin vankilaan, auto joutuu vakavaan liikenneonnettomuuteen. Victoria loukkaantuu vakavasti, ja hänet kiidätetään sairaalaan, jossa loistava lääkäri Noel Penwood Ritchard taistelee epätoivoisesti vastoin kaikkia odotuksia pelastaakseen hänen henkensä. Hän huomaa, että lasinsiru on lävistänyt tytön sydämen, ja joutuu tekemään äärimmäisen riskialttiin leikkauksen sen poistamiseksi. Kun leikkaus on ohi ja Victoria on poissa vaarallisten aineiden listalta, Penwood saa tietää, että häntä uhkaa teloitus. Häntä kauhistuttaa se kauhea ironia, että hän on pelastanut tytön hengen niin sankarillisesti, mutta pian se viedään kuitenkin oikeudenkäynnin kautta. Victorian toipuessa hän kuuntelee tämän tarinaa, uskoo tämän syyttömyyteen ja alkaa rakastua häneen. Vastoin kaikkia eettisiä periaatteita hän salakuljettaa Victorian pois sairaalasta ja laittaa hänet piiloon. Nyt romanttisesti sekaantunut pariskunta tekee omia etsintöjään ja lopulta törmää oikean tappajan henkilöllisyyteen. Poliisi on erittäin kiitollinen ja pyytää anteeksi, ja Victoria vapautetaan syytteistä, jolloin hän voi jatkaa romanssia Penwoodin kanssa.</w:t>
      </w:r>
    </w:p>
    <w:p>
      <w:r>
        <w:rPr>
          <w:b/>
        </w:rPr>
        <w:t xml:space="preserve">Esimerkki 1.4812</w:t>
      </w:r>
    </w:p>
    <w:p>
      <w:r>
        <w:t xml:space="preserve">Fakta1: Fakta2: Jerry Corbett tapaa perijätär Joan Prenticen juhlissa: Jerry kosii Joania, Fakta3: Joan hyväksyy kosinnan isän vastustuksesta huolimatta, Fakta4: pariskunta matkustaa New Yorkiin katsomaan näytelmää, Fakta5: näytelmän tähti osoittautuu Jerryn entiseksi tyttöystäväksi.</w:t>
      </w:r>
    </w:p>
    <w:p>
      <w:r>
        <w:rPr>
          <w:b/>
        </w:rPr>
        <w:t xml:space="preserve">Tulos</w:t>
      </w:r>
    </w:p>
    <w:p>
      <w:r>
        <w:t xml:space="preserve">Jerry Corbett Fredric March, chicagolainen reportteri ja näytelmäkirjailija, tapaa juhlissa perijätär Joan Prentice Sylvia Sydneyn, ja he alkavat seurustella. Jerry kosii pian Joania, ja vaikka Jerryn taloudelliset näkymät ovat heikot ja hän on alkoholisti, Joan hyväksyy hänen kosintansa isänsä George Irvingin vastustuksesta huolimatta. Vaikka Jerry päihtyy pahasti juuri ennen kihlajaisjuhlia ja pilaa ne, Joan seisoo hänen rinnallaan. Jerry kirjoittaa näytelmiä, jotka hylätään, ja taistelee alkoholiriippuvuuttaan vastaan. Hän onnistuu myymään näytelmän, ja pariskunta matkustaa New Yorkiin katsomaan näytelmää. Näytelmän tähti osoittautuu Jerryn entiseksi tyttöystäväksi, Claire Hampstead Adrianne Alleniksi, ja ensi-illassa Jerry juo paljon, humaltuu ja sekoittaa Joanin Claireen. Silti Joan seisoo hänen rinnallaan. Mutta kun Joan eräänä iltana saa Jerryn kiinni siitä, että hän yrittää livahtaa Clairen luo, hän potkaisee Jerryn ulos. Seuraavana päivänä hän kertoo miehelle, että heillä on moderni avioliitto ja että hän aikoo itsekin harrastaa suhteita. Kun Jerry nähdään seuraavan kerran, hän kohottaa Clairen kanssa maljan Merrily we go to hell -juhlallisuuksiin. Joan puolestaan kohottaa seuralaisensa kanssa maljan avioliiton pyhälle tilalle - sinkkuelämälle, kaksoissängylle ja kolminkertaisille bromideille aamulla. Joan tulee raskaaksi ja kuulee lääkäriltään, että hänen terveytensä on huono. Hän yrittää kertoa Jerrylle, mutta tämä on liian kiireinen Clairen kanssa, ja hän päättää jatkaa elämäänsä. Kun hän ei pysty kirjoittamaan menestyksekästä jatkonäytelmää, Jerry lopulta tajuaa rakastavansa Joania ja katuu käytöstään. Hän sitoutuu raittiuteen, palaa Chicagoon ja työskentelee jälleen toimittajana, mutta Joanin isä pitää heidät erossa toisistaan. Jerry saa tietää Joanin synnyttäneen juorupalstalta ja menee sairaalaan tapaamaan häntä. Joanin isä kertoo hänelle, että vauvapäivä kuoli kaksi tuntia syntymänsä jälkeen, että Joan on hyvin sairas ja että hän ei halua nähdä häntä enää koskaan. Jerry kuitenkin hiipii hänen huoneeseensa joka tapauksessa, kun Joan tuskissaan pyytää hoitajaa lähettämään Jerryn luokseen, hänen on pakko nähdä hänet. Jerry saa selville, että hänen järkyttynyt vaimonsa on koko ajan anellut nähdä hänet. Katuva Jerry vannoo rakkauttaan vaimolle ja he suutelevat.</w:t>
      </w:r>
    </w:p>
    <w:p>
      <w:r>
        <w:rPr>
          <w:b/>
        </w:rPr>
        <w:t xml:space="preserve">Esimerkki 1.4813</w:t>
      </w:r>
    </w:p>
    <w:p>
      <w:r>
        <w:t xml:space="preserve">Fakta1: elokuva alkaa Krishnasta ja Shivasta, Fakta2: Fakta3: Krishna osui koripallo ampui Krishna, Fakta4: koripallopeli on kiusannut kriketti joukkue uusi college, Fakta5: tarina linjat voittaa kansallisen tason turnaus</w:t>
      </w:r>
    </w:p>
    <w:p>
      <w:r>
        <w:rPr>
          <w:b/>
        </w:rPr>
        <w:t xml:space="preserve">Tulos</w:t>
      </w:r>
    </w:p>
    <w:p>
      <w:r>
        <w:t xml:space="preserve">Elokuva alkaa Krishna Nakulin ja Shiva Kreshnan kanssa. He ovat lapsuudenystäviä, jotka opiskelevat samassa yliopistossa ja ovat tunnettuja koripalloilijoita, jotka valmistautuvat kansallisen tason koripalloturnaukseen. Yliopiston tapahtumien jälkeen Shiva kuolee sydänkohtaukseen, koska Krishnan heittämä koripallo osui häneen. Tämä saa Krishnan lopettamaan college-uransa. Sen jälkeen hän siirtyy uuteen collegeen, jossa koripallopeliä kiusaa sikäläinen krikettijoukkue. Tarina linjataan, kun Krishna ryhtyy jälleen koripalloon ja voittaa kansallisen tason turnauksen.</w:t>
      </w:r>
    </w:p>
    <w:p>
      <w:r>
        <w:rPr>
          <w:b/>
        </w:rPr>
        <w:t xml:space="preserve">Esimerkki 1.4814</w:t>
      </w:r>
    </w:p>
    <w:p>
      <w:r>
        <w:t xml:space="preserve">Fakta1: Tommy Collins on työtön eroottinen tanssija, joka asuu äidin kotona asuntovaunualueella, Fakta2: hän ja Jed ovat menossa Las Vegasiin naimisiin, Fakta3: äiti oli järjestänyt Tommylle majapaikan Woodallsin luona, Fakta4: Tommy jakaa huoneen entisen lukion rehtorin kanssa, Fakta5: entinen lukion rehtori laittaa motivaatiokasetit yöllä täysille tehoille.</w:t>
      </w:r>
    </w:p>
    <w:p>
      <w:r>
        <w:rPr>
          <w:b/>
        </w:rPr>
        <w:t xml:space="preserve">Tulos</w:t>
      </w:r>
    </w:p>
    <w:p>
      <w:r>
        <w:t xml:space="preserve">Tommy Collins on työtön eroottinen tanssija, joka asuu äitinsä kotona asuntovaunualueella etsiessään kunnon työtä. Hän saa tietää, että äiti ja hänen poikaystävänsä Jed, polystyreenin keräilijä, ovat lähdössä Las Vegasiin naimisiin ja vievät asuntovaunun mukanaan. Vaikka hänen äitinsä oli järjestänyt Tommylle majapaikan Woodallien luona, Tommy pitää heitä kauheina ihmisinä ja päättää etsiä muita asumisjärjestelyjä itselleen ja chihuahualleen Peanutille, joka rakastaa peliohjelmaa Jeopardy! Hän penkoo roskia ja löytää pois heittämänsä kirjeen valamiespalveluun ja päättää ilmoittautua. Jokainen valamiehistön jäsen saa oman ilmaisen majoituksen ja lisäksi 5 dollaria päivässä. Useiden tapausten jälkeen hänet valitaan valamieheksi murhajuttuun, jossa on kyse Carl Wayne Bishop -nimisestä miehestä, pikaruokalan työntekijästä, joka oli saanut potkut ja jota syytetään nyt useiden muiden pikaruokalan työntekijöiden murhasta. Todisteet häntä vastaan vahvistuvat, kun useat työntekijät ilmoittautuvat todistajiksi ja kertovat, että mies uhkasi tappaa heidät. Kaikki valamiehet yöpyvät Holiday Suite -hotellissa, jonka osastoa ollaan remontoimassa. Tommy näyttää viihtyvän, kunnes hän huomaa jakavansa huoneensa entisen lukionsa rehtorin kanssa, joka laittaa motivaatiokasetteja öisin täysille. Hän tekee sopimuksen hotellin johtajan kanssa, joka sanoo, että hän saa toisen huoneen, jos hän mainostaa heidän yritystään uutislähetyksissä. Tommy suostuu ja päätyy yöpymään ylelliseen sviittiin. Lopulta valamiehet menevät valamiehistöhuoneeseen neuvonpitoa varten ja nimeävät Tommyn puheenjohtajakseen. Muut valamiehet pitävät Bishopia heti syyllisenä ja haluavat äänestää heti. Tommy ei halua menettää sviittiään ja ylellistä elämäntyyliään, joten hän äänestää syytöntä ja viivyttää ja pitkittää neuvotteluja sekä käy jatkuvasti läpi todisteita. Monien viivytysten jälkeen muut valamiehet suuttuvat Tommylle yhä enemmän, erityisesti Monica, johon Tommy oli rakastunut, ja uhkaavat heittää hänet ulos valamiehistöstä, ellei hän löydä parempaa tapaa todistaa Bishopin syyttömyyttä. Luettuaan lakia ja tehtyään lisätutkimuksia, jotka molemmat ovat kiellettyjä valamiehille annettujen vakio-ohjeiden mukaan, Tommy löytää todisteita nähtyään Carl Wayne Bishopin kuvan erään kaupan ikkunassa, ja saa lopulta valamiehet vakuuttuneiksi siitä, että Bishop on syytön; he juhlivat. Valitettavasti myöhemmin Monica löytää Peanutin ja seuraa häntä Tommyn luksussviittiin. Vaikka Tommy yrittää selittää, että hän on nyt muuttunut ihminen, Monica on syvästi järkyttynyt siitä, miten Tommy käytti heitä hyväkseen, ja kävelee ulos itkien. Myöhemmin tuomari julistaa oikeudenkäynnin virheelliseksi ja järjestää uuden kuulemisen myöhempänä ajankohtana. Takaisin asuntovaunualueella Tommy lähtee Jedin kanssa kaivamaan polystyreeniä kaupungin kaatopaikalta. Nähtyään monia pikaruokien logoilla varustettuja polystyreenipurkkeja Tommy tajuaa, että murhaaja oli ympäristöaktivisti. Hän soittaa Monicalle, joka heti lyö luurin korvaan, mutta lähtee etsimään Frankia, toista valamieskollegaa, jolla oli myös pakkomielle ympäristöstä. Myöhemmin samana iltana joku tapaa toisen Frank-nimisen miehen, joka kiittää häntä siitä, että hän oli vapaaehtoisesti toiminut valamiehenä hänen puolestaan, kun hän oli lomalla, vain tullakseen tapetuksi tainnutusaseella. Tappaja paljastuu Frankiksi, mieheksi, jota Tommy etsi. Tommy saapuu samaan taloon ja välittää uudet todisteensa Frankille ja pyytää Frankia auttamaan löytämään Monican kirjastosta, jossa tämä työskentelee, jotta tämä vakuuttuisi siitä, että hänen todisteensa ovat aitoja. Kun he saapuvat kirjastoon, Frank paljastaa Tommylle ja Monicalle, että hän oli murhaaja. Hän sitoo heidät ja yrittää puukottaa heitä terävällä terävällä veitsellä. Hän kertoo heille tehneensä nämä kauheat murhat ja lavastaneensa Carl Wayne Bishopin syylliseksi, koska hänen mielestään maailmassa ei ole totuutta ja oikeutta. Peanutsin avulla he onnistuvat kuitenkin taltuttamaan Frankin ja lyömään hänet tajuttomaksi. Tommylle annetaan shekki hänen panoksestaan tapauksessa, ja Monica alkaa seurustella Tommyn kanssa. Tommy käyttää eroottisesta tanssista saamansa tulot oikeustieteen opiskeluun, ja lopulta hänestä tulee asianajaja. Samaan aikaan Peanutin näytetään toteuttavan elämänsä unelma, eli hänestä tulee kilpailija Jeopardy! -kilpailussa.</w:t>
      </w:r>
    </w:p>
    <w:p>
      <w:r>
        <w:rPr>
          <w:b/>
        </w:rPr>
        <w:t xml:space="preserve">Esimerkki 1.4815</w:t>
      </w:r>
    </w:p>
    <w:p>
      <w:r>
        <w:t xml:space="preserve">Fakta1: Huck jälkeen hyvää yötä klo menee juhliin Bellagio hotellin pokerihuone, Fakta2: Fakta3: Durucher pelaa pokeria yhtä hyvin kuin kuka tahansa, paitsi että hänellä on räjäyttäjän maine, Fakta4: L.C. saapuu Huckille Huckin edesmenneen äidin vihkisormus, Fakta5: isä opetti hänet pelaamaan keittiönpöydällä penningeillä ja kolikoilla.</w:t>
      </w:r>
    </w:p>
    <w:p>
      <w:r>
        <w:rPr>
          <w:b/>
        </w:rPr>
        <w:t xml:space="preserve">Tulos</w:t>
      </w:r>
    </w:p>
    <w:p>
      <w:r>
        <w:t xml:space="preserve">Huck Cheever Eric Bana on nuori ja lahjakas pokerinpelaaja Las Vegasissa, jota vainoaa suhde hänen vieraantuneeseen isäänsä L.C. Cheeveriin Robert Duvall, joka on kaksinkertainen pokerin maailmanmestari. Huck on Vegasin pokerihuoneiden vakiokävijä, mutta tarvitsee 10 000 dollaria saadakseen paikan World Series of Pokerin päätapahtumaan. Bellagio-hotellin pokerihuoneessa vietetyn hyvän illan jälkeen Huck lähtee juhliin ja tapaa kaupunkiin juuri saapuneen laulajatar Billie Offer Drew Barrymoren. Billien isosisko Suzanne Debra Messing varoittaa häntä, että Huck on hustle 10, commitment zero. Takaisin Bellagiossa Huckilla menee hyvin pöydissä, ennen kuin L.C. palaa kaupunkiin Etelä-Ranskasta. Huck tervehtii isäänsä kylmästi. He pelaavat headsupia. Koronkiskuri Roy Durucher Charles Martin Smith kertoo Huckille, että hän pelaa pokeria yhtä hyvin kuin kuka tahansa, paitsi että hänellä on maine räjäyttäjänä, joka ei ole tarpeeksi kärsivällinen ja joka aina menee rikki. Roy ehdottaa Huckille panostusta 10 000:n päätapahtumaan, jossa voitot jaetaan 60 Royn ja 40 Huckin kesken, mutta Huck kieltäytyy. Epäonnistuttuaan lainaamaan rahaa ystävältään Jack Robert Downey Jr:lta Huck menee Suzannesin luokse lainan toivossa. Sen sijaan hän törmää Billieen, joka saa puhelun, jossa vahvistetaan, että hän on saanut työpaikan laulajana klubilla. Huck ehdottaa juhlia ja näyttää Billielle Binions Horseshoessa, miten pokeria pelataan. L.C. saapuu paikalle ja näyttää Huckille Huckin edesmenneen äidin vihkisormuksen, jonka Huck oli pantannut ja jonka L.C. on lunastanut. Huck menettää voittonsa. Illallisella hän selittää Billielle, että hänen isänsä varasti hänen äidiltään ennen kuin jätti tämän. Huck sanoo isänsä opettaneen hänet pelaamaan keittiönpöydällä penneillä, kolikoilla ja kolikoilla. He rakastelevat illallisen jälkeen. Kun Billie nukkuu, Huck varastaa rahaa Billien kukkarosta. Huck pelaa supersatelliitissa päästäkseen päätapahtumaan. Hän näyttää voittaneen paikan, mutta eräs väärinkäsitys maksaa hänelle. Roy suostuu panostamaan Huckin ja antaa hänelle jopa 1200 ylimääräistä, jotta hän voi maksaa Billielle takaisin. Hän pyytää tytöltä anteeksi ja sanoo, että hänestä tuntuu, että heillä on mahdollisuus johonkin erityiseen. Myöhemmin he törmäävät L.C:hen, joka voittaa kaikki Huckin panosrahat World Seriesiin nopeassa pokeripelissä. Billie pitää sekuntikelloa golfmaratonissa, joka Huckin on suoritettava kolmessa tunnissa voittaakseen vedon. Hän kieltäytyy huijaamasta Huckin puolesta, kun tämä pääsee maaliin kaksi sekuntia liian myöhään. Huck saa mustan silmän, kun Royn roistot heittävät hänet tyhjään altaaseen. He varoittavat Huckia palauttamaan Roylle 11 200 euron panoksen, jonka hän on velkaa, tai saamaan paikan World Seriesissä 48 tunnin kuluessa. Kun Huck menee Suzannen asunnolle etsimään Billietä, hän saa tietää, että Billie on lähtenyt kotiin Bakersfieldiin. Huck myy vihkisormuksen isälleen 500:lla ja tienaa pokeria pelaamalla yhdessä yössä 10 000 dollaria ostaakseen paikan World Seriesiin. Huck matkustaa Bakersfieldiin kertoakseen Billielle, että hän tarkoitti sitä, mitä sanoi, kun hänestä tuntui, että heillä oli mahdollisuus johonkin erityiseen. Takaisin Vegasissa Huck osallistuu World Seriesiin löydettyään osallistumisrahat. Hän ja hänen isänsä pääsevät molemmat yhdeksän hengen finaalipöytään. Billie katsoo yleisöstä, kun Huck ja L.C. ottavat yhteen. Huck luovuttaa tahallaan voittavan käden ja jää kolmanneksi. Muutamaa minuuttia myöhemmin L.C. joutuu jokeen ja putoaa toiseksi ja häviää tittelin Jason Keyes Evan Jonesille, joka oli voittanut osallistumisensa online-satelliitissa nyökkäys Chris Moneymakerille, joka voitti vuoden 2003 pääturnauksen samanlaisen turnaukseen osallistumisen jälkeen. Turnauksen jälkeen L.C. tarjoaa pojalleen kahdenkeskistä uusintaottelua, jossa pelataan vain penningeistä, nickeistä ja dimeistä. Heidän suhteensa palautuu ennalleen, kuten myös Hucksin ja Billiesin suhde loppukohtauksessa.</w:t>
      </w:r>
    </w:p>
    <w:p>
      <w:r>
        <w:rPr>
          <w:b/>
        </w:rPr>
        <w:t xml:space="preserve">Esimerkki 1.4816</w:t>
      </w:r>
    </w:p>
    <w:p>
      <w:r>
        <w:t xml:space="preserve">Fakta1: Fakta2: hyökkäys kaupunkiin on lyöty väliaikaisesti, Fakta3: kenttämarsalkka Sun Chuanting vankilassa on kutsuttu Chongzhen keisari häpeä, Fakta4: Youke Matkalla on pakko osallistua haavoja Li Tianyou Tongguan vierailla sukulainen, Fakta5: sukulainen käsketään hoitaa Ming sotilaat</w:t>
      </w:r>
    </w:p>
    <w:p>
      <w:r>
        <w:rPr>
          <w:b/>
        </w:rPr>
        <w:t xml:space="preserve">Tulos</w:t>
      </w:r>
    </w:p>
    <w:p>
      <w:r>
        <w:t xml:space="preserve">Pohjois-Kiina, 1642. Lähes 300 vuoden jälkeen Ming-dynastia on romahduksen partaalla. Kapinallisjoukot ovat saartaneet Pekingin eteläpuolella sijaitsevan Henanin maakunnan pääkaupungin Kaifengin, mutta niiden hyökkäys kaupunkiin lyödään väliaikaisesti takaisin. Chongzhenin keisari Yu Shaoqun kutsuu häpeällisesti vankilassa istuvan sotamarsalkka Sun Chuanting Leon Dain koolle ja antaa hänelle 500 000 sotilasta tukahduttamaan kapinan, jota johtaa nomadikuningas Li Zicheng. Samaan aikaan kiertolaislääkäri Wu Youke Feng Yuanzheng joutuu oikeuteen, koska hänen epäillään myrkyttäneen potilaansa epätavanomaisella hoidollaan; tapaus hylätään, mutta tuomari kieltää häntä harjoittamasta lääkärin ammattia omalla alueellaan. Matkalla Tongguaniin tapaamaan sukulaista Ming-joukot pakottavat Youken hoitamaan Li Tianyou Sun Qiangin haavoja, pettyneen oppineen, joka oli matkalla kapinallisiin. Kenttämarsalkka Sun saapuu Tongguaniin vaimonsa Feng Bo:n ja lapsensa kanssa, ja komentaja He Renlong tervehtii häntä, mutta ei tiedä, että sotamarsalkka Sun on tullut teloittamaan hänet ja hänen miehensä asemiensa hylkäämisestä. Tongguanissa Youke majoittuu sukulaisensa, mestarilääkäri Zhao Chuan Qian Xuegen luona, jonka käsketään hoitaa Ming-sotilaita, kun nämä alkavat salaperäisesti sairastua. Samaan aikaan kenttämarsalkka Sun huomaa, että Tongguanin viljavarastot ovat pahasti alhaalla, ja tappaa rekisterinpitäjän, joka salaa asian. Kaifengissa Ming-joukot näkevät nyt nälkää. Tongguanissa lääkäri Zhao ei pysty pysäyttämään epidemian leviämistä sotilaiden keskuudessa. Kapinalliset sieppaavat Youken hoitamaan joukkojaan, mutta sotamarsalkka Sunin joukot pelastavat hänet. Kenttämarsalkan ja Youken välille kehittyy yhteisymmärrys, ja Youken epätavalliset lääketieteelliset teoriat joutuvat sitten koetukselle.</w:t>
      </w:r>
    </w:p>
    <w:p>
      <w:r>
        <w:rPr>
          <w:b/>
        </w:rPr>
        <w:t xml:space="preserve">Esimerkki 1.4817</w:t>
      </w:r>
    </w:p>
    <w:p>
      <w:r>
        <w:t xml:space="preserve">Fakta1: mustapukuinen laulaja, joka tunnetaan nimellä King of Minstrels, pyytää rakastettuaan karkaamaan, Fakta2: taiteilija ei halua kantaa vastuuta vaimosta, Fakta3: kuorotyttö nimeltä Honey valmistautuu lähtemään teatteriseurueen kanssa karavaanissa kohti länttä, Fakta4: seurueen vaunujunan saattajina ovat kapteeni Tex Autry Yhdysvaltain ratsuväestä ja laulavat maalaismiehet, Fakta5: karavaanari On joutuu varkaiden väijytykseen matkalla San Franciscoon.</w:t>
      </w:r>
    </w:p>
    <w:p>
      <w:r>
        <w:rPr>
          <w:b/>
        </w:rPr>
        <w:t xml:space="preserve">Tulos</w:t>
      </w:r>
    </w:p>
    <w:p>
      <w:r>
        <w:t xml:space="preserve">St. Louisin oopperatalossa vuonna 1860 mustapukuinen laulaja Jerry Barton, joka tunnetaan nimellä King of the Minstrels, tulee kulissien taakse ja pyytää rakastettuaan Lettie Morgan Ann Rutherfordia karkaamaan. Lettien Hortense-täti, joka pelkää Bartonin olevan onnenonkijana, kertoo Lettielle, ettei hän olekaan se perijätär, joksi häntä luultiin, ja että hän on elänyt tätinsä hyväntekeväisyydestä. Koska Bartonilla ei ole varallisuutta metsästettävänä, hän ilmoittaa Lettielle, ettei taiteilijalle voi sälyttää vaimon vastuuta. Oopperatalon ulkopuolella Lettie tapaa Honey Barbara Pepper -nimisen kuorotytön, joka valmistautuu lähtemään teatteriseurueensa kanssa asuntovaunussa kohti länttä. Kun seurueen tuottaja erehtyy luulemaan Lettietä tähdeksi, hän liittyy seurueeseen Mary Vardenina. Seurueen vaunujunan saattajina ovat kapteeni Tex Autry Gene Autry Yhdysvaltain ratsuväestä ja hänen laulavat maamiehensä. Seurue myöhästyy kuitenkin vaunujunasta ja joutuu matkustamaan yksin. Matkalla San Franciscoon varasjoukko väijyy karavaanaria. Tex ja hänen miehensä saapuvat paikalle, ja tulitaistelun jälkeen jengi ajetaan pois. Kun Tex on pelastanut Lettien karanneesta vaunusta, hän kommentoi, kuinka typerää on vaarantaa miehensä henki hullujen showtyttöjen takia. Hänen röyhkeydestään suuttuneena Lettie päättää kävellä mieluummin kuin ratsastaa Texin kanssa. Lopulta hän väsyy ja kysyy Texiltä, voisiko hän ratsastaa hänen kanssaan. Seurue saapuu turvallisesti Fort Henryyn, jota johtaa eversti Seward Frank LaRue. Nuori Peura -niminen intiaani varoittaa Texiä, että päällikkö Valkoinen Kotka valmistautuu hyökkäämään armeijan kimppuun. Kun Buck LaCrosse Warner Richmond -niminen luopio varastaa hevoset linnakkeesta, Tex pelastaa hevoset. Päällikkö White Eaglen kanssa liittoutunut Utah Joe Allan Sears syyttää Texiä valheellisesti osallisuudesta intiaanien kanssa, ja Tex pidätetään pian maanpetoksesta. Hortense-täti saapuu paikalle tuomari Forsythe Lane Niles Welchin kanssa, joka toivoo voivansa naida Lettien ja käyttää hänen rahojaan pyrkiäkseen presidentiksi. Hortense-täti rohkaisee häntä menemään naimisiin Lanen kanssa. Lettie vetoaa Laneen Texin puolesta ja vihjaa menevänsä naimisiin, jos tämä pelastaa Texin. Kun vaunujuna valmistautuu lähtemään, Lettie hyvästelee Texin surullisena, ja Lane lupaa liittyä Lettien seuraan oikeudenkäynnin jälkeen. Lane kuitenkin pettää Lettien ja auttaa varmistamaan Texin tuomion. Tuomion ja kuolemantuomion jälkeen Tex pakenee ystäviensä avulla. Koska Tex epäilee, että Utah Joe on luvannut toimittaa päällikkö White Eaglelle ammuksia, hän käskee ystävänsä Frog Smiley Burnetten liittyä vaunukuljetukseen vakoilemaan Utah Joeta. Karavaanarin leiriytyessä Frog kertoo Lettielle, että Lane rohkaisi Texin tuomitsemista. Honey, joka on rakastunut Frogiin, kertoo Lettielle, että Lane oli luultavasti mustasukkainen Lettien tunteista Texiä kohtaan, mutta Lettie kieltää rakastavansa sotilasta. Kun Utah-Joe ilmoittaa suunnitelmistaan kulkea uutta reittiä Kern Valleyn läpi, Frog varoittaa, että laakso on täynnä luopioita ja epäystävällisiä intiaaneja. Myöhemmin samana iltana Tex saapuu paikalle ja kuulee, kuinka Utah Joe ohjaa päällikkö White Eaglen ruutivarastoitujen vaunujen luo. Tex vetää aseensa heitä kohti, ja syntyy tappelu, jonka aikana LaCrosse saapuu paikalle. Kun Frog ja Tex yrittävät taistella luopioita vastaan, sotilaat ratsastavat paikalle. Päällikkö White Eaglea ammutaan tappelun aikana, mutta Utah Joe pääsee pakoon. LaCrosse pidätetään, ja teloitusryhmän uhatessa hän tunnustaa, että Utah Joe oli yllyttänyt hevosvarkauteen linnakkeessa, kun hän päästi irti nokkelan mustan orin, joka avasi aitauksen portin. LaCrosse myös varoittaa karavaanaria, että Utah Joe johtaa heidät väijytykseen. Kun karavaani valmistautuu lähtemään, Utah Joe, joka on nyt pukeutunut intiaaniksi, lähettää savumerkin, ja intiaanit lähestyvät. Sammakko saa luodin osuman ja kiinnittyy epähuomiossa karanneen ruutivaunun alapuolelle. Tex onnistuu pelastamaan hänet, ja sytyttämällä vaunun se syöksyy intiaanien joukkoon. Intiaanit vetäytyvät, kun maalaismiehet saapuvat, ja kun vaunujuna lähtee, Tex ja Lettie suutelevat, ja Honey hoivaa sammakkoa syleilevän parin takana.</w:t>
      </w:r>
    </w:p>
    <w:p>
      <w:r>
        <w:rPr>
          <w:b/>
        </w:rPr>
        <w:t xml:space="preserve">Esimerkki 1.4818</w:t>
      </w:r>
    </w:p>
    <w:p>
      <w:r>
        <w:t xml:space="preserve">Fakta1: Fakta3: Ricky tappaa loput Patchi ja Scowlerin perheestä, Fakta4: Scowler seuraa Edmontosauruksen laumaa etsimään ruokaa jättäen Patchin ja Juniper rannan taakse, Fakta5: Patchi palaa laumaan ja löytää ne Gorgonilta ja laumalta.</w:t>
      </w:r>
    </w:p>
    <w:p>
      <w:r>
        <w:rPr>
          <w:b/>
        </w:rPr>
        <w:t xml:space="preserve">Tulos</w:t>
      </w:r>
    </w:p>
    <w:p>
      <w:r>
        <w:t xml:space="preserve">Zack-niminen paleontologi vie veljenpoikansa Rickyn ja sisarentyttärensä Jaden fossiilijahtiin. Yksin ollessaan Ricky kohtaa puhuvan variksen, joka muuttuu Alexornis-nimiseksi Alexiksi. Se kertoo hänelle tarinan, joka sijoittuu liitukaudelle 70 miljoonaa vuotta sitten. Patchi on Pachyrhinosauruksen poikasista pienin, ja hänen isoveljensä Scowler kiusaa häntä usein. Heidän isänsä Bulldust on Pachyrhinosauruslauman johtaja. Alex, joka on Patchin mentori, yrittää auttaa Patchia tekemään vaikutuksen naaraspuoliseen Pachyrhinosaurukseen nimeltä Juniper, mutta sen lauma muuttaa etelään ilman Patchia. Bulldust siirtää myös laumansa etelään, mutta kun ne yrittävät kulkea metsän läpi, ne joutuvat pakenemaan tulipalon syttyessä. Kaaosta hyväksikäyttäen lihansyöjälauma, jota johtaa Gorgosaurus nimeltä Gorgon, hyökkää hajallaan olevan lauman kimppuun. Ne tappavat loput Patchin ja Scowlerin perheestä, ja Gorgon tappaa itse Bulldustin. Tämän jälkeen Patchin lauma yhdistyy Junipersiin jatkaessaan vaellustaan. Gorgonin lauma hyökkää jälleen niiden kimppuun, ja siitä syntyvässä paniikissa Patchi, Scowler ja Juniper putoavat jokeen ja ajautuvat alavirtaan mereen Alexin seuratessa heitä ylhäältä käsin. Rannalla Scowler seuraa Edmontosaurus-laumaa etsimään ruokaa ja jättää Patchin ja Juniperin sydämettömästi taakseen. He kulkevat metsän läpi ja löytävät lopulta laumansa ja Scowlerin. Kun Scowler on vuosien ajan kulkenut samaa reittiä pohjoisesta etelään ja päinvastoin, aikuisesta Scowlerista tulee lauman uusi johtaja, ja hän valitsee Juniperin kumppanikseen Patchin pettymykseksi. Scowler johtaa lauman holtittomasti ohueksi jäätyneelle lammelle, ja Patchi pystyy johtamaan suurimman osan laumasta turvaan. Scowler on raivoissaan ja uskoo Patchin syrjäyttävän hänet ja yrittävän viedä häneltä Juniperin, joten hän yllyttää Patchia taisteluun lauman johtajuudesta. Scowler voittaa nopeasti, hylkää Patchin ja käskee Juniperin ja muun lauman jättää hänet taakseen. Masentuneena ja sydän murtuneena Patchi yrittää antaa petojen syödä itsensä, mutta Alex vakuuttaa hänet kuolemaan jonkin kuolemisen arvoisen asian puolesta, kuten Bulldust teki. Neuvon antamasta voimasta Patchi palaa lauman luo, mutta huomaa, että Gorgon ja hänen laumansa hyökkäävät jälleen lauman kimppuun. Kun Gorgon voittaa hänet taistelussa, katuva Scowler käskee Patchia pelastamaan itsensä ja johtamaan lauman turvaan. Sen sijaan Patchi johtaa laumaa ja karkottaa Gorgonin ja hänen laumansa lopullisesti ja pelastaa Scowlerin. Scowler tekee sovinnon Patchin kanssa ja luovuttaa lauman johtajuuden tälle, ja Patchi saa Juniperin kanssa munia, joista yksi kuoriutuu ja Alex pyytää, että se nimetään hänen mukaansa. Nykypäivänä Alexin tarinan liikuttamana Ricky palauttaa Gorgosauruksen hampaan Zackille ja Jadelle, jotka ovat tietämättään löytäneet Gorgon kallon.</w:t>
      </w:r>
    </w:p>
    <w:p>
      <w:r>
        <w:rPr>
          <w:b/>
        </w:rPr>
        <w:t xml:space="preserve">Esimerkki 1.4819</w:t>
      </w:r>
    </w:p>
    <w:p>
      <w:r>
        <w:t xml:space="preserve">Fakta1: elokuvan kehystarina ja kerronta koskee sukellusveneen miehistöä, Fakta2: miehistö kamppailee selviytyäkseen alhaisilla happipitoisuuksilla, Fakta3: äkillinen ilmestyminen johtaa pakenemiseen ahdingosta, Fakta4: miehet liikkuvat huoneiden ja käytävien labyrintissä yrittäessään päästä kapteenin kammioon, Fakta5: tarinat johtavat muihin tarinoihin.</w:t>
      </w:r>
    </w:p>
    <w:p>
      <w:r>
        <w:rPr>
          <w:b/>
        </w:rPr>
        <w:t xml:space="preserve">Tulos</w:t>
      </w:r>
    </w:p>
    <w:p>
      <w:r>
        <w:t xml:space="preserve">Elokuvan kehystarina ja kertomus, johon se palaa eniten, koskee sukellusveneen miehistöä, joka kuljettaa haihtuvaa ainetta, joka räjähtää, jos se joskus nousee pintaan. Kun miehistö kamppailee selviytyäkseen alhaisen happipitoisuuden vallitessa, metsämies Roy Dupuis tunkeutuu salaperäisesti alukselle; miehistö uskoo, että hänen äkillinen ilmestymisensä voi johtaa pakoon heidän ahdingostaan. Miehet kulkevat huoneiden ja käytävien labyrintissä yrittäessään päästä kapteenin kammioon. Matkan varrella he kertovat tarinoita, jotka johtavat toisiin tarinoihin, jotka avautuvat Matrjoshka-nuken monimutkaisella ja monikerroksisella tavalla. Tärkeimmässä näistä alatarinoista metsämies ja hänen toverinsa yrittävät pelastaa Margot-nimisen naisen turmeltuneilta sieppaajilta. Muissa alatarinoissa on mukana kirurgi, jonka sieppaa vakuutuspetoksentekijöinä työskentelevä naisluurankojen ryhmä, hullu junassa, jota hoitaa naishimoinen psykiatri, viikset, jotka pyrkivät lohduttamaan sen miehen leskiä, jonka kasvoja ne ennen koristelivat, ja Januksen rintakuvan kiroama tohtori. Sukellusveneen miehistö pääsee lopulta kapteenin kiellettyyn huoneeseen, mutta löytää hänet toimintakyvyttömänä. Suurin osa miehistä kuolee tukehtumalla, mutta metsämies huomaa, että haihtuva lasti on muuttunut hänen rakkaakseen Margotiksi. Intohimoinen suudelma johtaa Climaxes-kirjasta poimittujen loppuehdotusten montaasiin ja itse elokuvan äkilliseen, epäselvään loppuun.</w:t>
      </w:r>
    </w:p>
    <w:p>
      <w:r>
        <w:rPr>
          <w:b/>
        </w:rPr>
        <w:t xml:space="preserve">Esimerkki 1.4820</w:t>
      </w:r>
    </w:p>
    <w:p>
      <w:r>
        <w:t xml:space="preserve">Fakta1: Ashok on rakastunut Sivakamiin, Fakta2: Fakta3: vaimo R.S.Manohar näkee Sivakamin, Fakta4: lapsi juoksee jättäen Sivakamin veitsen kanssa, Fakta5: rikkaan miehen vaimo saa selville Sivakamin historian mieheltä.</w:t>
      </w:r>
    </w:p>
    <w:p>
      <w:r>
        <w:rPr>
          <w:b/>
        </w:rPr>
        <w:t xml:space="preserve">Tulos</w:t>
      </w:r>
    </w:p>
    <w:p>
      <w:r>
        <w:t xml:space="preserve">Lentäjä Ashok Sivaji Ganesan on rakastunut Sivakami Vanisriin. Heillä on suhde ja Sivakami tulee raskaaksi. Ashok kuolee lento-onnettomuudessa. Sivakami kertoo isälleen raskaudestaan. Mutta pian hänkin kuolee. Sivakami on nyt yksin vastasyntyneen lapsensa kanssa, jonka hän antaa rikkaalle perheelle hoidettavaksi. Hän työskentelee siellä palvelijana ja kertoo rikkaalle menneisyydestään. Hän painottaa, ettei tätä saa kertoa hänen vaimolleen, joka on ihastunut lapseen. Mies lupaa hänelle, että hän ei kerro. Samaan aikaan vaimon veli R.S.Manohar näkee Sivakamin ja haluaa naida hänet. Kun nainen hylkää hänen kosintansa, mies yrittää raiskata hänet. Hänen poikansa tappaa hänet veitsellä. Lapsi juoksee karkuun jättäen Sivakamin veitsen kanssa. Sivakami joutuu vankilaan, koska hän tunnustaa murhan. Hänet vapautetaan kaksikymmentä vuotta myöhemmin. Sillä välin rikkaan miehen vaimo saa mieheltään tietää Sivakamin historiasta. Hän on järkyttynyt ja haluaa, että Sivakamivami vapautetaan välittömästi vankilasta. Sivakami palaa heidän kotiinsa. Siellä asuva tyttö Latha näkee Sivakamin. He tulevat hyvin toimeen keskenään. Hän vie Sivakamin lentokentälle tapaamaan sulhastaan, joka osoittautuu Sivakamin pojaksi Sivaji Ganesaniksi. Hän ei kuitenkaan tunnista tyttöä, sillä hän oli paljon nuorempi nähdessään hänet viimeksi. Eräänä päivänä hän löytää päiväkirjan ja näkee kuvia isästään, äidistään ja itsestään äitinsä kanssa. Silloin hän muistaa Sivakamin ja pyytää tätä tulemaan palkintoseremoniaansa. Seremonian aikana hän pyytää äitiään esittämään hänelle palkinnon, johon tämä suostuu. Elokuva päättyy, kun sekä Sivaji Ganesan että Vanisri ovat lavalla.</w:t>
      </w:r>
    </w:p>
    <w:p>
      <w:r>
        <w:rPr>
          <w:b/>
        </w:rPr>
        <w:t xml:space="preserve">Esimerkki 1.4821</w:t>
      </w:r>
    </w:p>
    <w:p>
      <w:r>
        <w:t xml:space="preserve">Fakta1: Fakta2: Etelä-Amerikasta kotoisin olevat ihmiset asuttivat saaria jo ennen kolumbusta, Fakta3: Heyerdahlin teoriaa polynesialaisten alkuperästä tukee polynesialainen kansanperinne, jossa todetaan yhtäläisyyksiä Etelä-Amerikasta löydettyjen patsaiden ja polynesialaisten moain välillä, Fakta4: Fakta5: Miehistön tieteellinen rekonstruktio legendaarisesta matkasta Perun rannikolta Polynesian saarille kohtasi takaiskuja myrskyjen, haiden ja muiden avomeren vaarojen muodossa.</w:t>
      </w:r>
    </w:p>
    <w:p>
      <w:r>
        <w:rPr>
          <w:b/>
        </w:rPr>
        <w:t xml:space="preserve">Tulos</w:t>
      </w:r>
    </w:p>
    <w:p>
      <w:r>
        <w:t xml:space="preserve">Elokuva on dramatisoitu tarina Thor Heyerdahlista ja hänen KonTiki-matkastaan vuonna 1947. Kun tuon ajan vallitsevien teorioiden mukaan Polynesian olivat asuttaneet lännestä muuttaneet kansat, Heyerdahl, kokeileva etnografi ja seikkailija, lähtee todistamaan teoriaansa, jonka mukaan Etelä-Amerikasta kotoisin olevat ihmiset asuttivat saaret esikolumbiaanisena aikana. Heyerdahl havaitsee Etelä-Amerikasta löydettyjen patsaiden ja polynesialaisten moain välillä yhtäläisyyksiä, ja hänen teoriaansa polynesialaisten alkuperästä tukee polynesialainen kansanperinne, joka kertoo muinaisesta Hanau epe -nimisestä heimosta, jonka sanotaan aikoinaan asuttaneen Pääsiäissaaren. Vaikka useimmat asiantuntijat ovat sitä mieltä, että tällainen matka valtavan valtameren halki tuskin olisi koskaan onnistunut, osoittaakseen, ettei muinaisilla kansoilla ollut mitään teknisiä rajoituksia, jotka olisivat estäneet heitä tekemästä matkaa, Heyerdahl panee teoriansa koetukselle ja rakentaa balsapuusta lautan käyttäen samoja tekniikoita, joita alueen alkuperäiskansat olisivat käyttäneet 1 500 vuotta sitten. Vaikka hän itse ei osaa uida eikä purjehtia, hän lähtee pienellä lautalla matkaan Tyynenmeren halki Perusta Polynesiaan. Mukana on viiden miehen miehistö ja Lorita-niminen ara. Kolmen kuukauden aikana alkeellisella aluksella, joka on nimetty inkojen auringon ja myrskyn jumalan KonTikin mukaan, miehistön tieteellinen rekonstruktio legendaarisesta matkasta Perun rannikolta Polynesian saarille kohtaa vastoinkäymisiä myrskyjen, haiden ja muiden avomeren vaarojen muodossa.</w:t>
      </w:r>
    </w:p>
    <w:p>
      <w:r>
        <w:rPr>
          <w:b/>
        </w:rPr>
        <w:t xml:space="preserve">Esimerkki 1.4822</w:t>
      </w:r>
    </w:p>
    <w:p>
      <w:r>
        <w:t xml:space="preserve">Fakta1: Mathewson löytää junalippuja romanttista Venetsian pakomatkaa varten, Fakta2: Fakta3: Stephen ja Gerald vaikuttavat olevan Germainen lumoissaan, Fakta4: humalainen Bunny kiipeää tikkaat Germainen makuuhuoneeseen, Fakta5: Claire katkaisee suhteen Geraldin kanssa.</w:t>
      </w:r>
    </w:p>
    <w:p>
      <w:r>
        <w:rPr>
          <w:b/>
        </w:rPr>
        <w:t xml:space="preserve">Tulos</w:t>
      </w:r>
    </w:p>
    <w:p>
      <w:r>
        <w:t xml:space="preserve">Kun Claire Mathewsonin aviomies Stephen palaa yllättäen vuoden 1932 kesäolympialaisista, joissa hänen piti kilpailla keihäänheitossa, hän löytää junaliput romanttiselle Venetsian-lomalle, jonka Claire on suunnitellut rakastajansa Geraldin kanssa. Geraldin ystävä Bunny valehtelee ja sanoo, että liput ovat itse asiassa Geraldille ja hänen vaimolleen. Stephen on yhä epäluuloinen, joten Geraldin on löydettävä valevaimo, joka lähtee hänen kanssaan Venetsiaan. Hän yrittää palkata näyttelijätär ChouChoun, mutta koska hänen poikaystävänsä on mustasukkainen, hän antaa työn työtön Germaine, joka tarvitsee 2000 frangin palkkion välttääkseen nälkää. Aluksi Gerald pitää naista liian vaatimattomana, mutta pian Gerald saa hänet vakuuttuneeksi siitä, että hän osaa teeskennellä lumoavaa vaimoa. Pariskunta lähtee Venetsiaan. Bunny, joka on ihastunut Germaineen, päättää liittyä heidän seuraansa. Junassa Stephen kyselee Geraldilta ja Germainelta, miten he tapasivat. Kun he saapuvat Venetsiaan, Claire tulee nopeasti mustasukkaiseksi, sillä sekä Stephen että Gerald vaikuttavat olevan ihastuneita Germaineen. Claire vaatii lopulta Geraldia lähettämään Germainen välittömästi pois, ja hän määrää Germainen lähtemään seuraavana päivänä. Sillä välin humalainen Bunny kiipeää tikkaita pitkin Germainen makuuhuoneeseen ja tarjoutuu viemään hänet pois. Kun nainen on kieltäytynyt tarjouksesta, mies putoaa ulos tullessaan kanavaan ja joutuu kahden poliisin kiinniottamaksi. Stephen uskoo kuulevansa murtovarkaan ja menee Germainen huoneeseen tutkimaan asiaa. Gerald ja Claire nappaavat heidät näennäisesti vaarallisesta tilanteesta. Bunny kuitenkin ilmestyy takaisin ja selittää, mitä todella tapahtui. Claire keskeyttää suhteensa Geraldiin, koska rakkaus aviomiestä kohtaan syttyy uudelleen. Germaine paljastaa Geraldille, ettei hän olekaan ChouChou, ja päättää palata Pariisiin, mutta Gerald tavoittaa hänet gondolissa ja kosii häntä.</w:t>
      </w:r>
    </w:p>
    <w:p>
      <w:r>
        <w:rPr>
          <w:b/>
        </w:rPr>
        <w:t xml:space="preserve">Esimerkki 1.4823</w:t>
      </w:r>
    </w:p>
    <w:p>
      <w:r>
        <w:t xml:space="preserve">Fakta1: Fakta2: Katie Holstrom lähtee perheensä maatilalta Capitol Cityn sairaanhoitajakouluun: Fakta3: Katie työskentelee kotiapulaisena poliittisen vallanpitäjän Agatha Morleyn kotona, ja poika kieltäytyy pyytämästä perheeltä apua, Fakta4: Morleyt ja muut poliittisen puolueen johtajat valitsevat kuolleen kongressiedustajan sijaisen, Fakta5: oppositiopuolueen johtajat tarjoavat Katie Holstromille tukea tulevissa vaaleissa.</w:t>
      </w:r>
    </w:p>
    <w:p>
      <w:r>
        <w:rPr>
          <w:b/>
        </w:rPr>
        <w:t xml:space="preserve">Tulos</w:t>
      </w:r>
    </w:p>
    <w:p>
      <w:r>
        <w:t xml:space="preserve">Katie Holstrom Loretta Young, ruotsalaisamerikkalainen, lähtee perheensä maatilalta sairaanhoitajakouluun Capitol Cityyn. Katien isälle töitä tehnyt navettamaalari Adolph Petree Rhys Williams tarjoaa hänelle kyydin, mutta ryöstää häneltä rahat. Katie, joka ei suostu pyytämään perheeltään apua, menee töihin kotiapulaiseksi poliittisen vallanpitäjän Agatha Morleyn Ethel Barrymoren ja tämän pojan, Yhdysvaltain edustajan Glenn Morleyn Joseph Cottenin kotiin. Pian hän tekee vaikutuksen Agathaan ja tämän uskolliseen majordomoon Joseph Clancey Charles Bickfordiin virkistävällä, maanläheisellä maalaisjärjellään ja Glenniin muulla viehätyksellään. Odottamattomia ongelmia syntyy, kun Morleyt ja muut poliittisen puolueensa johtajat valitsevat kuolleen kongressiedustajan sijaisen; he valitsevat häikäilemättömän Anders J. Finleyn Art Bakerin. Miestä tunteva Katie paheksuu voimakkaasti heidän valintaansa. Hän osallistuu Finleyn esittelyä varten järjestettyyn julkiseen kokoukseen ja alkaa esittää kärkeviä, kiusallisia kysymyksiä. Oppositiopuolueen johtajat ovat vaikuttuneita ja tarjoavat hänelle tukeaan tulevissa vaaleissa. Kun hän suostuu, Katie joutuu vastentahtoisesti irtisanoutumaan työstään Glennin harmiksi. Kun Katien kampanja saa tukea Glennin valmennuksen avulla, Finley turvautuu Katien maineen mustamaalaamiseen. Hän maksaa Petreelle, jotta tämä väittäisi Katien viettäneen yön hänen kanssaan, kun tämä antoi hänelle kyydin. Tämän seurauksena Katie on niin järkyttynyt, että hän juoksee kotiin. Glenn saa tietää kikkailusta, seuraa Katieta ja kosii häntä. Kuultuaan uutisen poikansa kihlauksesta Agatha juottaa hovimestarinsa avustuksella Finleyn humalaan ja huijaa hänet paljastamaan, että hän vastustaa Euroopan unionin perustamista ja että hän lahjoi Petreen, mutta myös, että hän on piilottanut Finleyn turvallisesti eristettyyn mökkiinsä. Katien kolmen ison ja vahvan veljeksen James Arnessin, Lex Barkerin ja Keith Andesin avulla Glenn vie Petreen pois Finleyn häntä vahtimaan määräämiltä roistoilta ja pakottaa hänet tunnustamaan radiossa. Agatha peruuttaa puolueensa tuen Finleylle ja tukee Katieta, mikä varmistaa hänen valintansa. Loppukohtauksessa Glenn kantaa Katien Yhdysvaltain edustajainhuoneen kynnyksen yli.</w:t>
      </w:r>
    </w:p>
    <w:p>
      <w:r>
        <w:rPr>
          <w:b/>
        </w:rPr>
        <w:t xml:space="preserve">Esimerkki 1.4824</w:t>
      </w:r>
    </w:p>
    <w:p>
      <w:r>
        <w:t xml:space="preserve">Fakta1: Fakta2: Aaliya Kamal on heikentynyt ja juhlittu egyptiläinen valokuvaaja, jolle on tehty sarveiskalvonsiirto: Fakta3: Maitreya on taistellut polkuihmisiä vastaan, Fakta4: uusi munuainen oli Shankarilta varastettu, Fakta5: ihminen on vangittuna oman olemassaolonsa luolaan, jossa hän uskoo väliaikaisen olevan pysyvää.</w:t>
      </w:r>
    </w:p>
    <w:p>
      <w:r>
        <w:rPr>
          <w:b/>
        </w:rPr>
        <w:t xml:space="preserve">Tulos</w:t>
      </w:r>
    </w:p>
    <w:p>
      <w:r>
        <w:t xml:space="preserve">Aaliya Kamal Aida ElKashef on näkövammainen ja kuuluisa egyptiläinen valokuvaaja, jolle ollaan parhaillaan tekemässä sarveiskalvonsiirtoa, joka palauttaa hänen näkönsä. Vaikka leikkaus onnistuu ja Aaliyan näkö palautuu, hänellä on vaikeuksia sopeutua uuteen näköaistiinsa ja hän on tyytymätön valokuvaukseensa. Maitreya Neeraj Kabi, oppinut jain-munkki, on mukana vetoomuksessa eläinkokeiden kieltämiseksi Intiassa. Kun hänellä diagnosoidaan maksakirroosi, hänen vastahakoisuutensa eläinkokeilla testattuja lääkkeitä kohtaan kyseenalaistetaan, ja hänen on nyt oltava riippuvainen niistä ihmisistä, joita vastaan hän on taistellut - polkua, jota hän ei suostu kulkemaan. Nuori intialainen pörssimeklari Navin Sohum Shah on juuri saanut uuden munuaisen. Pian hän saa tietää elinten varastamisesta, johon liittyy köyhtynyt muurari Shankar. Aluksi hän pelkää, että hänen uusi munuaisensa oli Shankarilta varastettu. Kun hän kuulee, että munuaisen vastaanottaja asuu Ruotsissa, hän päättää lähteä sinne auttamaan Shankaria saamaan munuaisensa takaisin - mutta olisiko Shankaria kenties parempi auttaa suurella rahallisella korvauksella sen sijaan, että hänellä olisi taas kaksi munuaista? Theseuksen laiva päättyy platoniseen luolan allegoriaan. Filosofi Platon väittää, että ihminen on vangittuna oman olemassaolonsa luolaan, jossa hän virheellisesti uskoo väliaikaisen olevan pysyvää. Filosofin tehtävänä on hänen mukaansa auttaa ihmisiä löytämään tie ulos luolasta. Elokuvan viimeisessä kohtauksessa näemme miehen varjon hänen tutkimansa luolan seinissä. Hänen elimiään vastaanottaneet henkilöt, kuten Aaliya, Maitreya ja Navin, katsovat tätä lyhyttä klippiä. Mies, jonka näemme tässä klipissä vain varjona, ei päässyt ulos Platonin kuvaamasta vertauskuvallisesta vankiluolasta.</w:t>
      </w:r>
    </w:p>
    <w:p>
      <w:r>
        <w:rPr>
          <w:b/>
        </w:rPr>
        <w:t xml:space="preserve">Esimerkki 1.4825</w:t>
      </w:r>
    </w:p>
    <w:p>
      <w:r>
        <w:t xml:space="preserve">Fakta1: Fakta2: Bryan Leung esittää Fok Yuen-kapia toimintaelokuvassa: Fakta3: isä lannisti häntä oppimasta taistelulajeja, Fakta4: Kong oppii Fokin perheen taistelulajityylin salaa mizongyi, Fakta5: Fok tarkkailee isän opettamista taistelulajeista päivällä ja harjoittelee salaa yöllä Kongin kanssa.</w:t>
      </w:r>
    </w:p>
    <w:p>
      <w:r>
        <w:rPr>
          <w:b/>
        </w:rPr>
        <w:t xml:space="preserve">Tulos</w:t>
      </w:r>
    </w:p>
    <w:p>
      <w:r>
        <w:t xml:space="preserve">Bryan Leung esittää tässä toimintaelokuvassa historiallista hahmoa Fok Yuenkapia. Fok Yuenkap oli Fok Yantaisin neljäs lapsi, ja hän syntyi heikkona ja alttiina sairauksille. Fok Yuen sairastui jo varhain astmaan ja sairastui keltaisuuteen, ja hänen isänsä lannisti häntä opettelemasta taistelulajeja. Hänen isänsä palkkaa Kong Hosan Yasuaki Kuratan, japanilaisen opettajan, opettamaan pojalleen akateemisia ja moraalisia arvoja. Mutta Kong oppii salaa Fokin perheen taistelulajityylin, mizongyin. Fok haluaa oppia kamppailulajeja vastoin isänsä tahtoa. Hän tarkkailee isäänsä opettamassa oppilailleen taistelulajeja päivisin ja harjoittelee salaa öisin Kongin kanssa. Jonkin ajan kuluttua Kong jättää Fokin ja neuvoo häntä harjoittelemaan taistelulajeja. Fok kasvaa aikuiseksi ja joutuu japanilaisen taistelijan Sanakan haastamaksi. Fok voittaa Sanakan ja hänen japanilaisen miekkamiehensä. Sanaka tekee tappion takia itsemurhan ja hänen isänsä lähettää Japanin huipputaistelijan haastamaan Fokin Kiinaan. Paljastuu, että Kong Hosan on japanilainen taistelija, jota vastaan Fokin on tarkoitus taistella. Kong haluaa oppilaansa Fokin tekevän parhaansa, huijareita kuin että hän vihaa Fok Yuenia ja kaikkia kiinalaisia. Lopussa paljastuu, kun Fok Yuen voittaa Kong Hosanin.</w:t>
      </w:r>
    </w:p>
    <w:p>
      <w:r>
        <w:rPr>
          <w:b/>
        </w:rPr>
        <w:t xml:space="preserve">Esimerkki 1.4826</w:t>
      </w:r>
    </w:p>
    <w:p>
      <w:r>
        <w:t xml:space="preserve">Fakta1: Fakta2: Fern Arable löytää Johnin tappamassa vastasyntyneiden sikojen pentueen rääpäleitä: John antaa porsaan Fernille, Fakta3: Fern To joutuu viemään porsaan sedälle, jonka tarhassa se kaipaa seuraa, mutta muut navetan eläimet pahoittelevat sitä, Fakta4: Wilbur valmistetaan illalliseksi aikanaan, Fakta5: Charlotte lupaa laatia suunnitelman, joka takaa Wilburin hengen säästämisen.</w:t>
      </w:r>
    </w:p>
    <w:p>
      <w:r>
        <w:rPr>
          <w:b/>
        </w:rPr>
        <w:t xml:space="preserve">Tulos</w:t>
      </w:r>
    </w:p>
    <w:p>
      <w:r>
        <w:t xml:space="preserve">Eräänä keväänä Mainen Somersetin piirikunnassa sijaitsevalla maatilalla Fern Arable huomaa isänsä Johnin olevan lopettamassa vastasyntyneiden sikojen pentueen rääpäleitä. Hän onnistuu rukoilemaan isäänsä säästämään porsaan hengen. John antaa porsaan Fernille, joka hoivaa sitä rakastavasti ja antaa sille nimen Wilbur. Harmikseen, kun Wilbur on kasvanut aikuiseksi, Fern joutuu viemään sen setänsä Homer Zuckermanin luokse, jonka navettaan se jää kaipaamaan seuraa, mutta muut navetan eläimet hyljeksivät sitä, kunnes se ystävystyy Charlotten kanssa, hämähäkin, joka asuu Wilburin navetan yläpuolella olevassa tilassa Zuckermanin navetassa. Kun muut eläimet paljastavat Wilburille, että hänet valmistetaan aikanaan päivälliseksi, Charlotte lupaa laatia suunnitelman, jolla Wilburin henki taatusti säästyy. Muiden navetan eläinten, kuten Templeton-nimisen koomisen rotan, avulla Charlotte vakuuttaa Zuckermanin perheen siitä, että Wilbur on itse asiassa aivan erityinen, ja kirjoittaa verkkoonsa kuvauksia hänestä: Joku sika, Loistava, Säteilevä ja Nöyrä. Hän antaa koko nimensä Charlotte A. Cavatica ja paljastaa olevansa latohämähäkki, orbweaver-hämähäkki, jonka tieteellinen nimi on Araneus cavaticus. Arablet, Zuckermanit, Wilbur, Charlotte ja Templeton menevät messuille, jossa Wilbur osallistuu kilpailuun. Siellä Charlotte tuottaa munapussin, joka sisältää syntymättömän jälkeläisensä, ja vaikka Wilbur ei voita palkintoja, messujen henkilökunta ja vierailijat juhlivat häntä myöhemmin, joten hänestä tulee liian arvostettu elävänä, jotta hänen tappamisensa olisi perusteltua. Muninnan uuvuttamana Charlotte ei voi palata kotiin, koska hän tekee kuolemaa. Wilbur jättää hänelle tunteikkaat jäähyväiset, kun hän jää messuille ja kuolee pian Wilburin lähdön jälkeen, mutta Wilbur onnistuu viemään munapussinsa kotiin, jossa syntyy satoja jälkeläisiä. Suurin osa nuorista hämähäkeistä lähtee pian pois, mutta kolme, Joy, Aranea ja Nellie, jäävät ja heistä tulee Wilburin ystäviä.</w:t>
      </w:r>
    </w:p>
    <w:p>
      <w:r>
        <w:rPr>
          <w:b/>
        </w:rPr>
        <w:t xml:space="preserve">Esimerkki 1.4827</w:t>
      </w:r>
    </w:p>
    <w:p>
      <w:r>
        <w:t xml:space="preserve">Fakta1: sulhanen on järkyttynyt käyttäytymisen äkillisestä muutoksesta ja purkaa kihlauksen, Fakta2: pitkäaikainen ystävä Bob Ives katkaisee suhteen Yeagerin kanssa Yeagerin viimeaikaisen toiminnan vuoksi, Fakta3: Lettyn isä on valtuuttanut Yeagerin soluttautumaan paikalliseen jengiin ja metsästämään johtajaa samalla kun hän organisoi Arizona Rangers -joukkueet, Fakta4: Yeager on hyvässä yhteistyössä jengin kanssa, Fakta5: Letty ottaa kihlasormuksen vastaan.</w:t>
      </w:r>
    </w:p>
    <w:p>
      <w:r>
        <w:rPr>
          <w:b/>
        </w:rPr>
        <w:t xml:space="preserve">Tulos</w:t>
      </w:r>
    </w:p>
    <w:p>
      <w:r>
        <w:t xml:space="preserve">Boone Yeager on myynyt tilansa ja karjansa ja viettää nyt päivänsä juoden, uhkapelejä pelaten ja roikkuen erittäin huonomaineisten henkilöiden jengissä. Hänen morsiamensa Letty Meade on järkyttynyt hänen äkillisestä käytöksensä muutoksesta ja purkaa heidän kihlauksensa. Lisäksi hänen pitkäaikainen ystävänsä Bob Ives, paikallisen armeijan luutnantti, katkaisee myös suhteensa Yeageriin vastauksena Yeagerin viimeaikaisiin toimiin. Paljastuu kuitenkin, että Lettyn isä, tuomari Meade, on valtuuttanut Yeagerin soluttautumaan paikalliseen jengiin ja jahtaamaan sen johtajaa ja samalla organisoimaan Arizona Rangers -joukkoa. Yeager pääsee hyviin väleihin jengin kanssa, mutta ei saa heitä paljastamaan, kuka heidän johtajansa on. Lopulta hän osallistuu jengin kanssa postivaunuryöstöön yhdessä ystävänsä Whooper Hatchin kanssa. Ryöstön aikana Yeager, Hatch ja kaksi jengin jäsentä kuitenkin vangitaan ja heitetään vankilaan. Telkien takana Yeager saa vihdoin selville jengin johtajan todellisen henkilöllisyyden, joka sattuu olemaan paikallinen komissaari Teagle. Yeager saa tapaamisen vanhan ystävänsä Ivesin kanssa, jolle hän yrittää kertoa totuuden, mutta Ives ei suostu uskomaan hänen tarinaansa. Vielä pahempaa on se, että tapaamisesta poistuttuaan Ives paljastaa Yeagerin paljastuksen Teaglelle. Yeager ja Hatch onnistuvat pakenemaan, ja he kokoavat Arizona Rangersin ja lähtevät jengin perään. Kun paikallinen ratsuväki saapuu paikalle, jengi kukistetaan, ja kaikki pidätetään sekä saadaan takaisin kaikki jengin varastamat rahat. Letty ja Boone palaavat yhteen, ja Letty hyväksyy jälleen kerran Boonen kihlasormuksen.</w:t>
      </w:r>
    </w:p>
    <w:p>
      <w:r>
        <w:rPr>
          <w:b/>
        </w:rPr>
        <w:t xml:space="preserve">Esimerkki 1.4828</w:t>
      </w:r>
    </w:p>
    <w:p>
      <w:r>
        <w:t xml:space="preserve">Fakta1: Fakta2: ainoa tapa jatkaa esityksiä on voittaa Tummy Yummies Animal Talent Contest, joka lupaa kuuluisuutta, onnea ja elinikäisen Tummy Yummies -annoksen, Fakta3: Fakta4: Larry ei hyväksy eläimiä omistajineen, Fakta5: Shackleford kertoo Cliffordille, että Clifford suuttuu ja lähtee.</w:t>
      </w:r>
    </w:p>
    <w:p>
      <w:r>
        <w:rPr>
          <w:b/>
        </w:rPr>
        <w:t xml:space="preserve">Tulos</w:t>
      </w:r>
    </w:p>
    <w:p>
      <w:r>
        <w:t xml:space="preserve">Jättimäinen labradorinnoutaja Clifford vierailee tivolissa omistajansa Emily Elizabethin ja tämän ystävien Charleyn ja Jettan sekä Cliffordin ystävien Cleon ja TBonen kanssa. Clifford, Cleo ja TBone hämmästelevät Larrys Amazing Animals -nimellä tunnettua eläinnäytelmää, johon kuuluvat fretti Shackleford, lehmä Dorothy, mäyräkoira Dirk ja chihuahua Rodrigo. Esityksen jälkeen Shackleford saa selville, että heidän esityksensä voivat jatkua vain voittamalla Tummy Yummies -eläinten kykyjenetsintäkilpailun, joka lupaa mainetta, onnea ja elinikäisen annoksen Tummy Yummiesia. Kun Clifford ja hänen ystävänsä menevät hakemaan nimikirjoituksiaan, Shackleford yrittää vakuuttaa ne liittymään esitykseen uskoen, että Cliffordin esiintyminen auttaisi niitä parantamaan asemaansa, mutta yksikään niistä ei suostu, koska ne eivät halua jättää omistajiaan. Seuraavana päivänä Clifford kuulee Howardien keskustelun naapurinsa kanssa. Hän luulee virheellisesti olevansa taloudellinen taakka perheelle ja päättää liittyä Amazing Animals -yhtyeeseen, ja TBone ja Cleo liittyvät hänen seuraansa. Paettuaan Cliffordia pelkäävästä kaupungista ryhmä löytää Larryn eläimet. Koska Larry ei voi ottaa vastaan eläimiä, joilla on omistaja, he hävittävät niiden koiramerkit väittäen, että niiden tarkoituksena on huijata koiranpyytäjiä. Clifford auttaa muita parantamaan esityksiään, ja hänestä tulee heti esityksen tähti, Shacklefordin harmiksi. Samaan aikaan Emily Elizabeth etsii Cliffordia ja saa selville, että hän karkasi. Larrys Amazing Animals saa vihdoin osallistumisilmoituksen Tummy Yummies -kilpailuun, ja Shackleford kertoo Cliffordille, kuinka paljon hän halveksii tätä, jolloin Clifford suuttuu ja lähtee, vaikka Cleo ja TBone suostuttelevat hänet palaamaan. Larrys Amazing Animals voittaa kilpailun, mutta Tummy Yummiesin toimitusjohtaja George Wolfsbottom varastaa Cliffordin hemmotellulle tyttärelleen Madisonille. Hotellissa Shackleford yrittää saada kaikki tajuamaan, että Clifford halusi vain Nami-Nami-karkkeja, jolloin raivostunut Cleo paljastaa Cliffordin todelliset aikeet. Shackleford tajuaa olleensa väärässä ja näyttää laput Larrylle, joka ottaa yhteyttä Emily Elizabethiin. Eläimet vapauttavat Cliffordin häkistään, mutta TBone laukaisee vahingossa hälyttimen. Ryhmä pääsee täpärästi pakoon, ja Emily Elizabeth saapuu ajoissa hakemaan Cliffordin ennen kuin Wolfsbottom ehtii napata hänet. Clifford tekee sovinnon Shacklefordin kanssa, ja hän, hänen ystävänsä ja Emily Elizabeth palaavat Birdwellin saarelle.</w:t>
      </w:r>
    </w:p>
    <w:p>
      <w:r>
        <w:rPr>
          <w:b/>
        </w:rPr>
        <w:t xml:space="preserve">Esimerkki 1.4829</w:t>
      </w:r>
    </w:p>
    <w:p>
      <w:r>
        <w:t xml:space="preserve">Fakta1: naimisissa oleva nainen ei ole ollut aktiivinen kuukausiin, Fakta2: Fakta3: Mara Even on osoittanut kostonhimoisia taipumuksia kykyjen käytön suhteen, Fakta4: Barbaran nähdään kävelevän talosta kohti läheistä merikalliota vähän aikaa myöhemmin, Fakta5: johtaja pakotetaan sytyttämään itsensä tuleen ja palaa kuoliaaksi.</w:t>
      </w:r>
    </w:p>
    <w:p>
      <w:r>
        <w:rPr>
          <w:b/>
        </w:rPr>
        <w:t xml:space="preserve">Tulos</w:t>
      </w:r>
    </w:p>
    <w:p>
      <w:r>
        <w:t xml:space="preserve">Kalifornian Marin Countyssa sijaitsevan Midwichin rauhallisessa rannikkokaupungissa kaikki ihmiset, eläimet ja linnut menettävät tajuntansa kuudeksi tunniksi eräänä päivänä tasan kello 10 aamulla. Tämän pimennyksen jälkeen kymmenen naista tulee salaperäisesti raskaaksi, mukaan lukien neitsyt ja naimisissa oleva nainen, joka ei ole ollut seksuaalisesti aktiivinen kuukausiin. Kukaan naisista ei hae aborttia, ja myöhemmin kaikki vauvat syntyvät samanaikaisesti yhtenä yönä, viisi poikaa ja viisi tyttöä, vaikka yksi nainen syntyy kuolleena. Lapset ovat kaikki terveitä ja terveitä, mutta heillä on kalpea iho, epätavallisen pehmeät, litteät platinanvaaleat hiukset, kiivas äly ja koboltinsävyiset silmät. Heillä ei kuitenkaan näytä olevan omaatuntoa tai persoonallisuutta. Lapsilla on aavemaisia psyykkisiä kykyjä, jotka voivat johtaa väkivaltaisiin ja tappaviin seurauksiin aina, kun he kokevat kipua tai provosoituvat. Lapset muodostavat pian parin, lukuun ottamatta yhtä pojista, Davidia, jonka aiottu kumppani oli kuolleena syntynyt tyttö. Tämän epätasapainon seurauksena David on ryhmän rääpäle. Vaikka hän muistuttaa muita lapsia ja hänellä on jonkin verran psyykkisiä voimia, David on pienempi ja poikkeaa muista lapsista siinä, että hänellä on kyky inhimillisiin tunteisiin ja myötätuntoon. Hän ja hänen äitinsä Jill McGowan, paikallinen koulunopettaja, keskustelevat tästä lyhyesti ja osoittavat empatiaa ja katumusta. Lasten johtaja on Mara, paikallisen lääkärin, tohtori Alan Chaffeen tytär. Jo nuorena tyttönä Mara osoitti kostonhimoisia taipumuksia kykyjensä käytön suhteen. Eräänä päivänä Maran ruoka oli hänelle liian kuumaa, joten hän heitti lautasen lattialle, ja sitten hän pakotti voimiensa avulla äitinsä työntämään koko kyynärvartensa suureen kattilaan kiehuvaa vettä. Jopa sen jälkeen, kun Jill oli vetänyt Barbaran pois kattilan luota, Barbara yritti edelleen upottaa kätensä kiehuvaan veteen. Vähän myöhemmin Alan näkee lohduttoman Barbaran kävelevän pois heidän talostaan kohti läheistä merikalliota. Mara on talossa, pinnasängyssään, mutta saa mielensä avulla äitinsä tekemään itsemurhan hyppäämällä kalliolta. Alan tajuaa vasta, mitä tapahtui, kun hän katsoo takaisin ikkunasta ja näkee, ettei Barbara enää seiso kallion reunalla. Lapset, joilla tiedetään nyt olevan pesämieli, muuttavat lopulta paikalliseen latoon luokkahuoneeksi ja selviytymiskeinoksi. Pian selviää, että ulkomailla on muitakin blackout-lasten siirtokuntia, mutta epäinhimillisen luonteensa vuoksi ne hävitettiin nopeasti, joissakin tapauksissa koko kaupungin tuhoamisen hinnalla. Midwichin tiedetiimi pakenee nopeasti kaupungista paetakseen kasvavaa kaaosta. Hallituksen tiedemies, tohtori Susan Verner, joutuu näyttämään lapsille säilöttyä kuolleena syntynyttä vauvaa, jota hän säilytti salaa tutkimuksia varten, ja säilötty ruumis nähdään kiistatta muukalaiseksi. Lapset pakottavat hänet yhdessä puukottamaan itsensä kuolettavasti. Vihainen väkijoukko kerääntyy tappamaan lapset, mutta johtaja pakotetaan sytyttämään itsensä tuleen ja palaa kuoliaaksi, ja myöhemmin osavaltion poliisit joutuvat henkisesti ohjattuina ampumaan toisiaan kaoottisessa tulitaistelussa. Saadakseen kaupungin eroon lapsista Alan keksii suunnitelman: hän räjäyttää salkun, joka sisältää ajoitettua räjähdysainetta lasten luokkahuoneessa. Ajattelemalla tiiliseinää hän pystyy luomaan henkisen esteen ja pitämään aikapommin läsnäolon salassa lapsilta. Jill pyytää häntä säästämään Davidin, koska hän ei ole samanlainen kuin muut. Alan yrittää tehdä tämän pyytämällä Davidia poistumaan luokkahuoneesta hakemaan muistikirjaansa autosta. Lapset alkavat epäillä, että Alan salaa jotain, ja he tuhoavat hitaasti seinää. Lopulta Jill ilmestyy paikalle, mutta lapset pysäyttävät hänet ja yrittävät käyttää mielenhallintaa. David, joka on kyllästynyt tähän, ryntää Jillin puolustukseen ja kaataa Maran. Lapset kääntyvät Davidia vastaan, mutta Jill hätistää hänet ulos rakennuksesta. Heti kun lapset huomaavat, että Alan salaa tietonsa pommista, se räjähtää valtavassa räjähdyksessä, jossa Alan ja kahdeksan muukalaislasta kuolevat. Jill ja David ovat kuitenkin turvassa autossa, joka pakenee paikalta; Jill sanoo, että he molemmat muuttavat paikkaan, jossa kukaan ei tunne heitä. David katsoo kauas, kun he ajavat pois.</w:t>
      </w:r>
    </w:p>
    <w:p>
      <w:r>
        <w:rPr>
          <w:b/>
        </w:rPr>
        <w:t xml:space="preserve">Esimerkki 1.4830</w:t>
      </w:r>
    </w:p>
    <w:p>
      <w:r>
        <w:t xml:space="preserve">Fakta1: Fakta2: entinen opiskelija niin arvostetun koulun päätyi kaduille, Fakta3: skitsofrenia 's lahjakas sellon kanssa, Fakta4: Ayers ei n't näytä maksavan huomiota, Fakta5: Los Angeles voittoa tavoittelematon järjestö pyrkii auttamaan ihmisiä, jotka elävät vakavia mielisairauksia</w:t>
      </w:r>
    </w:p>
    <w:p>
      <w:r>
        <w:rPr>
          <w:b/>
        </w:rPr>
        <w:t xml:space="preserve">Tulos</w:t>
      </w:r>
    </w:p>
    <w:p>
      <w:r>
        <w:t xml:space="preserve">Vuonna 2005 Steve Lopez on Los Angeles Timesin toimittaja. Hän on eronnut ja työskentelee nyt toimittajana entisen vaimonsa Maryn kanssa. Pyöräilyonnettomuus vie Lopezin sairaalaan. Eräänä päivänä hän kuulee viulun soivan kauniisti. Tutkiessaan asiaa hän tapaa Nathaniel Ayersin, skitsofreniaa sairastavan kodittoman miehen, joka soittaa viulua, kun Lopez esittäytyy. Seuraavan keskustelun aikana Lopez saa tietää, että Ayers kävi aikoinaan Juilliardia. Lopez on utelias, miten näin arvostetun koulun entinen oppilas päätyi kadulle, ja ottaa yhteyttä Juilliardiin, mutta saa tietää, ettei Ayersin valmistumisesta ole tietoja. Vaikka Lopez aluksi ajattelee, että skitsofreniaa sairastava mies, joka on lahjakas sellon soittaja, ei ole hänen aikansa arvoinen, hän tajuaa pian, ettei hänellä ole parempaa tarinaa kirjoitettavaksi. Onneksi hän saa pian tietää, että Ayers opiskeli Juilliardissa, mutta jätti opinnot kesken kahden vuoden jälkeen. Kun Lopez löytää Ayersin seuraavana päivänä, hän sanoo haluavansa kirjoittaa hänestä. Ayers ei näytä kiinnittävän huomiota. Lopez ei pääse mihinkään, joten hän löytää Ayersin sisaren, joka antaa kolumnistille tämän tarvitsemat tiedot: Ayers oli aikoinaan sellon ihmelapsi, kunnes hän alkoi osoittaa skitsofrenian oireita Juilliardissa. Koska Ayers ei kyennyt käsittelemään ääniä, hän keskeytti opinnot ja päätyi kadulle, koska hänellä oli harhaluulo, että hänen sisarensa halusi tappaa hänet. Ilman selloa hän on turvautunut soittamaan kaksirivistä viulua. Lopez kirjoittaa artikkelinsa. Eräs lukija on niin liikuttunut, että lähettää hänelle sellon Ayersille. Lopez tuo sen Ayersille, ja Ayers osoittaa osaavansa soittaa yhtä hyvin kuin viulua. Valitettavasti Ayersin taipumus harhailla vaarantaa sekä Ayersin että sellon, joten Lopez suostuttelee Ayersin jättämään sellon turvakotiin, joka sijaitsee kodittomien asuinalueella. Ayers nähdään myöhemmin soittamassa kodittomille. Huolestunut Lopez yrittää saada tuntemansa lääkärin auttamaan. Hän yrittää myös saada Ayersin hankkimaan asunnon, mutta Ayers kieltäytyy. Nähtyään reaktion oopperatalossa soitettuun musiikkiin Lopez suostuttelee toisen ystävänsä, sellisti Grahamin, kuntouttamaan Ayersia musiikin avulla. Oppitunnit sujuvat hyvin, vaikka Ayersin osoitetaankin kiintyvän Lopeziin hieman liikaa, mikä ärsyttää tätä. Lopez suostuttelee Ayersin lopulta muuttamaan asuntoon uhkaamalla hylätä hänet. Ayersia koskevan Lopezin artikkelin ansiosta Ayers saa niin paljon mainetta, että hän saa mahdollisuuden esiintyä konsertissa. Valitettavasti hän menettää malttinsa, hyökkää Grahamin kimppuun ja lähtee. Tämä saa Lopezin lääkäriystävän hankkimaan Ayersille apua. Mutta kun Ayers saa tietää, mitä Lopez aikoo, hän heittää Lopezin ulos asunnostaan ja uhkaa tappaa tämän. Puhuessaan Maryn kanssa Lopez tajuaa, että hän ei ole muuttanut vain Ayersin elämää, vaan Ayers on muuttanut häntä itseään. Päättäväisenä hyvittämään tekonsa Lopez tuo Ayersin siskon L.A:han vierailulle. Ayers ja Lopez tekevät sovinnon. Myöhemmin, kun kaikki katsovat orkesteria, Lopez miettii, kuinka hyödyllistä heidän ystävyydestään on ollut. Ayers kuulee yhä ääniä, mutta ainakaan hän ei enää asu kadulla. Lisäksi Ayers on auttanut Lopezia parantamaan suhdettaan omaan perheeseensä. Lopessa paljastuu, että Ayers on edelleen LAMP-yhteisön jäsen - Los Angelesin voittoa tavoittelematon järjestö, joka pyrkii auttamaan vakavista mielisairauksista kärsiviä ihmisiä - ja että Lopez opettelee soittamaan kitaraa.</w:t>
      </w:r>
    </w:p>
    <w:p>
      <w:r>
        <w:rPr>
          <w:b/>
        </w:rPr>
        <w:t xml:space="preserve">Esimerkki 1.4831</w:t>
      </w:r>
    </w:p>
    <w:p>
      <w:r>
        <w:t xml:space="preserve">Fakta1: Kimberly Joyce on Roxburyn lukion oppilas, Fakta2: uusi opiskelija on muuttanut Lähi-idästä siipiensä suojaan, Fakta3: Kimberly päättää kostaa opettajalle, Fakta4: Percy Anderson nöyryytti Brittanya, Fakta5: elokuva käyttää käänteitä ja takaumia kertoakseen tarinaa.</w:t>
      </w:r>
    </w:p>
    <w:p>
      <w:r>
        <w:rPr>
          <w:b/>
        </w:rPr>
        <w:t xml:space="preserve">Tulos</w:t>
      </w:r>
    </w:p>
    <w:p>
      <w:r>
        <w:t xml:space="preserve">Kimberly Joyce on lukiolainen Roxburyssa, Beverly Hillsin varakkaiden koulussa. Hän ja hänen paras ystävänsä Brittany ottavat siipiensä suojaan Pandan, uuden oppilaan, joka on hiljattain muuttanut Lähi-idästä. Kun Kimberly päättää kostaa Brittanya nöyryyttäneelle opettajalle Percy Andersonille, hän vetää kaikki - myös ystävänsä, perheensä ja tiedotusvälineet - mukaan juoneensa, mikä johtaa odottamattomiin seurauksiin. Elokuva käyttää käänteitä ja takaumia kertoakseen tarinansa.</w:t>
      </w:r>
    </w:p>
    <w:p>
      <w:r>
        <w:rPr>
          <w:b/>
        </w:rPr>
        <w:t xml:space="preserve">Esimerkki 1.4832</w:t>
      </w:r>
    </w:p>
    <w:p>
      <w:r>
        <w:t xml:space="preserve">Fakta1: Marsilainen hyökkääjä yrittää valloittaa Maan, Fakta2: Fakta3: Mota on ammuttu alas kiristämällä amerikkalainen tiedemies ja entinen natsi kokeellinen sädease, Fakta4: Kent Fowler joutuu tapahtumiin työskennellessään atomiteollisuuslaitosten turvallisuuspalveluissa, Fakta5: yksityinen lentäjä ampui Mota alas Bryantin sädeaseella.</w:t>
      </w:r>
    </w:p>
    <w:p>
      <w:r>
        <w:rPr>
          <w:b/>
        </w:rPr>
        <w:t xml:space="preserve">Tulos</w:t>
      </w:r>
    </w:p>
    <w:p>
      <w:r>
        <w:t xml:space="preserve">Marsin valloittaja Mota Gregory Gaye yrittää valloittaa Maan, sillä Mars on huolissaan uuden atomiteknologian käytöstä. He katsovat, että olisi paljon turvallisempaa ja hyödyllistä sekä Maalle että Marsille, jos marsilaiset olisivat vallassa. Mota, joka on ammuttu alas kokeellisella sädepyssyllä, kiristää amerikkalaista tiedemiestä ja entistä natsia, tohtori Bryant James Cravenia avustamaan häntä ja palkkaa rikollisia kätyreikseen. Kent Fowler Walter Reed, yksityislentäjä, joka ampui Motan alas tohtori Bryantin sädepyssyllä, joutuu sekaantumaan näihin tapahtumiin työskennellessään atomiteollisuuslaitosten turvamiehenä.</w:t>
      </w:r>
    </w:p>
    <w:p>
      <w:r>
        <w:rPr>
          <w:b/>
        </w:rPr>
        <w:t xml:space="preserve">Esimerkki 1.4833</w:t>
      </w:r>
    </w:p>
    <w:p>
      <w:r>
        <w:t xml:space="preserve">Fakta1: Fakta2: Japanin armeijan vaimo murhasi keisarinna Myeongseong Afterin: Fakta3: Katkeransuloinen juoma oli saada suosiota kotimaassa, Fakta4: vaarallinen sosiaalinen piiri liittyy ei Ilyich mutta myös salaperäinen seurapiirijohtaja tunnetaan Bae Jeong-ja ja Sadako, Fakta5: Tanja ja Ilyich Venäjän armeijan kanssa kuumana tullut salamurhata Gojong jälki</w:t>
      </w:r>
    </w:p>
    <w:p>
      <w:r>
        <w:rPr>
          <w:b/>
        </w:rPr>
        <w:t xml:space="preserve">Tulos</w:t>
      </w:r>
    </w:p>
    <w:p>
      <w:r>
        <w:t xml:space="preserve">Kun Japanin armeija on murhannut hänen vaimonsa keisarinna Myeongseongin ja vallankaappausuhan alaisena Korean Joseon-dynastian 26. kuningas Gojong Park Heesoon hakeutuu lyhyeksi aikaa Venäjän konsulaattiin vuonna 1896. Siellä ollessaan hän maistaa ja rakastuu katkeransuloiseen juomaan, joka ei ollut vielä saavuttanut suosiota kotimaassaan: kahviin. Palattuaan valtaistuimelle kuningas Gojong palkkaa kauniin ja kosmopoliittisen Tanya Kim Soyeonin henkilökohtaiseksi baristakseen. Tanya sotkeutuu vaaralliseen seurapiiriin, johon kuuluu venäläisen tarkka-ampujan Iljitš Joo Jinmon lisäksi myös salaperäinen seurapiirikaunotar, joka tunnetaan sekä Bae Jeongjana että Sadako Yoo Sunina. Kun Venäjän armeija on heidän jäljillään, Tanja ja hänen rakastajansa Iljitš joutuvat lopulta sotkeutumaan kuningas Gojongin salamurhaa koskevaan juoneen, jonka takana on korealais-japanilainen yhteistyökumppani Sadako. Iljitš ryhtyy vakoojaksi suojellakseen Tanjaa, joka on alkanut ihastua Gojongiin, kun tämä keittää hänelle päivittäin kahvia. Tanyan on päätettävä, tuleeko hänestä pelinappula 1800-luvun lopun Korean poliittisella taistelukentällä, kun hänellä on läheinen yhteys kuninkaaseen ja hän valmistaa juomaa, johon voi helposti kätkeytyä myrkkyä.</w:t>
      </w:r>
    </w:p>
    <w:p>
      <w:r>
        <w:rPr>
          <w:b/>
        </w:rPr>
        <w:t xml:space="preserve">Esimerkki 1.4834</w:t>
      </w:r>
    </w:p>
    <w:p>
      <w:r>
        <w:t xml:space="preserve">Fakta1: tarina keskittyy valtavaan kultaiseen kelloon, joka on nimeltään Äänten äiti, Fakta2: Fakta3: Rolfen isä on jäänyt varattomaksi käytettyään omaisuutensa hautajaislaivan rakentamiseen Tanskan kuninkaalle, Fakta4: Rolfe ja veli varastavat paitsi laivan, Fakta5: Harald ottaa kuninkaan tyttären panttivangiksi estääkseen Haraldia tappamasta isäänsä kostoksi panttivangin varastamisesta.</w:t>
      </w:r>
    </w:p>
    <w:p>
      <w:r>
        <w:rPr>
          <w:b/>
        </w:rPr>
        <w:t xml:space="preserve">Tulos</w:t>
      </w:r>
    </w:p>
    <w:p>
      <w:r>
        <w:t xml:space="preserve">Tarinan keskipisteenä on valtava kultainen kello nimeltä Äänten äiti, jota voi olla olemassa tai sitten ei. Maurien kuningas Aly Mansuh Sidney Poitier on vakuuttunut siitä, että se on olemassa. Kerättyään kaiken mahdollisen legendaarisen materiaalin hän aikoo järjestää retkikunnan etsimään sitä. Kun haaksirikkoutunut norjalainen Rolfe Richard Widmark toistaa torilla tarinan kellosta ja vihjaa tietävänsä sen sijainnin, Mansuhin miehet ottavat hänet kiinni ja tuovat kuulusteltavaksi. Rolfe vakuuttaa, ettei hän tiedä ja että kello on vain myytti. Hän onnistuu pakenemaan ennen kuin kuulustelu jatkuu kidutuksen alaisena. Päästyään kotiin Rolfe paljastaa isälleen, että hän todellakin kuuli kellon soivan sinä yönä, jolloin hänen laivansa haaksirikkoutui Afrikassa. Rolfen isä on kuitenkin jäänyt varattomaksi käytettyään omaisuuden rakentaessaan hautajaislaivan Tanskan kuninkaalle Harald Bluetoothille, joka kieltäytyy maksamasta sitä takaisin vedoten maksamattomaan velkaan. Rolfe ja hänen veljensä järkeilevät, että laiva ei vielä kuulu Haraldille, koska tämä on vielä elossa, ja varastavat laivan lisäksi useita päihtyneitä viikinkejä, jotka toimivat laivan miehistönä. Estääkseen Haraldia tappamasta isäänsä kostoksi varkaudesta hän ottaa myös kuninkaan tyttären panttivangiksi. Harald ilmoittaa kutsuvansa kaikki löytämänsä pitkäsoutualukset ja pelastavansa tytön. Pitkään kestäneiden vaikeuksien jälkeen laiva vaurioituu pyörremyrskyssä. Norjalaiset joutuvat maihin Mansuhin maahan. Maurit vangitsevat norjalaiset, ja heidät tuomitaan teloitettaviksi, mutta Mansuhin suosikkivaimo Aminah Rosanna Schiaffino suostuttelee miehensä käyttämään heitä ja heidän pitkälaivaansa kellon palauttamiseen. Saavuttuaan Herkuleksen pylväisiin Rolfe ja Mansuh löytävät vain kupolikappelin, jossa on pieni pronssikello, josta viikinki oli varma, että hän oli kuullut Äänten Äidin. Turhautuneena Rolfe heittää roikkuvan kellon seinää vasten, ja kovaääninen kakofonia paljastaa, että kappelin kupoli on naamioitunut Äänten Äiti. Kalliin seikkailun jälkeen, jossa Äitien äänet siirrettiin kallion laelta mereen, retkikunta palaa lopulta maurien kaupunkiin, ja Aly Mansuh ratsastaa riemuiten kaduilla kello mukanaan. Kun ryhmä saavuttaa Mansuhin palatsin, Aminah yhtäkkiä huutaa ääneen, että pitkät laivat tulivat yöllä, ja hänet ammutaan heti alas keihäällä. Hiljaisten kaupunkilaisten takaa hyppää esiin joukko viikinkejä. Nämä norjalaiset ovat kuningas Haraldin miehiä, jotka ovat lähteneet pelastamaan prinsessaa, ja siitä seuraa huipentava taistelu. Se päättyy, kun kello kaatuu ja murskaa Aly Mansuhin. Maurit on lyöty ja viikingit voittaneet. Elokuva päättyy, kun Rolfe kertoo kuningas Haraldille saksikuninkaiden kolmesta kruunusta.</w:t>
      </w:r>
    </w:p>
    <w:p>
      <w:r>
        <w:rPr>
          <w:b/>
        </w:rPr>
        <w:t xml:space="preserve">Esimerkki 1.4835</w:t>
      </w:r>
    </w:p>
    <w:p>
      <w:r>
        <w:t xml:space="preserve">Fakta1: Fakta2: Ebenezer jatkaa työskentelyä majatalossa: Fakta3: Laydenin Bill päättää jäädä majataloon, Fakta4: Lorentz päättää työskennellä Billingsin kanssa myöhemmässä kokeessa, Fakta5: alkuperäinen suunnitelma on käyttää Billiä koehenkilönä.</w:t>
      </w:r>
    </w:p>
    <w:p>
      <w:r>
        <w:rPr>
          <w:b/>
        </w:rPr>
        <w:t xml:space="preserve">Tulos</w:t>
      </w:r>
    </w:p>
    <w:p>
      <w:r>
        <w:t xml:space="preserve">Professori Nathaniel Billings Boris Karloff myy 1700-luvun tavernansa Winnie Layden Jeff Donnellille, joka aikoo muuttaa sen hotelliksi. Billings asettaa kaupan ehdoksi, että hän voi jatkaa työskentelyä kellarissa sijaitsevassa laboratoriossa. Myös hänen taloudenhoitajansa Amelia Jones Maude Eburne ja palkattu apulainen Ebenezer George McKay jatkavat työskentelyä majatalossa. Layden ei aluksi tiedä Billingssin kellarilaboratoriossa tekemien kokeiden luonnetta: hän yrittää luoda sähköllä yli-ihmisten rodun, joka auttaisi sotatoimia. Layden entinen aviomies Bill Larry Parks vastustaa myyntiä, mutta on liian myöhässä estääkseen sen, ja päättää jäädä majataloon muutamaksi päiväksi. Eräänä iltana illallisella asukkaat kuulevat aaveen ääniä. Bill epäilee, että tämä on osa suunnitelmaa uuden omistajan pelottelemiseksi pois. Tutkiessaan asiaa Bill löytää kellarista kiertävän kauppamatkustajan Johnson Eddie Laughtonin ruumiin, koehenkilön, joka kuoli pian myynnin jälkeen. Hän ilmoittaa löydöstä paikalliselle sheriffille tohtori Arthur Lorentz Peter Lorrelle. Lorentz huomaa tiedustelun jälkeen, että kokeesta on mahdollista saada voittoa, ja päättää tehdä Billingsin kanssa yhteistyötä seuraavassa kokeessa. Heidän alkuperäinen suunnitelmansa on käyttää Billiä koehenkilönä, mutta se ei onnistu, joten he kääntävät huomionsa Maxieen, vierailevaan puuteripulverin myyjään Maxie Rosenbloomiin. Ennen kuin kokeet voivat alkaa, yksi majatalon vieraista murhataan. Billings ja Lorentz pitävät pääepäiltynä toista vierasta, J. Gilbert Brampton Don Beddoeta, mutta poliisit, jotka lähtevät tutkimaan asiaa, jäävät matkalla kiinni. Maxie pelottelee pois JoJo Frank Pugliana tunnetun tunkeutujan, joka aikoo varastaa Billingssin laitteet. Billings ja Lorentz päättävät aloittaa kokeensa Maxiella, jotta he voivat käyttää häntä estääkseen JoJoa räjäyttämästä läheistä ammustehdasta. Sillä välin Brampton ilmoittaa Winnielle ja Billille, että hän on vierailulla Amerikan historiallisen yhdistyksen edustajana, joka on kiinnostunut ostamaan majatalon. Kun poliisit lopulta saapuvat paikalle, he pidättävät taloudenhoitajan ja Ebenezerin murhista. Ruumiit heräävät henkiin, sillä ne olivat ilmeisesti olleet lepotilassa. Poliisit päättävät lähettää loput talon asukkaista Idlewild Sanatoriumiin, paikalliseen psykiatriseen laitokseen.</w:t>
      </w:r>
    </w:p>
    <w:p>
      <w:r>
        <w:rPr>
          <w:b/>
        </w:rPr>
        <w:t xml:space="preserve">Esimerkki 1.4836</w:t>
      </w:r>
    </w:p>
    <w:p>
      <w:r>
        <w:t xml:space="preserve">Fakta1: elokuva kertoo Vanajan ja tyttären syvään juurtuneesta suhteesta, Fakta2: Fakta3: Äiti ja tytär jakavat erityisen suhteen, Fakta4: Achu ei piilottele mitään äidiltä, Fakta5: ainoa asia, joka on tabu elämässä, on puhua isästä.</w:t>
      </w:r>
    </w:p>
    <w:p>
      <w:r>
        <w:rPr>
          <w:b/>
        </w:rPr>
        <w:t xml:space="preserve">Tulos</w:t>
      </w:r>
    </w:p>
    <w:p>
      <w:r>
        <w:t xml:space="preserve">Achuvinte Amma on elokuva, joka kertoo äidin Vanaja Uravashin ja tyttären Achu Meera Jasminin syvään juurtuneesta suhteesta. Vanaja on katuälykäs LIC-agentti, joka on pärjännyt omillaan. Hän asuu ainoan tyttärensä Aswathyn alias Achun kanssa, jolla on rakennusinsinöörin tutkinto. Äidillä ja tyttärellä on erityinen suhde ja he ovat kuin ystäviä. Achu ei salaa äidiltään mitään. Ainoa tabu heidän elämässään on kuitenkin isästä puhuminen. Vanaja ei koskaan puhu Achun isästä, eikä Achu koskaan kysy häneltä, koska hän ei halua loukata rakasta äitiään. Heidän elämänsä sujuu ongelmitta, kunnes Immanuel John alias Ijo Narain astuu heidän elämäänsä. He tapaavat Ijon vahingossa, kun he menevät Trivandrumiin osallistumaan haastatteluun. Ensimmäisen tapaamisen jälkeen Achu ja Ijo törmäävät silloin tällöin toisiinsa, ja heidän välilleen kehittyy ystävyys. Achu saa työpaikan rakennusliikkeestä. Ijo välittää Vanajaan toiveensa naida Achu. Vanaja haluaa tavata hänen vanhempansa ja paljastaa sitten olevansa orpo, minkä jälkeen hän vie heidät hautausmaalle saadakseen luvan avioliittoon. Hänen perheensä oli tehnyt joukkoitsemurhan taloudellisten ongelmien vuoksi, ja hän oli ainoa, joka selvisi hengissä. Nyt Vanaja kääntyy avioliittoa vastaan sanoen, että hän haluaa tyttärensä menevän naimisiin vankkaan perheeseen, jossa on paljon ihmisiä, jotka huolehtivat toisistaan. Tämä järkyttää Achua, ja hän nostaa tabun ja kyselee Vanajaan isästään. Äiti ja tytär riitelevät; Vanaja ei paljasta mitään ja Achu kävelee ulos kotoa. Hän menee Ijon luo, mutta tämä pyytää häntä palaamaan kotiin. Achu on itsepintainen ja jää kollegansa luo. Ijo yrittää korjata heidän välisiä suhteitaan, mutta Achu ei välitä. Samaan aikaan Achu joutuu epämukavien olosuhteiden vuoksi lähtemään kollegansa luota, eikä hänellä ole paikkaa, jossa asua. Hän on täysin poissa tolaltaan ja joutuu onnettomuuteen, minkä jälkeen Vanaja ryntää katsomaan häntä sairaalaan. Achu ei vieläkään puhu hänelle ja Vanaja avautuu Ijolle ja kertoo tälle menneisyydestään. Hän paljastaa, että Achu ei ole hänen tyttärensä ja koska hän oli nuoresta pitäen adoptoinut Achun, antanut nimen Aswathy ja kutsuu Achua, hän ei mennyt naimisiin. Ijo kertoo tämän Achulle, ja molemmat tekevät sovinnon. Lopussa Vanaja adoptoi toisen pikkutytön aivan kuten hän oli ottanut Achun.</w:t>
      </w:r>
    </w:p>
    <w:p>
      <w:r>
        <w:rPr>
          <w:b/>
        </w:rPr>
        <w:t xml:space="preserve">Esimerkki 1.4837</w:t>
      </w:r>
    </w:p>
    <w:p>
      <w:r>
        <w:t xml:space="preserve">Fakta1: perinteinen kilpailu kaupungissa on ollut olemassa opiskelijoiden välillä Pachaiyappas ja Loyola colleges vastaavasti Chennai, Fakta2: orpo hengaa ulos useita ystäviä, Fakta3: Karthik on hyvä runoilija ja haaveilee unelma tyttö, Fakta4: Arun hengaa ulos useita ystäviä, Fakta5: ystävyys ketjussa on kireä tapahtumia</w:t>
      </w:r>
    </w:p>
    <w:p>
      <w:r>
        <w:rPr>
          <w:b/>
        </w:rPr>
        <w:t xml:space="preserve">Tulos</w:t>
      </w:r>
    </w:p>
    <w:p>
      <w:r>
        <w:t xml:space="preserve">Chennain kaupungissa on aina ollut perinteistä kilpailua Pachaiyappasin ja Loyolan oppilaitosten opiskelijoiden välillä. Karthik Vineeth on köyhä ja orpo, joka opiskelee Pachaiyappas Collegessa, asuu vuokrahuoneessa, matkustaa bussilla, hengailee useiden ystäviensä kanssa ja on jalkapallojoukkueensa kapteeni. Hän on myös hyvä runoilija ja haaveilee unelmiensa tytöstä. Arun Abbas puolestaan on kotoisin rikkaasta ja varakkaasta perheestä, opiskelee Loyola Collegessa, ajaa omalla autolla, hengailee useiden ystäviensä kanssa ja on myös jalkapallojoukkueensa kapteeni. Ikävässä yliopistojen välisessä mellakassa Arun pelastaa Karthikin hengen. Vastineeksi Karthik antaa Arunin voittaa jalkapallo-ottelussa, koska hän uskoo, ettei Arun kestä tappioita helposti. Arun tajuaa, että voitto on Karthikin uhrautumisen ansiota. Heistä tulee hyviä ystäviä, ja he molemmat näyttävät hyvää esimerkkiä ystävyydestä muille collegen tiellä. Asiat sujuivat hyvin, kunnes uusi tyttö Divya Tabu liittyy collegeen. Molemmat pojat rakastuvat häneen, mutta kumpikaan heistä ei tajua, että he molemmat ovat rakastuneet samaan tyttöön. Tapahtumaketjussa, kun he tajuavat, että molemmat rakastavat samaa tyttöä, heidän ystävyytensä on kireä ja he tappelevat keskenään. Elokuvan lopussa selviää, rakastuuko Divya jompaankumpaan heistä ja kärsiikö heidän ystävyytensä. Lopussa Divya sanoo, että hän pitää molemmista, mutta ei halua valita toista, jolloin hän menettää toisen ja heidän ystävyytensä häiriintyy. Näin ollen elokuva päättyy siihen, että Arun ja Karthik palauttavat ystävyytensä takaisin.</w:t>
      </w:r>
    </w:p>
    <w:p>
      <w:r>
        <w:rPr>
          <w:b/>
        </w:rPr>
        <w:t xml:space="preserve">Esimerkki 1.4838</w:t>
      </w:r>
    </w:p>
    <w:p>
      <w:r>
        <w:t xml:space="preserve">Fakta1: Fakta2: Rock'n'roll-fanit ja Garth Algar isännöivät julkista televisio-ohjelmaa Aurorassa sijaitsevasta hylätystä tehtaasta: Wayne tapaa Jim Morrisonin ja oudon alastoman intiaanin uniaavikolla, Fakta3: kohtalona on järjestää suuri musiikkifestivaali, Fakta4: ensimmäiset yritykset saada bändisopimuksia, Fakta5: uusi tuottaja vetää hänet pois Waynesta ja Illinoisista.</w:t>
      </w:r>
    </w:p>
    <w:p>
      <w:r>
        <w:rPr>
          <w:b/>
        </w:rPr>
        <w:t xml:space="preserve">Tulos</w:t>
      </w:r>
    </w:p>
    <w:p>
      <w:r>
        <w:t xml:space="preserve">Rock'n'roll-fanit Wayne Campbell ja Garth Algar juontavat nyt julkista Waynes World -televisio-ohjelmaansa hylätystä tehtaasta Aurorassa, Illinoisissa. Aerosmithin konsertin jälkeen Wayne näkee unta, jossa hän tapaa Jim Morrisonin ja oudon alastoman intiaanin aavikolla. Morrison vakuuttaa Waynelle, että hänen kohtalonsa on järjestää suuri musiikkifestivaali. Wayne ja Garth nimeävät konsertin Waynestockiksi ja palkkaavat Morrisonin entisen roudarin Del Prestonin. Heidän ensimmäiset yrityksensä bändisopimusten solmimiseksi ja lippujen myymiseksi epäonnistuvat, ja Wayne miettii, onko yritys turha. Waynen tyttöystävä Cassandra, Crucial Taunt -yhtyeen laulaja, saa uuden tuottajan, Bobby Cahnin, joka yrittää vetää hänet pois Waynen ja Illinoisin luota. Garth tapaa kauniin naisen, Honey Horneen. Kun Wayne myöntää vakoilevansa naista epäillessään Bobbyn taka-ajatuksia, Cassandra eroaa hänestä ja kihlautuu Bobbyn kanssa. Honey Hornee yrittää manipuloida Garthia tappamaan ex-miehensä, mutta Garth lopettaa suhteen. Waynestockiin myydään lippuja, mutta yhtään bändiä ei saavu paikalle. Wayne jättää Garthin pitämään rähinöivän väkijoukon kurissa ja häiritsee Cassandran häitä, ennen kuin hän pakenee seremoniasta Cassandran kanssa, ja he palaavat yhteen kohtauksessa, joka muistuttaa suuresti The Graduate -elokuvan loppukohtausta. Samaan aikaan Garthilla on lavakammo konsertin aikana. Wayne palaa ja huomaa, että bändit eivät ole vieläkään saapuneet. Uniaavikolla Wayne ja Garth neuvottelevat Morrisonin kanssa, joka sanoo, että bändit eivät tule ja että tärkeintä on vain se, että he yrittivät. He eksyvät autiomaahan. Koska Wayne ja Garth eivät hyväksy tätä, he toistavat Thelma Louisen lopun ja ajavat autollaan jyrkänteeltä yrittäessään löytää bändit. Lopulta Wayne ja Garth lavastavat lopun, jossa bändit saapuvat ja Waynestock on menestys. Bobby saapuu Waynestockiin hakemaan Cassandraa, mutta häntä ei päästetä sisään. Konsertin jälkeen puisto on roskien peitossa ja outo alaston intiaani itkee. Wayne ja Garth alkavat poistaa roskia ja lupaavat siivota koko puiston.</w:t>
      </w:r>
    </w:p>
    <w:p>
      <w:r>
        <w:rPr>
          <w:b/>
        </w:rPr>
        <w:t xml:space="preserve">Esimerkki 1.4839</w:t>
      </w:r>
    </w:p>
    <w:p>
      <w:r>
        <w:t xml:space="preserve">Fakta1: Fakta2: ryhmä ilman Juliania viettää aikaa baarissa Sonnyn ja Rayn tyttöystävän kanssa, Fakta3: Dave hälyttää Rayn ja Stevien seuraavana päivänä, Fakta4: rahaa Dave, jonka ilmeisesti Julian oli varastanut, Fakta5: Dave ja Julian osallistuvat tulitaisteluun poliisin kanssa.</w:t>
      </w:r>
    </w:p>
    <w:p>
      <w:r>
        <w:rPr>
          <w:b/>
        </w:rPr>
        <w:t xml:space="preserve">Tulos</w:t>
      </w:r>
    </w:p>
    <w:p>
      <w:r>
        <w:t xml:space="preserve">Viisi miestä, rikolliset Ray, Dave, Stevie, lempinimeltään Julian Julie ja Jason, suunnittelevat ryöstöä, jonka tarkoituksena on varastaa vähintään kaksi miljoonaa puntaa. Ryhmä murtautuu Lontoossa sijaitsevaan vartiointivarastoon ja varastaa suuren summan rahaa ennen kuin poliisi ehtii paikalle. He kuitenkin huomaavat, etteivät he juuri ja juuri saaneet haluamaansa rahamäärää, vaan vain 68 000 puntaa jokaiselle miehelle. Julian vaatii ylimääräistä summaa kulukorvauksena työstään, mutta häntä hakataan ja laitetaan Raysin auton tavaratilaan, kunnes hän vain hyväksyy osuutensa. Ilman Juliania ryhmä viettää myöhemmin aikaa baarissa rikostoverinsa Sonnyn ja Raysin tyttöystävän Connien, mielenosoittajan, kanssa. Ray ja Stevie vierailevat myös iäkkään pariskunnan, Lindan ja Billin, luona, jonne he jättävät varastamansa rahat turvaan. Seuraavana päivänä Ray ja Stevie, jotka asuvat yhdessä Connien kanssa, saavat mustelmilla varustautuneelta Davelta hälytyksen, että hänen rahansa on varastettu, ilmeisesti Julianin toimesta. Ray, Dave ja Stevie tutkivat Lindan ja Billin kotia ja löytävät heidät murhattuna ja rahat varastettuina, mikä jättää Rayn henkisesti järkyttyneeksi. Hän vierailee Julianin luona, mutta myös hänen rahansa ovat kadonneet. He päättelevät, että Sonny varasti rahat ja murtautuvat hänen kotiinsa, mutta löytävät Jasonin kuolleena päähän haavoittuneena. Nelikko saa hälytyksen peitetehtävissä toimivasta poliisiparista ja pakenee, ja Dave ja Julian joutuvat tulitaisteluun poliisin kanssa. Ray uskoo, että hänet saatetaan pidättää murhasta, ja päättää paeta rahojen löytymisen jälkeen ja pyytää apua äidiltään ja Connielta. Äiti antaa Raylle rahaa ja autonsa käyttöön, sillä hän on pettynyt poikansa uraan, mutta välittää hänestä silti. Ray puhuu sitten Connien kanssa ja pyytää tätä tulemaan mukaansa ja tapaamaan hänet M1-tien varrella olevalla huoltoasemalla, jos hän päättää tulla. Ray käy baarissa ja saa baarimikon Johnilta tietää, että Dave lähti taksilla Jasonin ja Sonnyn kanssa ryöstön jälkeen. Ray, Stevie ja Julian pahoinpitelevät Daven ja kuulustelevat häntä. Ray paljastaa, että hänen tyttärensä poikaystävä Chris, korruptoitunut poliisi, kiristi häntä saadakseen rahat tyttärensä suojelemiseksi vahingolta. Dave murhasi myös Lindan, Billin, Jasonin ja Sonnyn. Ryhmä hyökkää Chrisin kimppuun hänen asunnossaan, ja hänen on pakko paljastaa, että rahat ovat paikallisen poliisiaseman pukuhuoneessa. Muu jengi vie Daven yläkertaan, jolloin hän näkee tarjottimella valmistettua kokaiinia, mikä raivostuttaa Daven siinä määrin, että hän kuristaa Chrisin kuoliaaksi. Stevie ja Julian poistavat Sarahin, ja Ray ampuu Daven hänen petoksestaan ja murhistaan. Ray, Stevie ja Julian hiipivät poliisiasemalle ja hankkivat rahat, mutta Julian kääntyy kahta muuta vastaan ja saa kaikki rahat. Hälytys kuitenkin laukeaa, mikä saa Julianin ryhtymään ampumahulluuteen ja tekemään yhden miehen vastarintaa kaikkia rakennuksessa olevia poliiseja vastaan, kun taas Ray ja Stevie, jota ammutaan jalkaan hulluuden aikana, pääsevät turvallisesti pakoon, ja Julianin kohtaloksi oletetaan pidätys sen jälkeen, kun hänet on tyrmätty tyrmäävällä kaasupommilla. He menevät M1-huoltoasemalle, ja Connie ottaa heidät kyytiin, ja he lähtevät aloittamaan uutta elämää.</w:t>
      </w:r>
    </w:p>
    <w:p>
      <w:r>
        <w:rPr>
          <w:b/>
        </w:rPr>
        <w:t xml:space="preserve">Esimerkki 1.4840</w:t>
      </w:r>
    </w:p>
    <w:p>
      <w:r>
        <w:t xml:space="preserve">Fakta1: naisen unelmilla on tärkeä rooli yhteiskunnan muokkaamisessa, Fakta2: työtarjous herättää Subhashin ja konservatiivisen anopin vastalauseet, Fakta3: konservatiivinen anoppi kieltäytyy ymmärtämästä tarvetta muuttaa kaupunkiin ja työskennellä naisten kuntouttamiseksi, Fakta4: käly tukee häntä tarjoamalla apua Ranista huolehtimisessa, Fakta5: johtokunta ei auta Sulabhaa.</w:t>
      </w:r>
    </w:p>
    <w:p>
      <w:r>
        <w:rPr>
          <w:b/>
        </w:rPr>
        <w:t xml:space="preserve">Tulos</w:t>
      </w:r>
    </w:p>
    <w:p>
      <w:r>
        <w:t xml:space="preserve">Smita Patilin näyttelemä Sulabha Mahajan on nainen, joka unelmoi astuvansa ulos kodin neljästä seinästä, ottavansa suuremman vastuun kansalaisena ja olevansa tärkeässä roolissa yhteiskunnan muokkaamisessa. Hänellä on intohimo tehdä jotain rakentavaa yhteiskunnan hyväksikäytettyjen, pahoinpideltyjen, laiminlyötyjen ja traumatisoituneiden naisten hyväksi. Hän saa työtarjouksen Sangamwadin syrjäisessä kaupungissa sijaitsevan naisten parantolakodin johtajaksi. Girish Karnadin esittämä lakimiesmies Subhash ja konservatiivinen anoppi vastustavat työtarjousta ja kieltäytyvät ymmärtämästä, että hänen on muutettava kaupunkiin ja työskenneltävä naisten kuntouttamiseksi. Mutta käly tukee häntä tarjoamalla apua nuoren tyttärensä Ranin hoitamisessa. Määrätietoinen Sulabha lähtee sitten unelmatyöhönsä. Hän kohtaa erilaisia haasteita uudessa tehtävässään. Hän aloittaa kurinpalauttamisen kodissa ja paljastaa myös siellä tapahtuvat petokset. Häntä ei kuitenkaan auta johtokunta, joka on täynnä itsekkäitä ja huolimattomia ihmisiä. Siksi hän päättää ryhtyä toimiin heidän sanktioitaan vastaan. Hän aloittaa kursseja kouluttaakseen halukkaita naisia ja nai myös yhden vangin, jotta hänen elämänsä saisi uuden alun. Hän saa selville, miten paikallinen MLA Bane on käyttänyt säännöllisesti kodin vankeja seksuaalisten tarpeidensa tyydyttämiseen. Kaksi vangeista päättää karata, mutta heidät tuodaan väkisin takaisin hoitokotiin. Molemmat tekevät itsemurhan polttamalla itsensä. Sulabhaa kuulustellaan komitean ja sanomalehtien toimesta, koska hän ei valvo kotia asianmukaisesti. Häntä vastaan käynnistetään hallinnollinen tutkinta. Silloin hän päättää irtisanoutua ja luopua kaikesta työstään ja palata kotiin. Kun hän palaa kotiinsa, käly toivottaa hänet iloisesti tervetulleeksi, mutta tytär ja anoppi eivät niinkään. Sitten hän saa tietää, että hänen miehensä Subhash on seurustellut toisen naisen kanssa hänen poissa ollessaan. Miehen petos muuttaa hänen mielensä, ja hän lähtee jälleen seuraamaan unelmiensa työtä.</w:t>
      </w:r>
    </w:p>
    <w:p>
      <w:r>
        <w:rPr>
          <w:b/>
        </w:rPr>
        <w:t xml:space="preserve">Esimerkki 1.4841</w:t>
      </w:r>
    </w:p>
    <w:p>
      <w:r>
        <w:t xml:space="preserve">Fakta1: nuori nainen nimeltä In on rakkaudettomassa avioliitossa Alexanderin kanssa Englannin maaseudulla, Fakta2: Fakta3: Alexanderin seksuaalinen kiinnostus vaimoa kohtaan näyttää rajoittuvan alastoman vartalon katseluun, Fakta4: Boris ja Alexander joutuvat poistumaan kartanosta erillisten liikeasioiden vuoksi, jolloin Katherine jää yksin kotiapulaisen kanssa, Fakta5: Sebastian tulee taloon käymään Katherinen luona.</w:t>
      </w:r>
    </w:p>
    <w:p>
      <w:r>
        <w:rPr>
          <w:b/>
        </w:rPr>
        <w:t xml:space="preserve">Tulos</w:t>
      </w:r>
    </w:p>
    <w:p>
      <w:r>
        <w:t xml:space="preserve">Se on 1865. Englannin maaseudulla nuori nainen nimeltä Katherine elää rakkaudettomassa avioliitossa vanhemman miehen, Alexanderin, kanssa. He asuvat Aleksanterin isän, Boriksen, kartanossa. Katherine joutuu noudattamaan tiukkaa aikataulua, eikä hän saa poistua talosta. Boris moittii Katherinea siitä, ettei Aleksanteri saa poikaa, mutta Aleksanterin seksuaalinen kiinnostus vaimoaan kohtaan näyttää rajoittuvan tämän alastoman vartalon katseluun. Eräänä päivänä sekä Boris että Aleksanteri joutuvat lähtemään kartanosta erillisten liikeasioiden vuoksi, jolloin Katariina jää yksin Anna-nimisen kotiapulaisen kanssa. Ensimmäistä kertaa muistikuviinsa hän on vapaa tutkimaan aluetta tylsyytensä lievittämiseksi. Pian Katariina huomaa, että maatilalla työskentelevät miehet ripustavat Annan ulkorakennuksen kattoon. Hän tuntee vetoa erääseen heistä, Sebastianiin, ja seuraavana päivänä hän järjestää itsensä tapaamaan miestä. Kun Sebastian tulee taloon Katherinen luo, he aloittavat suhteen. Anna ilmoittaa asiasta paikalliselle papille, joka yrittää varoittaa Katariinaa, mutta tämä lähettää miehen pois. Kun Boris palaa kotiin, hän saa tietää suhteesta, pahoinpitelee Sebastianin ja lukitsee hänet talliin ja uhkaa Katariinaa, kun tämä vaatii Sebastianin vapauttamista. Katariina myrkyttää hänen ruokansa ja juttelee rauhallisesti Annan kanssa, kun Boris tukehtuu kuoliaaksi viereisessä huoneessa. Anna kauhistuu mykäksi, ja Boris haudataan ilman epäilyksiä. Katariina ottaa tilan haltuunsa, ja hän ja Sebastian jatkavat suhdettaan avoimesti. Eräänä yönä, kun he nukkuvat Katariinan aviovuoteessa, Katariina havahtuu siihen, että Aleksanteri on palannut kotiin. Kun hän paljastaa olevansa tietoinen uskottomuudesta, Katariina kutsuu Sebastianin paikalle, ja he alkavat harrastaa seksiä hänen edessään. Syntyy tappelu, jonka aikana Katherine tappaa Alexanderin. Pariskunta hautaa Aleksanterin ruumiin metsään ja tappaa hänen hevosensa. Heitä ei syytetä suoraan murhasta, ja Sebastian alkaa pukeutua ja käyttäytyä kuin kartanon herra itse. Kartanoon saapuu nainen Teddy-nimisen pojan kanssa, jonka hän väittää olevan Alexanderin ja hänen tyttärensä välisen suhteen tulos. Katherine antaa vastentahtoisesti pariskunnalle suojaa. Sebastian, joka on vihainen asumisjärjestelyjen muutoksesta, palaa ulkorakennukseen. Katherine tajuaa olevansa raskaana, mutta ei pysty kertomaan asiasta Sebastianille. Hän alkaa myös luoda suhdetta Teddyyn. Kun Teddy katoaa Katherinen moitittua häntä, Sebastian löytää pojan istumassa vesiputouksen yllä ja pelastaa hänet. Palauttaessaan Teddyn taloon hän myöntää harkinneensa Teddyn tönimistä. Katherine estää Sebastiania lähtemästä ja lupaa tehdä vastineeksi mitä tahansa. Kun Teddyn isoäiti nukkuu, pariskunta käyttää tilaisuutta hyväkseen ja tukahduttaa Teddyn. Sebastian piiloutuu metsään, kun Katherine väittää Teddyn kuolleen unissaan. Kylän lääkäri suhtautuu tarinaan epäilevästi, mutta samalla kun asiasta keskustellaan, syyllisyyttä tunteva Sebastian palaa metsästä ja tunnustaa kaiken. Katherine kääntää rauhallisesti Sebastianin tunnustuksen takaisin häntä vastaan ja syyttää häntä kaikkien murhien tekemisestä Annan kanssa. Hänen sanansa menee hänen sanansa edelle, varsinkin kun Anna pysyy mykkänä. Kun poliisi vie Sebastianin ja Annan pois, Katherine jää yksin taloon syntymättömän lapsensa kanssa.</w:t>
      </w:r>
    </w:p>
    <w:p>
      <w:r>
        <w:rPr>
          <w:b/>
        </w:rPr>
        <w:t xml:space="preserve">Esimerkki 1.4842</w:t>
      </w:r>
    </w:p>
    <w:p>
      <w:r>
        <w:t xml:space="preserve">Fakta1: Fakta2: Fakta3: sotilas jatkaa säveltäjän uraa, Fakta4: leikkaus jättää hänet täysin kuuroksi, Fakta5: poika auttaa taivuttelemaan Tonyn ottamaan riskin.</w:t>
      </w:r>
    </w:p>
    <w:p>
      <w:r>
        <w:rPr>
          <w:b/>
        </w:rPr>
        <w:t xml:space="preserve">Tulos</w:t>
      </w:r>
    </w:p>
    <w:p>
      <w:r>
        <w:t xml:space="preserve">Tony Warrin on erittäin menestynyt pianisti, joka osaa soittaa käytännössä mitä tahansa musiikkia klassisesta boogiewoogieen. Hänellä on jäljellä yksi uraa määrittävä tavoite, joka on soittaa Carnegie Hallissa. Vaikka hänen managerinsa Sam Dunne ja sihteerinsä Marion Moor, joka salaa rakastaa häntä, ovat sitä mieltä, ettei Tonyn soitto ole koskaan ollut parempaa, hän päättää mennä tapaamaan Zwolinskia, musiikinopettajaa, joka teki hänestä sen muusikon, joka hän on nyt. Siellä hän tapaa Linda Curtisin, joka luulee häntä Zwolinskiksi ja selittää, miksi hän haluaa oppia pianonsoittoa. Pyörteisessä seurustelussa Tony vie Lindaa ulos sosiaalisesti ja esiintyy myös pianolla tälle. Hän kosii avioliittoa, mutta koska he ovat vasta tavanneet, Linda pyytää lisää aikaa. Ennen konserttiesiintymistä San Franciscossa hän tutustuu Howard Fergusoniin, sotilaaseen, joka on juuri palannut kotiin ja aikoo jatkaa uraansa säveltäjänä. Konserttitreffit Carnegie Hallissa järjestyvät lopulta, mutta Tonya kohtaa tragedia: hän menettää äkillisesti kuulonsa. Hänelle selitetään, että leikkaus voi joko parantaa hänet tai jättää hänet täysin kuuroksi. Tapahtumien käänteestä järkyttynyt Tony muuttuu erakoksi ja jopa itsetuhoiseksi New Yorkin kattohuoneistossaan. Hän opettelee huulilta lukemista ja alkaa tarkkailla vieraita ihmisiä Central Parkissa, mukaan lukien nuorta poikaa, Alvieta, joka myös tarvitsee leikkauksen. Poika auttaa taivuttelemaan Tonyn ottamaan riskin, joten Tony menee leikkaukseen ja hänen kuulonsa palautuu. Hän myös näkee kiikareilla Lindan Howardin kanssa ja tajuaa, että he ovat rakastuneita, mutta Linda on asunut Tonyn luona, koska hän tuntee myötätuntoa Tonyn tilannetta kohtaan. Tony esiintyy Carnegie Hallin konsertissa ja antaa parille siunauksensa. Kun hän näkee uskollisen Marionin, hän tajuaa, että heillä voi olla yhteinen tulevaisuus.</w:t>
      </w:r>
    </w:p>
    <w:p>
      <w:r>
        <w:rPr>
          <w:b/>
        </w:rPr>
        <w:t xml:space="preserve">Esimerkki 1.4843</w:t>
      </w:r>
    </w:p>
    <w:p>
      <w:r>
        <w:t xml:space="preserve">Fakta1: Fakta2: Vartijat on ohjelmoitu tunnistamaan ja metsästämään mutantteja ja ihmisten liittolaisia dystooppisessa tulevaisuudessa: Fakta3: tiedemiehet ovat muokanneet Mystiquen DNA:ta edistääkseen Sentinel-ohjelmaa, Fakta4: Xavier ja Magneto muuttavat historiaa estämällä Traskin salamurhan käyttämällä Kittyn kykyä lähettää mutantin tietoisuutta ajassa taaksepäin, Fakta5: Trask on tehnyt kokeita mutanteilla ja kostoksi juonii salamurhaa Pariisin rauhansopimusten yhteydessä.</w:t>
      </w:r>
    </w:p>
    <w:p>
      <w:r>
        <w:rPr>
          <w:b/>
        </w:rPr>
        <w:t xml:space="preserve">Tulos</w:t>
      </w:r>
    </w:p>
    <w:p>
      <w:r>
        <w:t xml:space="preserve">Dystooppisessa tulevaisuudessa Sentinelit on ohjelmoitu tunnistamaan ja metsästämään mutantteja ja heidän ihmisliittolaisiaan, jotka kantavat mutanttigeeniä, ja tuhoamaan heidät. Sentinelien hyökkäyksen aikana, joka musertaa lähes kaikki Venäjän mutantit, Kitty Pryde lähettää Bishopsin tajunnan ajassa taaksepäin muutamaa päivää ennen hyökkäystä varoittaakseen XMeniä, jotta he voisivat varmistaa selviytymisensä. Professori Charles Xavier ja muut selviytyneet mutantit tapaavat myöhemmin Kitty Pryden syrjäisessä kiinalaisessa temppelissä, ja hän selittää Vartijoiden historian. Vartijat suunnitteli Bolivar Trask, jonka Mystique murhasi vuonna 1973; tiedemiehet muokkasivat Mystiquen DNA:ta Vartijoiden ohjelman edistämiseksi. Käyttämällä Kittyn kykyä lähettää mutantin tietoisuus ajassa taaksepäin Xavier ja Magneto suunnittelevat muuttavansa historiaa estämällä Traskin salamurhan. Xavier aikoo aluksi olla ehdokkaana, mutta Wolverine ilmoittautuu vapaaehtoiseksi, koska hänen uusiutumiskykynsä ansiosta hän selviäisi prosessista. Herättyään nuoremmassa kehossaan vuonna 1973 Wolverine saapuu XMansioniin ja huomaa, että koulu on suljettu ja että nuorempi Xavier pystyy kävelemään, koska hänen mutanttikykynsä tukahdutetaan erikoisseerumilla. Toivoen tapaavansa Mystiquen, Xavier suostuu auttamaan Wolverinea vapauttamaan Erik Lensherrin Pentagonin alla olevasta vankisellistä Hank McCoyn ja Peter Maximoffin avustuksella. Mystique saa selville, että Trask on tehnyt kokeita mutanteilla, ja kostoksi hän aikoo murhata hänet Pariisin rauhansopimuksessa. Hänen kostoretkensä epäonnistuu Xavierin, Hankin ja Wolverinen puututtua asiaan, ja Erik yrittää tappaa hänet estääkseen Sentinelin vallankaappauksen. Taistelun aikana Hank, Erik ja Mystique paljastavat itsensä mutanteiksi maailmalle. Trask käyttää tapahtumaa hyväkseen ja onnistuu vakuuttamaan presidentti Richard Nixonin Sentinel-ohjelman käynnistämisestä. Erik hankkii Xavierin psyykkisiä voimia estävän merkkikypärän ja ottaa salaa haltuunsa Traskin Sentinel-prototyypit. Xavier luopuu seerumista, saa mutanttivoimansa takaisin ja kommunikoi tulevan minänsä kanssa, joka innostaa häntä suojelemaan mutanttien ja ihmiskunnan välistä suhdetta. Käytettyään Cerebroa Mystiquen jäljittämiseen hän, Hank ja Wolverine lähtevät Washingtoniin estääkseen Mystiquen salamurhasuunnitelman Traskia vastaan. Seremoniassa, jossa Nixon paljastaa Vartijat, Xavier, Hank ja Wolverine etsivät naamioitunutta Mystiqueä. Magneto ilmestyy paikalle, hallitsee Sentineleitä ja käyttää Robert F. Kennedy Memorial Stadiumia Valkoisen talon saartamiseen. Hank muuttuu Beastiksi ja taistelee Sentineliä vastaan. Wolverine kohtaa Magneton, mutta hänet heitetään Potomac-jokeen. Nixon, Trask ja Mystique piiloutuvat turvahuoneeseen Valkoisen talon alle, mutta Magneto repii sen ulos rakennuksesta tarkoituksenaan tappaa Yhdysvaltain presidentti. Tulevaisuudessa Sentinelit hyökkäävät XMenien kimppuun ja tappavat suurimman osan heistä. Nykyhetkessä Xavier suostuttelee Mystiquen säästämään Traskin, kun tämä on pelastanut presidentti Nixonin Magnetolta, mikä muuttaa historiaa ja poistaa Vartijat olemassaolostaan. Magneto ja Mystique lähtevät molemmat, toinen rikollisena ja toinen sankarina, ja Trask joutuu vankilaan, koska hän yritti myydä Yhdysvaltain sotasalaisuuksia Vietnamin viranomaisille. Wolverine herää kartanossa nykypäivänä ja löytää Icemanin, Roguen, Colossuksen, Kittyn, Beastin, Stormin, Jean Greyn, Scott Summersin ja Xavierin elossa. Wolverine puhuu Xavierille, joka on myös tietoinen historian muutoksista. Takaisin vuonna 1973 nuoremman Wolverinen pelastaa Mystique, joka on naamioitunut William Strykeriksi. Postcredits-kohtauksessa egyptiläinen väkijoukko laulaa En Sabah Nurille, joka telekineettisesti nostaa rakennuspalikoita pyramidien takomiseksi neljän ratsumiehen tarkkaillessa häntä kaukaa.</w:t>
      </w:r>
    </w:p>
    <w:p>
      <w:r>
        <w:rPr>
          <w:b/>
        </w:rPr>
        <w:t xml:space="preserve">Esimerkki 1.4844</w:t>
      </w:r>
    </w:p>
    <w:p>
      <w:r>
        <w:t xml:space="preserve">Fakta1: Roy Fleming on Sweetwaterissa sijaitsevan lasten avaruuslaivakyydin tivolioperaattori, Fakta2: NASA on hyväksynyt hänet WB-1074:ksi, Fakta3: Donelli antaa hänelle siivoojan koulutuksen, Fakta4: isä ja ystävät sekä Rush vierailevat yllätysvierailulla työpaikalla, Fakta5: Roy saa potkut isän läsnäollessa.</w:t>
      </w:r>
    </w:p>
    <w:p>
      <w:r>
        <w:rPr>
          <w:b/>
        </w:rPr>
        <w:t xml:space="preserve">Tulos</w:t>
      </w:r>
    </w:p>
    <w:p>
      <w:r>
        <w:t xml:space="preserve">Roy Fleming Don Knotts on tivolioperaattori, joka pyörittää lastenlaivakyytiä Sweetwaterissa, Missourissa. Vaikka hän on 35-vuotias, hän asuu yhä vanhempiensa luona ja kärsii äärimmäisestä korkeanpaikankammosta. Hänen isänsä Arbuckle Arthur OConnell haluaa pojalleen parempaa, joten hän lähettää hakemuksen NASA:han. Myöhemmin Roy kuulee äidiltään Jeanette Nolanilta, että NASA on hyväksynyt hänet WB1074:ksi. Kun Roy saapuu miehitettyjen avaruusalusten keskukseen Houstoniin, esimies Donelli Jesse White sijoittaa hänet siivoojan koulutukseen. Roy hyväksyy pettymyksen ja yrittää epäonnistuneesti selittää asioita kotiperheelleen, joka uskoo hänen olevan astronautti. Samaan aikaan hän ystävystyy astronauttiveteraani majuri Fred Gifford Leslie Nielsenin kanssa. Eräänä päivänä Roy huomaa hälyttyneenä, että hänen isänsä ja hänen ystävänsä Plank Frank McGrath ja Rush Paul Hartman tekevät hänelle yllätysvierailun työpaikalla. Halutessaan miellyttää määräilevää isäänsä Roy pukeutuu avaruuspukuun ja teeskentelee olevansa astronautti. Arbuckle, ensimmäisen maailmansodan veteraani, kertoo ystävilleen olevansa ylpeä siitä, että Roy palvelee nyt maataan. Aiheutettuaan yleistä tuhoa simulaattoreissa ja muissa laitteissa Donelli paljastaa Royn olevan talonmies ja antaa hänelle potkut isänsä läsnäollessa. Kun venäläiset aikovat päihittää NASAn lähettämällä hammaslääkärin avaruuteen, NASA toimii nopeasti. Roy löydetään baarista, hänet palkataan uudelleen, ja hänet valitaan mieheksi, joka vähiten todennäköisesti uskaltautuisi avaruuteen ja lähetettäisiin ilmaan. Hänen isänsä katsoo televisiosta ja on vakuuttunut siitä, että talonmiehen tarina oli turvallisuussyistä tehty juoni. Syömiskokeiden aikana Roy saa maapähkinävoita ohjausjärjestelmään ja on vaarassa jäädä avaruuteen. Hän muistaa retroraketit roolistaan herra avaruusmiehenä huvipuistolaitteessa, laukaisee ne ja tuo kapselin turvallisesti kotiin. Roya ylistetään sankarina, ja hän menee naimisiin rakkaansa Ellie Jackson Joan Freemanin kanssa.</w:t>
      </w:r>
    </w:p>
    <w:p>
      <w:r>
        <w:rPr>
          <w:b/>
        </w:rPr>
        <w:t xml:space="preserve">Esimerkki 1.4845</w:t>
      </w:r>
    </w:p>
    <w:p>
      <w:r>
        <w:t xml:space="preserve">Fakta1: Fakta2: lentäjät näyttävät huijaavan kuolemaa, Fakta3: loput Jeanin seurueesta on lentokiellossa, Fakta4: suurin osa lentäjistä lähtee lentoon jättäen Macein maahallintoon, Fakta5: Mace liittyy muiden seuraan ilmassa.</w:t>
      </w:r>
    </w:p>
    <w:p>
      <w:r>
        <w:rPr>
          <w:b/>
        </w:rPr>
        <w:t xml:space="preserve">Tulos</w:t>
      </w:r>
    </w:p>
    <w:p>
      <w:r>
        <w:t xml:space="preserve">Vuonna 1942 kahdeksan Yhdysvaltain armeijan ilmavoimien hävittäjälentäjää, jotka lentävät P40-hävittäjillä, ja tukijoukko puolustavat Uudessa-Guineassa rakenteilla olevaa syrjäistä lentokenttää. Japanilaisten hyökkäysaallot uhkaavat lentotukikohtaa ja johtavat lopulta hyökkäyksiin Australiaan. Tunnelma kohoaa, kun Jean Gillis Kristine Miller, viehättävä United Service Organizations -viihdyttäjä lentää Brisbanesta saapuvalla huoltokoneella, ensimmäisenä viidestä viihdyttäjästä, jotka tulevat tekemään show'n joukoille. Jean tutustuu lentäjiin, ja jotkut heistä kertovat hänelle vaimoistaan ja rakkaistaan sekä toiveistaan sodanjälkeisestä elämästä. Joka päivä lentäessään lentäjät näyttävät huijaavan kuolemaa. Ryhmä on saavuttanut 100 voittoa menettämättä yhtään miestä. Yksi ryhmän jäsenistä muistelee vuoden 1934 elokuvaa Kuolema lomailee, jossa Kuolema pitää muutaman päivän tauon ihmishenkien sammuttamisesta tutkiakseen ihmisluontoa, ja miettii, tapahtuuko se heille itselleen. Kun Jean kuuntelee japanilaisia lentokoneita vastaan tehdyn hyökkäyksen aikana radiota, joka seuraa heidän keskustelujaan, yhden lentäjän kone syttyy tuleen, mutta liekit sammuvat salaperäisesti. Myöhemmin Jean löytää heidän tehtävistään kertovan tulostaulun, mutta kun hän näyttää sitä näkyvästi, miehet ovat levottomia. Majuri Wright Ross Ford , joka tunnetaan hellästi Skipperinä, saa viestin, että loput Jeansin seurueesta on lentokiellossa, joten hän ilmoittautuu vapaaehtoiseksi soolonäytökseen, jonka jälkeen hän tanssii useiden lentäjien kanssa. Luutnantti Mace Willard Arthur Franz kertoo Jeanille nähneensä hänet aiemmin sodanvastaisessa näytelmässä New Yorkissa. Jean paljastaa, että hänen miehensä kuoli Dunkerquessa. Kun kahdeksan lentäjää on järjestänyt Jeanille niukan illallisen, kippari ja Jean telttaansa vetävät puoleensa. Seuraavana aamuna tapahtuu ryntäys, ja suurin osa lentäjistä lähtee matkaan, jolloin Mace jää maavalvontatehtäviin. Kun Jean saa tietää, että lentokone on tulossa hänen luokseen iltapäivällä, kippari lähtee lentäjiensä luokse. He kaikki joutuvat voimakkaan hyökkäyksen kohteeksi ja kaksi heistä kuolee. Mace liittyy muiden joukkoon ilmassa, mutta kaikki ammutaan alas, myös kippari, joka onnistuu laskeutumaan turvallisesti. Mace joutuu japanilaisten hävittäjien ansaan ja kuolee, kun ne aiheuttavat suurta vahinkoa saarelle. Kippari ja Jean palaavat yhteen ja kohtaavat, mitä tulevaisuus tuo tullessaan.</w:t>
      </w:r>
    </w:p>
    <w:p>
      <w:r>
        <w:rPr>
          <w:b/>
        </w:rPr>
        <w:t xml:space="preserve">Esimerkki 1.4846</w:t>
      </w:r>
    </w:p>
    <w:p>
      <w:r>
        <w:t xml:space="preserve">Fakta1: Fakta2: isä on kiidätettävä sairaalaan, Fakta3: perhe päättää muuttaa Bombayhin sekä tulee suosittu jalkapalloilija, Fakta4: Ranvir Choudhary ei arvosta Surajin tyttären huomioita, Fakta5: Suraj ja perhe eivät lähde kaupungista.</w:t>
      </w:r>
    </w:p>
    <w:p>
      <w:r>
        <w:rPr>
          <w:b/>
        </w:rPr>
        <w:t xml:space="preserve">Tulos</w:t>
      </w:r>
    </w:p>
    <w:p>
      <w:r>
        <w:t xml:space="preserve">Suraj Saxena Arjun Rampal asuu syrjäisellä vuoristoalueella Intiassa isänsä Om Purin, äitinsä Smita Jaykarin ja siskonsa Asha Amita Nangian kanssa. Eräänä päivänä hän tapaa Kiran Choudhary Dia Mirzan, joka on tullut lomamatkalle tyttöporukan kanssa. Hän tarjoutuu esittelemään tytölle paikkoja, ja he rakastuvat toisiinsa. Suraj ei pääse junalla kotiin, sillä hänen isällään on rintakipuja ja hänet on vietävä sairaalaan. Suraj ei kuitenkaan saa Kirania pois mielestään ja sydämestään. Kun hänen siskonsa menee naimisiin, perhe päättää muuttaa Bombayhin, jossa Suraj ilmoittautuu Collegeen ja saa useita uusia ystäviä sekä tulee suosituksi jalkapalloilijaksi. Lopulta hän tapaa Kiranin ja molemmat uusivat romanssinsa. Ranvir Choudhary Vinod Khanna ei arvosta Surajin kaltaisen köyhän miehen huomionosoituksia tytärtään kohtaan, ja hän kasvattaa Surajin eteensä ja esittelee hänet monille ystävilleen, joihin kuuluu tunnettuja lakimiehiä, poliitikkoja, korkea-arvoisia siviili- ja kunnallispoliisivirkamiehiä, poliisipäällikkö sekä osavaltion pääministeri. Surajia varoitetaan ankarista seurauksista, jos hän ja hänen perheensä eivät lähde kaupungista välittömästi. Suraj ei lähde kaupungista, ja helvetti laskeutuu hänen perheensä ja hänen itsensä päälle. Hänen äitinsä ei pysty ostamaan ruokaa, ja häntä nöyryytetään julkisesti; Ranvirin kätyrit seuraavat hänen isäänsä, ahdistelevat ja ryöstävät häntä, ja sitten hän joutuu äärimmäiseen nöyryytykseen, kun hänet pidätetään julkisesti, laitetaan käsirautoihin ja vangitaan syytettynä salaliitosta maata vastaan, ja hän menettää työpaikkansa; ja osa Surajin ystävistä karkottaa hänet maanpakoon. Kun häneen kohdistuu niin paljon painostusta, antaako Suraj periksi ja lähtee kaupungista vai antaako hän isänsä mädäntyä vankilassa? Ranvir on vannonut tappavansa Surajin, ja jos hän tekee niin, mitä tapahtuu Surajin äidille?</w:t>
      </w:r>
    </w:p>
    <w:p>
      <w:r>
        <w:rPr>
          <w:b/>
        </w:rPr>
        <w:t xml:space="preserve">Esimerkki 1.4847</w:t>
      </w:r>
    </w:p>
    <w:p>
      <w:r>
        <w:t xml:space="preserve">Fakta1: Mattie Rossin isän murhasi Tom Chaney, Fakta2: Fakta3: Texas LaBoeuf saapuu kaupunkiin ja jahtaa Chaneya Teksasin senaattorin murhasta, Fakta4: Chaney hirtetään Arkansasissa isän murhasta, Fakta5: Cogburn sallii Mattien lopulta seurata heitä.</w:t>
      </w:r>
    </w:p>
    <w:p>
      <w:r>
        <w:rPr>
          <w:b/>
        </w:rPr>
        <w:t xml:space="preserve">Tulos</w:t>
      </w:r>
    </w:p>
    <w:p>
      <w:r>
        <w:t xml:space="preserve">Mattie Rosssin isän murhasi Tom Chaney, kun hän oli 14-vuotias. Kun Mattie hakee isänsä ruumista Fort Smithissä Arkansasissa, hän kysyy paikalliselta sheriffiltä Chaneyn etsinnöistä. Hän kertoo, että Chaney on paennut Lucky Ned Pepperin ja hänen jenginsä kanssa intiaanialueelle, jossa sheriffillä ei ole valtuuksia, joten Mattie tiedustelee apulaisseriffin palkkaamista. Seriffi antaa kolme suositusta, ja Mattie valitsee Rooster Cogburnin. Cogburn torjuu aluksi hänen tarjouksensa, koska hän ei usko, että Mattylla on rahaa palkata hänet, mutta Matty hankkii rahat käymällä aggressiivista hevoskauppaa eversti Stonehillin kanssa. Kaupunkiin saapuu Texas Ranger LaBoeuf, joka jahtaa Chaneya Texasin osavaltion senaattorin murhasta. LaBoeuf ehdottaa Cogburnille liittymistä, mutta Mattie kieltäytyy hänen tarjouksestaan. Hän toivoo, että Chaney hirtettäisiin Arkansasissa hänen isänsä murhasta, ei Teksasissa senaattorin murhasta. Mattie vaatii myös matkustaa Cogburnin mukana, mutta Cogburn lähtee ilman Mattiea, sillä hän on lähtenyt LaBoeufin kanssa pidättämään Chaneya ja jakamaan palkkion. Kun Cogburnin ja LaBoeufin kuljettaneelta lautalta evätään pääsy, Mattie ylittää joen hevosen selässä. LaBoeuf ilmaisee tyytymättömyytensä piikittämällä Mattieta kepillä, mutta Cogburn sallii lopulta Mattien seurata heitä. Riidan jälkeen, joka koskee heidän palvelustaan Konfederaation armeijassa, Cogburn lopettaa heidän sopimuksensa, ja LaBoeuf lähtee yksin Chaneyn perään. Cogburn ja Mattie tapaavat polkutohtorin, joka ohjaa heidät tyhjään kaivantoon suojaan. He löytävät kaksi lainsuojattomia, Quincyn ja Moonin, ja kuulustelevat heitä. Quincy vakuuttaa, ettei heillä ole tietoa Pepperin jengistä, mutta lopulta Moon paljastaa tietonsa; Quincy puukottaa Moonin kuolettavasti, ja Cogburn ampuu Quincyn kuoliaaksi. Ennen kuolemaansa Moon sanoo, että Pepper ja hänen jenginsä palaavat samana iltana hakemaan uusia hevosia. LaBoeuf saapuu kaivokselle ja kohtaa Pepperin jengin. Cogburn, joka piileskelee rinteessä Mattien kanssa, ampuu kaksi jengiläistä ja osuu vahingossa LaBoeufiin, mutta Pepper pakenee. Cogburn ja LaBoeuf kuitenkin riitelevät seuraavana päivänä, ja jälkimmäinen lähtee jälleen pois. Kun Mattie hakee vettä purosta, hän kohtaa Chaneyn. Hän ampuu Cogburnin, mutta tämä selviää hengissä ja raahaa hänet takaisin Pepperin luo, joka pakottaa Cogburnin lähtemään uhkaamalla tappaa hänet. Pepper jättää Mattien yksin Chaneyn kanssa ja käskee tätä olemaan vahingoittamatta Mattiea tai hän ei saa palkkaa, kun hänen uusi ratsunsa saapuu. Chaney yrittää puukottaa Mattiea, mutta LaBoeuf ilmestyy paikalle ja tyrmää Chaneyn. He katsovat etäältä, kun Cogburn taistelee Peppersin jengin jäljellä olevia jäseniä vastaan, tappaa kaksi ja haavoittaa Nediä, ennen kuin hänen hevostaan ammutaan ja se kaatuu, jolloin hänen jalkansa jää loukkuun, minkä jälkeen LaBoeuf ampuu Pepperin. Chaney tulee tajuihinsa ja tyrmää LaBoeufin, mutta Mattie tarttuu LaBoeufin kivääriin ja ampuu Chaneya rintaan. Takaisku työntää hänet syvään kuoppaan, jossa kalkkarokäärme puree häntä. Cogburn viiltää hänen käteensä imiäkseen mahdollisimman paljon myrkkyä ja ratsastaa sitten yötä päivää lääkärin luokse, ja kantaa Mattiea jalkaisin sen jälkeen, kun hänen hevosensa romahtaa uupumuksesta. Matties vasen kyynärvarsi amputoidaan käärmeenpureman aiheuttaman kuolion vuoksi. Cogburn jää, kunnes Matti on poissa vaarasta, mutta lähtee ennen kuin Matti palaa tajuihinsa. Hän ei enää koskaan näe Cogburnia tai LaBoeufia, vaikka hän kirjoitti kirjeen, jossa hän kutsuu Cogburnia hakemaan rahat, jotka hän on hänelle velkaa. Kaksikymmentäviisi vuotta myöhemmin hän saa Cogburnilta viestin, jossa hän kutsuu hänet kiertävään villin lännen show'hun, jossa Cogburn nyt esiintyy. Hän saapuu paikalle ja saa tietää, että mies oli kuollut kolme päivää aiemmin. Hän siirtää miehen ruumiin perheensä hautausmaalle. Cogburnin haudan ääressä hän pohtii päätöstään siirtää ruumiin ja sitä, ettei hän ole koskaan mennyt naimisiin, sekä mahdollisuutta nähdä LaBoeuf uudelleen.</w:t>
      </w:r>
    </w:p>
    <w:p>
      <w:r>
        <w:rPr>
          <w:b/>
        </w:rPr>
        <w:t xml:space="preserve">Esimerkki 1.4848</w:t>
      </w:r>
    </w:p>
    <w:p>
      <w:r>
        <w:t xml:space="preserve">Fakta1: Fakta2: roisto ei n't lopettaa liiketoimintaa, Fakta3: Gajendra jälkeen alkaa vaeltaa kaupungin teillä Gajendra 's isäntä 's kuolema, Fakta4: Rajendra ei n't maksaa vuokraa yli kuukauden, Fakta5: Alaka alkaa ajatella, että hänellä oli Gajendra ja kertoo seuraavana päivänä</w:t>
      </w:r>
    </w:p>
    <w:p>
      <w:r>
        <w:rPr>
          <w:b/>
        </w:rPr>
        <w:t xml:space="preserve">Tulos</w:t>
      </w:r>
    </w:p>
    <w:p>
      <w:r>
        <w:t xml:space="preserve">Gajendra on norsu, jolla on ammattimainen isäntä Gummadi. Yhtäkkiä pääpahis Vidya Sagar tappaa Gajendran isännän, koska isäntä uhkailee häntä sillä, että helvetti soikoon hän tekee poliisille valituksen, jos pahis ei lopeta hänen liiketoimiaan. Gajendran isännän kuoleman jälkeen Gajendra alkaa kuljeskella kaupungin teillä, ja myöhemmin häntä käytetään lotossa erikoispalkintona paikallisella alueella. Rajendra Rajendra Prasad on köyhä mies, jolla on avustaja Gundu Gundu Hanumantha Rao. Rajendra ja Gundu yrittävät kerran paeta Kotlingam Kota Srinivasa Raoa, heidän talonsa omistajaa, joka kertoo ja pakottaa heidät tyhjentämään talon, koska he eivät maksaneet vuokraa yli kuukauden ajan. Myöhemmin Gundu kertoo Rajendralle, että hän sai lotossa palkinnon norsuna, joka on Gajendra. Koska heillä ei ole vieläkään rahaa, he jatkavat kiristämistä ja huijaamista rahan saamiseksi. Mutta lopulta he lopettavat sen ja löytävät ratkaisun menemällä pankkiin ja pyytämällä pankinjohtaja Brahmanandamilta lainaa. Rajendra ja Gundu saavat lainan ja alkavat elää onnellisina. Myöhemmin hän tapaa Alaka Soundaryan, ja molemmat vihaavat toisiaan ja tappelevat ikuisesti. Eräässä vaiheessa Kotlingam pyytää Gajendraa työntämään keinua, jonka päällä hän istuu. Gajendra alkaa työntää sitä, mutta Kotlingam pyytää häntä työntämään kovempaa. Gajendra hyväksyy sen, mutta työntää keinua aivan liian kovaa, ja Kotlingam putoaa ja loukkaantuu. Kostoksi Alaka menee ja leikkaa reunasta puunpalasen ja syöttää sen Gajendralle huijaamalla häntä. Seuraavana päivänä Alaka alkaa miettiä, että hän oli kiduttanut Gajendraa ja kertoo siitä yhdelle ystävistään. Sillä hetkellä Gajendra on hänen edessään tynnyrin kanssa. Hän heittää tynnyrin häntä kohti, ja Alaka joutuu pahoinpitelyn kohteeksi pääpahiksen goonien toimesta. Sitten Gajendra pelastaa hänet ja Alaka pyytää Gajendralta anteeksi, että oli johtanut häntä harhaan. Tämän mahdollisuuden myötä Alaka menee ja kosii Rajendraa. Kaiken tämän tapahtuessa myyjä Babu Mohan ja kaveri, joka puhuu aina siansaksaa ja väittää sitä kieleksi, Chata Ali, kuljeskelevat alueilla ja ärsyttävät kaikkia.</w:t>
      </w:r>
    </w:p>
    <w:p>
      <w:r>
        <w:rPr>
          <w:b/>
        </w:rPr>
        <w:t xml:space="preserve">Esimerkki 1.4849</w:t>
      </w:r>
    </w:p>
    <w:p>
      <w:r>
        <w:t xml:space="preserve">Fakta1: draamaohjaaja kylässä asuu Ramaiah ja äiti, Fakta2: kylä kaunotar on rakastunut lapsuudesta lähtien, Fakta3: Sathya tulee Chennaihin toivoen tulevansa elokuvajohtajaksi jonain päivänä, Fakta4: Sofia rakastuu Sathyaan, Fakta5: Sathyan tarinan vaikutuksen alaisena hyväksyy tuottajaelokuvaksi.</w:t>
      </w:r>
    </w:p>
    <w:p>
      <w:r>
        <w:rPr>
          <w:b/>
        </w:rPr>
        <w:t xml:space="preserve">Tulos</w:t>
      </w:r>
    </w:p>
    <w:p>
      <w:r>
        <w:t xml:space="preserve">Sathya Hamsavardhan on kylänsä draamaohjaaja, joka asuu isänsä Ramaiahin, arvostetun koothu-taiteilijan, ja äitinsä kanssa. Kylän kaunotar Thulasi Keerthi Chawla, Sathyan sukulainen, on rakastunut häneen lapsesta asti. Sitten Sathya tulee Chennaihin toivoen, että hänestä tulisi jonain päivänä elokuvaohjaaja. Chennaissa hän kadotti matkatavaransa ja yhteystietonsa, eikä Sathyalla, joka on nyt pennitön, ole paikkaa, jonne mennä. Niinpä Sofia Sunitha Varma, pienen mekaanikkoliikkeen omistaja, antaa hänelle ruokaa ja majoittaa hänet mekaanikkoliikkeeseensa. Sathya puolestaan auttaa häntä korjaamaan moottoripyöriä sekä etsimään elokuvatuottajaa. Sen jälkeen Sofia rakastuu Sathyaan. Lopulta Sathyan tarinan vaikutuksesta eräs elokuvatuottaja suostuu tuottamaan hänen elokuvansa. Samana päivänä Sathya pelastaa David Karate Rajaan paikallisten rähinöitsijöiden tappamiselta. Sitten jengin johtaja Antony Kadhal Dhandapani kehuu Sathyaa hänen veljensä pelastamisesta kilpailevan jengin roistoja vastaan ja tarjoaa hänelle liittymistä jengiinsä. Sathya kieltäytyy Antonyn ehdotuksesta ja puhuu pahaa hänen toiminnastaan. Tämän jälkeen Sathyan vanhemmat ja Thulasi saapuvat Chennaihin, jossa Sofia majoittaa heidät taloonsa. Sillä välin Antony ja kilpailevan jengin johtaja Annapoorani Emey tekevät rauhan ja haluavat tappaa Sathyan hinnalla millä hyvänsä. Se, mitä seuraavaksi tapahtuu, muodostaa tarinan loppuosan.</w:t>
      </w:r>
    </w:p>
    <w:p>
      <w:r>
        <w:rPr>
          <w:b/>
        </w:rPr>
        <w:t xml:space="preserve">Esimerkki 1.4850</w:t>
      </w:r>
    </w:p>
    <w:p>
      <w:r>
        <w:t xml:space="preserve">Fakta1: Fakta2: Fakta3: tunteet muuttuvat rakkaudeksi, Fakta4: Divyan isä on raivoissaan saatuaan tietää rakkaudesta, Fakta5: poliisi ja Abhi saapuvat paikalle.</w:t>
      </w:r>
    </w:p>
    <w:p>
      <w:r>
        <w:rPr>
          <w:b/>
        </w:rPr>
        <w:t xml:space="preserve">Tulos</w:t>
      </w:r>
    </w:p>
    <w:p>
      <w:r>
        <w:t xml:space="preserve">Vinod, joka on kasvanut kirkkoisän hoivissa, on introvertti mutta nero. Isä lähettää hänet väkisin Vizagissa sijaitsevaan collegeen, mutta hän on luokassa täysin sopimaton. Vaikka muut luokkatoverit välttelevät häntä, Divyasta tulee hänen ystävänsä, ja vähitellen myös Vinod lämpenee hänelle. Hänen tunteensa muuttuvat pian rakkaudeksi, mutta hän tajuaa, että Divya pitää häntä vain ystävänä. Hän ei kuitenkaan halua päästää Divyaa menemään. Samaan aikaan Vinod saa tietää, että Divya on rakastunut toiseen luokkatoveriin, Abhiin. Divyan isä raivostuu kuultuaan hänen rakkaudestaan. Hän sulkee tytön ja estää häntä ottamasta yhteyttä keneenkään. Mutta Vinod tulee tapaamaan häntä sillä verukkeella, että hän hakee itselleen vanhoja vaatteita. Vinodin isä sallii sen Vinodin säälistä. Mutta Vinod käyttää tilaisuuden hyväkseen ja pakenee Divyan kanssa. Hän vakuuttaa tytölle, että hän tapaa Abhin viidakossa. Vinod on perustanut viidakkoon salaisen paikan, jossa hän toteuttaa suunnitelmansa kosiskella Divyaa. Hän saa tytön jäämään hänen luokseen ja vakuuttaa hänet puhumalla Abhin odottamattomasta saapumisesta. Eräänä tällaisena päivänä hän paljastaa kurjan menneisyytensä, jolloin hänet pakotettiin tekemään palkkatyötä jäätyään varhain orvoksi. Eräänä päivänä hän kapinoi sortoa vastaan hänen kotipaikkakunnallaan vallalla olevaa laitonta lapsityövoimaa vastaan. Pian hänet hakataan mustaksi ja siniseksi hänen kiroilunsa vuoksi. Lisäksi hän menettää tyttöystävänsä kyseisen paikan raiskaajille, jotka myös tappavat hänet. Jotenkin hän onnistuu pakenemaan heitä ja hakee turvaa erään kirkkoisän luota. Divya on todella liikuttunut hänen menneisyydestään. Sattumalta poliisi ja Abhi saapuvat paikalle. Kun Vinod oli poissa hakemassa ruokaa, he yrittävät saada Divyaa ymmärtämään, että Vinod oli psykopaatti. Divya kuitenkin pilkkaa heidän väitteensä ja vetoaa Vinodin herrasmiesmäiseen käytökseen niinä päivinä, jolloin hän oli yksin hänen kanssaan. Kun Vinod kuulee, että poliisi on saapunut paikalle, hän alkaa harjoittaa joukkoväkivaltaa. Hän avaa tulen ja tappaa poliisin. Hän pakottaa heidät ulos piilopaikastaan, onnistuu pakenemaan poliisitarkastajaa ja Abhia ja vie Divyan onnistuneesti takaisin heidän alkuperäiseen majapaikkaansa. Divya tunnistaa pian tiikerin lehmän nahasta. Vinod rukoilee häntä kertoen, että hän halusi elämässään vain Divyan olevan hänen kanssaan. Mutta Divya kutsuu häntä ystäväksi ja ilmoittaa, ettei pysty hyväksymään häntä elämänkumppanikseen. Samaan aikaan Abhi tulee tajuihinsa ja palaa hyökkäämään Vinodin kimppuun ja pelastamaan tyttöystävänsä. Seuraa raju tappelu, jossa Vinod uhmaa pikkuruista itseään ja kohtelee Abhia halveksuen. Tappelu huipentuu siihen, että Vinod, Abhi ja Divya horjuvat liukkaan kallion reunalla. Kun Divya tarrautuu tiukasti puun kuoreen, Vinod ja Abhi liukuvat ulos ja onnistuvat hädin tuskin pitämään kumpaakaan kädestä kiinni. Divya joutuu tilanteeseen, jossa hänen on valittava poikaystävänsä ja ystävänsä välillä. Abhin pyynnöistä huolimatta Divyalla ei ole sydäntä tappaa Vinodia. Eeppinen cliffhanger päättyy lopulta siihen, että Vinod hymyilee vinosti Divyalle ja päästää itse irti hänen käsistään. Hän putoaa kuoliaaksi kuiluun.</w:t>
      </w:r>
    </w:p>
    <w:p>
      <w:r>
        <w:rPr>
          <w:b/>
        </w:rPr>
        <w:t xml:space="preserve">Esimerkki 1.4851</w:t>
      </w:r>
    </w:p>
    <w:p>
      <w:r>
        <w:t xml:space="preserve">Fakta1: Fakta2: Hawke tapaa kustannustoimittaja Jeanne Greenin, Fakta3: Pleshette näkee Hawken kirjoittamisessa suuria lupauksia, Fakta4: ensimmäinen romaani muuttuu Broadway-näytelmäksi, jonka on tehnyt näyttelijä, Fakta5: Hawken taloudellinen tilanne heikkenee ja Hawken on muutettava takaisin Kentuckyyn.</w:t>
      </w:r>
    </w:p>
    <w:p>
      <w:r>
        <w:rPr>
          <w:b/>
        </w:rPr>
        <w:t xml:space="preserve">Tulos</w:t>
      </w:r>
    </w:p>
    <w:p>
      <w:r>
        <w:t xml:space="preserve">Vuonna 1962 ilmestyneeseen samannimiseen romaaniin perustuva Youngblood Hawke kertoo Kentuckyn rekkakuskista James Franciscusista, joka muuttaa New Yorkiin haaveillessaan menestyvästä kirjailijasta. Melkein heti hän tapaa päätoimittaja Jeanne Green Suzanne Pleshetten. Hän näkee Hawkesin kirjoittamisessa suuria lupauksia ja ihastuu komeaan Kentuckylaiseen auttaessaan tätä tekemään ensimmäisen kirjasopimuksensa. Hänen esikoisromaaninsa menestyy kohtalaisesti, mutta muuttuu pian Broadway-näytelmäksi, jonka on tehnyt entinen näyttelijä. Jeanne huomaa, että Youngblood vaikuttaa moniin naisiin, joten hän ottaa uuden työpaikan uudesta kustantamosta. Pian sen jälkeen Hawkesin toinen romaani saa suuren suosion, ja hänestä tulee kaupungin kohokohta. Sitten hänellä on suhde naimisissa olevan seurapiirikaunottaren kanssa. Hänen kolmas romaaninsa on pommi, ja myös kriitikot arvostelevat sitä. Hawkesin taloudellinen tilanne heikkenee, ja hän joutuu muuttamaan takaisin Kentuckyyn. Kun hän Kentuckyssa työskentelee seuraavan kirjansa parissa, hän sairastuu keuhkokuumeeseen juuri ennen kuin tajuaa, että Jeanne oli hänen todellinen ihannenainen.</w:t>
      </w:r>
    </w:p>
    <w:p>
      <w:r>
        <w:rPr>
          <w:b/>
        </w:rPr>
        <w:t xml:space="preserve">Esimerkki 1.4852</w:t>
      </w:r>
    </w:p>
    <w:p>
      <w:r>
        <w:t xml:space="preserve">Fakta1: Fakta2: Shravani asuu naimisissa olevan sisarensa luona: Fakta3: Lahari on hemmoteltu sisko teollisuusmoguli ja Yugandhar, Fakta4: Aliveni on ainoa tytär Barrela Bala Raju, Fakta5: Shanti välttää itsemurhaa suostuu naimisiin hänen Alivenin kanssa.</w:t>
      </w:r>
    </w:p>
    <w:p>
      <w:r>
        <w:rPr>
          <w:b/>
        </w:rPr>
        <w:t xml:space="preserve">Tulos</w:t>
      </w:r>
    </w:p>
    <w:p>
      <w:r>
        <w:t xml:space="preserve">Shanti Swaroop Jagapati Babu on komea yliopiston lehtori. Shravani Soundarya on kirjastonhoitaja samassa collegessa. Lahari Rambha ja Aliveni Raasi ovat siellä opiskelevia opiskelijoita. Kolme näistä tytöistä rakastuu Shanti Swaroopiin ja hän Shravani Shravaniiin. Shravani asuu naimisissa olevan sisarensa Priyan luona, jossa hänen lankoveljellään Paramahamsa Prakash Rajilla on insestuaalisia taipumuksia, ja hän haaveilee salaa naivansa Shravanin keinolla millä hyvänsä. Shravanin sisko on halvaantunut. Myöhemmin paljastuu, että Paramahamsa myrkytti vaimonsa hitaasti, jotta hän voisi naida Shravanin sillä verukkeella. Lahari on teollisuusmoguli ja miljonääri Yugandhar Nassarin hemmoteltu sisko. Hän tulkitsee väärin, että Shanti rakastaa häntä joidenkin tapahtumien vuoksi. Kun Lahari saa tietää, että Shravani rakastaa häntä, hän yrittää itsemurhaa. Yugandhar, joka saa tietää tapahtuneesta, uhkaa Shantia, että hän tappaa Shantin äidin Annapoornan, jos tämä ei nai hänen siskoaan. Välttääkseen tämän Shanti suostuu naimaan Laharin. Aliveni on Barrela Bala Raju Tanikella Bharanin, kuuluisan rähinöitsijän, ainoa tytär. Saatuaan tietää, että Aliveni rakastaa Shantia, hän panee tämän esittämään näytelmän, jossa hän on tullut raskaaksi Shantin takia. Välttääkseen Alivenin itsemurhan Shanti suostuu naimisiin Alivenin kanssa. Koska Shanti on suostunut naimisiin kolmen neitokaisen kanssa, Paramahamsa, Yugandhar ja Bala Raju jahtaavat hänen henkeään. Se, miten hän selviytyy heistä ja miten hän menee naimisiin Shravanin kanssa, on tarinan ydin.</w:t>
      </w:r>
    </w:p>
    <w:p>
      <w:r>
        <w:rPr>
          <w:b/>
        </w:rPr>
        <w:t xml:space="preserve">Esimerkki 1.4853</w:t>
      </w:r>
    </w:p>
    <w:p>
      <w:r>
        <w:t xml:space="preserve">Fakta1: Fakta2: Philadelphian terästyöläinen ja mies halveksii avioliittoa, Fakta3: Philadelphian terästyöläinen ja mies halveksii avioliittoa: Schmid on Lee Diamond ja Johnny Rivers miehistön M1917 Browning konekivääri kavereiden kanssa, Fakta3: lääketieteellinen toimenpide ei onnistunut, Fakta4: seremonia tapahtua kotikaupungissa, Fakta5: Ruth huolimatta pysyy sivussa kaunaa</w:t>
      </w:r>
    </w:p>
    <w:p>
      <w:r>
        <w:rPr>
          <w:b/>
        </w:rPr>
        <w:t xml:space="preserve">Tulos</w:t>
      </w:r>
    </w:p>
    <w:p>
      <w:r>
        <w:t xml:space="preserve">Elokuva on jaettu kolmeen osaan. Ensimmäinen osa sijoittuu sotaa edeltävään aikaan, jolloin röyhkeä Philadelphian terästyöläinen ja Mans-mies Al Schmid John Garfield halveksii ajatusta avioliitosta ja itsenäisyytensä menettämisestä, kunnes hän tapaa vertaisensa Ruth Hartleyn Eleanor Parkerissa. Ruth ei siedä miehen hölynpölyä ja tekee vaikutuksen Schmidiin nauttimalla metsästysretkestä, jolle Schmid vie hänet. Toisessa osassa, Guadalcanalin Tenaru-joen taistelussa, Schmid on M1917 Browning -konekiväärin miehistössä kavereidensa Lee Diamond Dane Clarkin ja Johnny Rivers Anthony Caruson kanssa H-komppanian 2. pataljoonan 1. merijalkaväenjoukoissa. Vihollisen hyökkäystä odotellessaan he harjoittelevat tykin sijoitusmenetelmiä - ampumakenttien määrittämistä, ampumaetäisyyksien arviointia etäisyyskortin avulla ja optimaalisten kulku- ja korkeusasetusten määrittämistä kutakin odotettua hyökkäyslinjaa varten. Vihollisen seuraava hyökkäys on erityisen raskas. Rivers saa surmansa luodista päähän, Diamond haavoittuu kolmesta konekiväärin luodista oikeaan käsivarteensa, ja Schmid sokeutuu japanilaissotilaan pudotettua käsikranaatin tykkikaivannon etupuolelle. Raskaasta hyökkäyksestä huolimatta Schmid pystyy ampumaan aseensa noudattamalla Diamondin ohjeita. Yhdessä he tappavat 200 vihollista. Kolmas osa on Schmidin nöyristelevä kuntoutus, jossa hän paheksuu riippuvaisuuttaan muista. Hän toivoo, että leikkaus palauttaisi hänen näkönsä, mutta lääketieteellinen toimenpide ei onnistunut. Hän ei halua Ruthin tietävän, että hän on lähes täysin sokea, ja hän yrittää erota Ruthista. Schmid oppii vastuuntuntoa Diamondin, sairaalan kuntoutusupseerin Virginia Pfeifferin Rosemary DeCampin ja muiden haavoittuneiden veteraanien kautta. Hänelle aiotaan myöntää merivoimien risti, mutta hän on tyrmistynyt siitä, että seremonia järjestetään hänen kotikaupungissaan. Hän tuntee aluksi vihaa ja epämukavuutta, kun hänestä tulee riippuvainen perheestä ja ystävistä, lähinnä siksi, ettei hän halua olla taakka kenellekään. Vastenmielisyydestään huolimatta Ruth pysyy hänen rinnallaan ja auttaa häntä voittamaan katkeruutensa ja vakuuttaa hänelle, että hänen on opittava elämään uuden tilanteensa kanssa.</w:t>
      </w:r>
    </w:p>
    <w:p>
      <w:r>
        <w:rPr>
          <w:b/>
        </w:rPr>
        <w:t xml:space="preserve">Esimerkki 1.4854</w:t>
      </w:r>
    </w:p>
    <w:p>
      <w:r>
        <w:t xml:space="preserve">Fakta1: Igor Gouzenko tulee Neuvostoliiton suurlähetystöön Ottawan Ontariossa Kanadassa sota-aikana yhdessä Neuvostoliiton sotilaseversti Trigorinin ja majurin kanssa perustamaan tukikohdan, Fakta2: Igor joutuu koetukselle Varoitetaan työn arkaluontoisesta ja huippusalaisesta luonteesta, Fakta3: Trigorin ja turvallisuuspäällikkö tapaavat John Grubbin, Fakta4: Annalla on vakavia epäilyjä perheen tulevaisuudesta, Fakta5: Trigorinin ja Annan perheiden elämät Neuvostoliitossa kieltäytyvät palauttamasta papereita.</w:t>
      </w:r>
    </w:p>
    <w:p>
      <w:r>
        <w:rPr>
          <w:b/>
        </w:rPr>
        <w:t xml:space="preserve">Tulos</w:t>
      </w:r>
    </w:p>
    <w:p>
      <w:r>
        <w:t xml:space="preserve">Igor Gouzenko Dana Andrews, koodien purkamisen asiantuntija, saapuu sodanaikana 1943 Neuvostoliiton suurlähetystöön Kanadan Ontarion Ottawaan perustamaan tukikohdan Trigorin Frederic Tozeren ja majuri Kulin Eduard Franzin kanssa. Esimiehet varoittavat Igoria hänen työnsä arkaluontoisesta ja huippusalaisesta luonteesta, ja he panevat viettelevän Nina Karanova June Havocin kokeilemaan hänen juoniaan. Igor osoittautuu lojaaliksi paitsi asialle myös vaimolleen Anna Gene Tierneylle, joka saapuu Ottawaan pian tämän jälkeen ja kertoo olevansa raskaana. Trigorin ja hänen turvallisuuspäällikkönsä Ranov Stefan Schnabel tapaavat John Grubb Berry Kroegerin, Kanadan kommunistisen puolueen perustajan. Yksi heidän ensisijaisista kohteistaan on uraani, jota tohtori Harold Norman Nicholas Joy käyttää atomienergian tuottamiseen, ja he yrittävät värvätä hänet. Vuosien kuluessa atomipommi lopettaa sodan. Pojan synnyttäneellä Annalla on nyt vakavia epäilyksiä perheen tulevaisuudesta. Igor alkaa jakaa nämä epäilyt, varsinkin kun yksi hänen kollegoistaan, Kulin Eduard Franz, saa hermoromahduksen ja joutuu pidätetyksi. Kun Igorille kerrotaan, että hänet siirretään takaisin Moskovaan, hän päättää ryhtyä toimiin. Hän ottaa salaisia asiakirjoja suurlähetystöstä ja käskee Annaa piilottamaan ne siltä varalta, että hänelle tapahtuu jotain. Trigorin ja Ranov uhkaavat hänen henkeään sekä hänen ja Annan perheiden henkeä Neuvostoliitossa, mutta Igor kieltäytyy palauttamasta papereita. Grubb ja useat muut kutsutaan takaisin Neuvostoliittoon vastaamaan epäonnistumisistaan. Kanadan hallitus asettaa Gouzenkosit suojeluhuoneeseen ja myöntää heille oleskeluluvan. Elokuva päättyy siihen, että perhe elää piilossa Kanadan kuninkaallisen ratsupoliisin suojeluksessa. He eivät kuitenkaan ole menettäneet uskoaan tulevaisuuteen. He tietävät, että heidän ja heidän lastensa lopullinen turva on demokraattisen elämäntavan säilyminen.</w:t>
      </w:r>
    </w:p>
    <w:p>
      <w:r>
        <w:rPr>
          <w:b/>
        </w:rPr>
        <w:t xml:space="preserve">Esimerkki 1.4855</w:t>
      </w:r>
    </w:p>
    <w:p>
      <w:r>
        <w:t xml:space="preserve">Fakta1: Nelson näkee näyn pojasta, Fakta2: David näkee näyn tytöstä, Fakta3: naimisiin menevää Joeta riivaavat kotivideot seksuaalisista suhteista muiden naisten kanssa, Fakta4: Billy Mahoney yrittää kolmatta kertaa hakata hänet kuoliaaksi Nelsonin mielen, Fakta5: Rachel hakee lohtua Davidin käsivarsilta.</w:t>
      </w:r>
    </w:p>
    <w:p>
      <w:r>
        <w:rPr>
          <w:b/>
        </w:rPr>
        <w:t xml:space="preserve">Tulos</w:t>
      </w:r>
    </w:p>
    <w:p>
      <w:r>
        <w:t xml:space="preserve">Lääketieteen opiskelija Nelson Wright suostuttelee neljä opiskelutoveriaan - Joe Hurley, David Labraccio, Randy Steckle ja Rachel Manus - auttamaan häntä selvittämään, mitä kuoleman takana on. Nelson menettää tajuntansa minuutiksi, ennen kuin hänen luokkatoverinsa elvyttävät hänet. Kuolleena hän kokee eräänlaisen kuolemanjälkeisen elämän. Hän näkee näyn pojasta, jota hän kiusasi lapsena, Billy Mahoneysta. Hän vain kertoo ystävilleen, ettei osaa kuvailla näkemäänsä, mutta jotain on siellä. Muut seuraavat Nelsonin rohkeaa temppua. Seuraavaksi Joe menettää tajuntansa, ja hän kokee eroottisen kuolemanjälkeisen kohtauksen. Hän yhtyy Nelsonin väitteeseen, että jotain on todellakin olemassa. David on kolmas, joka saa sydänkohtauksen, ja hän näkee näyn tytöstä, Winnie Hicksistä, jota hän kiusasi ala-asteella. Kaikki kolme miestä alkavat kokea hallusinaatioita, jotka liittyvät heidän kuolemanjälkeisiin näkyihinsä. Billy Mahoney pahoinpitelee Nelsonin kahdesti. Joe, joka on kihloissa ja menossa naimisiin, joutuu kummittelemaan kotivideoidensa vuoksi, jotka kertovat hänen seksuaalisista harrastuksistaan muiden naisten kanssa. David löytää Winnie Hicksin junasta, ja tämä pilkkaa häntä sanallisesti samalla tavalla kuin David pilkkasi häntä. Rachel päättää seuraavaksi lyödä itsensä hengiltä halloweenina. David yrittää estää muita antamasta Rachelille samaa kohtaloa, mutta Rachel on jo kuollut, kun hän saapuu paikalle. Rachel on vähällä kuolla lopullisesti, kun sähköt katkeavat, eivätkä miehet pysty sokkailemaan häntä defibrillaattorimelaattorilla. Onneksi hän selviää, mutta myös häntä vainoaa muisto isänsä itsemurhasta, kun hän oli nuori. Kolme miestä paljastavat lopulta toisilleen ahdistavat kokemuksensa, ja David päättää lopettaa näkyjensä näkemisen. Samaan aikaan Joen kihlattu Anne saapuu hänen asuntoonsa, ja hän erottaa miehen saatuaan selville hänen videonsa. Joen näyt loppuvat Annen jätettyä hänet. David menee tapaamaan Winnie Hicksiä, joka on nyt aikuinen, ja pyytää häneltä anteeksi. Winnie hyväksyy anteeksipyynnön ja kiittää häntä. David tuntee heti, että hänen harteiltaan on pudonnut paino. Sitten David löytää Nelsonin, joka oli Davidin mukana Winnien luona, hakkaamassa itseään kiipeilykirveellä. Nelsonin mielessä Billy Mahoney yrittää kuitenkin kolmatta kertaa hakata hänet kuoliaaksi. David pysäyttää hänet, ja he palaavat kaupunkiin. Rachel hakee lohtua Davidin sylistä, ja he viettävät yön yhdessä. Rachelin ja Davidin ollessa yhdessä Nelson vie Stecklen ja Joen hautausmaalle. Hän paljastaa tappaneensa Billy Mahoneyn lapsena heittämällä tätä kivillä, kunnes tämä putosi puusta. Nelson ryntää pois ja jättää Joen ja Stecklen pulaan. David jättää Rachelin yksin pelastaakseen Joen ja Stecklen hautausmaalle. Yksin ollessaan Rachel menee kylpyhuoneeseen ja löytää isänsä. Mies pyytää tyttäreltään anteeksi, ja hänen syyllisyytensä Rachelin kuolemasta poistuu, kun hän saa tietää, että mies oli riippuvainen heroiinista. Sitten Nelson soittaa Rachelille ja kertoo, että hänen on jälleen tehtävä flatline hyvittääkseen tekonsa. Hän pyytää anteeksi sitä, että oli sotkenut Nelson ja heidän ystävänsä typerään suunnitelmaansa. Kolme miestä juoksee kilpaa Nelsonin luo, joka on ollut kuolleena jo arviolta yhdeksän minuuttia. Rachel löytää heidät pian, ja neljä ystävää työskentelee kuumeisesti Nelsonin pelastamiseksi. Tuonpuoleisessa Nelson kokee itsensä nuorena poikana Billy Mahoneyn kivittämänä puusta. Nelson kuolee tuonpuoleisessa putoamiseen, eivätkä hänen ystävänsä pysty elvyttämään häntä. Kun he ovat jo luovuttamassa, Mahoney antaa Nelsonille anteeksi, ja David antaa Nelsonille viimeisen iskun. Tämä herättää hänet henkiin, ja Nelson kertoo heille, että tänään ei ollut hyvä päivä kuolla.</w:t>
      </w:r>
    </w:p>
    <w:p>
      <w:r>
        <w:rPr>
          <w:b/>
        </w:rPr>
        <w:t xml:space="preserve">Esimerkki 1.4856</w:t>
      </w:r>
    </w:p>
    <w:p>
      <w:r>
        <w:t xml:space="preserve">Fakta1: rahapulassa oleva kirjailija matkustaa kotoa Lontoosta Walt Disneyn kanssa työskentelemään agentin kehotuksesta, Fakta2: Disney on pyrkinyt elokuvaoikeudet Mary Poppins tarinoita, Fakta3: Travers In on ärtynyt, mitä hän kokee kaupungin 's epätodellisuus ja asukkaiden tungetteleva ystävällisyys Los Angeles, Fakta4: Travers työsuhde Disney ja tiimi on vaikea alusta alkaen, Fakta5: Disneyland kehittää ystävyyttä Ralph luova tiimi 's tarkistuksia George Banks hahmo ja lisäämällä uuden laulun ja eri loppuosa</w:t>
      </w:r>
    </w:p>
    <w:p>
      <w:r>
        <w:rPr>
          <w:b/>
        </w:rPr>
        <w:t xml:space="preserve">Tulos</w:t>
      </w:r>
    </w:p>
    <w:p>
      <w:r>
        <w:t xml:space="preserve">Vuonna 1961 rahapulassa oleva kirjailija Pamela P. L. Travers matkustaa vastentahtoisesti Lontoosta Los Angelesiin työskentelemään Walt Disneyn kanssa agenttinsa Diarmuid Russellin kehotuksesta. Disney on tavoitellut elokuvaoikeuksia hänen Mary Poppins -tarinoihinsa kahdenkymmenen vuoden ajan ja luvannut tyttärilleen, että hän tuottaisi niistä elokuvan. Travers on vastustanut Disneyn pyrkimyksiä, koska hän pelkää, mitä tämä tekisi hänen hahmolleen. Hän ei kuitenkaan ole kirjoittanut mitään vähään aikaan, ja hänen kirjojensa tekijänpalkkiot ovat kutistuneet olemattomiin, joten hän on vaarassa menettää talonsa. Silti Russellin on muistutettava häntä siitä, että Disney on suostunut kahteen tärkeään ehtoon - ei animaatioita ja käsikirjoituksen ennennäkemätön hyväksyntä - ennen kuin hän suostuu lähtemään. Traversin vaikeaa lapsuutta Allorassa, Queenslandin osavaltiossa Australiassa kuvataan takaumien kautta, ja se on inspiraationa suurelle osalle Mary Poppinsista. Travers ihannoi rakastavaa ja mielikuvituksellista isäänsä Travers Robert Goffia, mutta hänen krooninen alkoholisminsa johti toistuviin potkuihin, rasitti vanhempien avioliittoa ja sai hänen ahdistuneen äitinsä yrittämään itsemurhaa. Goff kuoli varhain tuberkuloosiin, kun Travers oli seitsemänvuotias. Los Angelesissa Traversia ärsyttää kaupungin epätodellisuus ja asukkaiden tungetteleva ystävällisyys, jota hänen limusiinikuskinsa Ralph ilmentää. Burbankissa sijaitsevilla Walt Disney Studios -studioilla Travers tapaa luovan tiimin, joka kehittää Mary Poppinsia valkokankaalle: käsikirjoittaja Don DaGradin sekä musiikin säveltäjät Richard ja Robert Shermanin. Traversin mielestä heidän olettamuksensa ja rennot käytöstapansa ovat erittäin sopimattomia, ja samaa mieltä hän on myös hilpeästä Disneystä. Traversin työsuhde Disneyn ja hänen työryhmänsä kanssa on alusta alkaen hankala, sillä hän pitää Mary Poppanenin tunteiden ja oikkujen vihollisena. Disney ja hänen väkensä ovat ymmällään Traversin halveksunnasta fantasiaa kohtaan, kun otetaan huomioon Mary Poppanenin tarinan luonne ja Traversin oma rikas mielikuvitus. Hän vastustaa erityisesti sitä, miten George Banks, lasten vieraantunut isä Mary Poppins -elokuvassa, kuvataan, ja väittää, ettei hän ole kylmä eikä julma. Vähitellen he ymmärtävät, miten syvästi henkilökohtaisia Mary Poppins -tarinat ovat hänelle ja miten monet hahmot ovat saaneet vaikutteita hänen menneisyydestään. Ryhmä ymmärtää, että Traversilla on perusteltua kritiikkiä, ja tekee muutoksia, vaikka hänestä tulee yhä vieraampi, kun kipeät lapsuusmuistot nousevat esiin. Disney haluaa ymmärtää, mikä häntä vaivaa, ja kutsuu Traversin Disneylandiin, mikä yhdessä Traversin ja Ralphin ystävyyden kehittymisen, George Banksin hahmoon tehtyjen muutosten sekä uuden laulun ja erilaisen lopun lisäämisen kanssa auttaa Traversin vastustusta hälvenemään. Traversin luovuus herää uudelleen, ja hän alkaa työskennellä tiimin kanssa. Kun Travers kuitenkin huomaa, että elokuvassa on tarkoitus olla animaatiojakso, hän kohtaa Disneyn rikotun lupauksen vuoksi ja palaa kotiin. Disney saa tietää, että Travers on itse asiassa hänen taiteilijanimensä, joka on otettu hänen isänsä etunimestä. Hänen oikea nimensä on Helen Goff, ja hän on itse asiassa australialainen, ei britti. Tämä antaa Disneylle uutta tietoa Traversista, ja hän seuraa Traversia Lontooseen. Kun Disney saapuu yllättäen Traversin ovelle, hän kertoo, että myös hänellä oli epäideaalinen lapsuus, mutta korostaa taiteensa parantavaa arvoa. Hän kehottaa Traversia olemaan antamatta syvään juurtuneiden pettymysten sanella nykyhetkeä. Travers taipuu ja myöntää Disneylle elokuvaoikeudet. Kolme vuotta myöhemmin, vuonna 1964, Mary Poppins saa maailman ensi-iltansa Graumansin kiinalaisessa teatterissa Hollywoodissa. Disney ei ole kutsunut Traversia, koska pelkää, miten hän voisi reagoida, kun lehdistö seuraa. Russellin kehotuksesta Travers ilmestyy ilman ennakkoilmoitusta Disneyn toimistoon, joka vastahakoisesti antaa hänelle kutsun. Aluksi hän katselee Mary Poppanenin elokuvaa innostumatta, erityisesti animaatioiden aikana. Vähitellen hän kuitenkin lämpenee elokuvan loppuosalle ja liikuttuu syvästi George Banksin henkilökohtaisen kriisin ja lunastuksen kuvauksesta.</w:t>
      </w:r>
    </w:p>
    <w:p>
      <w:r>
        <w:rPr>
          <w:b/>
        </w:rPr>
        <w:t xml:space="preserve">Esimerkki 1.4857</w:t>
      </w:r>
    </w:p>
    <w:p>
      <w:r>
        <w:t xml:space="preserve">Fakta1: elokuva on farssi henkisesti epävakaasta mainosjohtajasta, Fakta2: Fakta3: mainonnan etiikka johtaa maniaan, Fakta4: oikeassa olkapäässä oleva paise herää henkiin kasvoineen ja äänineen, Fakta5: Bagley päättää poistaa paiseen sairaalassa, mutta hetkiä myöhemmin hän on kuollut.</w:t>
      </w:r>
    </w:p>
    <w:p>
      <w:r>
        <w:rPr>
          <w:b/>
        </w:rPr>
        <w:t xml:space="preserve">Tulos</w:t>
      </w:r>
    </w:p>
    <w:p>
      <w:r>
        <w:t xml:space="preserve">Elokuva on farssi mieleltään epävakaasta mainosjohtajasta, Denis Dimbleby Bagleystä, jota Grant näyttelee ja joka saa hermoromahduksen tehdessään mainosta näppylävoiteelle. Ward näyttelee hänen pitkämielistä mutta sympaattista vaimoaan. Richard Wilson esittää John Bristolia, Bagleyn pomoa. Bagley joutuu omantunnonkriisiin mainonnan eettisyydestä, mikä johtaa maanisuuteen. Sitten hänen oikeaan olkapäähänsä kehittyy paise, joka herää henkiin ja saa kasvot ja äänen. Kiehkuran ääni on Bruce Robinsonin ääni, vaikka sitä ei olekaan akkreditoitu. Paise suhtautuu mainonnan ammattiin kyynisesti ja häikäilemättömästi, mikä on ristiriidassa Bagleyn uusien eettisten huolenaiheiden kanssa. Lopulta Bagley päättää, että paise poistetaan sairaalassa, mutta hetkeä ennen kuin hänet viedään leikkaussaliin, paise kasvaa nopeasti Bagleyn pään kopioksi, jossa on vain viikset, ja se peittää Bagleyn alkuperäisen pään ja pyytää lääkäreitä lanssimaan sen, mikä tehdäänkin, koska kukaan ei ole huomannut siirtymistä vasemmalta oikealle eikä uusia viiksiä. Bagley, jolla on nyt kiehuva pää, viikset ja persoonallisuus, elokuvan kolmas henkilöityminen Grantista stressaantuneen johtajan ja raivohullun jälkeen, palaa kotiinsa juhlimaan hääpäiväänsä, alkuperäisen pään muistuttaessa vain kiehuvaa kiehuvaa vasemmassa olkapäässä. Paise lopulta kuihtuu, mutta ei kuole, mutta Bagley jatkaa mainosuraansa nuorentuneena ja häikäilemättömänä, tosin ilman vaimoaan, joka päättää jättää hänen uuden julman persoonansa.</w:t>
      </w:r>
    </w:p>
    <w:p>
      <w:r>
        <w:rPr>
          <w:b/>
        </w:rPr>
        <w:t xml:space="preserve">Esimerkki 1.4858</w:t>
      </w:r>
    </w:p>
    <w:p>
      <w:r>
        <w:t xml:space="preserve">Fakta1: Fakta2: kohtaamisen asiantuntija ACP Manoj Menon IPS kysyy Rithikan Deepakilta Prabhusta, Fakta3: Rithika alkoi vältellä häntä Prabhun takia, Fakta4: Manoj seuraa Prabhua ja ystäviä, Fakta5: ystävä tarvitsee välitöntä hoitoa onnettomuuden jälkeen.</w:t>
      </w:r>
    </w:p>
    <w:p>
      <w:r>
        <w:rPr>
          <w:b/>
        </w:rPr>
        <w:t xml:space="preserve">Tulos</w:t>
      </w:r>
    </w:p>
    <w:p>
      <w:r>
        <w:t xml:space="preserve">Prabhu Siddharth ja hänen ystävänsä keskustelevat Bangaloresta Chennaihin johtavasta reitistä ja suunnittelevat Rithika Ashrita Shettyn sieppaamista. Sillä välin hänen isänsä nimittää kohtaamiseen erikoistuneen ACP Manoj Menon IPS Kay Kay Menonin, joka kuulustelee Rithikan miesystävää Deepak Deepakia Prabhusta. Mies väittää, että Prabhu on huumeriippuvainen ja yritti aina kosiskella Rithikaa, joka alkoi vältellä häntä Prabhun takia. Tämän jälkeen juoni jatkuu, kun Manoj yrittää jäljittää Prabhua ja hänen ystäviään. Yrityksessä he jäljittävät toisen ystävän Umeshin viestin, jossa pyydetään Prabhua ja ystäviä tulemaan Bangarpetin linja-autoasemalle, mutta vain Manoj ja hänen tiiminsä pidättävät kaverin saadakseen lisätietoja. Manoj menee rautatieasemalle, jossa juna, jossa Prabhu ja Rithika matkustavat Andhra Pradeshin Kuppamin kautta Chennaihin. Hän löytää Rithikan ja raahaa hänet väkisin jeeppiinsä. Kuten flashback tuulet taas tällä kertaa Rithika, hän rakastui Prabhuun nähtyään hänet monissa tapauksissa, jotka osoittavat hänen läsnäolonsa. Kun takauma päättyy, Manoj löytää Prabhun moottoritieltä, jossa hän ei pysähdy ennen kuin hän ajaa Prabhun asettamien lasinpalojen yli. He joutuvat tappeluun, jossa Prabhu häviää ja Manoj jatkaa valtatietä, mutta joutuu pysähtymään Andhra Pradeshin ja Karnatakan rajalla olevaan rautatieopastimeen. Prabhu käyttää tilaisuutta hyväkseen ja uhkaa Manojia pitämällä tämän kurkkua terän alla ja ottamalla Rithikan mukaansa. Kissa ja hiiri -jahdin jälkeen Manoj soittaa Prabhulle ja sanoo, että hänen ystävänsä tarvitsee välitöntä hoitoa onnettomuuden jälkeen. Hän lähtee etsimään Manojia ja joutuu jälleen tappeluun tämän kanssa. Nyt, keskiyöllä Rithika täyttää 18 vuotta, mikä antaa hänelle oikeuden valita kumppaninsa. Tämän jälkeen Manoj jättää Highwayn, koska hän ei voinut enää tehdä mitään lain mukaan.</w:t>
      </w:r>
    </w:p>
    <w:p>
      <w:r>
        <w:rPr>
          <w:b/>
        </w:rPr>
        <w:t xml:space="preserve">Esimerkki 1.4859</w:t>
      </w:r>
    </w:p>
    <w:p>
      <w:r>
        <w:t xml:space="preserve">Fakta1: Haroldista tulee menestyvä liikemies Wall Streetillä, Fakta2: Fakta3: Kumar saa asunnolleen paketin, jossa on Haroldin nimi, Fakta4: Maria löytää Haroldin talon, Fakta5: Kumarin Adrian lupaa viedä hänet juhliin sillä ehdolla, että Kumar saa paketin, jossa on Haroldin nimi.</w:t>
      </w:r>
    </w:p>
    <w:p>
      <w:r>
        <w:rPr>
          <w:b/>
        </w:rPr>
        <w:t xml:space="preserve">Tulos</w:t>
      </w:r>
    </w:p>
    <w:p>
      <w:r>
        <w:t xml:space="preserve">Seitsemän vuotta Guantanamo Baysta paettuaan parhaat ystävät ja kämppikset Harold Lee ja Kumar Patel ovat lähteneet eri teille. Harold on lopettanut kannabiksen polttamisen, hänestä on tullut menestyvä liikemies Wall Streetillä ja hän on mennyt naimisiin latinalaisen tyttöystävänsä Marian kanssa. Kumar taas on köyhä ja asuu yhä sotkuisessa asunnossa, jonka hän aikoinaan jakoi Haroldin kanssa. Kumar on hiljattain joutunut tyttöystävänsä Vanessan jättämäksi, joka saapuu Kumarin asuntoon ilmoittamaan, että on raskaana Kumarin lapselle. Mariasin isä ja Haroldin appiukko, herra Perez, päättää jäädä Haroldin ja Mariasin taloon joululomalle. Herra Perez, joka ei pidä Haroldista, tuo paikalle myös arvostetun joulukuusensa, jota hän on kasvattanut kahdeksan vuotta, ja pitää Haroldille lyhyen luennon puun merkityksestä. Kumar saa asuntoonsa paketin, jossa on Haroldin nimi, ja päättää toimittaa sen Haroldille. Haroldin kotona he huomaavat, että sisällä on suuri marihuanajätti. Kumar sytyttää sen, mutta Harold heittää sen ulos ikkunasta, mutta se laskeutuu maagisesti puuhun ja polttaa sen. Harold saa tietää, että Kumarin uusi ystävä Adrian osallistuu juhliin, joissa on Fraser-kuusen joulukuusi, ja lupaa viedä Kumarin juhliin sillä ehdolla, että hän saa kuusen. Harold, Kumar, Adrian ja Haroldin uusi paras ystävä Todd saapuvat juhliin, joissa Mary-niminen tyttö yrittää vietellä Haroldin. Kävi ilmi, että Mary on Sergei Katsov -nimisen venäläisen mafiapomon tytär, joka lähettää kaksi miestään tappamaan Haroldin ja Kumarin, koska uskoo heidän yrittävän raiskata hänen tyttärensä. Kaksikko pääsee ulos rakennuksesta ilman joulukuusta ja törmää ystäviinsä Rosenbergiin ja Goldsteiniin ensimmäistä kertaa vuosiin. Harold ja Kumar aikovat varastaa kuusen kirkosta, mutta päätyvätkin osallistumaan joulushow'hun, jossa esiintyy Neil Patrick Harris, jonka he luulivat kuolleen ammuttuaan teksasilaisen ilotalon ulkopuolella seitsemän vuotta sitten. Harris paljastaa, että hän todella kuoli, mutta Jeesus Kristus potkaisi hänet ulos taivaasta. Harris hankkii kaksikolle joulukuusen ja Wafflebotin ennen kuin lähettää heidät pois. Kaksikko lähtee Haroldin talolle pystyttämään kuusta, mutta kaksi Katsovin miestä sieppaa heidät, ja Wafflebot pelastaa heidät. Kumar ampuu vahingossa joulupukkia päähän ja tekee hänelle hätäleikkauksen. Joulupukki suostuu pelastamisen vastineeksi lentämään heidät reellään takaisin kotiin ja paljastaa lähettäneensä paketin ystävysten jälleenyhdistämiseksi. Harold saapuu kotiin kohdatakseen herra Perezin, joka suuttuu huomatessaan, että hänen joulukuusensa on kadonnut. Lopulta Harold nousee vihdoin hänen vastustajakseen ja selittää, että hän ei ehkä ole täydellinen vävy, mutta hän on täydellinen mies Marialle. Herra Perez sanoo, että hän on aina tiennyt Haroldin olevan mukava kaveri, mutta halusi vain varmistaa, että Haroldilla on munaa, ennen kuin hän hyväksyy hänet perheeseensä. Harold ja Kumar elvyttävät ystävyytensä, Kumar ja Vanessa elvyttävät romanssinsa, ja Kumar kertoo Vanessalle, että hän aikoo suorittaa uudelleen lääkärintutkinnon heidän lapsensa vuoksi. Maria huomaa olevansa raskaana jouluaamuna ja joulupukki on jättänyt heidän olohuoneeseensa korvaavan kuusen. Harold päättää polttaa taas ruohoa, ja hän ja Kumar jakavat jälleen jointin ensimmäistä kertaa. Elokuva päättyy, kun joulupukki polttaa bongia ajaessaan reellään.</w:t>
      </w:r>
    </w:p>
    <w:p>
      <w:r>
        <w:rPr>
          <w:b/>
        </w:rPr>
        <w:t xml:space="preserve">Esimerkki 1.4860</w:t>
      </w:r>
    </w:p>
    <w:p>
      <w:r>
        <w:t xml:space="preserve">Fakta1: Fakta2: oikea käsi lähtee pitkälle matkalle Lontooseen esiintyäkseen Domineynä ja vakoillakseen Kolmatta valtakuntaa, Fakta3: ensimmäinen tehtävä on selvittää Englannin kanaalin puolustussuunnitelmat, Fakta4: Ragensteins lähtee hankkimaan suunnitelmia Domineyn vaimon sukulaiselta, Fakta5: Domineyn vaimo on Britannian sisäpuolustusministeri.</w:t>
      </w:r>
    </w:p>
    <w:p>
      <w:r>
        <w:rPr>
          <w:b/>
        </w:rPr>
        <w:t xml:space="preserve">Tulos</w:t>
      </w:r>
    </w:p>
    <w:p>
      <w:r>
        <w:t xml:space="preserve">Sir Edward Dominey Ralph Bellamy ja paroni Leopold von Ragenstein ovat toistensa kaksoisolentoja ja ovat tunteneet toisensa jo opiskeluajoista Eton Collegessa Englannissa. Tarina jatkuu, kun Dominey löydetään vakavasti sairaana Dakarin viidakosta ja hänet tuodaan vanhan opiskelukaverinsa leiriin, jossa hän paranee vammoistaan. Eräänä yönä, kun he ovat yhdessä viidakkoleirillä, Englanti julistaa sodan Saksalle, ja he päättelevät, että he ovat nyt toistensa vihollisia. Ragenstein käskee oikean kätensä, tohtori Schmidt Ludwig Stosselin, tappaa Domineyn ja lähtee pitkälle matkalle Lontooseen esiintyäkseen Domineynä ja vakoillakseen Kolmannen valtakunnan puolesta. Jonkin aikaa myöhemmin Saksan ylijohto antaa Ragensteinille luvan mennä peitetehtävään Britanniaan ja soluttautua englantilaisiin ylempiin riveihin. Hänen ensimmäinen tehtävänsä on selvittää Englannin kanaalin puolustussuunnitelmat. Hän tapaa toisen saksalaisen agentin, Frederick Seamon Henry Daniellin, joka on syntyperäinen britti. Ragensteins lähtee hankkimaan suunnitelmat Domineyn vaimon sukulaiselta, Sir Ronald Clayfair Aubrey Matherilta, joka on Britannian sisäpuolustusministeri. Puhtaasti sattumalta Domineyn vaimo, Lady Muriel Ingram Dominey Evelyn Ankers, näkee Ragensteinin, jota hän luulee aviomiehekseen, lontoolaisessa ravintolassa ja esittelee hänet Sir Ronaldille, joka kutsuu hänet päivälliselle. Illallisella Sir Ronald tarjoaa Ragensteinille paikkaa kotipuolustuksesta. Valitettavasti Ragensteinin tunnistaa illallisella vanhaksi ystäväkseen ja rakastajattarekseen paronitar Stephanie Idenbraum Kaaren Verne, jonka kanssa hänen on seurusteltava välttääkseen epäilykset. Lady Muriel näkee miehensä paronittaren seurassa ja asettaa miehensä asiasta vastakkain. Ragenstein keksii tarinan ja kertoo Lady Murielille, että paronitar vain sekoitti hänet toiseen mieheen. Illallisella vieraana oleva Ranskan konsulaatin kapteeni Francois Bardinet Edward Norris väittää, että paronittaren aviomies kuoli kaksintaistelussa muutama vuosi sitten tuntemattoman, salaperäisen rakastajan toimesta. Lady Muriel on yhä ymmällään miehensä uudesta ja parantuneesta käytöksestä. Kävi ilmi, että Bardinet on saksalainen vakooja, jolla on ollut suhde Lady Murielin kanssa. Seamon käskee Bardinet'ta väistymään ja antamaan Ragensteinin kosiskella vaimoaan, jotta tämä saisi suunnitelmat käsiinsä. Bardinet tulee mustasukkaiseksi ja sabotoi Ragensteinin suhdetta Lady Murieliin kertomalla, että hän on nähnyt Ragensteinin kosiskelevan paronitarta jo aiemmin. Epäilevä Lady Muriel puhuu Sir Ronaldin kanssa, mutta tämä käskee häntä pitämään näön yllä, kunnes he voivat selvittää, onko Dominey se, joka hän väittää olevansa. Tieto Domineyn ja paronittaren suhteista saavuttaa Britannian tiedustelupalvelun, ja Ragenstein tuodaan kuulusteltavaksi. Hänet paljastetaan Ragensteiniksi ja pidätetään vakoojana ja huijarina. Ragenstein onnistuu silti vakuuttamaan Sir Ronaldin siitä, että hän on oikea Dominey, kertomalla vanhoja sukutarinoita ja väittämällä, että hän on tappanut Ragensteinin. Hän väittää myös soluttautuneensa Saksan ylijohtoon ja vakuuttaneensa heidät siitä, että brittiaristokratia tukee Hitleriä. Saksan ylijohto päättää lähettää korkea-arvoisen lähettilään Britanniaan vierailemaan Domineyn luona tämän kesätilalla Skotlannissa. Ragenstein toimittaa suunnitelmat Seamonille, joka tuo ne sukellusveneellä takaisin Saksaan. Tällä kertaa paronitar ja Bardinet epäilevät molemmat, että Ragenstein todella on oma itsensä, mutta Seamon vakuuttaa heidän olevan vainoharhaisia ja kateellisia hänen saavutuksistaan. He ovat kuitenkin oikeassa epäilyksissään. Kun Dominey saapuu Berliiniin, hänet otetaan lämpimästi vastaan Ragensteinina. Saksalaiset lähettävät Rudolf Hessin Domineyn kartanoon tapaamaan englantilaista aristokratiaa Hitlerin tukemiseksi. Hänet pidätetään heti saapuessaan, ja annetaan käsky pidättää myös paronitar ja Bardinet. Juuri ennen kuin heidät pidätetään, he onnistuvat lähettämään Berliiniin radioviestin, jossa he kertovat, että Dominey on pettänyt heidät. Dominey onnistuu livahtamaan rajan yli Ranskaan ja välttämään Gestapon pidätyksen. Hän palaa Lontooseen vaimonsa luo.</w:t>
      </w:r>
    </w:p>
    <w:p>
      <w:r>
        <w:rPr>
          <w:b/>
        </w:rPr>
        <w:t xml:space="preserve">Esimerkki 1.4861</w:t>
      </w:r>
    </w:p>
    <w:p>
      <w:r>
        <w:t xml:space="preserve">Fakta1: Fakta2: Ivan Drago saapuu Yhdysvaltoihin Neuvostoliiton uimarin Ludmillan ja Neuvostoliiton ja Kuuban kouluttajaryhmän kanssa: Apollo Creed haastaa Dragon Isänmaallisuuden ja sisäsyntyisen todistushalun motivoimana, Fakta3: vihamielisyys Apollon ja Dragon leirien väliset kipinät ottelua koskevassa lehdistötilaisuudessa, Fakta4: Rocky ja Apollon valmentaja pyytävät lopussa luopumaan ensimmäisestä erästä, Fakta5: Dragon leiri suostuu hyväksymättömään 15 erän otteluun Neuvostoliitossa joulupäivänä.</w:t>
      </w:r>
    </w:p>
    <w:p>
      <w:r>
        <w:rPr>
          <w:b/>
        </w:rPr>
        <w:t xml:space="preserve">Tulos</w:t>
      </w:r>
    </w:p>
    <w:p>
      <w:r>
        <w:t xml:space="preserve">Neuvostoliittolainen nyrkkeilijä Ivan Drago saapuu Yhdysvaltoihin vaimonsa Ludmillan, neuvostoliittolaisen uimarin ja Neuvostoliitosta ja Kuubasta tulleen valmentajaryhmän kanssa. Hänen managerinsa Nicolai Koloff käyttää jokaisen tilaisuuden hyväkseen mainostaakseen Dragon urheilullisuutta neuvostoliittolaisen ylivoiman tunnusmerkkinä. Isänmaallisuuden ja sisäsyntyisen todistushalun motivoimana Apollo Creed haastaa Dragon näytösotteluun. Rocky suhtautuu otteluun varauksellisesti, mutta suostuu valmentamaan Apolloa epäilyksistään huolimatta. Hän kysyy Apollolta, onko ottelu Dragoa vastaan vai sinä itseäsi vastaan? Ottelua koskevassa lehdistötilaisuudessa Apollon ja Dragon leirien välillä syntyy vihamielisyyttä. Nyrkkeilynäytös järjestetään MGM Grand -hotellissa Las Vegasissa. Apollo astuu kehään ylimalkaisen isänmaallisella sisääntulolla, jossa James Brown esittää Living in America -kappaleen showtyttöineen. Ottelu alkaa kesysti, kun Apollo iskee useita lyöntejä, jotka ovat tehottomia Dragoa vastaan, ja Drago iskee takaisin tuhoisasti. Ensimmäisen erän lopussa Rocky ja Apollon valmentaja Duke pyytävät Apolloa luovuttamaan, mutta Apollo ei suostu siihen ja käskee Rockya olemaan lopettamatta ottelua, vaikka tapahtuisi mitä. Drago jatkaa mätkimistä toisessa erässä, Duke anelee Rockya heittämään pyyhkeen kehään. Lopulta Drago lyö Apolloa viimeisen kerran ja tappaa hänet. Jälkeenpäin Drago ei osoita minkäänlaista katumusta kommentoidessaan ottelua kokoontuneelle medialle: Jos hän kuolee, hän kuolee. Syyllisyydentunteen ja neuvostoliittolaisten kylmän välinpitämättömyyden raivostuttamana Rocky päättää haastaa Dragon itse. Dragon leiri suostuu hyväksymättömään 15 erän otteluun Neuvostoliitossa joulupäivänä, ja tämän järjestelyn tarkoituksena on suojella Dragoa väkivallan uhkauksilta, joita hän on saanut Yhdysvalloissa. Rocky matkustaa Neuvostoliittoon ilman Adriania ja perustaa harjoitustukikohdan Krasnogourbinskiin, ja mukana ovat vain Duke ja lanko Paulie. Duke avautuu Rockylle ja kertoo, että hän itse asiassa kasvatti Apollon ja että tämän kuolema tuntui siltä kuin isä olisi menettänyt poikansa. Hän ilmaisee uskovansa Rockyn voittoon. Valmistautuakseen otteluun Drago käyttää huipputekniikkaa, steroideja ja valmentajia ja lääkäreitä, jotka tarkkailevat hänen jokaista liikettään. Rocky puolestaan nostaa ja heittää raskaita tukkeja, kaataa puita, vetää ylikuormitettua lumirekeä, jonka kyydissä on Paulie, hölkkäilee raskaassa lumessa petollisissa jääolosuhteissa ja kiipeää suurimmalle jäiselle vuorelle. Adrian saapuu yllättäen antamaan Rockylle tukensa kieltäydyttyään aluksi matkustamasta Neuvostoliittoon, koska hän pelkäsi, että Rocky tapettaisiin Apollon tavoin. Ennen ottelua Drago esitellään hienostuneella isänmaallisella seremonialla, joka on saanut vaikutteita Apollo Creedin introsta. Kotiyleisö on täysin Dragon puolella ja vihamielinen Rockya kohtaan. Toisin kuin Apollo-ottelussaan Drago lähtee heti hyökkäykseen. Rocky saa rajusti turpaansa, ja häntä heitetään ja tönitään kehän poikki ensimmäisessä erässä, mutta hän palaa toisen erän loppupuolella ja viiltää Dragon vasenta silmää, mikä tainnuttaa sekä Dragon että yleisön. Tämä saa Rockyn jatkamaan lyöntejä vielä kellon soittamisen jälkeenkin. Vaikka Duke ja Paulie kannustavat Rockya, he muistuttavat häntä siitä, että Drago ei ole kone, vaan edelleen ihminen. Drago kommentoi ironisesti valmentajilleen, että Rocky ei ole ihminen, vaan kuin pala rautaa, kun valmentajat ovat moittineet häntä hänen suorituksestaan heikkoa amerikkalaista vastaan. Nyrkkeilijät jatkavat taisteluaan seuraavien kymmenien erien ajan, ja Rocky onnistuu jatkuvasti pitämään pintansa Dragon urheista yrityksistä huolimatta. Rockyn sitkeys ja sinnikkyys saa aiemmin vihamielisen neuvostoyleisön puolelleen, mikä saa Dragon järkyttymään siinä määrin, että hän ottaa Koloffia kurkusta kiinni ja heittää tämän ulos kehästä, koska tämä oli haukkunut häntä. Viimeisessä erässä Rocky voittaa Dragon tyrmäyksellä, ottelua seuranneiden neuvostoliittolaisten politbyroon jäsenten järkytykseksi. Rocky pitää voittopuheen ja toteaa, että paikallisen yleisön halveksunta häntä kohtaan oli muuttunut kunnioitukseksi ottelun aikana. Hän vertaa sitä Yhdysvaltojen ja Neuvostoliiton väliseen vihamielisyyteen ja sanoo, että hänen ja Dragon ottelun näkeminen oli parempi kuin 20 miljoonaa, viitaten mahdolliseen sotaan Yhdysvaltojen ja Neuvostoliiton välillä. Rocky julistaa lopuksi: "Jos minä voin muuttua, ja sinä voit muuttua, niin kaikki voivat muuttua! Neuvostoliiton pääsihteeri nousee seisomaan ja taputtaa vastahakoisesti Rockylle, ja hänen avustajansa seuraavat häntä. Rocky päättää puheensa toivottamalla pojalleen, joka katsoi ottelua televisiosta, hyvää joulua ja nostaa kätensä ilmaan voiton merkiksi yleisön taputtaessa.</w:t>
      </w:r>
    </w:p>
    <w:p>
      <w:r>
        <w:rPr>
          <w:b/>
        </w:rPr>
        <w:t xml:space="preserve">Esimerkki 1.4862</w:t>
      </w:r>
    </w:p>
    <w:p>
      <w:r>
        <w:t xml:space="preserve">Fakta1: Fakta2: Rosalind esittää kuuman jazz-soolon ennen kuin nukahtaa nopeasti hetkeä myöhemmin Wendyn suureksi huviksi: Fakta3: Alan ja Wendy riitelevät Ambrosen oletetuista romanttisista huomionosoituksista, Fakta4: Ambrose ilmestyy paikalle korjaamaan autoa keskellä yötä, Fakta5: Poliisi päättää perua vedon Wendyn vaatimuksesta.</w:t>
      </w:r>
    </w:p>
    <w:p>
      <w:r>
        <w:rPr>
          <w:b/>
        </w:rPr>
        <w:t xml:space="preserve">Tulos</w:t>
      </w:r>
    </w:p>
    <w:p>
      <w:r>
        <w:t xml:space="preserve">Kaksi veteraaniautoa miehistöineen osallistuu vuosittaiseen London to Brighton Veteran Car Run -ajoon. Alan McKim John Gregson, nuori asianajaja, ja hänen vaimonsa Wendy Dinah Sheridan ajavat Genevieveä, vuoden 1904 Darracqia. Heidän ystävänsä Ambrose Claverhouse Kenneth More, räväkkä mainosmyyjä, hänen uusin tyttöystävänsä, muotimalli Rosalind Peters Kay Kendall ja hänen lemmikkinsä bernhardinkoira ajavat vuoden 1905 Spykerillä. Claverhousen matka Brightoniin sujuu hyvin, mutta McKimin matkaa vaikeuttavat useat rikkeet, ja he saapuvat perille hyvin myöhään. Koska Alan perui heidän majoituksensa tavalliseen ylelliseen hotelliinsa kiukkuisena, he joutuvat viettämään yönsä rähjäisessä, ränsistyneessä hotellissa, jonka omistajana esiintyvä Joyce Grenfell ei ole kovin tyytyväinen Wendyn oloon. Lopulta he liittyvät Ambrosen ja Rosalindin seuraan illallisen jälkeisille juomille, mutta Rosalind juo itsensä humalaan ja vaatii soittamaan trumpettia talon bändissä. Kaikkien yllätykseksi hän esittää kuumaa jazz-sooloa ja nukahtaa hetkeä myöhemmin Wendyn suureksi huviksi. Kendall matkii Genevieven esitystä jazz-trumpetisti Kenny Bakerin esitykseen. Alan ja Wendy riitelevät Ambrosesin oletetuista romanttisista huomionosoituksista, ja Alan lähtee autotalliin murjottamaan. Kun Alan työskentelee autonsa parissa keskellä yötä, Ambrose ilmestyy paikalle. Vaihdetaan vihaisia sanoja, ja Alan lyö impulsiivisesti 100 puntaa vetoa Ambrosen kanssa siitä, että hän voi voittaa Ambrosen takaisin Lontooseen, vaikka klubi ei salli kilpa-ajoa. Ambrose hyväksyy vedon - hän ylittää Westminsterin sillan ensimmäisenä. Seuraavana aamuna Rosalindin pahasta krapulasta ja Wendyn päättäväisestä paheksunnasta huolimatta molemmat joukkueet ajavat kilpaa takaisin Lontooseen. Kumpikin kuljettaja on päättänyt, että hänen autonsa on parempi, ja molemmat turvautuvat erilaisiin huijauskeinoihin. Ambrose sabotoi Alanin moottoria, ja Alan saa poliisin pysäyttämään Ambrosen. Lopulta liikennepoliisi pysäyttää molemmat autot Lontoon West Draytonin laitamilla, ja neljää kilpailijaa varoitetaan julkisesti Alanin ja Ambrosen tappelun jälkeen. Wendyn vaatimuksesta he päättävät perua vedonlyönnin ja pitää sen sijaan juhlat. Mutta odottaessaan Ye olde Greene Manne -julkkistalon avautumista Rickmansworthissa sanat vaihtuvat, ja veto alkaa uudelleen. Autot ajavat kilpaa Lontoon eteläisten esikaupunkialueiden halki. Mutta vain muutaman metrin päässä Genevieve hajoaa. Kun Ambrosesin auto on ohittamassa sitä, sen renkaat juuttuvat raitiovaunulinjoihin Lontoon raitiovaunuverkko oli suljettu vuonna 1952, mutta monet raiteista olivat vielä näkyvissä, kun elokuvaa kuvattiin seuraavana vuonna, ja se ajaa toiseen suuntaan. Genevieven jarrut pettävät, ja auto rullaa muutaman metrin Westminsterin sillalle ja voittaa näin vedon.</w:t>
      </w:r>
    </w:p>
    <w:p>
      <w:r>
        <w:rPr>
          <w:b/>
        </w:rPr>
        <w:t xml:space="preserve">Esimerkki 1.4863</w:t>
      </w:r>
    </w:p>
    <w:p>
      <w:r>
        <w:t xml:space="preserve">Fakta1: rikollisjengin johtaja rankaisee huijaria, Fakta2: Fakta3: Joseph alkaa nähdä kehitysvammaista naista, Fakta4: Akinnuoye-Agbaje pelastaa kehitysvammaisen naisen teiniryhmältä, Fakta5: pomo hakee Josephin tyttöystävän ja ylittävät lauttareitin suunnitellusti.</w:t>
      </w:r>
    </w:p>
    <w:p>
      <w:r>
        <w:rPr>
          <w:b/>
        </w:rPr>
        <w:t xml:space="preserve">Tulos</w:t>
      </w:r>
    </w:p>
    <w:p>
      <w:r>
        <w:t xml:space="preserve">Danny Graham on huijari, joka on joutumassa rikollisen gangsterin rangaistukseksi, kun hänet pelastaa valtava oppimisvaikeuksista kärsivä mies nimeltä Joseph AkinnuoyeAgbaje. Danny ja Joseph ystävystyvät, mutta Danny ajautuu yhä syvemmälle huumeisiin, velkaantumiseen ja epäonnistuneisiin rahankeruuyrityksiin. Lopulta hän suostuttelee Josephin aloittamaan ottelut palkintorahoista, jotta hänen rikollismaailman rikoskumppaninsa ja pomonsa eivät kostaisi hänen maksamattomia velkojaan. Danny ihastuu prostituoituun, jota hän on alkanut tapailla, ja Joseph alkaa tapailla kehitysvammaista naista, jonka hän pelastaa teini-ikäisten kiusaajien joukolta, ja hän alkaa vetäytyä pois rahaotteluista, joihin Dannyn on osallistuttava. Danny alkaa kyseenalaistaa omia motiivejaan, kun hän näkee Josephille aiheutuvan fyysistä vahinkoa. Danny suunnittelee karkaavansa Josephin kanssa Irlantiin tyttöystävänsä Lisan avustamana. Valitettavasti Danny otetaan kiinni ja kidutetaan, jotta hän paljastaisi Josephin olinpaikan. Lopulta Joseph ja Lisa löytävät paikan, jossa Dannya pidetään, ja kun Joseph ja yksi pomon palkintotappelijoista ja sitten pomo saavat yhteenoton, kolmikko pakenee matkailuautolla, ottaa mukaansa Josephin tyttöystävän Maxine Peaken ja matkustaa lautalla Irlantiin suunnitelmien mukaisesti. Loppukohtauksessa Danny näkee Joosefin vilpittömän onnellisena ulkona lumessa leikkimässä, kun Lisa tuo hänelle teetä matkailuauton ikkunasta, jossa hän makaa vammojensa vuoksi, hymyilee, alkaa vuotaa voimakkaasti verta suusta kidutuksen aikana saamiensa sisäisten vammojen vuoksi ja menehtyy näennäisesti rauhassa.</w:t>
      </w:r>
    </w:p>
    <w:p>
      <w:r>
        <w:rPr>
          <w:b/>
        </w:rPr>
        <w:t xml:space="preserve">Esimerkki 1.4864</w:t>
      </w:r>
    </w:p>
    <w:p>
      <w:r>
        <w:t xml:space="preserve">Fakta1: Fakta2: Mary Beth vie koulun jälki-istunto-oppilaiden ryhmän salaiselle museokierrokselle, jossa hän kertoo heille,..: Fakta3: Maria lähetetään sisäoppilaitokseen Espanjaan, Fakta4: Carlos tukahduttaa Manolon unet Vuosia myöhemmin, Fakta5: Carlos saapuu Muistojen maahan ajoissa nähdäkseen Manolon taistelun.</w:t>
      </w:r>
    </w:p>
    <w:p>
      <w:r>
        <w:rPr>
          <w:b/>
        </w:rPr>
        <w:t xml:space="preserve">Tulos</w:t>
      </w:r>
    </w:p>
    <w:p>
      <w:r>
        <w:t xml:space="preserve">Museo-opas Mary Beth vie ryhmän jälki-istuntoja suorittavia koululaisia salaiselle museokierrokselle ja kertoo heille puuhahmojen avulla San Angel -nimisen meksikolaisen kaupungin tarinan Elämän kirjasta, johon on koottu kaikki maailman tarinat. Kuolleiden päivänä La Muerte, Muistettujen maan hallitsija, ja Xibalba, Unohdettujen maan hallitsija, lyövät vetoa omista maailmoistaan nähtyään Manolo Sanchezin ja Joaquin Mondragonin kilpailevan Maria Posadasta. La Muerte lyö vetoa Manolon puolesta, kun taas Xibalba lyö vetoa Joaquinin puolesta. Xibalba kuitenkin huijaa antamalla Joaquinille Ikuisen elämän mitalinsa, joka antaa käyttäjälleen voittamattomuuden. Maria vapauttaa vangittujen sikojen lauman, minkä seurauksena hänet lähetetään sisäoppilaitokseen Espanjaan. Erottuaan Manolo antaa Marialle yhden pelastetuista possunpoikasista, jonka hän nimesi Chuy:ksi, ja Manolo antaa Marialle kitaran, johon on kaiverrettu lause "Soita aina sydämestä" (Always play from the heart). Vuosia myöhemmin Manolon unelmat tukahduttaa hänen isänsä Carlos, joka kouluttaa hänet härkätaistelijaksi perheensä kunniaksi, kun taas Joaquinista tulee sankari mitalien avulla. Manolosin ensimmäisessä härkätaistelussa Maria palaa. Manolo voittaa härän mutta kieltäytyy tappamasta sitä, mikä tyrmistyttää Carlosin ja yleisön, mutta tekee vaikutuksen Mariaan. Sinä yönä Mariaa painostaa isänsä ja pormestari, kenraali Ramiro Posada, menemään naimisiin Joaquinin kanssa, jotta tämä suojelisi häntä rosvokuningas Chakalilta. Maria ja Manolo tunnustavat molemmat rakkauttaan ennen aamunkoittoa, mutta heidät keskeytetään, kun Xibalba lähettää kaksipäisen käärmesauvansa, joka puree Mariaa kerran ja lähettää hänet koomaan. Marian näennäisen kuoleman murtama Manolo antaa Xibalban tappaa itsensä uskoen, että hän pääsee Marian kanssa yhteen kuolemassa. Muistojen maassa Manolo tapaa jälleen äitinsä Carmenin ja esi-isiensä perheen. He matkustavat La Muertesin linnaan ja löytävät Xibalban, joka on nyt valtakunnan uusi hallitsija ja joka selittää vedonlyönnin ja sen, että käärme tappoi hänet vain kahdella puremalla. Maria herää Joaquinin mitalin ansiosta, saa tietää Manolosin kuolemasta ja hyväksyy Joaquinin kosinnan Joaquinin vastalauseista huolimatta. Manolo, Carmen ja hänen isoisänsä Luis matkustavat Sielujen luolaan tavatakseen La Muerten. Sisällä he tapaavat Kynttilänsytyttäjän, kuolevaisten elämän valvojan ja Elämän kirjan vartijan. Nähtyään, että Manolosin tarina Elämän kirjassa on tyhjä ja että hän voi itse kirjoittaa sen uudelleen, hän vie heidät Unohdettujen maahan. He löytävät La Muerten Xibalbasin edellisestä linnasta ja paljastavat hänen huijauksensa. Raivoissaan La Muerte luennoi Xibalballe ennen kuin tarjoaa Manolosin pyynnöstä uutta vetoa: Jos Manolos saa henkensä takaisin, jos hän suorittaa Xibalbasin valitseman haasteen, mutta jos hän epäonnistuu, hänet unohdetaan ja Xibalba pitää molemmat valtakunnat. Xibalba asettaa Manolon vastakkain jättimäisen sonnin luurangon, joka on tehty kaikkien Sanchezin perheen tappamien sonnien luurangoista, sillä hän uskoo sen olevan Manolon suurin pelko. Elävien maassa Chakal johtaa armeijansa San Angeliin kesken Marian ja Joaquinin häiden löytääkseen mitalin, joka oli aiemmin hänen. Chakal tappaa Carlosin, joka saapuu Muistettujen maahan ajoissa nähdäkseen Manolosin taistelun. Manolo, joka tajuaa, että hänen pelkonsa on itse asiassa pelko olla oma itsensä, kieltäytyy taistelemasta ja sen sijaan laulaa anteeksipyynnön härälle, lepyttää sitä ja koskettaa perhettään ja jopa jumaluuksia, erityisesti Xibalbaa. Jumaluudet ovat vaikuttuneita, ja ne herättävät Manolon henkiin ja lähettävät hänet perheineen San Angeliin suojelemaan sitä Chakalilta ja hänen armeijaltaan. Manolo menettää tajuntansa, kun Chakal tuhoaa itsensä, mutta häntä suojelee mitali, jonka Joaquin oli antanut hänelle aiemmin. Joaquin palauttaa sen Xibalballe ja päättää olla todellinen sankari, kun taas Manolo ja Maria menevät onnellisesti naimisiin Xibalban ja La Muerten sopiessa. Nykyhetkessä Mary Beth kertoo tarinan loppuun, ja nyt hämmästyneet lapset poistuvat museosta. Mary Beth ja iäkäs vartija Guicho paljastavat olevansa La Muerte ja Xibalba naamioituneina ja edelleen hyvin rakastuneita. Kynttilänsytyttäjä ilmestyy ja rohkaisee yleisöä näyttämällä heille Elämän kirjan ja kehottamalla heitä kirjoittamaan oman tarinansa.</w:t>
      </w:r>
    </w:p>
    <w:p>
      <w:r>
        <w:rPr>
          <w:b/>
        </w:rPr>
        <w:t xml:space="preserve">Esimerkki 1.4865</w:t>
      </w:r>
    </w:p>
    <w:p>
      <w:r>
        <w:t xml:space="preserve">Fakta1: Fakta2: Kaksitoistavuotias Jeff Blaine asuu Plainsvillen länsimaalaisessa pikkukaupungissa: Ruth pyytää häntä lähtemään seuraavana aamuna, Fakta3: Elec In valitsee jättää huomiotta sen, että Nate on haluttu lainsuojaton kaupunki, Fakta4: Jeff kertoo Ben saada isän 's ase, Fakta5: Nate oli rikoksentekijä estääkseen häntä ottamasta Jeffin</w:t>
      </w:r>
    </w:p>
    <w:p>
      <w:r>
        <w:rPr>
          <w:b/>
        </w:rPr>
        <w:t xml:space="preserve">Tulos</w:t>
      </w:r>
    </w:p>
    <w:p>
      <w:r>
        <w:t xml:space="preserve">Kaksitoistavuotias Jeff Blaine asuu Plainsvillen länsimaalaisessa pikkukaupungissa, jossa hänen tätinsä Ruth Sewall kasvattaa häntä, ja hänellä on tinasepänliike. Jeffin äiti kuoli, kun hän oli neljän kuukauden ikäinen, ja hänen isänsä Nate lähti pian sen jälkeen ja ryhtyi lainsuojattomaksi. Eräänä päivänä Nate palaa ja kertoo Ruthille olleensa hiljattain osallisena tulitaistelussa. Tajutessaan, että hänen päivänsä saattavat olla luetut, hän pyytää saada nähdä poikansa uudelleen. Kun Jeff hylkää Naten isänä, Ruth, joka ei ole tyytyväinen Naten vierailuun, palauttaa Jeffin elatukseen lähettämänsä pienen rahasumman ja pyytää häntä lähtemään seuraavana aamuna. Kun Nate tapaa kaupungissa saluunassa vanhan ystävänsä sheriffi Elec Blessinghamin, Elec päättää olla välittämättä siitä, että Nate on etsintäkuulutettu lainsuojaton. Seuraavana päivänä Nate mielistelee Ruthin tietämättä Jeffiä näyttämällä hänelle, miten hän osaa ampua 44-kaliiperisella Coltillaan. Myöhemmin Ruth suostuu vastahakoisesti siihen, että Nate voi jäädä vielä muutamaksi päiväksi. Pian Jeff kutsuu Natea Tassuksi, mutta joutuu koulussa vaikeuksiin, kun toinen poika, Ben Jorgenson, sanoo, että Jeffin isä on murhaaja. Jeff kehottaa Beniä hakemaan isänsä aseen ja tapaamaan hänet myöhemmin. Sen sijaan Ben tuo isänsä, joka lyö Jeffin, jolla on Natesin ase. Nate, Elec ja Ruth saapuvat pian tämän jälkeen, ja kun Nate on ampunut Jorgensonia, Ruth syyttää Natea siitä, että Jeff on sekaantunut aseisiin, ja vannoo tappavansa Jeffin, jos tämä palaa takaisin. Myöhemmin, kun Ruth tulee kaupunkiin hakemaan lääkettä Jeffille, Nate kertoo hänelle lähtevänsä ja aikovansa ottaa Jeffin mukaansa. Pian tämän jälkeen kaksi Naten entistä työtoveria, Bill Somerson ja Ed Wyatt, ryöstävät Plainsvillen pankin ja tappavat pankinjohtajan. Ruth, joka on ryöstön ainoa todistaja, valehtelee Elecille, että Nate oli tekijä, jotta tämä ei voisi viedä Jeffiä. Nate pidätetään, ja kun Jeff vierailee hänen luonaan vankilassa, Nate, joka uskoo nyt, että hänen poikansa on parempi ilman häntä, antaa Jeffin uskoa, että hän on syyllinen. Nate huijaa apulaissheriffiä, pakenee vankilasta ja ratsastaa pois. Kymmenen vuotta on kulunut, ja Jeff asuu yhä Ruthin kanssa ja työskentelee nyt postivaunulinjan turvamiehenä, mutta on katkeroitunut siitä, että kaupunki on hyljeksinyt hänet. Jeff seurustelee kahden nuoren naisen kanssa, primitiivisen Amy Wentworthin ja seikkailunhaluisen Lila Costainin kanssa, joka johtaa isältään perimäänsä maatilaa. Kun Jeff auttaa Eleciä ja joukkoa estämään postivaunuryöstön, he ampuvat kolme ryöstäjää, joiden joukossa on myös Ed Wyatt. Kuollessaan Wyatt tunnistaa Jeffin Naten pojaksi ja kertoo hänelle ja Elecille, että hän ja Somerson tekivät pankkiryöstön, ei Nate. Kun Jeff kohtaa Ruthin, tämä myöntää valehdelleensa estääkseen Natea viemästä häntä, koska halusi Jeffin kasvavan onnelliseksi ja kunnolliseksi. Sen jälkeen Jeff lähtee Ruthin talosta ja päättää etsiä Naten. Vaikka Lila yrittää taivutella Jeffiä ja pyytää häntä jäämään hänen luokseen, Jeffillä on pakkomielle liittyä rikollisen uraansa jatkaneeseen isäänsä ja kostaa kaupunkilaisille. Somerson ottaa yhteyttä Jeffiin ja ehdottaa, että he ja kaksi muuta järjestäisivät yhdessä palkkaryöstön, joka perustuisi Jeffin tietämykseen lavanvartijoiden toiminnasta. Myöhemmin Nate vierailee Ruthin luona ja paljastaa, ettei hän koskaan kertonut Jeffille, että tämä oli valehdellut, koska halusi pojan jäävän hänen luokseen. Kun Nate on talossa, Jeff tulee sisään Lilan kanssa, ja Nate ilmoittaa hänelle, että hän on kuullut suunnitellusta ryöstöstä ja kieltää häntä osallistumasta siihen. Sitä seuranneessa nyrkkitappelussa Jeff hakkaa Naten ja ratsastaa pois. Tämän jälkeen Nate pyytää Eleciä auttamaan häntä estämään ryöstön. Kun Nate ja Elec estävät ryöstön, Somerson ja toinen asemies ottavat Jeffin panttivangiksi, syyttävät häntä Naten ja Elecin väliintulosta ja pakenevat lavalla. Nate ratsastaa heidän perässään, ja kun Jeff ja Somerson kamppailevat vaunun sisällä aseen hallussapidosta, Nate ampuu lainsuojattoman kuljettajan. Sitten Nate hyppää kyytiin ja ottaa karanneen vaunun ohjakset haltuunsa, mutta Somerson, joka on tyrmännyt Jeffin, hyökkää hänen kimppuunsa. Somerson voittaa Naten ja pysäyttää vaunun aikomuksenaan ampua Elec ja muut perässä tulevat. Nate estää Somersonia ampumasta heittämällä veitsen hänen kehoonsa, mutta lainsuojaton puolestaan haavoittaa häntä kuolettavasti. Myöhemmin, kun Nate kuolee Ruthin talossa, Jeff kertoo hänelle aikovansa muuttaa tapojaan, ja Ruth suostuu auttamaan Jeffiä vielä kerran. Lila lohduttaa Jeffiä isänsä menetyksen vuoksi.</w:t>
      </w:r>
    </w:p>
    <w:p>
      <w:r>
        <w:rPr>
          <w:b/>
        </w:rPr>
        <w:t xml:space="preserve">Esimerkki 1.4866</w:t>
      </w:r>
    </w:p>
    <w:p>
      <w:r>
        <w:t xml:space="preserve">Fakta1: Fakta2: lapseton pariskunta kohtelee vankeja myötätuntoisesti ja rakkaudella, Fakta3: Chamundi pitää vankilan mukavuuksista enemmän kuin välinpitämättömästä ulkomaailmasta, Fakta4: Marimuthu näkee, että unelmat Kokilan naimisiinmenosta kariutuvat, ja juonittelee rikoskumppaniensa kanssa vahingoittaakseen Manickamia, Fakta5: toinen mies oli vastuussa tyttären kuolemasta.</w:t>
      </w:r>
    </w:p>
    <w:p>
      <w:r>
        <w:rPr>
          <w:b/>
        </w:rPr>
        <w:t xml:space="preserve">Tulos</w:t>
      </w:r>
    </w:p>
    <w:p>
      <w:r>
        <w:t xml:space="preserve">Aanaikundramin vankila. Ylitarkastaja K. Raghavan on rehellinen ja inhimillinen mies, joka pitää 500 vankia 500 kirjana, jotka on luettava. Hän asuu vaimonsa Alamun kanssa vankilan viereisessä bungalowissa, ja lapseton pariskunta kohtelee vankeja myötätuntoisesti ja rakkaudella, sillä he pitävät vankeja lapsina, joita heillä ei koskaan ollut. Chamundi, joka istuu elinkautista vankeusrangaistusta tapettuaan yhden niistä kahdesta roistosta, jotka olivat kuolettavasti ahdistelleet hänen teini-ikäistä tytärtään Sivakamia, Syed, joka, Kesavan, joka huolehtii siitä, että hänet pidätetään yhä useammin mitättömistä rikoksista, sillä hän pitää vankilan mukavuuksista enemmän kuin välinpitämättömästä ulkomaailmasta..... Vankilan epätavallisen taustan ansiosta JK antaa jokaiselle hahmolle mielenkiintoisen historian ja hienovaraisia omituisuuksia. Läheisessä Allikkulamin kylässä asuu Manickam, rehellinen, ahkera nuorukainen, joka on Raghavanin maiden vuokraaja. Manickam ja Kokila rakastavat toisiaan. Konna Marimuthu, Kokilan epätoivottu kosija, näkee haaveidensa Kokilan naimisiinmenosta kariutuvan ja juonittelee rikoskumppaniensa kanssa vahingoittaakseen Manickamia. He näkevät Manickamin ja Kokilan laulavan ja rakastelevan, mikä lisää heidän vihaansa. Marimuthu puhuttelee Manickamia Aiyanaarin patsaan lähellä. Kun Marimuthu puhuu väheksyvästi Manickamin sukujuurista, Manickam näkee punaista. Hän repii miekan Aiyanaar-patsaan käsistä ja haavoittaa Marimuthua. Manickam pidätetään ja tuomitaan viideksi vuodeksi vankeuteen. Ylikomisario Raghavan lohduttaa häntä ja kohtelee häntä ystävällisesti. Sitten tarina kuvaa mielenkiintoisia tapahtumia vankilassa. Erityisen kiinnostavia ovat jaksot, joissa Chamundi on mukana. Chamundi näkee toisen miehen, joka oli vastuussa hänen tyttärensä kuolemasta, vankilan vankina ja onnistuu eräänä yönä hakkeroimaan hänet kuoliaaksi. Tästä rikoksesta Chamundi tuomitaan kuolemaan, ja kuolemantuomio pannaan täytäntöön. Samaan aikaan Manickam saa uutisen, että hänen äitinsä on vakavasti sairas. Hän suree häntä ja kaipaa häntä vierailulle. Omasta aloitteestaan ylitarkastaja Raghavan ryhtyy ennennäkemättömään toimenpiteeseen ja sallii Manickamin mennä Allikkulamiin tapaamaan äitiään saatuaan häneltä lupauksen, että hän palaa vankilaan aamunkoitteessa. Seuraavana päivänä Raghavanin viimeinen työpäivä on päättynyt, ja Raman Nair saapuu paikalle uudeksi ylitarkastajaksi. Manickam ei ole vielä palannut, ja Raman Nair kieltäytyy ottamasta johtajuutta vastaan, ennen kuin henkilökunnan määrä vastaa työvuorolistaa. Raghavan luottaa siihen, että Manickam palaa, eikä hänen luottamuksensa ole aiheeton. Manickam saapuu juuri sopivasti. Raghavan jää eläkkeelle; hänen kunniansa ja maineensa on tahraton.</w:t>
      </w:r>
    </w:p>
    <w:p>
      <w:r>
        <w:rPr>
          <w:b/>
        </w:rPr>
        <w:t xml:space="preserve">Esimerkki 1.4867</w:t>
      </w:r>
    </w:p>
    <w:p>
      <w:r>
        <w:t xml:space="preserve">Fakta1: coolie joutuu taistelemaan Yun kanssa väärinkäsityksen vuoksi, Fakta2: korruptoitunut liikemies aikoo ottaa haltuunsa huoltoreitit, Fakta3: Leung vannoo kostoa heikosta taistelutaidosta huolimatta, Fakta4: Black Eagle tappaa Linin ja Leungin ystävät, Fakta5: Lin liittoutuu joukkojensa kanssa Mustan Kotkan kaatamiseksi.</w:t>
      </w:r>
    </w:p>
    <w:p>
      <w:r>
        <w:rPr>
          <w:b/>
        </w:rPr>
        <w:t xml:space="preserve">Tulos</w:t>
      </w:r>
    </w:p>
    <w:p>
      <w:r>
        <w:t xml:space="preserve">Leung Kwan Bryan Leung on coolie, joka joutuu tappeluun työntekijä Yu Lee Chiun kanssa väärinkäsityksen vuoksi. Kun väärinkäsitys on ratkaistu, heistä tulee ystäviä. Samaan aikaan korruptoitunut liikemies Black Eagle Philip Ko suunnittelee ottavansa haltuunsa huoltoreitit. Yu vastustaa häntä ja haastaa taistelemaan useita hänen kätyreitään vastaan, jolloin hän saa surmansa. Tämän nähtyään Leung vannoo kostoa, vaikka hänen taistelutaitonsa ovatkin heikot. Sitten Leung tapaa mestari Lin Taohoi Wong Hapin, kauppiaan ja taistelulajien opettajan, josta tulee Leungin pomo ja mentori. Black Eagle tappaa Linin ja Leungin ystävät. Myöhemmin Chen Sun Wong Chung, taistelija, joka on jäljittänyt Mustaa Kotkaa Pohjois-Kiinasta kuuden vuoden ajan, esiintyy cooliena, jossa hän tapaa Leungin, ja yhdessä he yhdistävät voimansa Mustan Kotkan kukistamiseksi.</w:t>
      </w:r>
    </w:p>
    <w:p>
      <w:r>
        <w:rPr>
          <w:b/>
        </w:rPr>
        <w:t xml:space="preserve">Esimerkki 1.4868</w:t>
      </w:r>
    </w:p>
    <w:p>
      <w:r>
        <w:t xml:space="preserve">Fakta1: Fakta2: Walt Henderson vastaa puheluun, Fakta3: Walt oli ollut yhteydessä Travisiin, Fakta4: Travis yhdistyy Annen ja Hunterin kanssa, Fakta5: Hunterilla on vain vähän muistoja isästä.</w:t>
      </w:r>
    </w:p>
    <w:p>
      <w:r>
        <w:rPr>
          <w:b/>
        </w:rPr>
        <w:t xml:space="preserve">Tulos</w:t>
      </w:r>
    </w:p>
    <w:p>
      <w:r>
        <w:t xml:space="preserve">Travis Henderson kävelee yksin Länsi-Teksasin autiomaassa, kunnes kompastuu rakennukseen ja menettää tajuntansa. Saksalainen lääkäri tutkii hänet ja toteaa, että hän on mykkä, mutta huomaa, että hänellä on puhelinnumero ja soittaa siihen. Puheluun vastaa Walt Henderson, Travisin veli Los Angelesista. Walt ei ole nähnyt Travisia eikä ollut yhteydessä häneen neljään vuoteen, ja hän suostuu matkustamaan Terlinguaan, Texasiin, noutamaan Travisin. Hänen ranskalainen vaimonsa Anne on huolissaan asiasta, sillä he ovat adoptoineet Travisin pojan Hunterin, jonka biologinen äiti Jane on myös kateissa. Walt saapuu Terlinguaan ja löytää Travisin vaeltelemassa klinikalta, josta hänet löydettiin. Veljekset lähtevät ajamaan takaisin Los Angelesiin. Walt turhautuu yhä enemmän Travisin mykkyyteen, ja Travis sanoo lopulta nimen Pariisi ja pyytää päästä sinne. Walt olettaa virheellisesti, että hän tarkoittaa Ranskan Pariisia. Matkalla Travis näyttää Waltille valokuvan tyhjästä kiinteistöstä Pariisissa, Texasissa, jonka hän oli ostanut uskoen tulleensa raskaaksi kyseisessä kaupungissa. Hendersonit saapuvat Los Angelesiin, jossa Travis tapaa Annen ja Hunterin. Seitsemänvuotiaalla Hunterilla on hyvin vähän muistoja isästään, ja hän suhtautuu Travisiin varovaisesti, kunnes perhe katsoo kotivideoita ajoilta, jolloin he olivat kaikki yhdessä. Hunter tajuaa, että Travis rakastaa yhä Janea. Hunterin ja Travisin tutustuessa uudelleen Anne paljastaa Travisille, että Jane on ottanut häneen yhteyttä ja tekee kuukausittain talletuksia Hunterin pankkitilille. Anne on jäljittänyt talletukset Houstonissa sijaitsevaan pankkiin. Travis tajuaa, että hän voi mahdollisesti nähdä Janen, jos hän on Houstonin pankissa seuraavan talletuksen päivänä, joka on vain muutaman päivän päässä. Hän hankkii uuden auton ja lainaa rahaa Waltilta. Kun hän kertoo Hunterille lähtevänsä, Hunter haluaa lähteä hänen mukaansa, vaikka hänellä ei ole Waltin tai Annen lupaa. Travis ja Hunter ajavat Houstoniin, ja Hunter kertoo samalla alkuräjähdyksestä ja maapallon synnystä. Kun he saapuvat Houstonin pankkiin, Hunter tunnistaa äitinsä autossa tekemässä sisäänajotalletusta. Hän kutsuu Traviksen radiopuhelimella, ja he seuraavat äitiä autolla peepshow-klubille, jossa äiti työskentelee. Hunterin odottaessa ulkona Travis menee sisään ja huomaa, että liikkeessä on huoneet, joissa on yksisuuntaiset peilit ja joissa asiakkaat keskustelevat strippareiden kanssa puhelimitse. Lopulta hän näkee Janen, vaikka tämä ei näe häntä, ja lähtee. Seuraavana päivänä Travis jättää Hunterin Houstonin keskustassa sijaitsevaan Meridien-hotelliin viestin, jonka mukaan hän tuntee velvollisuudekseen yhdistää äidin ja pojan, sillä hän tuntee olevansa vastuussa siitä, että heidät erotettiin toisistaan. Travis palaa peep show'hun. Kun hän näkee Janen jälleen, eikä tämä näytä tietävän, kuka Travis on, hän kertoo tälle tarinan, joka kertoo näennäisesti muista ihmisistä. Hän kuvailee miestä ja nuorempaa tyttöä, jotka tapaavat, menevät naimisiin ja saavat lapsen. Mies vajoaa alkoholismiin, kun taas nuori vaimo kärsii baby bluesista ja haaveilee perheen jättämisestä. Mies haaveilee myös vetäytymisestä tuntemattomaan paikkaan, jossa ei ole kieltä eikä katuja. Tulipalo asuntovaunukodissa perheväkivallan jälkeen erottaa lopulta perheen. Lopulta Jane tajuaa puhuvansa Travisin kanssa, ja tämä kertoo, että Hunter on Houstonissa ja tarvitsee äitiään. Jane on kaivannut jälleennäkemistä poikansa kanssa ja menee hotellihuoneeseen, jossa Hunter odottaa, Travisin katsellessa parkkipaikalta. Hän kiipeää autoonsa ja ajaa pois.</w:t>
      </w:r>
    </w:p>
    <w:p>
      <w:r>
        <w:rPr>
          <w:b/>
        </w:rPr>
        <w:t xml:space="preserve">Esimerkki 1.4869</w:t>
      </w:r>
    </w:p>
    <w:p>
      <w:r>
        <w:t xml:space="preserve">Fakta1: Fakta2: Brittiläinen urheilukirjailija asuu Australiassa toisen vaimonsa ja pienen poikansa kanssa: Fakta3: Harry käyttää Katyn kuolemaa tilaisuutena yrittää rakentaa suhdetta isäänsä, joka on tulossa vierailulle Australiaan, Fakta4: Joe joutuu työnsä vuoksi jättämään pojat yöksi, Fakta5: paikalliset teinit järjestävät juhlat poikien tahdon vastaisesti.</w:t>
      </w:r>
    </w:p>
    <w:p>
      <w:r>
        <w:rPr>
          <w:b/>
        </w:rPr>
        <w:t xml:space="preserve">Tulos</w:t>
      </w:r>
    </w:p>
    <w:p>
      <w:r>
        <w:t xml:space="preserve">Joe Warr Clive Owen on brittiläinen urheilukirjailija, joka asuu Australiassa toisen vaimonsa Katy Laura Fraserin ja pienen poikansa Artie Nicholas McAnultyn kanssa. Katy sairastuu syöpään ja kuolee, mikä pakottaa Joen selviytymään yksinhuoltajuuden velvollisuuksista. Joen ensimmäisestä avioliitosta syntynyt teini-ikäinen poika Harry George MacKay tuntee itsensä hylätyksi Yhdistyneessä kuningaskunnassa äitinsä kanssa. Harry käyttää Katyn kuolemaa tilaisuutena yrittää rakentaa suhdetta isäänsä ja tulee käymään tämän luona Australiassa. Vaikka Harry on aluksi hermostunut talon kurittomuudesta, hän muodostaa lopulta vahvan siteen Artieen, mutta yrittää samalla luoda läheisemmän suhteen Joen kanssa. Kun Joe joutuu työnsä vuoksi jättämään poikansa yksin taloon yhdeksi yöksi, paikalliset teinit järjestävät talossa juhlat vastoin molempien poikien tahtoa. Kun talo on ryöstetty, Harry lentää takaisin Englantiin, koska hän ei enää tunne oloaan turvalliseksi asuessaan Joen kanssa. Joe ja Artie lähtevät hänen peräänsä. Pitkän keskustelun jälkeen Joe suostuttelee Harryn muuttamaan pysyvästi Australiaan. Kolmikko palaa Australiaan ja kantaa yhdessä vastuun kotitalouden johtamisesta ilman naisen vaikutusta.</w:t>
      </w:r>
    </w:p>
    <w:p>
      <w:r>
        <w:rPr>
          <w:b/>
        </w:rPr>
        <w:t xml:space="preserve">Esimerkki 1.4870</w:t>
      </w:r>
    </w:p>
    <w:p>
      <w:r>
        <w:t xml:space="preserve">Fakta1: Molly Bloom on maailmanluokan mölkkyhiihtäjä, jolla on olympiatoiveet, Fakta2: Molly päättää alkuperäisen suunnitelman sijasta ottaa vuoden vapaata ja opiskella lakia, Fakta3: pelaaja X päättää jättää Deanin pelit ja pelata Mollyn pelissä, Fakta4: muut pelaajat liittyvät hänen mukaansa ja jättävät Mollyn, Fakta5: jakaja suostuttelee Mollyn ottamaan prosenttiosuuden suurista poteista.</w:t>
      </w:r>
    </w:p>
    <w:p>
      <w:r>
        <w:rPr>
          <w:b/>
        </w:rPr>
        <w:t xml:space="preserve">Tulos</w:t>
      </w:r>
    </w:p>
    <w:p>
      <w:r>
        <w:t xml:space="preserve">Molly Bloom on maailmanluokan mölkkyhiihtäjä, jolla on olympiatoiveet, ja hän on saanut vuosien pakkoharjoittelun tuloksena isänsä määräilevän isänsä taholta. Vuoden 2002 talviolympialaisten karsintakilpailussa Molly loukkaantuu vakavasti, mikä lopettaa hänen uransa. Alkuperäisen suunnitelmansa eli oikeustieteellisen opiskelun sijaan Molly päättää pitää vuoden vapaata ja muuttaa Los Angelesiin. Sinne saavuttuaan hän ryhtyy pullotarjoilijaksi klubille, jossa hän tapaa Deanin, mahtipontisen mutta menestymättömän kiinteistökehittäjän. Deanista tulee hänen toimistopäällikkönsä, ja pian Dean ottaa hänet mukaan järjestämään maanalaisia pokeripelejä. Monet kuuluisat ja varakkaat henkilöt, kuten elokuvatähdet, investointipankkiirit ja urheilupelaajat, ovat mukana Deanin pelissä. Molly tienaa suuria summia pelkästään juomarahoilla. Molly on aluksi tietämätön pokeriasioista, mutta oppii nopeasti, miten vedota pelaajiin saadakseen vinkkejä. Erityisesti hän toivoo voivansa miellyttää menestyneintä pelaajaa, pelaaja X:ää, houkuttelemalla uusia pelaajia peliin. Kun Dean huomaa, että Molly on yhä itsenäisempi pelien pyörittämisessä, hän yrittää kontrolloida Mollya ja erottaa hänet. Molly, joka on saanut kontakteja vuosien varrella pelien pyörittämisestä, päättää luoda omia pokeripelejä. Hän vuokraa kattohuoneiston hotellista ja palkkaa henkilökunnan auttamaan häntä pelien järjestämisessä. Lisäksi hän ottaa yhteyttä klubien ja kasinoiden työntekijöihin ja yrittää levittää sanaa pokeripeleistään. Pelaaja X päättää monien muiden pelaajien ohella jättää Deanin pelit pelatakseen Mollyn pelissä. Molly menestyy yhä paremmin ja saa enemmän rahaa, mutta pelaaja X painostaa häntä nostamaan peliensä panoksia. Harlan Eustice, taitava, konservatiivinen ja menestyvä pelaaja, liittyy Mollyn peliin. Eräänä iltana, hävittyään vahingossa käden Mollyn piirin pahamaineisimmalle pelaajalle, Harlanista tulee yhä pakonomaisempi, ja myöhemmin Molly saa selville, että pelaaja X, joka nauttii ihmisten elämän tuhoamisesta enemmän kuin itse pelistä, on rahoittanut Harlania pitääkseen hänet pelissä. Kun Molly moittii häntä epäeettisistä toimistaan, pelaaja X päättää vaihtaa pelipaikkaa, ja muut pelaajat liittyvät hänen seuraansa ja jättävät Mollyn. Molly muuttaa New Yorkiin toivoen voivansa aloittaa uuden maanalaisen pokeripelin. Kun Molly on ottanut yhteyttä moniin varakkaisiin newyorkilaisiin, hän löytää tarpeeksi pelaajia useisiin viikoittaisiin peleihin. Jatkuvasta menestyksestä huolimatta hän ei pysty kattamaan tappioitaan, kun pelaajat eivät pysty maksamaan. Jälleenmyyjä suostuttelee hänet ottamaan prosenttiosuuden suurista potista, jolloin hän voi kattaa mahdolliset tappionsa, mutta hänen pelinsä muuttuu laittomaksi uhkapeliksi. Yksi hänen Los Angelesin pelaajistaan joutuu syytteeseen Ponzi-huijauksen pyörittämisestä; Mollya tutkitaan ja kuulustellaan siitä, ketkä osallistuivat hänen peleihinsä. Tänä aikana Molly tulee yhä enemmän riippuvaiseksi huumeista, sillä pelit ovat yhä enemmän vaatineet veronsa. Hänen pelaajiinsa alkaa kuulua myös varakkaita henkilöitä muun muassa Venäjän mafiasta. Mollya lähestyy useita italialaisen mafian jäseniä, jotka tarjoavat palveluksiaan kiristääkseen rahaa maksamattomilta pelaajilta. Kun hän kieltäytyy, hänen kimppuunsa hyökätään kotonaan, jossa häntä uhataan aseella ja hänen äitinsä henkeä uhataan. Kun hän on palaamassa pokeripeliensä pariin, FBI tekee ratsian, joka on seurausta siitä, että Douglas Downey, yksi hänen pelaajistaan, toimii ilmiantajana. Mollyn varat takavarikoidaan, ja hän palaa kotiin äitinsä luo. Kaksi vuotta myöhemmin Molly on muuttanut pois ja julkaissut kirjan, jossa hän nimeää muutamia hänen peleissään pelanneita henkilöitä. FBI pidättää hänet ja nostaa syytteen osallisuudesta laittomaan uhkapelaamiseen mafian kanssa. Hän pyytää apua Charlie Jaffeylta, New Yorkin korkea-arvoiselta ja kalliilta asianajajalta, joka suostuu auttamaan saatuaan tietää, että Molly on suojellut viattomia ihmisiä, joihin hänen pokeripelinsä ovat vaikuttaneet. Kun hän on New Yorkissa odottamassa oikeudenkäyntiä, hänen isänsä Larry etsii häntä ja yrittää tehdä sovinnon hänen kanssaan. Hän myöntää olleensa yliampuva ja kohdelleensa Mollia eri tavalla kuin veljiään, koska tämä oli tiennyt Mollyn suhteista. Charlie lukee Mollyn kirjan ja kiinnostuu auttamaan Mollyn tapausta, sillä hänen mielestään Molly ei ole syyllistynyt niin vakaviin rikoksiin, että hän ansaitsisi vankilatuomion. Charlie neuvottelee sopimuksen, jonka mukaan Molly ei saa tuomiota ja hänen rahansa palautetaan vastineeksi kovalevyistä ja digitaalisista tallenteista, jotka hän on saanut uhkapeleistä. Molly kieltäytyy sopimuksesta, koska pelkää, että hänen pelaajiaan koskevat tiedot julkaistaisiin, ja tunnustaa syyllisyytensä. Tuomari päättää, ettei Molly ollut tehnyt vakavia rikoksia, ja tuomitsee hänet yhdyskuntapalveluun, ehdolliseen vankeuteen ja 200 000 sakkoon.</w:t>
      </w:r>
    </w:p>
    <w:p>
      <w:r>
        <w:rPr>
          <w:b/>
        </w:rPr>
        <w:t xml:space="preserve">Esimerkki 1.4871</w:t>
      </w:r>
    </w:p>
    <w:p>
      <w:r>
        <w:t xml:space="preserve">Fakta1: Fakta2: Hobbs suostuttelee Dominic Toretton auttamaan Shaw'n vangitsemisessa näyttämällä hänelle kuvan oletettavasti kauan sitten kuolleesta Letty Ortizista, Fakta3: Dom ja miehistö hyväksyvät tehtävän, jonka avulla he voivat palata Yhdysvaltoihin, Fakta4: Shaw pakenee autolla, joka räjäyttää piilopaikan ja lamauttaa suurimman osan poliiseista, Fakta5: Shaw'n tutkimus vastapuolen miehistöstä paljastaa Lettyn ja Dominic Toretton välisen suhteen.</w:t>
      </w:r>
    </w:p>
    <w:p>
      <w:r>
        <w:rPr>
          <w:b/>
        </w:rPr>
        <w:t xml:space="preserve">Tulos</w:t>
      </w:r>
    </w:p>
    <w:p>
      <w:r>
        <w:t xml:space="preserve">Brasiliassa onnistuneen ryöstön jälkeen Dominic Dom Toretto ja hänen ammattirikollisryhmänsä ovat paenneet ympäri maailmaa: Dom asuu Elenan kanssa, hänen sisarensa Mia asuu Brian OConnerin ja heidän poikansa Jackin kanssa, Gisele ja Han asuvat yhdessä ja Roman ja Tej elävät ylellisessä elämässä. Samaan aikaan DSS:n agentit Luke Hobbs ja Riley Hicks tutkivat venäläisen sotilassaattueen tuhoamista, jonka on tehnyt entisen brittiläisen SAS-majurin ja erikoisjoukkojen sotilaan Owen Shaw'n johtama ryhmä. Hobbs suostuttelee Domin auttamaan Shaw'n vangitsemisessa näyttämällä hänelle kuvan oletettavasti kauan sitten kuolleesta Letty Ortizista, Domin entisestä rakastajattaresta. Dom ja hänen miehistönsä hyväksyvät tehtävän vastineeksi armahduksesta, jonka ansiosta he voivat palata Yhdysvaltoihin. Lontoossa Shaw'n piilopaikka löydetään, mutta se paljastuu ansaksi, joka harhauttaa heitä ja poliiseja, kun Shaw'n ryhmä tekee ryöstön Interpolin rakennuksessa. Shaw pakenee autolla, räjäyttää piilopaikkansa ja lamauttaa suurimman osan poliiseista, jolloin Dom, Brian, Tej, Han, Gisele, Hobbs ja Riley jäävät seuraamaan häntä. Letty saapuu auttamaan Shaw'ta ja ampuu Domia epäröimättä ennen pakenemista. Takaisin päämajassaan Hobbs kertoo Domin miehistölle, että Shaw varastaa osia tappavan laitteen luomiseksi ja aikoo myydä sen eniten tarjoavalle. Samaan aikaan Shaw'n tutkimus vastapuolen miehistöstä paljastaa Lettyn suhteen Domiin, mutta paljastuu, että hän kärsii muistinmenetyksestä. Dominicsin miehistö saa tietää, että Shaw on yhteydessä Brianin vangitsemaan huumeparoni Arturo Bragaan. Brian palaa Los Angelesiin vankina kuulustellakseen Bragaa, joka sanoo, että Letty selvisi räjähdyksestä, joka näennäisesti tappoi hänet; Shaw otti hänet huostaansa huomattuaan hänen muistinmenetyksensä. FBI:n avulla Brian vapautuu vankilasta ja kokoontuu uudelleen tiimin kanssa Lontoossa. Dom haastaa Lettyn katuajokilpailuun; sen jälkeen hän palauttaa Lettylle tämän säilyttämän ristikaulakorun. Lettyn lähdettyä Shaw tarjoaa Domille mahdollisuutta kävellä pois uhaten muuten vahingoittaa hänen perhettään, mutta Dom kieltäytyy. Tej jäljittää Shaw'n seuraavan hyökkäyksen Espanjan Naton tukikohtaan. Shaw'n miehistö hyökkää valtatiellä olevaan sotilassaattueeseen, joka kuljettaa tietokonesirua tappavan laitteensa täydentämiseksi. Domin miehistö puuttuu asiaan, kun Shaw Lettyn seurassa ottaa tankin haltuunsa ja tuhoaa autoja matkan varrella. Brian ja Roman onnistuvat kääntämään tankin ennen kuin se aiheuttaa lisävahinkoja, minkä seurauksena Letty heitetään ulos ajoneuvosta ja Dom vaarantaa henkensä pelastaakseen hänet. Shaw ja hänen miehistönsä otetaan kiinni, mutta paljastuu, että Shaw on siepannut Mian. Hobbs joutuu vapauttamaan Shaw'n, ja Riley, joka paljastuu Shaw'n salaiseksi rikoskumppaniksi, lähtee hänen mukaansa; Letty päättää jäädä Domin luo. Shaw'n ryhmä nousee kiitoradalla liikkuvaan lentokoneeseen, kun Domin miehistö lähtee takaa-ajoon. Dom, Letty ja Brian nousevat koneeseen; Brian pelastaa Mian, joka pakenee koneessa olevalla autolla. Kone yrittää nousta ilmaan, mutta ylipaino painaa sen alas, kun muu ryhmä sitoo koneen ajoneuvoihinsa. Gisele uhrautuu pelastaakseen Hanin Shaw'n kätyreiltä; Letty tappaa Rileyn ja pakenee turvaan, mutta Dom jahtaa Shaw'ta ja tietokonesirua. Kun lentokone syöksyy maahan, Shaw heitetään siitä ulos, jolloin hän loukkaantuu vakavasti, ja Dom ajaa auton ulos räjähtävästä koneesta. Dom tapaa miehistönsä ja antaa sirun Hobbsille, jotta he saisivat armahduksen. Dom ja muut palaavat hänen vanhaan perhekotiinsa Los Angelesiin. Hobbs ja Elena, jotka työskentelevät nyt yhdessä, saapuvat vahvistamaan miehistön vapauden; Elena hyväksyy, että Dom rakastaa Lettyä. Kun Roman lausuu ruokarukouksen miehistön aterian äärellä, Dom kysyy Lettylta, tuntuuko kokoontuminen tutulta; Letty vastaa, että ei, mutta se tuntuu kodilta. Tokiossa tapahtuvassa midcredits-kohtauksessa Han on mukana takaa-ajossa, kun hän joutuu yhtäkkiä vastaantulevan auton kylkeen. Kuljettaja kävelee pois paikalta jätettyään Lettysin ristin kaulakorun kolarista ja soittaa Domille, kun Hansin auto räjähtää kuolettavasti, sanoen: "You dont know me". Tulet kohta tuntemaan.</w:t>
      </w:r>
    </w:p>
    <w:p>
      <w:r>
        <w:rPr>
          <w:b/>
        </w:rPr>
        <w:t xml:space="preserve">Esimerkki 1.4872</w:t>
      </w:r>
    </w:p>
    <w:p>
      <w:r>
        <w:t xml:space="preserve">Fakta1: Fakta2: Yhdysvaltain presidentti nimittää Robert A. Leffingwellin ulkoministeriksi: Varapresidentti Harley Hudson jatkaa hallinnon ulkopolitiikkaa, tosiasia3: Senaatin ulkosuhdekomitea nimittää alakomitean, jonka puheenjohtajana toimii enemmistöjäsen Brigham Anderson Utahista, arvioimaan ehdokasta, tosiasia4: Valkoinen talo peruuttaa nimityksen Leffingwellin väärästä valasta antaman lausunnon vuoksi, tosiasia5: Munson arvostelee Cooleya siitä, että hän vastustaa ehdokasta, mutta ei paljasta Fletcheriä, mikä pakottaa Andersonin kantamaan painostusta yksin.</w:t>
      </w:r>
    </w:p>
    <w:p>
      <w:r>
        <w:rPr>
          <w:b/>
        </w:rPr>
        <w:t xml:space="preserve">Tulos</w:t>
      </w:r>
    </w:p>
    <w:p>
      <w:r>
        <w:t xml:space="preserve">Yhdysvaltain presidentti nimittää Robert A. Leffingwellin ulkoministeriksi. Toista kauttaan sairaana oleva presidentti on valinnut hänet osittain siksi, että hän ei usko, että varapresidentti Harley Hudson - jonka sekä hän että muut yleensä sivuuttavat - jatkaisi menestyksekkäästi hallinnon ulkopolitiikkaa, jos hän kuolisi. Leffingwellsin nimitys on kiistanalainen Yhdysvaltain senaatissa, jonka on neuvoa-antavan ja suostumusta antavan toimivaltansa nojalla joko hyväksyttävä tai hylättävä nimitys. Sekä presidentin puolueen enemmistö että vähemmistö ovat jakautuneet. Enemmistöjohtaja Bob Munson, vanhempi senaattori Michiganista, tukee epäilyksistään huolimatta uskollisesti ehdokasta, samoin kuin ahkera enemmistöjohtaja Stanley Danta Connecticutista ja naispuolinen Lafe Smith Rhode Islandista. Demagoginen rauhan puolestapuhuja Fred Van Ackerman Wyomingista on erityisen kannattava huolimatta siitä, että Munson on toistuvasti neuvonut häntä olemaan pahentamatta tilannetta. Vaikka hänkin on enemmistöpuolueen jäsen, puhemies pro tempore ja kiukkuinen Seabright Seab Cooley Etelä-Carolinasta inhoaa Leffingwelliä sekä henkilökohtaisista että ammatillisista syistä, ja hän johtaa oppositiota. Senaatin ulkosuhdekomitea nimittää alakomitean, jonka puheenjohtajana toimii enemmistöjäsen Brigham Anderson Utahista, arvioimaan ehdokasta. Nuori ja omistautunut perheenisä on epävarma Leffingwellin suhteen. Cooley esittelee dramaattisesti yllätystodistajan, Herbert Gelmanin, alakomitean kuulemisen aikana. Alaikäinen valtiovarainministeriön virkailija todistaa olleensa hetken aikaa kommunistisellissä Leffingwellin ja kahden muun kanssa Chicagon yliopistossa. Leffingwell kiistää syytteen ja kyseenalaistaa tehokkaasti Gelmanin uskottavuuden, mutta kertoo myöhemmin presidentille, että hän oli väärässä valassa ja että Gelman oli periaatteessa oikeassa. Hän pyytää presidenttiä perumaan nimityksensä, mutta presidentti kieltäytyy. Cooley tunnistaa solun toisen jäsenen, valtiovarainministeriön johtavan virkamiehen Hardiman Fletcherin. Hän pakottaa Fletcherin tunnustamaan Andersonille, joka kertoo asiasta Munsonille. Presidentin henkilökohtaisesta lobbauksesta huolimatta alivaliokunnan puheenjohtaja vaatii Valkoista taloa perumaan nimityksen Leffingwellin väärästä valasta johtuen tai hän kutsuu Fletcherin todistamaan. Presidentti kieltäytyy vihaisena, mutta enemmistöjohtaja myöntää, että Valkoisen talon on pian nimitettävä toinen ehdokas. Anderson lykkää Leffingwelliä koskevaa komiteamietintöään, mutta presidentti lähettää Fletcherin pois maasta, mikä suututtaa senaattorin. Anderson ja hänen vaimonsa saavat nimettömiä puhelinsoittoja Van Ackermanin miehiltä, jotka varoittavat, että ellei alivaliokunta raportoi Leffingwelliä myönteisesti, tieto siitä, mitä Rayn kanssa tapahtui Havaijilla, tulee julki. Huolestunut Anderson vierailee armeijan veteraanitoverinsa Ray Shaffin luona New Yorkissa. Shaff myöntää myyneensä todisteita heidän välisestä aiemmasta homoseksuaalisesta suhteestaan. Hudson, Andersonin ystävä Smith ja muut yrittävät neuvoa huolestunutta puheenjohtajaa, mutta koska Anderson ei pysty sovittamaan yhteen velvollisuuttaan ja salaisuuttaan, hän tekee itsemurhan. Puheenjohtaja kiistää tietävänsä kiristyksestä Munsonille ja Hudsonille. Hän kertoo enemmistöjohtajalle, että hän on kuolemassa ja että Leffingwellin vahvistus on elintärkeä. Munson arvostelee Cooleya siitä, että hän vastustaa ehdokasta mutta ei paljasta Fletcheriä, jolloin Anderson joutuu kantamaan paineet yksin. Andersonin kuolema antaa kuitenkin alakomitealle ja ulkosuhdekomitealle mahdollisuuden jatkaa nimitystä. Molemmat raportoivat myönteisesti koko senaatille. Senaatin istuntosalissa Cooley pyytää anteeksi kostonhimoisuuttaan. Vaikka hän äänestää Leffingwelliä ja tämän ulkomaalaisääntä vastaan, senaattori ei pyydä muita seuraamaan perässä. Munson, joka on liikuttunut Cooleyn toimesta, vetoaa vahvistuksen traagisiin olosuhteisiin. Vaikka enemmistöjohtaja äänestää Leffingwellin puolesta, hän sallii muiden äänestää omantunnon mukaan. Hudsonin päätösvaltaisuuspyyntö ja enemmistöjohtajan kieltäytyminen antamasta puheenvuoroa estävät Van Ackermania puhumasta, kunnes Munson kysyy jaa- ja ei-ääniä, jolloin keskustelu päättyy. Enemmistöjohtaja sanoo Van Ackermanille, että ellei Andersonin yksityisyyden suojaa kunnioitettaisi, senaatti antaisi hänelle epäluottamuslauseen ja erottaisi hänet. Van Ackerman poistuu istuntosalista ennen äänestystä. Munsonsin puoli on hieman johdossa, kunnes Smith yllättäen äänestää Leffingwelliä vastaan, ja enemmistöjohtaja valmistautuu siihen, että varapresidentti ratkaisee tasapelin ehdokkaiden hyväksi. Salaisen palvelun agentit astuvat istuntosaliin, ja Hudson saa viestin senaatin kappalaiselta. Hän ilmoittaa, että hän ei ratkaise äänten tasatulosta, minkä vuoksi ehdokkuus hylätään, ja että presidentti on kuollut äänestyksen aikana. Lähtiessään salaisen palvelun kanssa Hudson kertoo Munsonille, että hän haluaa itse valita ulkoministerinsä. Elokuva päättyy, kun Munson tekee esityksen, että äänestystä lykätään entisen presidentin kuoleman vuoksi.</w:t>
      </w:r>
    </w:p>
    <w:p>
      <w:r>
        <w:rPr>
          <w:b/>
        </w:rPr>
        <w:t xml:space="preserve">Esimerkki 1.4873</w:t>
      </w:r>
    </w:p>
    <w:p>
      <w:r>
        <w:t xml:space="preserve">Fakta1: Fakta2: Salaisen palvelun agentti on erittäin ylpeä työstään ja hoitaa tehtävänsä erittäin ammattimaisesti: Fakta3: Tess katselee vanhoja televisiokuvia aviomiehen hautajaisista keskittyen hetkelliseen välähdykseen Dougista surun murtamien surijoiden joukossa, Fakta4: Presidentti vieraili edesmenneen aviomiehensä presidentin kirjastossa, Fakta5: autonkuljettaja vietiin sen jälkeen, kun sieppaajat väittivät, että Earl oli menettänyt tajuntansa sairaalahuoneessa.</w:t>
      </w:r>
    </w:p>
    <w:p>
      <w:r>
        <w:rPr>
          <w:b/>
        </w:rPr>
        <w:t xml:space="preserve">Tulos</w:t>
      </w:r>
    </w:p>
    <w:p>
      <w:r>
        <w:t xml:space="preserve">Doug Chesnic on salaisen palvelun agentti, joka on erittäin ylpeä työstään ja hoitaa tehtävänsä äärimmäisen ammattimaisesti. Hänen tehtävänsä viimeisten kolmen vuoden aikana on ollut kova koettelemus hänen kärsivällisyydelleen. Doug johtaa Ohioon sijoitettua ryhmää, jonka tehtävänä on suojella Tess Carlislea, Yhdysvaltain entisen presidentin leskiä. Tess on tunnettu diplomaattisesta ja hyväntekeväisyystyöstään, mutta hän ei näytä pitävän Dougia niinkään turvallisuushenkilönä kuin kotipalvelijana - toisin kuin autonkuljettaja Earlia tai hoitaja Frederickiä. Doug pitää ammatillisen arvokkuutensa alaisena pienten kotitöiden tekemistä tai Tessin aamiaisen tuomista sänkyyn. Tess käskee häntä tekemään niin, jopa hakemaan hänen pallonsa golfkierroksen aikana. Aina kun Doug uhmaa häntä, Tess ottaa yhteyttä läheiseen ystäväänsä, Yhdysvaltain nykyiseen presidenttiin, ilmaistakseen tyytymättömyytensä. Ärsyyntynyt presidentti soittaa sitten Dougille. Dougin kolmen vuoden työ Tessin kanssa päättyy, joten hän on innokas saamaan jännittävämmän ja haastavamman tehtävän. Tess on kuitenkin päättänyt, että hän haluaa Dougin jäävän, ja kuten tavallista, hän saa tahtonsa läpi. Heidän riitansa jatkuu, jopa autossa. Kun he ovat siellä hetken yksin Earlin kanssa, Tess käskee häntä ajamaan pois ja jättää henkivartijansa pulaan. Nöyryytetyn Dougin on soitettava paikalliselle sheriffille - ei ensimmäistä kertaa - ja pyydettävä häntä etsimään häntä. Hän erottaa Earlin, kun he palaavat, mutta Tess onnistuu kumoamaan tämänkin päätöksen. Palattuaan sairaalasta Tess katselee vanhoja televisiokuvia miehensä hautajaisista ja keskittyy hetkelliseen välähdykseen Dougista surun murtamana surevien joukossa. Se on osoitus siitä, että Tess pitää Dougin ehkä siksi, että hän arvostaa tämän lojaalisuutta miehelleen ja tämän yritykselle. Hän yrittää päästä Dougin hyvälle puolelle, ja hän juo drinkit ja keskustelee hänen kanssaan myöhään illalla. Agenttien työmoraali parani, kun Tess kertoi, että presidentti aikoi vierailla hänen edesmenneen aviomiehensä presidentin kirjastossa, mutta hänen myöhempi peruutuksensa laski hänen mielialaansa. Doug saa vihdoin kaipaamaansa ammatillista jännitystä, mutta tavalla, jota hän ei osannut ennakoida. Tess kidnapataan. Samalla kun FBI ottaa tutkinnan vastuulleen, Doug ja hänen turvamiehensä eivät ole vain ahdistuneita ja syyllisiä, vaan saavat myös tietää, että rouva Carlislen viimeaikaiset huimauskohtaukset johtuvat itse asiassa leikkauskelvottomasta aivokasvaimesta. Kun tutkimus alkaa ilman häntä, Doug löytää todisteita Earlin osallisuudesta. Earlin sairaalahuoneessa, jonne autonkuljettaja vietiin väitettyään, että sieppaajat olivat menettäneet tajuntansa, Doug uhkaa ampua Earlin varpaat yksi kerrallaan irti, kunnes tämä tunnustaa FBI-agentille, missä rouva Carlislea pidetään. Doug menee niin pitkälle, että ampuu yhden varpaan. Earl myöntää, että Earlin sisko ja hänen miehensä pitävät rouva Carlislea vankina. FBI ja salainen palvelu tekevät ratsian sieppaajien kotiin ja pidättävät heidät. Kun he löytävät rouva Carlislen haudattuna, mutta elossa, maalaistalon lattian alta, Doug ja hänen agenttinsa ilmoittautuvat vapaaehtoisiksi kaivamaan. Tess vaatii sitten, että hänen salaisen palvelun yksikkönsä tulee hänen mukaansa sairaalaan, mikä pakottaa useita korkea-arvoisia lainvalvontaviranomaisia poistumaan pelastushelikopterista. Sairaalasta päästyään Tess kieltäytyy noudattamasta sairaalan sääntöä, jonka mukaan potilaat on kotiutettava pyörätuolissa. Doug käskee häntä ensimmäistä kertaa etunimeä käyttäen: "Tess, nouse tuoliin". Lyhyen tauon jälkeen Tess suostuu, taputtaa Dougin kättä ja sanoo: "Oikein hyvä, Douglas".</w:t>
      </w:r>
    </w:p>
    <w:p>
      <w:r>
        <w:rPr>
          <w:b/>
        </w:rPr>
        <w:t xml:space="preserve">Esimerkki 1.4874</w:t>
      </w:r>
    </w:p>
    <w:p>
      <w:r>
        <w:t xml:space="preserve">Fakta1: Fakta2: kolme vuotta vanha avioliittolupa Idahosta ei ole voimassa oikeudellisen virheen vuoksi, Fakta3: Deever käy asunnolla kertomassa Annille ja äidille saman asian, Fakta4: David menee uudelleen naimisiin vielä samana iltana, Fakta5: Jeff pyytää Annia illalliselle seuraavana iltana Davidin läsnä ollessa.</w:t>
      </w:r>
    </w:p>
    <w:p>
      <w:r>
        <w:rPr>
          <w:b/>
        </w:rPr>
        <w:t xml:space="preserve">Tulos</w:t>
      </w:r>
    </w:p>
    <w:p>
      <w:r>
        <w:t xml:space="preserve">Ann Carole Lombard ja David Smith Robert Montgomery ovat New Yorkissa asuva aviopari, joka on onnellinen, mutta joka riitelee päiväkausia ennen kuin he pääsevät sovintoon. Eräänä aamuna Ann kysyy Davidilta, menisikö hän uudelleen naimisiin, jos saisi tehdä sen uudelleen. Vaikka David sanoo, että hän on nyt hyvin onnellinen Annin kanssa eikä menisi naimisiin kenenkään muun kanssa, hän sanoo, ettei menisi. Myöhemmin samana päivänä Harry Deever Charles Halton, Idahon piirikunnan virkamies, ilmoittaa Davidille töissä, että erään oikeudellisen virheen vuoksi heidän kolme vuotta vanha avioliittolupansa Idahosta ei ole voimassa. Koska Deever on Annien perhetuttu Idahosta, hän pysähtyy heidän asunnolleen kertomaan Annille ja tämän äidille Esther Dalelle saman asian. Ann ei mainitse tästä Davidille. Hän uskoo miehen menevän hänen kanssaan uudelleen naimisiin samana iltana, kun mies kutsuu hänet romanttiselle illalliselle hienoon ravintolaan, jossa he kävivät ennen avioliittoa. Kun he saapuvat ravintolaan, sen laatu on laskenut ja se on ränsistynyt, ja he palaavat kotiin. Ann käy kärsimättömäksi ja kohtaa Davidin syyttäen häntä siitä, ettei hän halua mennä uudelleen naimisiin. David protestoi ja väittää aikovansa kosia Annia pian, mutta Ann hylkää hänet ja potkaisee hänet ulos heidän asunnostaan. David viettää yön klubillaan, mutta kun hän seuraavana päivänä töiden jälkeen menee kotiin, Annin kotiapulainen kieltäytyy päästämästä häntä sisään. David odottaa aulassa ja näkee Annin palaavan vanhemman herrasmiehen kanssa. David uskoo miehen olevan hänen kosijansa, ja hän suuttuu ja lannistuu. Hän seuraa Annia ja uhkaa olla antamatta tukea. Hän saa Annille potkut uudesta työpaikasta, sillä vanhempi herrasmies ei ole Annin kosija vaan hänen uusi pomonsa. Ann kertoo Davidille, ettei hänellä ole aikomustakaan mennä enää koskaan naimisiin hänen kanssaan. Davidsin ystävä ja lakimieskumppani Jefferson Jeff Custer Gene Raymond kertoo Davidille, että hän puhuu Annin kanssa ja suostuttelee tämän menemään uudelleen naimisiin. Kun David kuitenkin saapuu illalla paikalle, hän huomaa, että Jeff on sen sijaan suostunut edustamaan Annia oikeudellisesti. Jeff pyytää Annia illalliselle seuraavana iltana Davidin läsnä ollessa. David kertoo Annille, että jos hän suostuu treffeille, heidän avioliittonsa on ohi, mutta Ann hyväksyy kutsun. Illallisen jälkeen Ann ja Jeff lähtevät vuoden 1939 New Yorkin maailmannäyttelyyn, mutta he jäävät jumiin laskuvarjohyppylaitteeseen ja altistuvat tuntikausia kestävälle sateelle monen metrin korkeudessa ilmassa. Kun he palaavat Jeffin asunnolle, hän aikoo pukea kuivat vaatteet päälleen ja palata messuille, mutta Ann syöttää narkomaanille lääkkeellistä viinaa muka flunssan estämiseksi, ja hän juopuu. Ann palaa kotiin. Ann ja Jeff alkavat seurustella tosissaan, ja Ann tapaa Jeffin vanhemmat. He päättävät lähteä Jeffin vanhempien kanssa lomalle Lake Placidin hiihtokeskukseen - samaan lomakeskukseen, jossa Ann ja David olivat aiemmin suunnitelleet lomaa. Kun he saapuvat lomakeskukseen, he huomaavat, että David on vuokrannut mökin heidän mökkinsä vierestä. Kun David kohtaa heidät, hän pyörtyy. David teeskentelee olevansa sairas ja hourailee, kun Ann hehkuttaa häntä. Kun Ann saa selville Davidin petoksen, hän raivostuu. Kun he riitelevät kiivaasti, Jeff astuu sisään. Hän tietää, että Ann ja David ovat toisilleen tarkoitetut, kun Ann yrittää manipuloida häntä taistelemaan Davidia vastaan. Ann päättää, että hän haluaa päästä hiihtämään mökille, vaikka ei osaa hiihtää. David tarjoutuu auttamaan Annia laittamaan sukset jalkaan, mutta sen sijaan hän asettaa Annin sellaiseen asentoon, ettei hän voi nousta seisomaan. Kun nainen kamppailee ja uhkailee miestä, hän vapauttaa toisen jalkansa, mutta teeskentelee sitten avuttomuutta kiinnittämällä sukset takaisin. David tajuaa tytön teeskentelyn ja hiljentää tytön kiukuttelun suutelemalla häntä.</w:t>
      </w:r>
    </w:p>
    <w:p>
      <w:r>
        <w:rPr>
          <w:b/>
        </w:rPr>
        <w:t xml:space="preserve">Esimerkki 1.4875</w:t>
      </w:r>
    </w:p>
    <w:p>
      <w:r>
        <w:t xml:space="preserve">Fakta1: elokuva keskittyy Wilhelm Grimmin oikeudenkäyntiin sotarikollisena, Fakta2: Fakta3: Jan menee Müncheniin Karlin taloon, Fakta4: Karl uhkaa paljastaa Wilhelmin osuuden Reichstagin palossa, Fakta5: Wilhelm luovuttaa heidät lähettämällä oman veljensä keskitysleirille.</w:t>
      </w:r>
    </w:p>
    <w:p>
      <w:r>
        <w:rPr>
          <w:b/>
        </w:rPr>
        <w:t xml:space="preserve">Tulos</w:t>
      </w:r>
    </w:p>
    <w:p>
      <w:r>
        <w:t xml:space="preserve">Elokuvan keskiössä on Wilhelm Grimmin oikeudenkäynti sotarikollisena. Kukin hahmon todistaja tarjoaa takauman johonkin Grimmin elämän aikaisempaan vaiheeseen. Oikeudenkäynnissä paljastuu, että Grimm Alexander Knox, joka taisteli Saksan puolesta ensimmäisessä maailmansodassa ja menetti taistelussa jalkansa, palaa sodan jälkeen pieneen saksalaiseen Litzbarkin kylään, joka sijaitsee nyt itsenäistyneessä Puolassa, jossa hän oli toiminut opettajana. Viimeaikaisista vihollisuuksista huolimatta hänet toivotetaan tervetulleeksi takaisin yhteisöön ja hän jatkaa opetustyötään. Hän jatkaa myös suhdettaan Marja Pacierkowskiin, paikalliseen puolalaistyttöön, jonka kanssa hän oli kihlautunut ennen sotaa. Hän on katkera siitä, että Saksa hävisi sodan, ja on selvää, että kokemus on muuttanut häntä. Hän suhtautuu kyläläisiin halveksivasti, ja hänen tuleva avioliittonsa peruuntuu. Hän kutsuu morsiantaan talonpojaksi, joka on kiinnostunut vain häämatkatavaroista. Koulun oppilaiden kiusatessa häntä, koska he sanovat, ettei hän ole sopiva naimaan puolalaista naista, hän ahdistelee yhtä heistä, nuorta tyttöä Annaa. Raiskauksesta syytetään tytön nuorta miesystävää Jan Stysia, mutta Wilhelmin kihlattu saa vahingossa tietää totuuden Annalta. Tyttö hukuttaa sittemmin itsensä järveen. Joukko kerääntyy kostamaan, mutta oikeudenkäyntiä tarvitaan. Jan kuitenkin heittää kiven, joka sammuttaa Wilhelmin vasemman silmän. Kun oikeudenkäynti ei tuomitse häntä, Wilhelm palaa Saksaan lainattuaan rahaa papilta ja rabbilta. Saksassa hän menee Müncheniin veljensä Karlin luokse, joka on naimisissa ja jolla on nuori perhe. Karl halveksii selvästi natseja ja viittaa halveksivasti tuohon Hitlerin olentoon. Karl ei kuitenkaan pysty taivuttelemaan Wilhelmiä, ja Wilhelm liittyy natsipuolueeseen ja nousee sen riveissä. Vuonna 1929 hän joutuu poliisin etsintäkuulutettavaksi sen jälkeen, kun natsipuolueesta tehdään laiton. Hänen veljenpoikansa pitää poliisin loitolla, ja Wilhelm palkitsee hänet hakaristimerkillä. Kun natsit vahvistuvat, Karl päättää, ettei hänellä ole muuta vaihtoehtoa kuin lähteä Saksasta Wieniin. Hän uhkaa paljastaa Wilhelmin osuuden Reichstagin palossa, ellei tämä liity heihin, mutta sen sijaan Wilhelm luovuttaa heidät viranomaisille ja lähettää oman veljensä keskitysleirille. Sitten hän järjestää, että Karls poika liittyy Hitler-nuorisoon. Kun toinen maailmansota alkaa, Grimmistä tulee miehitysjoukkojen komentaja samassa kylässä, jossa hän oli aiemmin asunut. Hän kohtelee kyläläisiä raa'asti. Hän pakottaa Marjan, joka on nyt opettaja, polttamaan lasten kirjat sanoen, että ne korvataan saksalaisilla kirjoilla. Hän sanoo julmasti, että aika ei ole kohdellut Marjaa hyvin, ja pilkkaa häntä siitä, että hän hylkäsi hänet jalkavammansa vuoksi. Hänen veljenpoikansa Willi, jota Wilhelm väittää kohtelevansa kuin omaa poikaansa, palvelee nyt hänen alaisuudessaan ja jahtaa Marjan tytärtä Janinaa. Seuraavaksi Grimm, joka on nyt Reichsin komissaari, osallistuu juutalaisten ja muiden vähemmistöryhmien laajamittaiseen karkottamiseen. Hän käskee rabbia tukahduttamaan väkijoukon erimielisyydet, kun heitä sijoitetaan juniin. Rabbi, joka tietää, että he kuolevat, käskee väkijoukkoa sen sijaan kapinoimaan, jolloin natsit kääntävät konekiväärit väkijoukkoa kohti. Wilhelm tappaa rabbin pistoolillaan. Isä Warecki vaihtaa hänen kanssaan viimeiset sanat kuollessaan. Willi löytää Marjan ja Janinan piilottelemasta haavoittunutta Jan Stysia, mutta hän lähtee ilman Jania, kun Marja moittii häntä ja näyttää pehmenevän asenteeltaan. Wilhelm lähettää Janinan töihin upseerikerhoon, joka oli natsien nimitys pakkoprostituutiolle. Willi rukoilee, että hänet vapautettaisiin, mutta turhaan. Kun myös Janina kuolee, Grimmin veljenpoika luopuu natsiuskollisuudestaan tajuttuaan, miten pahalle tielle Wilhelm on hänet johdattanut. Kun Willi rukoilee Janinan ruumiin vierellä kirkossa, Wilhelm ampuu häntä selkään. Palataan oikeussaliin. Wilhelm kieltäytyy hyväksymästä tuomioistuimen auktoriteettia ja jatkaa natsipropagandan levittämistä. Tuomari jättää kansan päätettäväksi Grimmin kohtalon.</w:t>
      </w:r>
    </w:p>
    <w:p>
      <w:r>
        <w:rPr>
          <w:b/>
        </w:rPr>
        <w:t xml:space="preserve">Esimerkki 1.4876</w:t>
      </w:r>
    </w:p>
    <w:p>
      <w:r>
        <w:t xml:space="preserve">Fakta1: Fakta2: Little Rockin autokauppias on tähti omissa halpamaisissa televisiomainoksissa: Fakta3: Roy ja Candy Kirkendall perustavat perheen, Fakta4: Lonnie Earl on päättänyt voittaa ravintolan ilmaisen illallisen, Fakta5: Darlene elää aviomiehen varjossa.</w:t>
      </w:r>
    </w:p>
    <w:p>
      <w:r>
        <w:rPr>
          <w:b/>
        </w:rPr>
        <w:t xml:space="preserve">Tulos</w:t>
      </w:r>
    </w:p>
    <w:p>
      <w:r>
        <w:t xml:space="preserve">Lonnie Earl Dodd on Little Rockin autokauppias, joka näyttelee omissa juustoisissa televisiomainoksissaan. Hän ja hänen vaimonsa Darlene ovat parhaita ystäviä Roy ja Candy Kirkendallin kanssa, jotka yrittävät perustaa perheen. Kun pariskunnat päättävät ajaa maan halki katsomaan monsteriautorallia, Lonnie Earl ottaa uuden maasturin tontiltaan ja nelikko lähtee matkaan. Matkalla he pysähtyvät Amarillossa, Teksasissa sijaitsevaan ravintolaan, jossa Lonnie Earl on päättänyt voittaa ilmaisen illallisen syömällä tunnin sisällä 72 tuuman pihvin kaikkine lisukkeineen. Darlene kaipaa Grand Canyonia, mutta Lonnie Earl vaatii heitä pitämään kiinni aikataulustaan eikä suostu toteuttamaan Darlenen unelmaa. On yhä selvempää, että Darlene elää arkajalkaisesti miehensä varjossa, nöyrtyy hänen vaatimuksiinsa ja hyväksyy hänen sanallisen ja henkisen väkivaltansa valittamatta. Renossa ennustaja kertoo Candylle, että hän odottaa lasta, ja hän ostaa useita raskaustestejä nähdäkseen, onko hän oikeassa. Hän on riemuissaan, kun kaikki tulokset ovat positiivisia, mutta komplikaatioita syntyy, kun Roy soittaa tohtori Tuleylle saadakseen tulokset hedelmällisyystestistä, jonka hän teki ennen kotiin lähtöä. Roy on steriili, eikä siis selvästikään Candyn lapsen isä. Darlene huomaa Lonnie Earlin ja Candyn välillä levottoman katseen ja tajuaa, että heillä on ollut suhde. Tuhoutuneena Darlene tekee itselleen täydellisen ja erittäin kalliin muodonmuutoksen ja menee katsomaan Tony Orlandon esitystä, koska hän on päättänyt olla antamatta tunteettoman miehensä viedä häneltä tämänkin unelman. Sillä välin Roy yrittää hotellin aulassa päästä eteenpäin Brendan kanssa, joka on hänen tietämättään huippuluokan huora. Lopulta pariskunnat palaavat sviittiinsä, jossa he käyvät kovaa riitaa ja nyrkkitappeluita. Seuraavana päivänä he huomaavat, että Darlene on keksinyt lopullisen tavan kostaa miehensä moukkamaisen kohtelun, sillä hän on lahjoittanut maasturin, jonka Darlene aikoi myydä, kun he palasivat kotiin, valtavan, tulta syövän Robosauruksen tuhottavaksi monsteriautorallin aikana. Epilogissa saamme tietää, että Roy ja Candy ovat kolmen lapsen vanhemmat, sillä hedelmällisyystestin tulokset olivat olleet virheellisiä. Lonnie Earl ja itsevarma Darlene ovat tasavertaisia osakkaita hänen yrityksessään, ja Darlenesta on tullut tähti hänen edelleen tekemissään, edelleen juustoisissa mainoksissa.</w:t>
      </w:r>
    </w:p>
    <w:p>
      <w:r>
        <w:rPr>
          <w:b/>
        </w:rPr>
        <w:t xml:space="preserve">Esimerkki 1.4877</w:t>
      </w:r>
    </w:p>
    <w:p>
      <w:r>
        <w:t xml:space="preserve">Fakta1: Fakta2: Premachandran joutuu vaikeuksiin nähtyään Rajeevanin ja Radhikan: Fakta3: Sulochana jatkaa Rajeevanin ja aviomiehen vertailua niin pitkälle, Fakta4: tarina antaa moraalin tosirakkaudesta, Fakta5: tosirakkauden moraali tulee sydämen syvyydestä.</w:t>
      </w:r>
    </w:p>
    <w:p>
      <w:r>
        <w:rPr>
          <w:b/>
        </w:rPr>
        <w:t xml:space="preserve">Tulos</w:t>
      </w:r>
    </w:p>
    <w:p>
      <w:r>
        <w:t xml:space="preserve">Tarina kertoo korkeakoulun lehtorista Premachandran Jayaramista, joka joutuu vaikeuksiin, kun hänen vaimonsa Sulochana Gautami kehittää alemmuuskompleksin heidän perhe-elämästään nähtyään onnellisesti naimisissa olevat naapurinsa Rajeevanin ja Radhika Siddiquen sekä Vaishnavin. Rajeevan on lääketieteellinen edustaja ja työskentelee lääkeyhtiössä. Rajeevanin persoonallisuus, itsevarmuus ja karisma tekevät Sulochanaan vaikutuksen, ja hän toivoo, että hänen miehensä olisi samanlainen kuin Rajeevan. Sulochana vertaa Rajeevania jatkuvasti aviomieheensä siinä määrin, että Premachandran tulee mustasukkaiseksi. Premachandran yrittää korjata käytöstään ja yrittää parhaansa mukaan ilmaista rakkauttaan Sulochanalle, mutta epäonnistuu yrityksissään. Huipentuma paljastaa Rajeevanin olevan huijari, jolla on avioliiton ulkopuolinen suhde erään naapurinsa kanssa ja kaikki hänen perhe-elämästään kertova ihastuttava oli peittelyä. Sulochana tajuaa miehensä vilpittömän rakkauden häntä kohtaan. Tarina antaa moraalin todellisesta rakkaudesta, joka tulee sydämen syvyydestä eikä välttämättä näyttäydy.</w:t>
      </w:r>
    </w:p>
    <w:p>
      <w:r>
        <w:rPr>
          <w:b/>
        </w:rPr>
        <w:t xml:space="preserve">Esimerkki 1.4878</w:t>
      </w:r>
    </w:p>
    <w:p>
      <w:r>
        <w:t xml:space="preserve">Fakta1: Mansfieldin 1. jaarli William Murray, lordi ja Elizabeth, Fakta2: Lordi ja lady Mansfield kasvattavat Didon vapaana herrasmiehenä yhdessä veljentyttärensä lady Elizabeth Murrayn kanssa, Fakta3: Lady Elizabethilla ei ole tuloja isän vastakkainasettelusta, Fakta4: Elizabethille sovitaan, että hän pääsee yhteiskuntaan, Fakta5: Didon tädit Lady Mansfield ja Lady Mary Murray pyrkivät ohjaamaan Didon kihloihin Oliver Ashfordin kanssa.</w:t>
      </w:r>
    </w:p>
    <w:p>
      <w:r>
        <w:rPr>
          <w:b/>
        </w:rPr>
        <w:t xml:space="preserve">Tulos</w:t>
      </w:r>
    </w:p>
    <w:p>
      <w:r>
        <w:t xml:space="preserve">Dido Elizabeth Belle Lindsay syntyi vuonna 1761 Länsi-Intiassa orjuutetun afrikkalaisnaisen Maria Bellen ja Britannian kuninkaallisen laivaston upseerin kapteeni Sir John Lindsayn luonnollisena tyttärenä. Didon äidin kuoltua vuonna 1765 kapteeni Lindsay ottaa tytön Länsi-Intian slummeista ja antaa hänet setänsä William Murrayn, Mansfieldin 1. jaarlin, lordituomarin, ja tämän vaimon Elizabethin hoiviin, jotka asuvat Lontoon ulkopuolella Hampsteadissa sijaitsevassa Kenwood Housessa. Lordi ja lady Mansfield kasvattavat Didosta vapaan herrasmiehen, samoin kuin veljentyttärestään Lady Elizabeth Murraysta, joka muutti heidän luokseen äitinsä kuoltua ja isänsä mentyä uudelleen naimisiin. Kun molemmat serkukset saavuttavat aikuisiän, Mansfieldit tilaavat öljymuotokuvan kahdesta isotyttärentyttärestään, mutta Dido ei halua istua siihen, koska hän pelkää, että muotokuva esittää hänet alistettuna, kuten muutkin muotokuvat, joissa hän on nähnyt aristokraatteja mustien palvelijoiden kanssa. Didon isä kuolee ja jättää hänelle runsaan 2000 punnan vuosisumman, joka riittää tekemään hänestä perijättären. Lady Elizabeth sen sijaan ei saa tuloja isältään, jonka uudesta vaimosta syntynyt poika on nimetty hänen ainoaksi perijäkseen. Elizabethin tuloa seurapiireihin järjestetään, mutta lordi ja lady Mansfield uskovat, ettei yksikään herrasmies suostu naimaan Didoa tämän sekarotuisen aseman vuoksi, joten vaikka hän matkustaa serkkunsa kanssa Lontooseen, hän ei pääse seurapiireihin. Lordi Mansfield suostuu ottamaan kirkkoherran pojan, John Davinierin, lakimiesoppilaaksi. Vuonna 1783 Mansfield käsittelee tapausta Gregson vastaan Gilbert, joka koskee vakuutuskorvauksen maksamista orjalaivan kapteenin yli laidan heittämistä orjista - tapahtuma tunnetaan nykyään Zongin verilöylynä. Dido auttaa setäänsä tämän kirjeenvaihdossa, ja Johnin kerrottua hänelle Zongin tapauksesta Dido alkaa salaa lähettää sedälleen kirjeitä, joiden hän uskoo edistävän abolitionistien asiaa. Lordi Mansfieldillä ja Johnilla on erimielisyyttä tapauksen pääkysymyksestä. Johnia kielletään tapaamasta Didoa enää koskaan, ja hänen oppisopimuskautensa on päättynyt. Didon tädit, Lady Mansfield ja Lady Mary Murray, lordi Mansfieldin sisar, yrittävät ohjata Didon kihloihin Oliver Ashfordin kanssa, joka on juonittelevan grand damen poika ja kiihkoilevan James Ashfordin pikkuveli. James on aluksi kiinnostunut Elizabethista, mutta lopettaa kosiskelun, kun hän saa tietää, ettei Elizabeth saa perintöä. Oliver, joka on vailla omaisuutta, kosii Didoa, ja tämä suostuu, vaikka tapailee edelleen Johnia. James vie Didon syrjään, kertoo hänelle, että hän häpäisee hänen perheensä nimen, ja solvaa ja pahoinpitelee häntä. Myöhemmin Dido kertoo Elisabetille miehen todellisen luonteen ja sanoo antavansa osan perinnöstään myötäjäisiksi, jotta tämä voi löytää toisen puolison. Lordi Mansfield saa tietää Didon vierailuista Johnin luona ja kohtaa molemmat. Vastakkainasettelun aikana John tunnustaa rakkautensa Didolle. Vähän myöhemmin Dido tapaa Oliverin ja purkaa kihlauksen. Dido on helpottunut, kun maalaus paljastetaan, joka näyttää hänet Elisabetin tasavertaisena. Hän kertoo lordi Mansfieldille, että muotokuvatilaus todistaa, että hän voi uhmata konventioita. Dido hiipii Inn of Courtin parvekkeelle kuullakseen, kun lordi Mansfield päättää niukasti, ettei Liverpoolissa toimivalle Gregsonin orjakauppasyndikaatille makseta vakuutusmaksuja orjista, jotka miehistö heitti yli laidan matkan aikana. Laivan päällystö väitti määränneensä tämän toimen, koska juomavesi oli loppu. Lordi Mansfield saa kuitenkin selville, että Zong ohitti useita satamia pysähtymättä hakemaan lisää vettä ennen orjien tappamista. Lordi Mansfieldin mielestä orjat olivat ylikansoitettuja, mikä sai heidät sairastumaan, eikä heistä todennäköisesti saatu korkeaa hintaa huutokaupassa, joten upseerit päättivät, että he olisivat arvokkaampia vakuutuskorvauksina menetyksensä jälkeen. Lordi Mansfield näkee Johnin ja Didon tuomioistuimen ulkopuolella tuomionsa jälkeen ja sanoo, että Dido voi mennä naimisiin vain herrasmiehen kanssa. Siksi hän suostuu jatkamaan Johnin lakiopintoja, jotta hänestä voisi tulla asianajaja. Dido ja John jakavat suudelman, ja molemmat tunnustavat romanttiset tunteensa. Ruututeksti kertoo katsojalle, että Dido ja John avioituivat ja saivat kaksi poikaa, joita heillä oli todellisuudessa kolme, että Elizabeth meni myös naimisiin ja sai lapsia ja että maalaus oli Kenwood Housessa vuoteen 1922 asti, jolloin se siirrettiin Skotlannissa sijaitsevaan Scone Palaceen, lordi Mansfieldin syntymäpaikkaan.</w:t>
      </w:r>
    </w:p>
    <w:p>
      <w:r>
        <w:rPr>
          <w:b/>
        </w:rPr>
        <w:t xml:space="preserve">Esimerkki 1.4879</w:t>
      </w:r>
    </w:p>
    <w:p>
      <w:r>
        <w:t xml:space="preserve">Fakta1: Anderson osana tapposopimusta, Fakta2: yksityisetsivä palkattu salakuuntelemaan Andersonin tyttöystävää, Fakta3: Andersonin tyttöystävä on varakkaan miehen rakastajatar, Fakta4: BNDD tutkii mustia aktivisteja ja antiikkiesineiden ja IRS:n salakuljetusta osavaltioiden välillä, Fakta5: muut muissa osavaltioissa asuvat radioamatöörit ottavat yhteyttä poliisiin.</w:t>
      </w:r>
    </w:p>
    <w:p>
      <w:r>
        <w:rPr>
          <w:b/>
        </w:rPr>
        <w:t xml:space="preserve">Tulos</w:t>
      </w:r>
    </w:p>
    <w:p>
      <w:r>
        <w:t xml:space="preserve">Murtovaras John Duke Anderson Sean Connery vapautuu kymmenen vuoden vankilatuomion jälkeen. Hän uudistaa suhteensa vanhaan tyttöystäväänsä Ingrid Dyan Cannoniin. Tyttö asuu New Yorkissa korkealuokkaisessa kerrostalossa 1 East 91st Streetillä, ja Anderson päättää melkein heti murtautua koko rakennukseen yhdellä kertaa - ja täyttää huonekalupakettiauton tuotoilla. Hän saa rahoituksen nostalgiselta mafiapomolta ja kokoaa nelimiehisen miehistönsä. Mukana on myös vanha excon-juoppo, Pop Stan Gottlieb, jonka Anderson tapasi vankilassa ja jonka on määrä leikkiä conciergeä, kun oikea on sidottuna ja suukapuloituna kellarissa. Vähemmän tervetullut on mies, jonka mafia tyrkyttää Andersonille - roisto Socks Val Avery. Socks on psykopaatti, josta on tullut mafialle rasite, ja osana sopimusta Andersonin on tapettava hänet ryöstön yhteydessä. Anderson ei ole innostunut tästä, sillä operaatio on tarpeeksi monimutkainen, mutta hänen on pakko suostua siihen. Anderson on tietämättään astunut kaikkialle ulottuvan valvonnan maailmaan - lukuisten julkisten ja yksityisten virastojen agentit, kamerat, salakuuntelulaitteet ja seurantalaitteet näkevät lähes koko operaation varhaisimmasta suunnittelusta toteutukseen. Andersonin edetessä suunnitelmassaan hän siirtyy ryhmän tarkkailusta toiseen, kun paikat tai henkilöt vaihtuvat. Näihin kuuluvat yksityisetsivä, joka on palkattu kuuntelemaan Andersonin tyttöystävää, joka on myös varakkaan miehen rakastajatar; BNDD, joka on DEA:n edeltäjä, joka tarkastaa vapautunutta huumekauppiasta; FBI, joka tutkii mustien aktivisteja ja antiikkiesineiden salakuljetusta osavaltioiden välillä; ja IRS, joka jahtaa operaatiota rahoittavaa mafiapomoa. Koska eri liittovaltion, osavaltioiden ja kaupunkien virastot, jotka suorittavat valvontaa, tavoittelevat eri tavoitteita, yksikään niistä ei pysty yhdistämään pisteitä ja ennakoimaan ryöstöä. Operaatio etenee työpäivän viikonlopun aikana. Mayflowerin muutto- ja varastointiryhmäksi naamioituneet roistot katkaisevat puhelin- ja hälytysjohdot ja liikkuvat rakennuksen läpi, keräävät asukkaat mennessään ja ryöstävät jokaisen asunnon. Kahden asukkaan poika on kuitenkin halvaantunut ja astmaatikko, joka jätetään ilmastoituun huoneeseensa. Radioamatöörilaitteillaan hän soittaa muille, muissa osavaltioissa asuville radioamatööreille, jotka ottavat yhteyttä poliisiin. Hälytys on siis annettu, mutta vasta sen jälkeen, kun on ratkaistu, kumman puolen soittajien tai hätäkeskuksen pitäisi ottaa puhelinlasku. Kun huomaamattomat rikolliset työskentelevät, poliisi ryhmittää valtavat voimat ulkopuolelle estääkseen heidän pakonsa ja lähettää ryhmän sisään viereisen kattorakennuksen kautta. Seuraavassa tulitaistelussa Anderson tappaa Socksin, mutta joutuu itse poliisin ampumaksi. Muut ryöstäjät kuolevat, haavoittuvat tai jäävät kiinni, mutta kukaan ei pääse pakoon. Pop antautuu saatuaan poliisin uskomaan jonkin aikaa, että hän on oikea concierge. Koska hän ei ole koskaan sopeutunut ulkopuoliseen elämään, hän odottaa innolla, että pääsee takaisin vankilaan. Tutkiessaan rakennusta poliisi löytää Ingridiä tarkistamaan palkatun yksityisetsivän jälkeensä jättämät kuuntelulaitteet ja jäljittää ne löytääkseen Andersonin kriittisessä tilassa pakoyrityksen jälkeen. Välttääkseen häpeän siitä, että ryöstöä ei ole löydetty, vaikka Anderson on nauhoitettu useissa tarkkailuoperaatioissa, ja koska monet nauhoituksista olivat laittomia, kukin virasto määrää nauhansa pyyhittäväksi.</w:t>
      </w:r>
    </w:p>
    <w:p>
      <w:r>
        <w:rPr>
          <w:b/>
        </w:rPr>
        <w:t xml:space="preserve">Esimerkki 1.4880</w:t>
      </w:r>
    </w:p>
    <w:p>
      <w:r>
        <w:t xml:space="preserve">Fakta1: 15-vuotias tyttö kasvoi New Yorkissa, Fakta2: konsertti on loppuunmyyty ajoissa, Fakta3: Carla suostuttelee Ellan maksamaan liput ajoissa, Fakta4: Lola saa Samin viemään Elizan puvun pukuhuoneesta hänelle, Fakta5: kukaan muista oppilaista ei usko Lolan tarinaa siitä, että hänet on pidätetty Stun kanssa ja että hän on jättänyt kaulakorun kotiin.</w:t>
      </w:r>
    </w:p>
    <w:p>
      <w:r>
        <w:rPr>
          <w:b/>
        </w:rPr>
        <w:t xml:space="preserve">Tulos</w:t>
      </w:r>
    </w:p>
    <w:p>
      <w:r>
        <w:t xml:space="preserve">Mary Elizabeth Lola Steppe Lindsay Lohan on 15-vuotias New Yorkissa kasvanut tyttö, joka haluaa epätoivoisesti olla kuuluisa Broadway-näyttelijä. Lola kertoo tarinan. Hänen harmikseen hän muuttaa perheensä kanssa New Jerseyn Dellwoodin esikaupunkiin, mutta hän kertoo yleisölle luottavaisesti: Legenda on syntymässä. Se legenda olen minä. Koulussa Lola ystävystyy epäsuositun tytön, Ella Gerard Alison Pillin kanssa, joka jakaa hänen rakkautensa rockyhtye Sidarthuriin. Lola ihannoi bändin laulajaa Stu Wolffia Adam Garciaa. Hän tapaa myös Sam Eli Marienthalin, söpön pojan, joka ihastuu häneen, ja saa vihamiehiä Carla Santinin Megan Foxin, koulun suosituimman tytön, kanssa. Kun Lola pääsee koe-esiintymiseen koulun näytelmään, joka on modernisoitu musikaaliversio Pygmalionista nimeltä Eliza Rocks, hänet valitaan Carlan sijasta näyttelemään Elizaa, ja Carla lupaa tehdä hänen elämänsä kurjaksi. Lola myös voittaa Carlan tanssivassa videopelissä pelihallissa, jossa Carla paljastaa, että hänellä on liput Sidarthurin jäähyväiskonserttiin, joka päätti äskettäin erota. Peläten joutuvansa Carlan kynsiin, Lola väittää valheellisesti, että myös Ella ja hänellä on liput. Lola menettää tilaisuutensa ostaa liput ja uudet vaatteet, kun hänen äitinsä ottaa häneltä viikkorahat pois, ja konsertti on loppuunmyyty, kun hän suostuttelee Ellan maksamaan liput. Lola selittää, että he voivat kuitenkin ostaa liput salamakauppiaalta, ja hän saa Samin viemään Elizan pukuhuoneesta Elizan mekon, jotta tämä voi pukeutua konserttiin. Konsertti-iltana Lola ja Ella lähtevät junalla New Yorkiin, mutta Lola menettää lippujen rahat, eikä hänen suunnitelmansa livahtaa konserttiin onnistu. Lopulta Lola ja Ella luovuttavat ja kävelevät kaupungin halki Stusin aftershow-juhliin. Kun he pääsevät perille, Stu kompuroi humalassa ulos rakennuksesta ja sammuu kujalle. Tytöt vievät Stun ruokalaan selvittämään hänet, mutta hän joutuu vaikeuksiin, ja he päätyvät poliisiasemalle, jossa Lola antaa isänsä New Yorkin osoitteen. Tässä vaiheessa Lolan epärehellisyydestä tulee ongelma. Kun hän tapasi Ellan, hän yritti tehdä vaikutuksen Ellaan kertomalla tälle dramaattisen tarinan isänsä kuolemasta vuosia aiemmin. Ella arvostaa suuresti rehellisyyttä, joten hän raivostuu, kun hän saa selville, että Lolan tarina oli valetta. Kun Lolan isä saapuu paikalle ja he selittävät tapahtuneen, Stu vie heidät kiitollisena takaisin juhliin, jossa Ella antaa Lolalle anteeksi valehtelun, ja tytöt näkevät Carlan, joka näkee heidät myös ja näyttää järkyttyneeltä. Lola keskustelee Stun kanssa tämän työstä, mutta pettyy huomatessaan, että Stu on juoppo. Koulussa Carla nöyryyttää Lolaa kieltämällä nähneensä Lolan tai Ellan juhlissa ja kutsumalla Lolaa valehtelijaksi. Kukaan muista oppilaista ei usko Lolan tarinaa siitä, että hänet pidätettiin Stun kanssa ja että hän jätti kaulakorunsa Stun kotiin. Sen jälkeen Lola menee masentuneena kotiin ja kieltäytyy esiintymästä näytelmässä, mutta Ellan kannustuksesta hän rohkaistuu ja saapuu kulissien taakse juuri ajoissa estääkseen Carlaa ottamasta hänen rooliaan. Kun hän on menossa lavalle, hänen äitinsä toivottaa hänelle onnea ja kutsuu häntä vihdoin lempinimellä Lola. Pygmalionin modernistinen tulkinta Eliza Rocksista seuraa. Hienon esityksen jälkeen, joka saa seisovat aplodit, näyttelijät lähtevät Carlas taloon järjestettäviin afterpartyihin, jonne Stu saapuu tapaamaan Lolaa. Carla yrittää pelastaa itsensä nöyryytykseltä sanomalla, että Stu on tullut tapaamaan häntä, mutta hän osoittautuu vääräksi, kun Stu antaa Lolalle kaulakorun kaikkien nähden. Kun Carlan valheet tulevat ilmi, hän perääntyy kyynelten partaalla väkijoukosta ja kaatuu suihkulähteeseen, jota kaikki tervehtivät naurullaan. Lola auttaa hänet sovittelevasti ylös, ja Carla hyväksyy tappionsa. Tanssittuaan Stun kanssa Lola tanssii Samin kanssa, ja lopulta he jakavat suudelman.</w:t>
      </w:r>
    </w:p>
    <w:p>
      <w:r>
        <w:rPr>
          <w:b/>
        </w:rPr>
        <w:t xml:space="preserve">Esimerkki 1.4881</w:t>
      </w:r>
    </w:p>
    <w:p>
      <w:r>
        <w:t xml:space="preserve">Fakta1: Fakta2: Benvolio ja Mercutio toivovat tapaavansa Rosaline, Fakta3: rakkaus päättyy väkivaltainen sota Capuletien ja Montagues, Fakta4: Prince seurauksena karkottaa Romeo menetys, Fakta5: isä tuo uutisia suunnitelmista naimisiin Julian kanssa kreivi Paris</w:t>
      </w:r>
    </w:p>
    <w:p>
      <w:r>
        <w:rPr>
          <w:b/>
        </w:rPr>
        <w:t xml:space="preserve">Tulos</w:t>
      </w:r>
    </w:p>
    <w:p>
      <w:r>
        <w:t xml:space="preserve">Keskiajan lopulla Veronassa kaksi varakasta perhettä, Montaget ja Capulet, ovat riidelleet keskenään vuosisatojen ajan. Eräänä päivänä torilla riitelevät suvut aloittavat tappelun, joka raivostuttaa ruhtinasta, ja hän uhkaa, että jos Veronan rauha vielä kerran häiriintyy, hän riistää heidän henkensä. Samaan aikaan Romeo, nuori Montague, paljastaa rakastavansa lordi Capuletin veljentytärtä Rosalinea. Romeon serkku Benvolio suostuttelee häntä unohtamaan Rosalinen, mutta Romeo torjuu hänet. Myöhemmin samana iltana lordi Capulet järjestää juhlat. Romeo hiipii sisään Benvolion ja Mercution kanssa toivoen tapaavansa Rosalinen. Sen sijaan Romeo näkee lordi Capuletin tyttären Julian ja rakastuu häneen. Julia tuntee samoin, ja he tanssivat yhdessä. He menevät yhdessä hiljaiseen paikkaan ja jakavat intohimoisen suudelman. Julian hoitaja keskeyttää, ja kun Romeo puhuu hoitajan kanssa, hän saa selville, että Julia on Capulet. Juhlien päätyttyä Romeo hiipii salaa Julian puutarhaan, jossa hän näkee Julian ilmaisevan rakkauttaan Romeoa kohtaan. Hän kiipeää parvekkeelle, ja he päättävät nopeasti mennä naimisiin seuraavana päivänä. Romeo pyytää apua veli Laurencea avioliittoon, ja veli suostuu ajatellen, että heidän rakkautensa voi lopettaa Capuletien ja Montagien välisen väkivaltaisen sodan. He suorittavat vihkimisen, ja sen jälkeen Julia palaa kotiin. Romeo saa Mercution ja Benvolion kiinni, mutta he kohtaavat matkalla Tybalttin ja hänen miehensä. Tästä alkaa uusi väkivaltainen tappelu, jonka aikana Tybalt puukottaa Mercutiota. Romeo raivostuu ja juoksee Tybalttin perään kostaakseen. He tappelevat ja Romeo tappaa Tybalttin. Tämän tappion seurauksena prinssi karkottaa Romeon Veronasta. Samaan aikaan molemmat perheet, erityisesti Julia, ovat surun murtamia menetyksensä vuoksi. Veli lähettää Romeon Julian luokse, jotta tämä voisi viettää viimeisen yön Julian kanssa. Romeo menee Julian luo ja he solmivat avioliittonsa. Romeo lähtee kiireesti seuraavana aamuna. Julieta on kuitenkin järkyttynyt, kun hänen isänsä tuo uutisen siitä, että Julieta aikoo naittaa kreivi Parisin. Juliet vastustaa, mutta hänen isänsä uhkaa hylätä hänet, jos hän ei mene naimisiin Parisin kanssa. Juliet hakee apua veli Laurentiukselta ja uhkaa riistää henkensä, jos veli ei löydä ratkaisua. Munkki puolestaan antaa Julielle juoman, joka saa hänet hetkeksi kuoleman kaltaiseen uneen, kun hän ilmoittaa asiasta Romeolle ja he pakenevat yhdessä. Julia on riemuissaan ja juo juomaa samana yönä. Hänen vanhempansa ovat järkyttyneitä, ja avioliiton sijasta suunnitellaan hänen hautajaisiaan. Hautajaisten aikana Benvolio näkee Julian ja luulee häntä kuolleeksi ja juoksee heti kertomaan siitä Romeolle. Friarsin kirje ei kuitenkaan tavoita Romeoa, ja Benvolio kertoo Romeolle, että Julia on kuollut. Romeo on järkyttynyt ja murtunut ja aikoo riistää itseltään hengen. Hän ostaa myrkkyä ja menee Julian luo. Paris yrittää pysäyttää hänet, mutta kuolee miekkataistelussa. Romeo suutelee Juliaa viimeisen kerran, sitten hän juo juomaa tietämättä, että Julia on herännyt. Julia on iloinen nähdessään hänet ja he suutelevat, mutta Romeo romahtaa yhtäkkiä, ja Julia saa tietää, että Romeo oli ottanut myrkkyä, ja Romeo kuolee hänen syliinsä. Munkki saapuu paikalle, mutta hän on liian myöhässä. Hän kuulee vartijoiden tulevan ja menee pidättelemään heitä. Julian ollessa täynnä surua hän löytää Romeon tikarin ja puukottaa itseään sillä. Munkki saapuu paikalle ja löytää molemmat kuolleina. Heidän hautajaisensa pidetään yhdessä, ja Capuletit ja Montaget pääsevät vihdoin sovintoon, mikä lopettaa heidän vihanpidon.</w:t>
      </w:r>
    </w:p>
    <w:p>
      <w:r>
        <w:rPr>
          <w:b/>
        </w:rPr>
        <w:t xml:space="preserve">Esimerkki 1.4882</w:t>
      </w:r>
    </w:p>
    <w:p>
      <w:r>
        <w:t xml:space="preserve">Fakta1: Fakta2: perhe yrittää palata pelastamaan Annin äidin, Fakta3: Johnson ja vaimo ovat naapureita, mutta pitkään, Fakta4: Harry ja Rick löytävät teini-ikäisen tytön huoneesta, jota pidetään seksiorjana, Fakta5: Marilyn palaa heidän kanssaan takaisin luolaan.</w:t>
      </w:r>
    </w:p>
    <w:p>
      <w:r>
        <w:rPr>
          <w:b/>
        </w:rPr>
        <w:t xml:space="preserve">Tulos</w:t>
      </w:r>
    </w:p>
    <w:p>
      <w:r>
        <w:t xml:space="preserve">Harry Baldwin Ray Milland, hänen vaimonsa Ann Jean Hagen, heidän poikansa Rick Frankie Avalon ja tyttärensä Karen Mary Mitchell lähtevät Los Angelesin esikaupunkialueelta retkelle. Baldwinit huomaavat epätavallisen kirkkaita valonvälähdyksiä, jotka tulevat kaukaa. CONELRADin lähettämät satunnaiset uutislähetykset viittaavat ydinsodan alkamiseen, mikä myöhemmin vahvistetaan, kun Baldwinit näkevät suuren sienipilven Los Angelesin yllä. Perhe yrittää aluksi palata pelastamaan Annin äidin, joka asuu Los Angelesin lähellä, mutta luopuu pian suunnitelmasta, kun paniikissa olevat ihmiset kiipeävät toistensa päälle paetakseen useiden ydinräjähdysten laskeumaa. Todistaessaan yhteiskunnan lankojen repeävän, Harry päättää, että perheen on löydettävä turvapaikka syrjäiseltä lomapaikaltaan. Matkalla he pysähtyvät ostamaan tarvikkeita ja tapaavat rautakaupan omistajan Ed Johnson Richard Garlandin, joka ei anna heidän ottaa ostamaansa käsiasetta osavaltion lain vuoksi. He kohtaavat tiellä myös kolme uhkaavaa nuorta roistoa, Carl Richard Bakalyanin, Mickey Rex Holmanin ja Andy Neil Nephew'n, mutta onnistuvat ajamaan heidät pois. Vaikean matkan jälkeen Baldwinit saavuttavat määränpäänsä ja löytävät suojaa luolasta odottaessaan, että järjestys palautuu. He kuuntelevat kannettavasta radiostaan sotauutisia ja kuulevat, että Yhdistyneiden Kansakuntien jäljelle jääneet jäsenet ovat julistaneet tämän vuoden nollavuodeksi. Harry ja Rick huomaavat, että Johnson ja hänen vaimonsa ovat heidän naapureitaan, mutta eivät kauaa; roistot tappavat heidät. Pyykkiä pestessään Ann pudottaa puseron puroon, mikä herättää kahden aiemmin kohdatun roiston huomion. Kun Karen istuu lähistöllä lukemassa kirjaa, roistot hyökkäävät hänen kimppuunsa; raiskaus vihjataan. Ann pelottelee roistot pois kiväärillä ja juoksee sitten Karenin luokse lohduttamaan häntä. He pakenevat ja palaavat luolaan, jossa Karenin raiskaus vahvistetaan. Kuultuaan tapahtuneesta Baldwinin miehet lähtevät etsimään roistoja ja löytävät heidät maatilalta. He kohtaavat heidät, jolloin Harry ampuu molemmat kuoliaaksi. Hän ja Rick kuulevat melua ja löytävät seksiorjana pidetyn teini-ikäisen tytön, Marilyn Joan Freemanin, huoneesta. Kysyttäessä tyttö kertoo asuvansa siellä ja että roistot murhasivat hänen vanhempansa. Marilyn vapautetaan, ja hän palaa heidän kanssaan takaisin luolaan, jossa Ann huolehtii hänestä. Jonkin aikaa myöhemmin Rick on Marilynin kanssa pilkkomassa puita. Carl, kolmas roisto, hiipii Marilynin taakse ja pakottaa hänet pudottamaan kädessään olevan kiväärin ja alkaa kuulustella häntä siitä, mitä hänen veljilleen tapahtui. Rick käskee häntä perääntymään ja heittää häntä puupalalla, kun Marilyn irrottautuu, hän nappaa kiväärin ja ampuu Carlin kuoliaaksi. Kesken kamppailun Carl ampuu laukauksen osuen Rickiä jalkaan. Marilyn palaa luolaan hakemaan Ricksin perhettä ja hänen avullaan he etsivät Paxtonista tuntemaansa lääkäriä. Matkalla sinne ryhmä kuulee, että vihollinen on pyytänyt aselepoa ja vuosi nolla on päättymässä. He löytävät tohtori Strong Willis Boucheyn, joka tunnetaan nimellä Willis Buchet. Hän tekee voitavansa Rickin hyväksi, joka on menettänyt niin paljon verta, että tarvitsee verensiirron ja hänet on vietävä armeijan sairaalaan yli 160 kilometrin päähän tai hän kuolee. Matkan varrella ryhmä kohtaa armeijan sotilaspartion, joka on palauttamassa järjestystä. Kahden sotilaan kanssa käydyn jännittyneen tapaamisen jälkeen ryhmä saa jatkaa matkaa. Kun sotilaat katsovat heidän lähtöään, he toteavat, että he kuuluvat niihin hyviin, jotka välttyivät säteilysairaudelta olemalla vuorilla pommien räjähtäessä. Kun perhe jatkaa matkaa, lopputekstikortissa sanotaan: Ei saa olla loppua - vain uusi alku.</w:t>
      </w:r>
    </w:p>
    <w:p>
      <w:r>
        <w:rPr>
          <w:b/>
        </w:rPr>
        <w:t xml:space="preserve">Esimerkki 1.4883</w:t>
      </w:r>
    </w:p>
    <w:p>
      <w:r>
        <w:t xml:space="preserve">Fakta1: Fakta2: Hee-won todistaa suudelman, Fakta3: Unchain pyytää häntä kertomaan kaikille suhteesta, Fakta4: Hee-won on tietoinen talossa olevasta henkilöstä, Jae-ha lähtee, Fakta5: Young-woo saapuu myöhässä näytelmän ensimmäiseen esitykseen.</w:t>
      </w:r>
    </w:p>
    <w:p>
      <w:r>
        <w:rPr>
          <w:b/>
        </w:rPr>
        <w:t xml:space="preserve">Tulos</w:t>
      </w:r>
    </w:p>
    <w:p>
      <w:r>
        <w:t xml:space="preserve">Veteraaninäyttelijä Jaeha ja idolitähti Youngwoo ovat mukana Unchain-nimisessä näytelmässä Walterin ja Singerin rooleissa. Youngwoo on aluksi yhteistyöhaluton harjoituksissa, saapuu myöhässä eikä osoita minkäänlaista kiinnostusta tai innostusta näytelmää kohtaan. Jaeha on turhautunut Youngwoon kevytmieliseen asenteeseen näyttelemistä kohtaan ja patistaa häntä muuttamaan käytöstään. YoungWoo kiinnostuu Jaehan intohimosta työtään kohtaan ja omistautuu roolille, lukee Jaehan antamia kirjoja ja lähtee Jaehan kanssa retkille etsimään rekvisiittaa näytelmää varten. Jaehan tyttöystävä Heewon alkaa aistia näyttelijöiden välisen yhteyden, kun he lähestyvät toisiaan. Jaeha itse on yhä kireämpi ja levottomampi, hämmentynyt tunteistaan Youngwoota kohtaan, kunnes eräänä päivänä hän vahingossa satuttaa Youngwoota harjoituksissa. Myöhemmin hän kohtaa Youngwoon tyhjässä teatterissa, ja he jakavat suudelman, jonka Heewon todistaa. Seuraavana päivänä Jaeha löytää Youngwoon kotonaan ja raahaa hänet yhteen Heewonin varastovajasta, jossa Youngwoo tunnustaa tunteensa Jaehaa kohtaan ja he suutelevat jälleen. He ajavat yhdessä rannalle, jossa Youngwoo julkaisee heistä kuvia Instagramissa, mikä herättää huhuja heidän suhteensa luonteesta. Youngwoon manageri ja Heewon löytävät heidät pian autosta syleilemässä. Manageri ajaa Youngwoon pois, kun Heewon asettaa Jaehan vastakkain tämän seksuaalisuudesta. Unchainin lehdistötilaisuuden päivänä Youngwoo kertoo Jaehalle, että hän julkaisi nuo kuvat tarkoituksella, koska halusi jakaa heidän rakkautensa maailman kanssa. Hän kysyy Jaehalta, rakastaako hän Youngwoota, ja pyytää häntä kertomaan kaikille heidän suhteestaan. Jaeha ei vastaa, mutta lehdistötilaisuudessa hän torjuu heitä koskevat huhut sanomalla, että he vain näyttelivät, ja pyytää ihmisiä lopettamaan heidän yksityiselämänsä tutkimisen ja keskittymään sen sijaan itse näytelmään. Youngwoo on murtunut tästä ja käy Jaehan luona, kun tämä ja Heewon nukkuvat. Seuraavana päivänä Jaehan lähdettyä Heewon huomaa toisen henkilön talossa, ja yksi hänen veistoksistaan kaatuu maahan ja rikkoutuu. Youngwoo saapuu myöhässä näytelmän ensimmäiseen esitykseen, ja kun hän ja Jaeha näyttelevät, Youngwoon repliikit viittaavat siihen, että hän satutti Heewonia, mikä raivostuttaa Jaehaa. Hän pyytää Jaehaa suutelemaan häntä, ja kun Jaeha suutelee häntä, Youngwoo kuiskaa hänelle, että suudelma ei kuulunut käsikirjoitukseen. Näytelmän viimeisessä kohtauksessa Youngwoo esittää hahmonsa itsemurhan, mutta päättää olla käyttämättä turvamekanismia, minkä vuoksi hän hirttäytyy väliaikaisesti. Jaeha pitää häntä ylhäällä, kunnes kohtaus päättyy. Jaeha löytää Youngwoon tajuttomana, mutta Youngwoo herää ja kertoo hänelle kulissien takana, että nyt hän on täydellinen laulaja, kun taas Jaeha on vain keskinkertainen Walter. Youngwoo lähtee näytelmän jälkeen, ja Jaeha ja Heewon palaavat yhteen.</w:t>
      </w:r>
    </w:p>
    <w:p>
      <w:r>
        <w:rPr>
          <w:b/>
        </w:rPr>
        <w:t xml:space="preserve">Esimerkki 1.4884</w:t>
      </w:r>
    </w:p>
    <w:p>
      <w:r>
        <w:t xml:space="preserve">Fakta1: merimies rantautuu ryöstettyyn laivaan, Fakta2: Fakta3: Bat Morgan suojelee Loyal ystäviä toimittaja, Fakta4: Tuomari oopperatalo on avattu vaihtoehtoinen paikka huvitteluun uhkapeli luolat, Fakta5: alhainen elämä Barbary Coast päättää maksaa takaisin tuhoamalla lehdistön ja polttamalla kaupungin</w:t>
      </w:r>
    </w:p>
    <w:p>
      <w:r>
        <w:rPr>
          <w:b/>
        </w:rPr>
        <w:t xml:space="preserve">Tulos</w:t>
      </w:r>
    </w:p>
    <w:p>
      <w:r>
        <w:t xml:space="preserve">1850-luvun San Franciscossa, kaupungissa, jossa kultakuume on jättänyt laivanvarustajat pulaan, rantautunut merimies Bat Morgan ryöstetään ja hänet melkein kaapataan toiseen laivaan. Hän onnistuu pakenemaan, mutta jää kaupunkiin maksamaan takaisin syyllisille ja ottamaan sitten osansa paheiden piirin toiminnasta. Hän organisoi uhkapelitalot ja muut paheiden muodot, joita ei ole mainittu selvästi, mutta joita ei ole mainittu koodin vuoksi, ja liittoutuu korruptoituneen kaupunginpomon Jim Daileyn kanssa. Hän joutuu konfliktiin ristiretkeläisen sanomalehden kanssa, jota johtavat Jean Barrat, edesmenneen murhatun kustantajan tytär, ja Charles Ford, idealistinen päätoimittaja. Bat Morgan on uskollinen ystävilleen, vaikka nämä ovatkin vastapuolella, ja hän suojelee päätoimittajaa, kun Jim Dailey käskee eliminoida hänet. Hän myös rakastuu Jeaniin, mutta hänen elämäntapansa ja moraalittomuutensa, joka ei ole muuta kuin ykkösen etsiminen, tekevät pysyvän suhteen lähes mahdottomaksi. Tuomarin väheksynnästä raivostuneena hän päättää tuoda Barbaarirannikon väkensä ensi-iltaan oopperataloon, jonka tuomari on avannut vaihtoehtoiseksi huvittelupaikaksi peliluolille. Peluri Paul Morra tunkeutuu tuomarin aitiopaikalle ja murhaa hänet hataralla tekosyyllä. Rikoksen seurauksena syntyy julkinen huuto, ja kun Morra pidätetään ja vangitaan ja lynkkausjoukko kerääntyy huutamaan hänen vertaan, Bat järjestää hänen vapauttamisensa, ei niinkään siksi, että hän pitää hänestä, vaan siksi, että hän on Morralle kiitollisuudenvelassa siitä, että hän on aloittanut hänen nousunsa. Pian tämän jälkeen Jim Dailey murhaa Fordin baaritappelussa. Jean syyttää Batia ja pitää häntä vastuussa kaikesta pahasta, mitä hänen kanssaan työskentelevät tekevät. Valvontaliike ryhtyy puhdistamaan kaupunkia, kerää Morran ja Daileyn kiinni ja hirttää molemmat. Kun Barbaarirannikon roskaväki päättää maksaa takaisin tuhoamalla lehdistön ja polttamalla kaupungin, Bat Morgan vakuuttaa heidät toimimaan toisin. Yrittäessään estää heitä taistelemasta vastaan, kun vigilantit tulevat tuhoamaan Coastin, yksi alamaailman voimista ampuu häntä selkään ja vigilantit ottavat hänet kiinni. Jean Barrat pelastaa hänet hirttämiseltä, ja hän pääsee ehdonalaiseen vapauteen.</w:t>
      </w:r>
    </w:p>
    <w:p>
      <w:r>
        <w:rPr>
          <w:b/>
        </w:rPr>
        <w:t xml:space="preserve">Esimerkki 1.4885</w:t>
      </w:r>
    </w:p>
    <w:p>
      <w:r>
        <w:t xml:space="preserve">Fakta1: vastikään avioitunut pariskunta muuttaa viidennen kerroksen asuntoon Greenwich Villagessa, Fakta2: Boyer asuu rakennuksen ullakolla, Fakta3: Victor auttaa opettamaan tytön toimimaan näennäisesti rikki menneen lämmityksen ja putkiston kanssa, Fakta4: Corie järjestää päivällisen Paul Victorin ja Corien äidin kanssa saadakseen Corien äidin ihastumaan Victoriin, Fakta5: Paul nukkuu sohvalla kattoikkunassa olevan reiän alla lumisena helmikuun yönä.</w:t>
      </w:r>
    </w:p>
    <w:p>
      <w:r>
        <w:rPr>
          <w:b/>
        </w:rPr>
        <w:t xml:space="preserve">Tulos</w:t>
      </w:r>
    </w:p>
    <w:p>
      <w:r>
        <w:t xml:space="preserve">Corie Jane Fonda, vapaamielinen nuori nainen, ja Paul Bratter Robert Redford, konservatiivinen, vähemmän vapaamielinen mies, ovat vastikään avioitunut pariskunta, joka muuttaa Greenwich Villagessa sijaitsevaan viidennen kerroksen asuntoon, jossa yksi jatkuvista vitseistä on se, että kaikkien on kiivettävä niin monta portaikkoa päästäkseen asuntoon. Corie sisustaa pienen, vuotavan asunnon ja tekee siitä viehättävän pienen kodin kaksikolle. Yksi kerrostalon monista oudoista asukkaista, omituinen Victor Velasco Charles Boyer, ystävystyy Corien kanssa ja jopa flirttailee hänen kanssaan. Hän asuu rakennuksen ullakolla, ja kiipeää Brattersin asunnon ikkunan läpi päästäkseen omaan asuntoonsa. Victor auttaa Corieta asunnon kanssa ja opettaa hänelle, miten näennäisesti rikkinäinen lämmitys ja putkisto toimivat. Corie järjestää Paulin, Victorin ja Corien äidin, Ethel Banksin Mildred Natwickin, kanssa illallistreffit, jotta Corien äiti rakastuisi Victoriin. Corien mielestä hänen äitinsä on yksinäinen nyt, kun hän asuu yksin ja tarvitsee rakkautta. Victor vie heidät kaikki Staten Islandilla sijaitsevaan albanialaiseen ravintolaan, jonka omistajan hän tuntee. Siellä seurue juo drinkkejä, ja Corie ja Victor tanssivat vatsatanssijan kanssa Paulin ja Ethelin katsellessa nolona. Sen jälkeen Corie ja Victor palaavat asunnolle hyväntuulisina, kun Paul ja Ethel raahaavat itseään väsyneinä mukanaan. Kun Victor saattaa Ethelin ulos, Corie ja Paul alkavat riidellä erimielisyyksistään. Corie kokee, että Paulin varovainen käytös haittaa hänen seikkailunhaluaan. Yhtenä esimerkkinä hän mainitsee sen, että Corie ei eräänä iltana lähtenyt puistoon hänen kanssaan paljain jaloin. Hänen tekosyynsä oli, että oli kylmä. Corie sanoo potkaisevansa Paulin ulos ja hankkivansa ison koiran, joka suojelee häntä Paulilta. Paul sanoo, että ehkä se antaa hänelle vihdoin mahdollisuuden saada jonkun, joka kävelee hänen kanssaan puistossa paljain jaloin. Lopulta he menevät nukkumaan, Corie heidän pienessä makuuhuoneessaan ja Paul nukkuu sohvalla kattoikkunassa olevan reiän alla lumisena helmikuisena yönä. Seuraavana päivänä Paul tulee kotiin kuumeisena, mutta Corie vaatii yhä avioeroa. He viettävät kiusallista aikaa yhdessä asunnossaan, ennen kuin Corie heittää Paulin ulos. Sitten hän saa puhelun tädiltään, joka kertoo, ettei Ethel ole tullut kotiin. Corie joutuu paniikkiin ja saa lopulta selville, että hänen äitinsä oli Victorin asunnossa. Kun Victor oli edellisenä iltana saattamassa häntä kotiinsa New Jerseyyn, Ethel liukastui jäisillä portailla ja kaatui. Victor ja jotkut naapurit veivät hänet takaisin Victorin asuntoon, jossa he viettivät yön. Outoa kyllä, Ethelillä oli yllään vain alusvaatteet ja Victorin japanilainen kimono. Kävi ilmi, että Victor oli pesettänyt Ethelin mekon. Sillä välin humalainen Paul lintsaa töistä ja istuu Washington Square Parkissa. Äitinsä neuvoa kuunnellen Corie lähtee etsimään Paulia ja löytää hänet humalassa juoksemassa kengättömänä ja paljain jaloin puiston läpi. Aikoinaan varovainen Paul on nyt hauskanpitoa rakastava juoppo, ja Corie jahtaa häntä varovasti perässä saadakseen hänet raitistumaan. Lopulta Paul sanoo, että se on myös hänen asuntonsa ja että hän palaa kotiin. Corie seuraa häntä. Takaisin asunnolla Paul kiipeää edelleen humalassa asunnon katolle. Corie pelkää, että hän putoaa, ja rukoilee häntä tulemaan alas puhuessaan hänelle lasikatossa olevan reiän läpi. Mies sanoo tulevansa alas vain, jos Corie toistaa perässään. Hän haluaa hänen myöntävän, että hänen miehensä on hullu juoppo, vaikka muutama yö aiemmin hän moitti häntä siitä, että hän on niin varovainen ja käytännöllinen myös humalassa. Samaan aikaan Paul tajuaa, missä hän on, ja pelästyy ja melkein putoaa rakennuksesta. Corie pyytää Paulia laulamaan albaanilaista kansanlaulua, jonka he olivat kuulleet ravintolassa, jonne Victor oli vienyt heidät rauhoittuakseen. Kun Paul laulaa, Corie kiipeää katolle auttamaan hänet alas. Kadulle alkaa kerääntyä katsojia, joiden joukossa on Corien äiti Ethel ja hänen uusi rakkautensa Victor. Kun Corie saavuttaa Paulin, he suutelevat ja kiipeävät takaisin alas yleisön hurratessa.</w:t>
      </w:r>
    </w:p>
    <w:p>
      <w:r>
        <w:rPr>
          <w:b/>
        </w:rPr>
        <w:t xml:space="preserve">Esimerkki 1.4886</w:t>
      </w:r>
    </w:p>
    <w:p>
      <w:r>
        <w:t xml:space="preserve">Fakta1: Fakta2: itään suuntautuvat kultalähetykset Kaliforniasta auttavat unionia sotaponnisteluissa, Fakta3: Rod Miller ja Millerin vaimo ovat menettäneet kätensä, Fakta4: Clay Putnam työskentelee Konfederaatiolle, Fakta5: Macein miehet tappelevat Millerin kanssa, mikä herättää Jeannien vihan.</w:t>
      </w:r>
    </w:p>
    <w:p>
      <w:r>
        <w:rPr>
          <w:b/>
        </w:rPr>
        <w:t xml:space="preserve">Tulos</w:t>
      </w:r>
    </w:p>
    <w:p>
      <w:r>
        <w:t xml:space="preserve">Vuonna 1864 unionin armeijan upseeria kapteeni John Hayesia pyydetään ottamaan vastuulleen Overlandin postivaunulinja, joka kuljettaa Kaliforniasta itään suuntautuvia kultakuljetuksia, jotka auttavat unionin sotaponnistuksia. Hayes matkustaa Overlandin päämajaan kotikaupunkiinsa Julesburgiin, Coloradoon. Hän tapaa unionin sotilaan Rod Millerin, joka on menettänyt kätensä, ja Millerin vaimon Jeannien. Clay Putnam on irtisanoutunut Overlandin palveluksesta ja työskentelee nyt salaa Konfederaatiolle. Hänellä on tukenaan pikavippirosvo Mace, ja hän on myös mennyt naimisiin Hayesin entisen rakkauden Norman kanssa. Macen miehet ottavat yhteen pitkäkorvaisen Millerin kanssa, kutsuvat häntä puoliksi mieheksi ja herättävät Jeannien vihan. Rod on järkyttynyt tilastaan, sillä hän ei pysty enää edes pistoolin kanuunaan. Hayes päättää kysyä Millereiltä, suostuisivatko he pitämään paikallista Overland-asemaa heidän tilallaan. Mace haluaa tappaa Hayesin, mutta Putnam puhuu hänet ympäri ja pelkää liiton reaktiota. Hän määrää Macen miehet tuhoamaan Overlandin asemat ja omaisuuden sen sijaan ja varastamaan sen kultatoimitukset. Putnam on kuitenkin mustasukkainen Hayesille, sillä hän uskoo, että Norma on yhä kiinnostunut hänestä. Hän käskee miehiään välttämään verenvuodatusta. Yksi hänen miehistään päättää kuitenkin yrittää tappaa Hayesin, erehtyy luulemaan Rodia Hayesiksi ja ampuu väärän miehen. Mace ajaa postivaunut jyrkänteeltä ja tappaa matkustajat, joiden joukossa on naisia ja lapsia. Inhoissaan Norma päättää jättää Putnamin ja varoittaa näkevänsä miehen hirtettävänä, jos Hayesille tapahtuu jotain. Viimeinen yhteenotto kaupungissa johtaa siihen, että kaupunkilaiset tarjoavat Hayesille apuaan. Putnam tulee myös etsimään Macea estääkseen häntä tappamasta Hayesia, mutta hänet ammutaan, minkä jälkeen Hayes tappaa Macea. Norma toivoo Hayesin rakastavan häntä uudelleen, mutta hänellä näyttää olevan todennäköisempi tulevaisuus Jeannien kanssa.</w:t>
      </w:r>
    </w:p>
    <w:p>
      <w:r>
        <w:rPr>
          <w:b/>
        </w:rPr>
        <w:t xml:space="preserve">Esimerkki 1.4887</w:t>
      </w:r>
    </w:p>
    <w:p>
      <w:r>
        <w:t xml:space="preserve">Fakta1: uusi satelliittipohjainen Airborne törmäyksenestojärjestelmä Kun iskee roskia osuu maahan suuri sähkömagneettinen myrsky rampauttaa viestinnän maailmanlaajuisesti, Fakta2: harhaanjohtava komennot laittaa lentokoneen vakavaan vaaraan, Fakta3: satelliitit alkavat epäonnistua roskia osuu suurille asuttuja alueita Yhdysvalloissa vakava sähköinen myrsky, Fakta4: Sekä kaupallinen matkustajakone ja Air Force One iskee toistuvasti salamaniskut, Fakta5: Ilmavoimien Lockheed C-130 epäonnistuu tuoda Air Force One 's matkustajat turvaan</w:t>
      </w:r>
    </w:p>
    <w:p>
      <w:r>
        <w:rPr>
          <w:b/>
        </w:rPr>
        <w:t xml:space="preserve">Tulos</w:t>
      </w:r>
    </w:p>
    <w:p>
      <w:r>
        <w:t xml:space="preserve">Suuren sähkömagneettisen myrskyn rampautettua maailmanlaajuisen viestinnän uusi satelliittipohjainen Airborne Collision Avoidance System ACAT -lennonjohtojärjestelmä saa osuman, ja roskat iskeytyvät maahan. Toimintahäiriöinen satelliitti vaarantaa koko lentoliikenteen Yhdysvaltain itärannikolla, jossa sitä käytetään pilottihankkeena. Tämän seurauksena kaksi lentokonetta on menossa törmäyskurssille. Toinen on satoja matkustajia kuljettava liikennelentokone, kun taas toinen on Air Force One, joka kuljettaa presidentti Phillips Andy Clemenceä, Yhdysvaltain presidenttiä ja hänen perhettään. ACAT alkaa lähettää virheellisiä komentoja, jotka saattavat molemmat lentokoneet vakavaan vaaraan. Kovassa sähkömyrskyssä satelliitit alkavat hajota, ja roskat osuvat Yhdysvaltojen suurille asuinalueille. Tohtori Antonia Toni Pierce Erin Coker törmää joihinkin roskiin ja ottaa yhteyttä Clevelandin FAA:n lennonjohtajaan Bob Abbot Reginald VelJohnsoniin. Abbot yrittää estää uhkaavan katastrofin ja ohittaa kaikki ylimmän tason ohjeet lentokoneiden lennon jatkamiseksi, mutta haluaa pysäyttää kaiken liikenteen. Sekä liikennelentokoneeseen että Air Force Oneen iskee toistuvia salamaniskuja, jotka tekevät lentokoneet osittain toimintakyvyttömiksi. Vahingoittuneet satelliittisignaalit saavat ACAT:n aiheuttamaan tuhoa saattajina oleville F16-hävittäjille. Myös McDonnell Douglas MD80 -matkustajakone menettää molemmat moottorit, mutta se käynnistyy uudelleen juuri ennen törmäystä. Air Force One -lentokoneen Sidewinder-ohjus osuu myös lähestyvään matkustajakoneeseen, ja molemmat koneet törmäävät viistosti. Lentokone syöksyy maahan Clevelandissa. Ilmavoimien Lockheed C130 Hercules -lentokoneen pelastusoperaatio epäonnistuu lopulta Air Force Onen matkustajien saattamisessa turvaan, ja presidentin lentokoneeseen vaikuttavat sähköimpulssit tappavat miehistön, joten ainoaksi vaihtoehdoksi jää presidentin tytär Stephanie Hullar, joka yrittää kytkeä ACAT-järjestelmän pois päältä. Kun ACAT-järjestelmä lopulta ohitetaan, presidentti ottaa Air Force Onen hallintaansa ja laskeutuu Detroitiin.</w:t>
      </w:r>
    </w:p>
    <w:p>
      <w:r>
        <w:rPr>
          <w:b/>
        </w:rPr>
        <w:t xml:space="preserve">Esimerkki 1.4888</w:t>
      </w:r>
    </w:p>
    <w:p>
      <w:r>
        <w:t xml:space="preserve">Fakta1: Fakta2: bussi on osallisena ilmeisessä onnettomuudessa, Fakta3: kova musiikki vetää hänet Freddyn taloon, Fakta4: Ana Muistaen nauhoituksen klo näyttää sen Freddylle sairaalassa, Fakta5: lääkärit keskustelevat elintoimintojen katkaisemisesta reaaliaikaisen keskustelun vuoksi Ana</w:t>
      </w:r>
    </w:p>
    <w:p>
      <w:r>
        <w:rPr>
          <w:b/>
        </w:rPr>
        <w:t xml:space="preserve">Tulos</w:t>
      </w:r>
    </w:p>
    <w:p>
      <w:r>
        <w:t xml:space="preserve">Vuonna 2012 Ana, epäonnistunut kirjailija, joka työskentelee sairaanhoitajana, tapaa bussissa Freddyn, aloittelevan sarjakuvataiteilijan. Vaikka Ana torjuu hänet, Freddy jatkaa keskustelua. Molemmat yllättyvät huomatessaan asuvansa samalla kadulla pikkukaupungissa, mutta ennen kuin he ehtivät jutella pidemmälle, bussi joutuu ilmeiseen onnettomuuteen. Ana herää sängystään myöhässä töistä. Kun hän saapuu sairaalaan, se vaikuttaa autiolta, vaikka hän löytää salaperäisen, tuskin ymmärrettävän äänitallenteen. Vaikka kaupunki vaikuttaa aluksi tyhjältä, äänekäs musiikki houkuttelee hänet Freddyn talolle. Vertailtuaan kokemuksiaan he lähtevät tutkimaan kaupunkia. Poliisiasemalla he huomaavat, että kaikki viestintäkanavat, myös radiolähettimet, ovat poikki. Kun he tutkivat kaupungin rajaa, he huomaavat, että kaupungin ympärillä on pimeä sumuseinä, joka tunkeutuu hitaasti kaupunkiin. Koska he eivät halua ajaa sen läpi, he vetäytyvät kaupungin keskustaan, joka on yhtäkkiä muuttunut takaisin vuoteen 1992. Freddyn yrittäessä epäonnistuneesti herättää ohikulkijoiden huomion Ana näkee nuoremman version itsestään vuorovaikutuksessa Lu-tätinsä kanssa. Kun he yhtäkkiä siirtyvät takaisin vuoteen 2012, Freddy arvioi, että heillä on kolme päivää aikaa ennen kuin sumu nielaisee heidät. He keskustelevat teorioista, kuten siitä, ovatko he kuolleet bussiturmassa. Ana muistaa sairaalassa tehdyn nauhoituksen ja näyttää sen Freddylle. He yllättyvät kuullessaan reaaliaikaisen keskustelun, jossa lääkärit keskustelevat siitä, että Anan elintoiminnot lopetetaan kolmen päivän kuluttua, koska hän on ollut koomassa kaksi kuukautta. Ana selittää, että tätinsä pitkittyneen kooman ja lopulta kuoleman jälkeen hän allekirjoitti elävän testamentin. Freddy ehdottaa, että sumu edustaa Anan lähestyvää kuolemaa, ja molemmat menevät vastahakoisesti sumuun etsimään vastauksia. He löytävät lukitun oven, tuhansia avaimia ja ketjun. He pakenevat takaisin kaupunkiin, kun he kuulevat hirviömäistä murinaa ja kahlehdittu hirviö jahtaa heitä. Kun he keräävät tarvikkeita, Freddy kokee muiston isäpuolestaan, joka yrittää luoda häneen siteen Freddyn jouduttua vaikeuksiin koulussa. Ana kertoo kirjoittamastaan näytelmästä, joka kertoo samanlaisesta hirviöstä kuin heitä jahdannut hirviö, ja Freddy näyttää hänelle tekemänsä sarjakuvan, joka päättyy lukittuun oveen ja tuhansiin avaimiin. Vakuuttuneina siitä, että heidän kokemuksensa ja muistonsa heräävät henkiin, he menevät tivoliin, jossa he molemmat kävivät samana päivänä vuonna 1992. Siellä he näkevät lyhyen tapaamisen nuorempien minänsä välillä. Vakuuttuneina siitä, että heidän on kohdattava hirviö, he asettavat ansan, mutta se vain vapauttaa hirviön kahleistaan. Freddy ja Ana piiloutuvat kirkkoon. Kun Ana sairastuu äkillisesti, Freddy lähtee yksin kohtaamaan hirviön. Ana kauhistuu nähdessään Freddyn raahautuvan pois, ja hän vetäytyy lapsuudenkotiinsa. Siellä hän kokee muiston, jossa hän esittää näytelmää Lu-tädin kanssa. Näytelmän huipennuksen aikana Freddyn ystävät pakottavat hänet pikkuvandalismiin, joka johtaa vahingossa tulipaloon ja Lu-tädin koomaan. Takaisin vuonna 2012 mustelmilla ja kolhittu Freddy ilmestyy ja pyytää anteeksi ennen kuin vajoaa tajuttomuuteen. Kun hirviö ilmestyy, Ana tappaa sen ja ottaa ratkaisevan tärkeän avaimen sen ruumiista. Hän raahaa Freddyn sumun sisällä olevalle ovelle, ja kun avain avaa sen, hän vetää Freddyn kynnyksen yli, jotta he pääsevät yhdessä pakoon. Sairaalassa Ana herää ja ryntää etsimään Freddyä, jonka hän kuulee jo päässeen vapaaksi. Hänen hoitajansa selittää, että Freddyllä on osittainen muistinmenetys ja että hän ei muista juuri muuta kuin itse onnettomuuden. Ana auttaa Freddyä muistamaan yhteiset kokemuksensa hänen luonnoslehtiönsä ja tunteikkaan syleilyn avulla.</w:t>
      </w:r>
    </w:p>
    <w:p>
      <w:r>
        <w:rPr>
          <w:b/>
        </w:rPr>
        <w:t xml:space="preserve">Esimerkki 1.4889</w:t>
      </w:r>
    </w:p>
    <w:p>
      <w:r>
        <w:t xml:space="preserve">Fakta1: Fakta2: Komisario Zaid Ahmedille ilmoitetaan, että ostoskeskuksessa on tapahtunut pommiräjähdys: ATS:n päällikkö Raj Mehra kutsuu Zaidin väliaikaisesti pois palveluksesta, Fakta3: vaimo ei ole vastuussa terroristista, Fakta4: paikallinen poliisi on pidättänyt Sarahin isän, Fakta5: Sarah ja veli alkavat tavata Molvia tapahtuman vuoksi.</w:t>
      </w:r>
    </w:p>
    <w:p>
      <w:r>
        <w:rPr>
          <w:b/>
        </w:rPr>
        <w:t xml:space="preserve">Tulos</w:t>
      </w:r>
    </w:p>
    <w:p>
      <w:r>
        <w:t xml:space="preserve">Komisario Zaid Ahmed Muzammil Ibrahimille ilmoitetaan, että ostoskeskuksessa on tapahtunut pommiräjähdys. Tutkinnan jälkeen selviää, että itsemurhapommittaja oli Sarah Khan Tulip Joshi, Zaidsin vaimo. Zaidin on vaikea uskoa, kun hän näkee vaimonsa ruumiin ja väittää pudottaneensa hänet bussipysäkille. ATS:n terrorisminvastaisen yksikön tarkastama Zaid kutsutaan väliaikaisesti pois palveluksesta ATS:n päällikön Raj Mehran Gulshan Groverin toimesta, mutta hän pysyy lujana lausunnossaan, jonka mukaan hänen vaimonsa ei voinut olla vastuussa oleva terroristi. Eräänä päivänä hän saa kotiinsa postitse DVD:n, joka sisältää hänen vaimonsa kuolintodistuksen, jossa tämä myöntää olevansa vastuussa terroristista. Uskomatta näkemäänsä Zaid päättää käydä Sarahin isoisän Saeed Noor Bux Anupam Kherin luona. Tavatessaan hänet Saeed paljastaa varsin järkyttävän tarinan. Paikallinen poliisi oli pidättänyt Sarahin isän ja pahoinpidellyt hänet, koska häntä epäiltiin terroristitoiminnasta. Kuulustelun aikana hän kuoli. Poliisi piilottaa hänen ruumiinsa ja väittää, että hän on paennut Pakistaniin ja että hänet on todettu syylliseksi terroristiksi. Kun Saeed valittaa tästä tapauksesta ylemmille viranomaisille, komisario pidättää Sarahin, hänen veljensä DaanishAbhay Saccharin ja hänet itsensä, ja heidät pakotetaan allekirjoittamaan lausunto, jonka mukaan he eivät halua tutkia tätä tapausta. Kieltäydyttyään he tekevät Sarahista alastonvideoita. Kun Saeed on pakotettu allekirjoittamaan lausunto, komisario Ashutosh Rana pyytää Saeedia ja Imrania menemään kotiin, vie Sarahin selliin ja raiskaa hänet. Tämän tapauksen seurauksena Sarah ja hänen veljensä alkavat tavata mollvi-islamilaista saarnaajaa Munish Makhijaa, joka suostuttelee heidät uhraamaan henkensä tappamalla ei-muslimeja. Vaikka Sarah oli ensin liigassa, hänen veljensä, joka on ollut kateissa kuukauden ajan, saattaa seurata häntä. Tästä tarinasta kauhistunut Zaid yrittää etsiä Sarahin veljeä Imrania ja löytää hänet, kun häntä valmistellaan räjäyttämään itsensä muutaman päivän kuluttua. Jahtaamisen seurauksena hän saa selville Molvin, joka on tämän takana, ja vaihtaa hänen kanssaan kovia sanoja. Myöhemmin Molvin miehet kidnappaavat hänet, ja hänet aiotaan tappaa, kun hän taistelee henkensä edestä, pakenee ja yrittää löytää Imranin. Hän pyytää ATS:ää olemaan pidättämättä Imrania ja saa tämän järkiinsä ja suostuttelee hänet purkamaan pommin. Myöhemmin näytetään, että korruptoitunut komisario pidätetään ja tuomitaan. Saeed ja Imran voittavat jutun Zaidin avulla. Zaidsin arvo palautetaan ja hän jatkaa työtään. Sitten hän selittää vanhemmille poliiseille, kuinka he pakottavat terroristit syntymään vain siksi, että he eivät pysty antamaan heille oikeutta.</w:t>
      </w:r>
    </w:p>
    <w:p>
      <w:r>
        <w:rPr>
          <w:b/>
        </w:rPr>
        <w:t xml:space="preserve">Esimerkki 1.4890</w:t>
      </w:r>
    </w:p>
    <w:p>
      <w:r>
        <w:t xml:space="preserve">Fakta1: tuholaistorjujat päättävät rummuttaa liiketoimintaa istuttamalla hiiriä, koiperhosia ja muurahaisia pahaa-aavistamattomaan taloon, Fakta2: korkean seurapiirin illallisjuhlat pidetään hienossa kartanossa, Fakta3: kolmikko, joka on palkattu siivoamaan omat sotkunsa häiritsemättä juhlien tuholaisia, Fakta4: pianonsoitto, jossa Philander soittaa Johann Strauss II:n, Fakta5: Stooges joutuvat saamaan häiritsevän tuholaisen pianon pois, mikä tuhoaa sen prosessin aikana.</w:t>
      </w:r>
    </w:p>
    <w:p>
      <w:r>
        <w:rPr>
          <w:b/>
        </w:rPr>
        <w:t xml:space="preserve">Tulos</w:t>
      </w:r>
    </w:p>
    <w:p>
      <w:r>
        <w:t xml:space="preserve">Stooges on tuholaistorjuja, jotka päättävät hankkia liiketoimintaa istuttamalla hiiriä, koiperhosia ja muurahaisia pahaa-aavistamattomaan taloon. He valitsevat hienon kartanon, jossa järjestetään yläluokan illalliskutsut. Kun kolmikko on onnistunut tuhoamaan talon tuholaisilla, heidät palkataan siivoamaan omat sotkunsa keskeyttämättä juhlia. Eräs kohokohta on pianokonsertti, jossa Johann Strauss II:n Sininen tanskalainen valssi soitetaan juhlavieras-pianisti Philander Vernon Dentin esittämänä. Vastauksena on kissakuoro, joka hämmentää yleisöä ja herra Philanderia. Sisällä syntyy yhtäkkiä kaaos, kun hiiri tunkeutuu pianon ääreen ja kiihdyttää kissoja. Stoogesin on pakko saada tuholainen pois pianosta ja tuhota se samalla. Kun pianotapahtuma on ohi, Stoogesit alkavat lymyillä leivonnaispöydän ympärillä. Yksi asia johtaa toiseen, ja seurauksena on valtava piirakkatappelu.</w:t>
      </w:r>
    </w:p>
    <w:p>
      <w:r>
        <w:rPr>
          <w:b/>
        </w:rPr>
        <w:t xml:space="preserve">Esimerkki 1.4891</w:t>
      </w:r>
    </w:p>
    <w:p>
      <w:r>
        <w:t xml:space="preserve">Fakta1: Jason ja Julie asuvat samassa rakennuksessa Manhattanilla, Fakta2: Fakta3: Julie on rakastunut Jasoniin, Fakta4: Jason ja Mary Jane eroavat, koska heillä on erilaisia tunteita lapsia kohtaan, Fakta5: sotkuinen jako tekee tällaisten tunteiden toteuttamisen mahdottomaksi.</w:t>
      </w:r>
    </w:p>
    <w:p>
      <w:r>
        <w:rPr>
          <w:b/>
        </w:rPr>
        <w:t xml:space="preserve">Tulos</w:t>
      </w:r>
    </w:p>
    <w:p>
      <w:r>
        <w:t xml:space="preserve">Jason, mainosjohtaja, ja Julie, hyväntekeväisyyssäätiön sijoitusneuvoja, ovat pitkäaikaisia parhaita ystäviä, jotka ovat nyt kolmekymppisiä ja asuvat samassa rakennuksessa Manhattanilla. Heillä ei ole romanttista suhdetta, mutta he ovat läheisiä ystäviä kahden lapsettoman avioparin, rauhallisten Alexin ja Leslien sekä seksipakkomielteisten Benin ja Missyn kanssa. Seuraavien neljän vuoden aikana, kun molemmat parit saavat lapsia, heidän avioliittonsa kärsivät. Jasonin kaoottisten syntymäpäiväjuhlien jälkeen Alexin ja Leslien luona Brooklynissa Jason ja Julie keskustelevat siitä, että olisi parempi hankkia ensin lapsia, jotta saisi sen pois tieltä, koska aika loppuu kesken, ja vasta sitten tavata se henkilö, jonka halusi naimisiin. Lisäkeskustelun jälkeen he päättävät hankkia yhteisen lapsen, vaikka heillä ei ole koskaan ollut romanttisia tunteita toisiaan kohtaan, ja jatkaa sitten muiden ihmisten treffailua löytääkseen sen oikean. Vaikka heidän ystävänsä ennustavat katastrofia, Jason ja Julie sopeutuvat uuteen suhteeseensa vauva Joen kanssa paljon paremmin kuin heidän ystävänsä olivat kuvitelleet. Jason ja Julie alkavat taas seurustella ja solmivat orastavat suhteet nuoren näyttelijättären Mary Janen ja eronneen isä Kurtin kanssa. Pariskunnan talvilomalla Vermontissa Ben kyseenalaistaa Jasonin ja Julien ajattelutavan ja vanhemmuuden taidot. Sitä seuranneessa riidassa Ben tuomitsee heidän järjestelynsä pitkällä aikavälillä kestämättömäksi ja nöyryyttää Missyä. Jason puolustaa päätöstään hankkia lapsi Julien kanssa ja sanoo rakastavansa tätä syvästi ja että tämä oli hänelle järkevin valinta perheen perustamiseen. Palattuaan Vermontista Ben ja Missy eroavat ja myöhemmin eroavat. Pian tämän jälkeen Julien syntymäpäiväillallisella, joka järjestetään noin 18 kuukautta Joen syntymän jälkeen, Jason yllättyy huomattuaan, että Julie oli kutsunut paikalle vain hänet. Julie kertoo hänelle, että Kurt haluaa hänen tapaavan lapsensa sinä viikonloppuna, mutta että tämä uusi sitoutumisen aste on saanut hänet tajuamaan, että hän on rakastunut Jasoniin, josta yhdessä Joen kanssa on tullut hänen läheisin perheensä. Häkeltynyt Jason kertoo Julielle, ettei hänen rakkautensa ole koskaan ollut romanttista, ja hän on pyytänyt Mary Janea muuttamaan luokseen. Sydämensä murtuneena Julie lähtee ravintolasta ja muuttaa pian Manhattanin asunnostaan Brooklyniin, jotta Jasonin ja hänen välilleen jäisi tilaa. Muutaman kuukauden kuluttua Jason ja Mary Jane eroavat, koska heillä on erilaiset tunteet lapsia kohtaan, ja sekä Julie että Jason palaavat seurustelemaan muiden kanssa. Useita kuukausia myöhemmin Jason tunnustaa Benin kanssa baarissa, että hänellä on tunteita Julieta kohtaan, mutta että heidän sotkuinen eronsa tekee tunteiden toteuttamisen mahdottomaksi. Ben on eri mieltä ja toteaa, että hänen ja Missyn seksiin perustuva suhde eroaa Jasonin ja Julien pitkäaikaisesta ystävyydestä. Hieman ennen Julien seuraavaa syntymäpäivää, kun hän on jättänyt 212-vuotiaan Joen Julien talolle ulkoilupäivän jälkeen, Jason antaa Julielle lahjan: pariskunnan ja sitten heidän kolmensa valokuvakirjan, jonka hän oli tehnyt Julien syntymäpäiväksi, mutta jota hän ei koskaan saanut, koska he olivat äkillisesti eronneet toisistaan, mikä on sopusoinnussa Julien aikaisemman lausuman kanssa, jonka mukaan Jason ja Joe olivat hänen perheensä. He muistelevat useita valokuvia ja laittavat sitten Joen nukkumaan, kun Jason on sanonut muutamia asioita siitä, että hän jää yöksi, kuten Joe haluaa. Jasonin tunnekuohu ja sanat saavat Julien liikuttumaan ja tuntemaan olonsa epämukavaksi, joten hän lähettää Jasonin kotiin. Jason lähtee, mutta palaa nopeasti takaisin ja kertoo Jasonille, että se, mitä hän sanoi hänelle vuosi sitten, oli aivan väärin. Hän vihdoin tajusi sen - nainen on hänen elämänsä rakkaus, hän on hänen ihmisensä, ja niin se vain on. Nainen kertoo, ettei voi olla jonkun kanssa, joka ei ole kiinnostunut hänestä, ja mies intohimoisen suudelman jälkeen tarjoutuu harrastamaan seksiä hänen kanssaan todistaakseen, että hän on kiinnostunut hänestä kaikin mahdollisin tavoin. Nainen hyväksyy hänen tarjouksensa, suutelee intohimoisesti takaisin, ja he kaatuvat hänen sänkyynsä.</w:t>
      </w:r>
    </w:p>
    <w:p>
      <w:r>
        <w:rPr>
          <w:b/>
        </w:rPr>
        <w:t xml:space="preserve">Esimerkki 1.4892</w:t>
      </w:r>
    </w:p>
    <w:p>
      <w:r>
        <w:t xml:space="preserve">Fakta1: Jack Chismore johtaa huoltoasemaa Las Vegasissa, Fakta2: Fakta3: Lilyn sisko on tullut Las Vegasiin hakemaan nopeaa avioeroa, Fakta4: Lily ei kerro Jackille eikä tytöille, Fakta5: armeija tekee atomipommitestejä tyttöjen aavikkoalueella.</w:t>
      </w:r>
    </w:p>
    <w:p>
      <w:r>
        <w:rPr>
          <w:b/>
        </w:rPr>
        <w:t xml:space="preserve">Tulos</w:t>
      </w:r>
    </w:p>
    <w:p>
      <w:r>
        <w:t xml:space="preserve">Toinen maailmansota ei ole ollut ohi kauan. PTSD:stä kärsivä veteraani Jack Chismore pyörittää huoltoasemaa Las Vegasissa, Nevadassa. Jack on naimisissa Lilyn kanssa ja isäpuoli Lilyn kolmelle tyttärelle, joihin kuuluu myös vaikutuksille altis teini-ikäinen Rose. Lilyn sisko Starr on tullut Las Vegasiin nopean avioeron takia ja tulee asumaan heidän luokseen, mikä sekoittaa jo ennestään pienen ja ahtaan talon rutiinit. Lily saa työpaikan Atomikokeiden toimistosta eikä voi kertoa Jackille tai tytöille, kun armeija tekee atomipommitestejä läheisellä aavikkoalueella. Tämä suututtaa ja turhauttaa Jackia, joka purkaa vihansa Roseen monta kertaa. Kun Rose karkaa, Jack osoittaa eniten rohkeutta ja huolta.</w:t>
      </w:r>
    </w:p>
    <w:p>
      <w:r>
        <w:rPr>
          <w:b/>
        </w:rPr>
        <w:t xml:space="preserve">Esimerkki 1.4893</w:t>
      </w:r>
    </w:p>
    <w:p>
      <w:r>
        <w:t xml:space="preserve">Fakta1: nuoren amerikkalaisnaisen epäillään kätkevän pahaa henkeä, Fakta2: Fakta3: Angelan ympärillä olevat varikset ovat Saatanan agentteja, Fakta4: Imani lähtee Yhdysvaltoihin parantamaan Angelaa, Fakta5: Lozanolle näytetään kuvamateriaalia Angelan paluusta, sillä hän on Lozanon lisäksi ainoa eloonjäänyt manauksesta.</w:t>
      </w:r>
    </w:p>
    <w:p>
      <w:r>
        <w:rPr>
          <w:b/>
        </w:rPr>
        <w:t xml:space="preserve">Tulos</w:t>
      </w:r>
    </w:p>
    <w:p>
      <w:r>
        <w:t xml:space="preserve">Vatikaanissa kirkkoherra Imani Djimon Hounsou näyttää kardinaali Bruun Peter Anderssonille Angela Holmes Olivia Taylor Dudleyn tapauksen, nuoren amerikkalaisnaisen, jota epäillään pahan hengen kätkemisestä. Kolme kuukautta aiemmin Yhdysvalloissa Angela saa yllätysjuhlat syntymäpäivänään isältään Roger Dougray Scottilta ja poikaystävältään Peter Pete Smithiltä John Patrick Amedorilta. Leikatessaan kakkua hän viiltää itseään ja joutuu sairaalaan, jossa hän tapaa lyhyesti isä Lozano Michael Penan. Hänelle ruiskutetaan seerumia, joka aiheuttaa infektion; kotona hän saa kohtauksen ja hänet laitetaan hoitoon sairaalaan. Muutamaa päivää myöhemmin Angela pääsee kotiin, mutta matkalla hän tarttuu väkivaltaisesti rattiin ja aiheuttaa onnettomuuden, jonka seurauksena hän joutuu koomaan 40 päiväksi. Juuri kun hänen elintoimintojaan ollaan katkaisemassa, Angela herää ja näyttää olevan täysin terve. Angela alkaa kuitenkin osoittaa demonisen riivauksen oireita, kun hän melkein hukuttaa vauvan ja pakottaa etsivä Jarvis W. Georgen tekemään itsemurhan. Lozano päättää lähettää Angelan psykiatriseen sairaalaan. Hätääntynyt Roger tunnustaa sitten, että Angelan äiti oli prostituoitu; hän oli raskaana vain muutama kuukausi sen jälkeen, kun Roger oli tavannut hänet, ennen kuin hän lähti äkillisesti, mikä viittaa siihen, että Roger vain adoptoi Angelan. Angelan riivaus pahenee entisestään, sillä hän kävelee usein unissakävelyllä, pilkkaa psykiatriaansa, tohtori Richards Kathleen Robertsonia, ja huipentuu lopulta siihen, että hän puhuu arameaa, mikä aiheuttaa hysteriaa ja joukkoitsemurhia potilastovereissaan. Sairaala päättää, ettei mikään voi pelastaa häntä, ja vapauttaa hänet. Elokuva palaa prologin aikaan. Bruun päättelee, että Angela on Antikristuksen riivaama, koska hänen ympärillään olevat varikset ovat Saatanan agentteja, ja kehottaa Imania pysymään poissa, kun hän itse lähtee Yhdysvaltoihin parantamaan Angelan. Hänen suunnittelemaansa manaukseen kuuluu eukaristia, johon Angela reagoi oksentamalla verta ja sylkemällä kolme kananmunaa, joiden on tarkoitus symboloida perverssiä kolminaisuutta. Bruun kommentoi myös, että Angelan syntymä prostituoidusta vääristää Jeesuksen Kristuksen neitseellisen syntymän. Sitten Bruun tajuaa, että Antikristus on jo osa Angelaa; hänen tappamisensa merkitsisi myös Angelan kuolemaa. Kuitenkin juuri sen jälkeen, kun Bruun on tappanut Angelan, hän nousee ylös ylösnousseena Antikristuksena, joka peilaa Jeesuksen ylösnousemusta, ja tappaa Bruunin, Rogerin ja Peten. Hän kuitenkin säästää Lozanon ja käskee tämän ilmoittaa Vatikaanille, että Antikristus vaeltaa maan päällä. Kolme kuukautta myöhemmin Lozano, joka on päässyt sairaalasta, vierailee Vatikaanissa ja saa Imanilta luvan päästä arkistoihin. Hänelle näytetään kuvamateriaalia siitä, mitä sen jälkeen on tapahtunut: Angela palaa Lozanon lisäksi ainoana eloonjääneenä manauksesta ja tekee nyt ihmeitä kerätäkseen seuraajia. Elokuva päättyy, kun Angela astuu suureen huoneeseen ja tervehtii seuraajiaan ojentamalla kätensä.</w:t>
      </w:r>
    </w:p>
    <w:p>
      <w:r>
        <w:rPr>
          <w:b/>
        </w:rPr>
        <w:t xml:space="preserve">Esimerkki 1.4894</w:t>
      </w:r>
    </w:p>
    <w:p>
      <w:r>
        <w:t xml:space="preserve">Fakta1: Japanin sotilaat ottavat uutiskameramiehen kiinni, Fakta2: Fakta3: Bull onnistuu saamaan vierailevalta naiselta aseen selliin, Fakta4: Kapteeni Shorty Maguire on lentäjä, joka suorittaa tehtäviä japanilaisia vastaan, Fakta5: Johnnya pyydetään liittymään Tiikereihin, mutta hän kieltäytyy.</w:t>
      </w:r>
    </w:p>
    <w:p>
      <w:r>
        <w:rPr>
          <w:b/>
        </w:rPr>
        <w:t xml:space="preserve">Tulos</w:t>
      </w:r>
    </w:p>
    <w:p>
      <w:r>
        <w:t xml:space="preserve">Vuosi on 1941, ja japanilaiset sotilaat ottavat Luichow'ssa Kiinassa uutiskameramies Johnny Williams George Montgomeryn vangiksi, koska he haluavat hänen ottavan kuvia Burman tien rakentamisesta. Johnny saa työstään 20 000 dollaria, mutta häntä ei kiinnosta. Johnny laitetaan takaisin selliinsä yhdessä kanadalaisen, majuri Bull Weed Victor McLaglenin kanssa, joka palveli sodassa Kiinan puolella sotilaana. Bull onnistuu saamaan sellissä vierailevalta naiselta, kapteeni Fifi Lynn Barilta, aseen, ja aseen avulla miehet pääsevät pakenemaan vangitsijoiltaan. He tapaavat Fifin ja nousevat lentokoneeseen. Johnny, joka on amatöörilentäjä, lentää heidät kaikki turvaan Mandalayhin. Perillä Johnny törmää vanhaan ystäväänsä, kapteeni Shorty Maguire Myron McCormickiin, joka on myös lentäjä ja palvelee Lentävissä tiikereissä, jotka tekevät tehtäviä japanilaisia vastaan. Johnnya pyydetään liittymään Tiikereihin, mutta hän kieltäytyy. Hän saa selville, että asiakirja, jonka hän nappasi japanilaisten upseerien kanssa käymänsä keskustelun aikana ja jota hän luuli lehdistötodistuksekseen, on itse asiassa japanilaisten taktiset käskyt. Bull tulkitsee osan käskyn tekstistä helmeksi ja seiskaksi, mutta Johnny menettää nopeasti keskittymisensä, sillä hän on löytänyt lähistöltä kauniin naisen. Johnny seuraa naista, jonka nimi on Haoli Young Gene Tierney, ja saattaa hänet kotiin. Nainen kertoo olevansa kiinalainen ja kouluttautunut Yhdysvalloissa. Kun he eroavat toisistaan, he tekevät sen vastentahtoisesti, kun Johnny on suudellut naista. Hän palaa hotellilleen ja iskee Fifiä päästäkseen yli Haolista. Kun hän tuo Fifin takaisin huoneeseensa, Haoli odottaa häntä siellä kertoakseen, että hän sai tietää Fifin ja Bullin olevan japanilaisia agentteja. Näin ollen myös Johnnyn epäillään työskentelevän kiinalaisille. Johnny tajuaa, että Bull ja Fifi ovat huijanneet häntä. Hän kostaa huijaamalla heidät rahoittamaan hänen uuden kameransa, ennen kuin hän käskee heitä häipymään Mandalaysta tai hän paljastaa heidät molemmat japanilaisiksi agenteiksi. Johnny jää Mandalayhin odottamaan, että amerikkalainen uutisyhtiö vie hänet takaisin Burman tielle. Hän tapaa jälleen Haolin ja rakastuu häneen. Eräänä päivänä Haoli on kuitenkin poissa, ja Johnnylle kerrotaan, että Haoli ja hänen isänsä tohtori Young Philip Ahn ovat lähteneet Kunmingiin. Tämä saa Johnnyn juopottelemaan. Bull raportoi japanilaiselle komentajalleen Johnnysta, ja hänet käsketään takaisin Mandalayhin hakemaan takaisin varastetut tilaukset. Kun Johnny herää hotellissaan ryyppyillan jälkeen, Fifi on paikalla varoittamassa häntä Bullin tulosta. Hän on rakastunut Johnnyyn ja haluaa, että tämä karkaa hänen kanssaan. Hän kertoo, että japanilaiset pommittavat Kunmingia pian, ja Johnny päättää lähteä Haolin perään. Matkalla lentokentälle Johnny joutuu taistelemaan Bullia vastaan. Hän onnistuu tyrmäämään miehen ja lentää Shortyn kanssa Kunmingiin, josta hän löytää Haolin heti pommituksen jälkeen. Tohtori Young kuoli hyökkäyksessä, mutta Johnny auttaa pelastamaan kaatuneeseen rakennukseen loukkuun jääneitä lapsia. Pelastustöiden aikana Haoli kuolee, ja Johnny tulee hulluksi surusta. Hän ryntää rakennuksen huipulle, tähtää konekiväärin taivaalle ja onnistuu kostamaan China Girlille ampumalla alas japanilaisen pommikoneen.</w:t>
      </w:r>
    </w:p>
    <w:p>
      <w:r>
        <w:rPr>
          <w:b/>
        </w:rPr>
        <w:t xml:space="preserve">Esimerkki 1.4895</w:t>
      </w:r>
    </w:p>
    <w:p>
      <w:r>
        <w:t xml:space="preserve">Fakta1: isä esiintyy akvaariossa lyhyen aikaa, Fakta2: Fakta3: kehitysvammaisten lasten sisäoppilaitoksen rehtori Liu suosittelee Dafua vastikään avattuun laitokseen, Fakta4: Ling Ling opettaa Dafua ottamaan puhelimen vastaan akvaariossa, Fakta5: Sam ei syytä häntä siitä, että hän ei pystynyt käsittelemään pojan tilannetta.</w:t>
      </w:r>
    </w:p>
    <w:p>
      <w:r>
        <w:rPr>
          <w:b/>
        </w:rPr>
        <w:t xml:space="preserve">Tulos</w:t>
      </w:r>
    </w:p>
    <w:p>
      <w:r>
        <w:t xml:space="preserve">Ocean Heaven kertoo kuolemansairaasta isästä, Sam WongWang Xincheng Jet Li:stä, joka tekee töitä akvaariossa ja yrittää huolehtia 21-vuotiaasta pojastaan DafuDavidista, jolla on autismi Wen Zhang. Sam on yksin kasvattanut poikansa sen jälkeen, kun hänen vaimonsa kuoli uintionnettomuudessa 14 vuotta sitten, ja huolehtii pojasta yötä päivää. Kun Samille selviää, että hänellä on enää alle viisi kuukautta elinaikaa, hän moninkertaistaa ponnistelunsa auttaakseen Dafua oppimaan perustehtäviä, jotta hän voisi huolehtia itsestään, sekä etsiessään hänelle kotia ennen kuin hän kuolee. Tarinan edetessä isän ja pojan sekä heitä ympäröivän yhteisön kasvava suhde selkiytyy. Ling ling Gwei Lunmei näyttelee klovnia, joka on osa pientä kiertävää sirkusta, jota he esiintyvät akvaariossa lyhyen aikaa ja joka tulee hyvin toimeen Dafun kanssa, mikä johtaa heidän välilleen läheiseen ystävyyteen. Vaikka Dafu kamppailee oppiakseen monia perustehtäviä, Sam opettaa sinnikkäästi pojalleen tehtäviä, jotka tämän on osattava suorittaa itse isänsä kuoltua. Vaikka Sam ei koskaan luopunut opettamisesta ja asioiden selittämisestä Dafulle myönteisellä, kannustavalla ja mieleenpainuvalla tavalla, hän harkitsi kuitenkin mieluummin oman ja Dafun yhteisen olemassaolon lopettamista kuin lapsensa jättämistä kärsimään ilman häntä. Sam ei tässä vaiheessa ollut vielä kertonut kenellekään, kuinka pitkälle hänen terveytensä oli heikentynyt, kunnes eräänä päivänä hänen palatessaan kotikaupungistaan hänen naapurinsa kertoi Samille, että hänen lääkärinsä tuli kaupungista pussillinen ilmaisia lääkkeitä ja odotti häntä kaksi tuntia. Sillä välin Dafun lapsena käymän kehitysvammaisten lasten sisäoppilaitoksen rehtori Liu suosittelee Dafua vasta avattuun laitokseen, jonne hän voi jäädä isänsä kuoleman jälkeen. Dafu jatkaa opiskelua, vaikka Samin on muutettava laitokseen hänen kanssaan auttaakseen häntä sopeutumaan. Ling Ling, joka tietää, että hänen on lähdettävä sirkuksensa kanssa, opettaa Dafulle, että hänen on vastattava akvaariossa olevaan puhelimeen, kun hän kuulee sen, ja Ling Ling Ling puhuu hänelle. Ling Ling Ling lähtee sirkuksensa kanssa. Sam ui ensimmäistä kertaa elokuvassa poikansa kanssa akvaariossa käsityönä tekemäänsä merikilpikonnapukuun pukeutuneena ja kertoo pojalleen, ettei hänen tarvitse pelätä, kun hän on poissa; hän on kuin kilpikonnat akvaariossa, jotka uivat aina lähellä hänen kanssaan. Hän melkein hukkuu, mutta herra Tang auttaa hänet ylös vedestä, ja kun he keskustelevat, Sam paljastaa, että hänen vaimonsa kuolema ei ehkä ollutkaan onnettomuus, sillä hän oli erittäin hyvä uimari, ja he olivat hiljattain saaneet selville, että Dafu on autistinen. Sam ei syytä häntä siitä, että hän ei pystynyt käsittelemään poikansa tilannetta. Sam menettää malttinsa Dafun kanssa vain kerran, kun hän on loppua kohti ja tekee yhä töitä ja yrittää opettaa pojalleen, miten hänen työnsä tehdään, Dafu on hajamielinen ja Sam huutaa hänelle. Alle hetkeä myöhemmin Sam on jo korjaamassa ristiriitoja ja rauhoittelemassa poikaansa. Sam kuolee lopulta, ja hänen hautajaisiinsa osallistuu läheisiä ystäviä ja perheenjäseniä. Dafu vilkuttaa jäähyväisiä taivasSamille, sillä hän näyttää oppineen, että siellä asuu ihmisiä, minkä Ling Ling selitti hänelle aiemmin, kun hän puhui mummostaan hänen kanssaan ennen kuin lähti kaupungista. Hautajaisten jälkeen Dafun nähdään tekevän joitakin asioita, joita hänen isänsä ponnisteli niin paljon opettaakseen hänelle menestyksekkäästi. Hän kokkaa itse, osaa ajaa bussilla ja vastaa puhelimeen, kun Ling Ling soittaa, ja työskentelee Ocean Parkissa, jossa herra on avannut Dafulle ovet mihin vuorokaudenaikaan tahansa. Vihjataan, että tästä lähtien Dafu osaa elää elämäänsä omillaan, vaikka hänellä on edelleen Samsin vanhat ystävät apunaan matkan varrella.</w:t>
      </w:r>
    </w:p>
    <w:p>
      <w:r>
        <w:rPr>
          <w:b/>
        </w:rPr>
        <w:t xml:space="preserve">Esimerkki 1.4896</w:t>
      </w:r>
    </w:p>
    <w:p>
      <w:r>
        <w:t xml:space="preserve">Fakta1: perheen vanhimmat eivät hyväksy uskontojen välistä suhdetta, Fakta2: Karthi palaa koteihinsa parin päivän kuluttua riideltyään, Fakta3: Riyan isä on Karthin isän ystävä, Fakta4: Riyan perhe kutsuu heidät Riyan häihin, Fakta5: Riya ja Karthi menevät molemmat samaan yritykseen töihin.</w:t>
      </w:r>
    </w:p>
    <w:p>
      <w:r>
        <w:rPr>
          <w:b/>
        </w:rPr>
        <w:t xml:space="preserve">Tulos</w:t>
      </w:r>
    </w:p>
    <w:p>
      <w:r>
        <w:t xml:space="preserve">Karthi, tamililainen hindu-brahminipoika Dulquer Salmaan ja Riya, kristitty tyttö Malavika Mohanan karkaavat eräänä varhaisena aamuna Ootyhin, koska he pelkäävät, että perheen vanhimmat eivät hyväksy heidän uskontojen välistä suhdettaan. He palaavat koteihinsa parin päivän kuluttua riideltyään. He vakuuttavat perheenjäsenilleen vihaavansa toisiaan ja vannovat, etteivät näe toisiaan enää koskaan. Heidän isänsä kuitenkin suunnittelevat heidän jälleenyhdistämistään, koska he ajattelevat, että heidän välinsä ovat hajonneet kypsymättömyyden ja ego-ongelmien vuoksi. Riyasin isä on Karthisin isän ystävä. Riyasin perhe ilman Riyaa vierailee Karthisin kotona ja kutsuu heidät Riyasin häihin. Samaan aikaan sekä Riya että Karthi liittyvät samaan yritykseen töihin. Riyan aiheuttamien tappioiden vuoksi hänet erotetaan työpaikaltaan. Pian sen jälkeen Karthi tapaa Riyan ja he ilmaisevat rakkautensa toisiaan kohtaan ja päättävät karata asuntoveneellä. Karthin isä antaa heille avioliittokutsun, jossa lukee RIYA ja KARTHIK. Elokuva päättyy, kun molemmat kiittävät ja halailevat isiään. Elokuva päättyy kun he kävelevät onnellisina kotinsa läpi.</w:t>
      </w:r>
    </w:p>
    <w:p>
      <w:r>
        <w:rPr>
          <w:b/>
        </w:rPr>
        <w:t xml:space="preserve">Esimerkki 1.4897</w:t>
      </w:r>
    </w:p>
    <w:p>
      <w:r>
        <w:t xml:space="preserve">Fakta1: Fakta2: näköongelma vaatii häntä käyttämään outoja tummia silmälaseja, Fakta3: Jumala tapaa vahingossa ja joka on kihlattu vanhan ystävän Christopher Goughin omapäisen nuoren naisen kanssa, Fakta4: Ligeia näyttää kummittelevan Fellin ensimmäisen vaimon vanhassa kartanossa / luostarissa ja sarjassa yöllisiä näkyjä ja kissan pahaenteinen läsnäolo, Fakta5: Verden kuristaa kissan, kun hänen ympärillään oleva hautakammio palaa onnettomuuden vuoksi ylempi käsi</w:t>
      </w:r>
    </w:p>
    <w:p>
      <w:r>
        <w:rPr>
          <w:b/>
        </w:rPr>
        <w:t xml:space="preserve">Tulos</w:t>
      </w:r>
    </w:p>
    <w:p>
      <w:r>
        <w:t xml:space="preserve">Verden Fell Vincent Price on sekä surullinen että uhattuna ensimmäisen vaimonsa kuolemasta. Hän aistii naisen haluttomuuden kuolla ja tämän lähes jumalanpilkkaavat lausunnot Jumalasta hän oli ateisti. Yksinäinen ja näköongelman vaivaama Fell, joka vaatii häntä käyttämään outoja tummia silmälaseja, karttaa maailmaa. Vastoin parempaa tietoaan hän menee naimisiin sattumalta tapaamansa omapäisen nuoren naisen Elizabeth Shepherdin kanssa, joka on ilmeisesti kihloissa vanhan ystävänsä Christopher Goughin John Westbrookin kanssa. Fellsin ensimmäisen vaimon Ligeian henki näyttää kummittelevan vanhassa kartanossa, jossa he asuvat, ja yölliset näyt ja pahaenteinen kissa, jossa saattaa asua Ligeian henki, aiheuttavat hänelle ahdistusta. Lopulta hänen on kohdattava Ligeian henki ja vastustettava häntä tai kuoltava. Elokuvan huipentuma tapahtuu, kun Verden joutuu välienselvittelyyn Ligeian kanssa, joka on nyt kissan muodossa. Ligeia sokeuttaa Verdenin, mutta saa yliotteen ja kuristaa kissan, samalla kun hänen ympärillään oleva hauta palaa onnettomuuden seurauksena. Christopher ja Rowena aloittavat uuden elämän yhdessä, kun taas Verden ja hänen vaimonsa menehtyvät liekkeihin.</w:t>
      </w:r>
    </w:p>
    <w:p>
      <w:r>
        <w:rPr>
          <w:b/>
        </w:rPr>
        <w:t xml:space="preserve">Esimerkki 1.4898</w:t>
      </w:r>
    </w:p>
    <w:p>
      <w:r>
        <w:t xml:space="preserve">Fakta1: Fakta2: murhaaja jää kiinni rikospaikalta, Fakta3: Sargam hänet hyväksyy tavattuaan Tarangin, Fakta4: Tarang voittaa Tarangin tapauksen todistamalla saman, Fakta5: Raj laittaa Tarangin vankilaan huipennus</w:t>
      </w:r>
    </w:p>
    <w:p>
      <w:r>
        <w:rPr>
          <w:b/>
        </w:rPr>
        <w:t xml:space="preserve">Tulos</w:t>
      </w:r>
    </w:p>
    <w:p>
      <w:r>
        <w:t xml:space="preserve">Raj Goyal Akshaye Khanna, nuori ja menestyvä rikosasianajaja, joka on kuuluisa siitä, ettei ole koskaan hävinnyt yhtään tapausta, saa musiikkimoguli Ashwin Mehta Vijayendra Ghatgelta esittelyn suosittuun laulajaan Sargamiin Urmila Matondkariin. Seuraavana päivänä Ashwin murhataan raa'asti omassa talossaan. Murhaaja Tarang Bharadwaj Ajay Devgn, joka on Sargamin lapsuudenystävä ja nykyinen mentori, jää kiinni rikospaikalta. Hän väittää olevansa syytön, ja Sargam, joka uskoo Tarangin syyttömyyteen, lähestyy Rajia puolustaakseen häntä, minkä tämä hyväksyy tavattuaan Tarangin. Raj saa selville, että Tarang kärsii jakautuneesta persoonallisuushäiriöstä, ja voittaa Tarangin jutun todistamalla saman. Heti Tarangin vapautuksen jälkeen Raj saa selville, että persoonallisuuden kahtiajakautuneisuus oli Tarangin keksimä teko. Raj haluaa laittaa Tarangin vankilaan avaamalla jutun uudelleen.Hän jahtaa Tarangia ympäri Mumbain.Huipentumassa Tarang putoaa korkealta ja kuolee oletettavasti.Poliisi uskoo sen olleen onnettomuus. Mielenkiintoista on, että ruumista ei koskaan löydetä, koska Tarang putoaa veteen. Elokuva päättyy hyvin jännittävällä tavalla; onko Tarang elossa vai ei, jää katsojan tulkinnan varaan, sillä Sargam ja Raj ovat lomalla ja kuulevat jonkun laulavan hyvin kuuluisaa laulua, jonka Tarang oli itse tuottanut ennen kuolemaansa. Joko kyseessä on tavallinen ihminen tai Tarang itse.</w:t>
      </w:r>
    </w:p>
    <w:p>
      <w:r>
        <w:rPr>
          <w:b/>
        </w:rPr>
        <w:t xml:space="preserve">Esimerkki 1.4899</w:t>
      </w:r>
    </w:p>
    <w:p>
      <w:r>
        <w:t xml:space="preserve">Fakta1: korruptoitunut apulaiskeräilijä lääkäri tuomari ja Rampyare Pienessä kaupungissa sijaitsee asuu viehättävässä Intian laaksossa, Fakta2: kämmenet on voideltu riittävästi, Fakta3: nuori mies nimeltä hakee lupaa laulu- ja tanssisekvenssin suorittamiseen, Fakta4: että hallituksen virkamies on tullut tutkimaan ja paljastamaan heidät, Fakta5: Prem on puhunut pitkän matkan kanssa kukaan muu kuin Intian presidentti</w:t>
      </w:r>
    </w:p>
    <w:p>
      <w:r>
        <w:rPr>
          <w:b/>
        </w:rPr>
        <w:t xml:space="preserve">Tulos</w:t>
      </w:r>
    </w:p>
    <w:p>
      <w:r>
        <w:t xml:space="preserve">Pikkukaupungissa, joka sijaitsee viehättävässä intialaisessa laaksossa, asuu korruptoitunut apulaiskollektööri Hare Murari, yhtä korruptoitunut poliisipäällikkö Pasupathi, lääkäri, tuomari ja professori Rampyare. Nämä virkamiehet huolehtivat aina siitä, että kukaan ei saa mitään aikaiseksi ilman heidän lupaansa, ja varmistavat näin, että heidän kämmenensä ovat riittävästi rasvattuja. Kun nuori mies nimeltä Prem Pratap hakee lupaa laulu- ja tanssiesityksen järjestämiseen, myös häntä pyydetään lahjomaan, ja hän tekee niin. Myöhemmin Hare Murari saa selville, että Prem Pratap saattaa olla hallituksen virkamies, joka on tullut inkognito tutkimaan ja paljastamaan heidät. Hare Murarin ja muiden pahimmat pelot toteutuvat, kun he saavat selville, että Prem on puhunut kaukopuheluita kenenkään muun kuin Intian presidentin kanssa. Seuraa hulvaton kaaos, kun virkamiehet kokoontuvat yhteen ja yrittävät esittää itseään rehellisinä ja lainkuuliaisina kansalaisina.</w:t>
      </w:r>
    </w:p>
    <w:p>
      <w:r>
        <w:rPr>
          <w:b/>
        </w:rPr>
        <w:t xml:space="preserve">Esimerkki 1.4900</w:t>
      </w:r>
    </w:p>
    <w:p>
      <w:r>
        <w:t xml:space="preserve">Fakta1: Tohtori Brian Cowper käy suihkussa asunnossa, Fakta2: Fakta3: pahaenteinen hahmo nähdään astumassa sisään ja valitsemassa yhdeksännen kerroksen painiketta, Fakta4: Max tekee rakennuksen putkien pakollista tarkastusta, Fakta5: Maailman terveysjärjestön ryhmä on tulossa haastattelemaan häntä työstään.</w:t>
      </w:r>
    </w:p>
    <w:p>
      <w:r>
        <w:rPr>
          <w:b/>
        </w:rPr>
        <w:t xml:space="preserve">Tulos</w:t>
      </w:r>
    </w:p>
    <w:p>
      <w:r>
        <w:t xml:space="preserve">Elokuva alkaa, kun tohtori Brian Cowper Robert Coleby käy suihkussa asunnossa, jonka hän jakaa vaimonsa Jill Judy Morrisin kanssa, joka on antropologian maisteriopiskelija. Kun hän poistuu rakennuksen hissistä matkalla töihin, nähdään pahaenteinen hahmo astumassa sisään ja valitsemassa sattumanvaraisesti yhdeksännen kerroksen painiketta. Hän koputtaa Cowpersin oveen ja ilmoittaa olevansa Max Ivar Kants, rakennuksen putkimies. Jill väittää, etteivät he ole kutsuneet putkimiestä, ja Max vakuuttaa, että hän tekee vain rakennuksen putkien pakollisen tarkastuksen. Max pitää yllä ystävällistä ja puheliasta julkisivua. Kylpyhuoneeseen päästyään hän alkaa irrottaa laattaa lavuaarin alta. Kun Jill ryntää kylpyhuoneeseen katsomaan, mitä mies tekee, Max rohkaisee Jilliä ilkikurisesti jättämään hänet työnsä ääreen. Hän sulkee oven ja käy sitten hyvin äänekkäästi suihkussa. Sillä välin Brianille on ilmoitettu, että Maailman terveysjärjestön ryhmä on tulossa haastattelemaan häntä työstään. Hän soittaa Jillille kertoakseen uutiset ja sivuuttaa riemuissaan Jillin huolen Maxista. Max kertoo Jillille, että asuntojen putket ovat sekaisin ja että hän tulee huomenna vaihtamaan ne. Hänen lähdettyään Jill menee kylpyhuoneeseen katsomaan Maxin aiheuttamaa sotkua, ja mies ilmestyy yhtäkkiä hänen taakseen. Hän väittää, että ovi oli lukitsematta ja että hän oli vain tuomassa Jillin ruokatarvikkeita, sillä hän oli huomannut, että ne olivat painavassa laatikossa. Tämä Maxin oudon, hieman pahaenteisen käytöksen peruskuvio toistuu ja laajenee koko elokuvan ajan. Hän keksii jatkuvasti tekosyitä käydä yksikössä, ja hänen työnsä kylpyhuoneessa aiheuttaa joka kerta vain suurempaa sotkua. Koska Brian ei koskaan tapaa Maxia, hän hylkää Jillsin huolet noin vain. Eräässä otoksessa Max odottaa kärsivällisesti autossaan Brianin lähtöä ennen kuin hän lähtee asunnolle. Lopulta Max pystyttää kylpyhuoneeseen monimutkaiset rakennustelineet, jotka tekevät siitä suurelta osin hyödyttömän. Kun Cowperit isännöivät WHO:n virkamiesten illallista, yksi heidän vieraistaan jää jumiin telineisiin ja loukkaantuu. Riidellessään Jillin kanssa Max lupaa lopulta saada työnsä valmiiksi ja uhkaa, että hän tekee satunnaista työtä vain saadakseen sen valmiiksi. Putkisto räjähtääkin, jolloin kylpyhuoneeseen valuu haisevaa vettä ja Max palaa asuntoon. Elokuva päättyy siihen, että poliisi pidättää Maxin. He tutkivat hänen autonsa ja löytävät Jillille kuuluvia esineitä. Hän katsoo pidätystä parvekkeeltaan, ja Max huutaa hänelle, että tämä lavasti hänet.</w:t>
      </w:r>
    </w:p>
    <w:p>
      <w:r>
        <w:rPr>
          <w:b/>
        </w:rPr>
        <w:t xml:space="preserve">Esimerkki 1.4901</w:t>
      </w:r>
    </w:p>
    <w:p>
      <w:r>
        <w:t xml:space="preserve">Fakta1: Fakta2: rakastava luonne vetää Alicea puoleensa, Fakta3: sisarusten väliset suhteet kiristyvät, Fakta4: Sophia tekee opinnäytetyön orpokodeista, Fakta5: elokuva perustuu Hollywoodin Benny &amp; Joon -elokuvaan, jossa näyttelevät Johnny Depp, Aidan Quinn, Mary Stuart Masterson ja Julianne Moore.</w:t>
      </w:r>
    </w:p>
    <w:p>
      <w:r>
        <w:rPr>
          <w:b/>
        </w:rPr>
        <w:t xml:space="preserve">Tulos</w:t>
      </w:r>
    </w:p>
    <w:p>
      <w:r>
        <w:t xml:space="preserve">Albys Jayaramin sisar Alice Sandhya on kehitysvammainen. Hän jumaloi häntä ja palvelee häntä. Heidän elämäänsä tulee Victor Vineeth, nuori taikuri. Hänen rakastava luonteensa vetää Alicen puoleensa. Alby tuntee tämän tunkeutumisen, ja sisarusten välit kiristyvät. Singaporelainen tutkimusopiskelija Sophia Laya haluaa tehdä väitöskirjan orpokodeista. Hän ja Alby ystävystyvät. Pian Alby alkaa tuntea vetoa häneen, ja tämä aiheuttaa jännitteitä hänen mielessään. Heidän on sopeuduttava toistensa tarpeeseen saada seuraa elämäänsä. Elokuva perustuu Hollywoodin romanttiseen komediaan Benny Joon, jonka pääosissa nähdään Johnny Depp, Aidan Quinn, Mary Stuart Masterson ja Julianne Moore.</w:t>
      </w:r>
    </w:p>
    <w:p>
      <w:r>
        <w:rPr>
          <w:b/>
        </w:rPr>
        <w:t xml:space="preserve">Esimerkki 1.4902</w:t>
      </w:r>
    </w:p>
    <w:p>
      <w:r>
        <w:t xml:space="preserve">Fakta1: korkean tason kartellin lakimies likaisilla käsillä puhuvat sängyssä, Fakta2: kokaiinia ajetaan rajan yli viemäriautossa, Fakta3: neuvonantaja Keskustelee yökerhosta sekä tulevasta huumekaupasta Teksasissa, jonka Reiner ja Malkina heittävät ahneella rahanhimolla, Fakta4: Ruth-niminen vankilavanki on syytteessä murhasta, Fakta5: Vihreä Hornet näyttää epäilyttävältä ajoitukselta ja täysin syylliseltä kartellin rangaistustarkoituksiin.</w:t>
      </w:r>
    </w:p>
    <w:p>
      <w:r>
        <w:rPr>
          <w:b/>
        </w:rPr>
        <w:t xml:space="preserve">Tulos</w:t>
      </w:r>
    </w:p>
    <w:p>
      <w:r>
        <w:t xml:space="preserve">Korkean tason kartelliasianajaja, jolla on likaiset kädet ja joka tunnetaan vain nimellä The Counselor, ja hänen tyttöystävänsä Laura keskustelevat seksikkäästi sängyssä. Samaan aikaan jossain päin Meksikoa kokaiinia pakataan tynnyreihin ja kätketään viemäriautoon, joka ajetaan rajan yli ja varastoidaan jätevedenpuhdistamolle. Kun Counselor lähtee Amsterdamiin tapaamaan timanttikauppiasta ostaakseen Lauralle kihlasormuksen, hän kosii, ja Laura suostuu. Takaisin Teksasissa Reinerin ja tyttöystävänsä Malkinan, entisen puhelintytön, ahneen rahanhimon, järjestämissä juhlissa neuvonantaja keskustelee yökerhosta, jota hän ja Reiner aikovat pyörittää, sekä tulevasta huumekaupasta, joka olisi hänen ensimmäinen. Neuvonantaja tapaa Westrayn, Reinerin liikekumppanin. Hän kuulee kaupasta, jonka tuotto on 4000 prosenttia, mutta Westray varoittaa neuvonantajaa sekaantumasta siihen ja sanoo, että meksikolaiset kartellit ovat armottomia. Neuvonantaja pysyy ulospäin luottavaisena ja huolettomana. Malkina saa tiedon kaupasta pääsemällä Reineriin käsiksi ja kuuntelemalla sopivasti Reinerin kodin eri sisäpuhelimia. Reiner kuvailee bolito-nimistä teloituslaitetta, joka vähitellen kuristaa ja katkaisee uhrin pään. Reiner kertoo neuvonantajalle myös, kuinka häiriintynyt ja oudosti kiihottunut hän oli tapauksesta, jossa hän näki Malkinan masturboivan Ferrarinsa Californian tuulilasilla. Neuvonantaja vierailee asiakkaansa, Ruth-nimisen vankilan vangin luona, jota syytetään murhasta. Ruthin poika on moottoripyöräilijä ja arvostettu huumekartellin jäsen, joka tunnetaan nimellä Green Hornet ja joka on äskettäin pidätetty ylinopeudesta. Neuvonantaja suostuu maksamaan pojan takuut vankilasta. Malkina aavistaa tilaisuuden heikentää neuvonantajan tulevaa sopimusta ja hyötyä siitä itselleen. Hän palkkaa Wiremanin varastamaan huumeet. Hän mestaa moottoripyöräilijän, Ruthin äskettäin vapautuneen pojan, valtatien poikki pingotetulla vaijerilla. Sitten Wireman varastaa kokaiinia sisältävän kuorma-auton. Kun Westray saa tietää varkaudesta, hän tapaa neuvonantajan ilmoittaakseen tälle, että motoristi on kuollut ja kokaiini varastettu, ja intoutuu synkästi neuvonantajan syyllisyydestä. Westray sanoo lähtevänsä kaupungista välittömästi ja ehdottaa neuvonantajalle samaa. Westray selittää, että kartellien häikäilemättömyys ulottuu snuff-elokuvien tekemiseen, joissa murhauhreja kuvataan, kun heille tehdään nekrofiliaa kameran edessä. Neuvonantaja soittaa Lauralle kiireellisen puhelun ja sopii tapaamisesta toisessa osavaltiossa, jossa hän selittää asian. Kartelli on saanut tietää, että Counselor on maksanut Green Hornetin takuut, mikä vaikuttaa epäilyttävältä ajoitukselta ja on täysin syyllinen kartellin rangaistustarkoituksiin. Teksasissa kaksi poliiseiksi tekeytyvää kartellin jäsentä pysäyttää Wiremanin ja tämän rikoskumppanin, tappaa molemmat ja ampuu myös paikalle tulevan viattoman kuljettajan. Kartellin jäsenet tappavat Reinerin vahingossa, kun he yrittävät ottaa hänet kiinni. Tämän jälkeen kartelli sieppaa Lauran. Viimeisessä yrityksessään The Counselor ottaa yhteyttä Jefeen, korkea-arvoiseen kartellin jäseneen, saadakseen neuvoja siitä, mitä tehdä seuraavaksi. Jefe neuvoo neuvonantajaa tummanpuhuvasti ja katkerasti eroamaan peruuttamattomasti kauan aiemmin tekemiinsä valintoihin, puhuu filosofisesti ja viittaa Antonio Machadon elämään ja runouteen neuvonsa tueksi. Neuvonantaja lähtee Meksikoon toivoen löytävänsä ja pelastavansa Lauran sieltä. Hänen hotellihuoneensa oven alta sujautetaan paketti, josta hän löytää DVD-levyn, johon on kirjoitettu Hola! ja murtuu raskaisiin nyyhkytyksiin tajutessaan, että levy sisältää todennäköisesti kartellin lähettämän snuff-elokuvan Laurasta. Nimetyssä paikassa Lauran ruumis heitetään kaatopaikalle. Malkin epäonnistunut yritys varastaa huumeet ei lannista häntä. Hän jäljittää Westrayn Lontooseen, jossa hän palkkaa vaalean naisen viettelemään Westrayn ja varastamaan tämän pankkitunnukset. Sitten hän antaa rikostoveriensa varastaa Westrayn kannettavan tietokoneen, ja Westray tapetaan Reinerin aiemmin kuvaamalla bolito-laitteella. Tämän jälkeen Malkina tapaa pankkiirinsa ravintolassa ja selittää viileästi, miten hän haluaa voittojensa ja tiliensä hoidettavan.</w:t>
      </w:r>
    </w:p>
    <w:p>
      <w:r>
        <w:rPr>
          <w:b/>
        </w:rPr>
        <w:t xml:space="preserve">Esimerkki 1.4903</w:t>
      </w:r>
    </w:p>
    <w:p>
      <w:r>
        <w:t xml:space="preserve">Fakta1: Fakta2: isä syyttää Brooksia epäpäteväksi, Fakta3: Nolan suostuu viettämään enemmän aikaa Garyn kanssa, Fakta4: Superintendentti Stone arvostelee lukion rehtoria Osgood Conklinia martinetiksi, Fakta5: Brooks suostuttelee Nolanin tukemaan Conklinia sanomalehdessä.</w:t>
      </w:r>
    </w:p>
    <w:p>
      <w:r>
        <w:rPr>
          <w:b/>
        </w:rPr>
        <w:t xml:space="preserve">Tulos</w:t>
      </w:r>
    </w:p>
    <w:p>
      <w:r>
        <w:t xml:space="preserve">Naimaton, sarkastinen englantilaisen kirjallisuuden ja kieliopin opettaja Connie Brooks Eve Arden saapuu keskilännen pikkukaupunkiin opettamaan paikalliseen lukioon. Hän tapaa komean, urheilullisen biologianopettajan Phillip Boynton Robert Rockwellin, ja he alkavat seurustella. Boynton ei kuitenkaan halua sitoutua suhteeseen, ja neiti Brooksin kauhuksi kuluu useita vuosia platonista seurustelua. Kun oppilas Gary Nolan Nick Adams menestyy huonosti neiti Brooksin luokassa, hänen isänsä - varakas paikallisen sanomalehden kustantaja Lawrence Nolan Don Porter - syyttää neiti Brooksia epäpätevyydestä. Brooks vakuuttaa herra Nolanille, että hän tekee liikaa töitä ja laiminlyö poikansa. Herra Nolan palkkaa neiti Brooksin opettamaan poikaansa englannissa ja suostuu viettämään enemmän aikaa Garyn kanssa. Kun Garysta tulee paremmin sopeutuva nuori, herra Nolan alkaa rakastella neiti Brooksin kanssa. Samaan aikaan koulun rehtori Osgood Conklin Gale Gordonia arvostelee ylitarkastaja Stone Joseph Kearns martinetiksi. Conklin päättää pyrkiä Stonesin virkaan ja suostuttelee neiti Brooksin johtamaan hänen kampanjaansa. Neiti Brooks suostuttelee Nolanin tukemaan Conklinia sanomalehdessään. Tämä antaa Nolanille enemmän aikaa romanssia neiti Brooksin kanssa, mikä saa Boyntonin mustasukkaiseksi. Boytonin mustasukkaisuus saa neiti Brooksin vakuuttuneeksi siitä, että hän sittenkin rakastaa häntä, ja neiti Brooks katkaisee orastavan romanssinsa herra Nolanin kanssa. Conklin näyttää olevan lähellä voittaa Stonen seuraavissa vaaleissa, mutta vetäytyy kisasta saatuaan tietää, miten vähän työstä maksetaan. Neiti Brooks kuulee toisen puolen puhelinkeskustelusta, jossa Boynton ostaa asunnon ja kertoo kiinteistönvälittäjälle, että hän aikoo jakaa sen rouva Boyntonin kanssa. Neiti Brooks olettaa, että Boynton aikoo pian kosia Boyntonia ja että hän ostaa kiinteistön heidän kodikseen. Kävi kuitenkin ilmi, että Boynton ostaa sen itselleen ja äidilleen, jonka yksinäisyys aiheuttaa hänelle psykosomaattisia sairauksia. Kaikki kääntyy kuitenkin parhain päin, kun rouva Boynton tajuaa, miten tämä vaikuttaa hänen poikansa suhteeseen neiti Brooksin kanssa. Hän muuttaa sen sijaan neiti Brooksin eksentrisen vuokraemännän, rouva Margaret Davis Jane Morganin luo. Elokuvan lopussa Boynton kosii lopulta neiti Brooksia ja antaa tälle kihlasormuksen, jonka eläintarhan simpanssi varastaa.</w:t>
      </w:r>
    </w:p>
    <w:p>
      <w:r>
        <w:rPr>
          <w:b/>
        </w:rPr>
        <w:t xml:space="preserve">Esimerkki 1.4904</w:t>
      </w:r>
    </w:p>
    <w:p>
      <w:r>
        <w:t xml:space="preserve">Fakta1: Fakta2: Xiao Yuegui myydään palvelijattareksi Shanghain bordelliin: Fakta3: Chang Lixong on Hongin yhteiskunnan jengijohtaja, Fakta4: Peiyu Under nousi Shanghain toisen sukupolven herran suojelukseen, Fakta5: Yu Qiyang korvaa hänet ja hänestä tulee Shanghain kolmannen sukupolven herra Huangin kuoleman jälkeen.</w:t>
      </w:r>
    </w:p>
    <w:p>
      <w:r>
        <w:rPr>
          <w:b/>
        </w:rPr>
        <w:t xml:space="preserve">Tulos</w:t>
      </w:r>
    </w:p>
    <w:p>
      <w:r>
        <w:t xml:space="preserve">1900-luvun alussa. Xiao Yuegui Yu Nan myydään palvelijattareksi Shanghain bordelliin, jossa rouva Dai Yu Bai Ling ei pidä hänestä, koska hänellä on nokkela iso jalka ja suuret rinnat. Mutta pian hänestä tulee Chang Lixong Hu Junin rakastaja, joka on Hongin yhteiskunnan jengin johtaja. Tavatessaan Huang Peiyu Qin Haon, salaseuran ja maanalaisen vastarintaliikkeen Tongmenghui johtajan, Chang Lixong murhataan. Xiao Yuegui tulee avuttomaksi ja lähtee sitten maaseudulle, jossa hän synnyttää tyttären. Vuosia myöhemmin Xiao Yuegui organisoi Tanhuang Banzi -nimisen teatteriryhmän ja palaa takaisin Shanghaihin. Shanghain toisen sukupolven herran Huang Peiyun suojeluksessa hän nousi kuuluisuuteen. Rakastuttuaan Huangiin hän saa tietää, että Huang oli osallisena hänen miehensä Chang Lixiongin murhassa. Xiao Yuegui taivuttelee Yu Qiyang Rhydian Vaughania, Shanghain molempien herrojen palvelijaa, edistämään oikeutta. Huangin kuoleman jälkeen Yu Qiyang tulee hänen tilalleen Shanghain kolmannen sukupolven lordiksi.</w:t>
      </w:r>
    </w:p>
    <w:p>
      <w:r>
        <w:rPr>
          <w:b/>
        </w:rPr>
        <w:t xml:space="preserve">Esimerkki 1.4905</w:t>
      </w:r>
    </w:p>
    <w:p>
      <w:r>
        <w:t xml:space="preserve">Fakta1: Fakta2: Anni varoittaa Annia joutumasta Armalian ystävien pilan uhriksi: Fakta3: avioliitto Rudin kanssa tuo mukanaan aineellista vaurautta, Fakta4: Giulio kadottaa Annia auttamaan menevän sähkeen, Fakta5: hotellivieraat pukeutuvat talonpoikien vuotuiseen pukujuhlaan.</w:t>
      </w:r>
    </w:p>
    <w:p>
      <w:r>
        <w:rPr>
          <w:b/>
        </w:rPr>
        <w:t xml:space="preserve">Tulos</w:t>
      </w:r>
    </w:p>
    <w:p>
      <w:r>
        <w:t xml:space="preserve">Triesten pelikasinolla kyyninen kreivi Armalia George Zucco kertoo snobistiselle ystävälleen Rudi Pal Robert Youngille, että ainoa asia, joka erottaa aristokraatit talonpojista, on onni. Myöhemmin rantakahvilassa hän päättää todistaa väitteensä tarjoamalla klubilaulaja Anni Pavlovitsh Joan Crawfordille rahaa ja vaatekaapin, jotta tämä voisi asua kaksi viikkoa yläluokan lomahotellissa Alpeilla ja esiintyä ystävänsä Anne Vivaldin, aristokraatin tyttären, roolissa. Kun Anni saapuu paikalle, hän tapaa Giulio Franchot Tonen, filosofisen postivirkailijan, joka ei halua rikkauksia. Hän tapaa myös vanhan ystävänsä Maria Mary Philipsin, joka viihtyy hotellin palvelijattarena ja varoittaa Annia joutumasta Armalian ystävilleen tekemän pilan uhriksi. Sinä iltana Anni kiinnittää Rudin huomion, joka on illallisella morsiamensa Maddalena Montin Lynne Carverin, tämän isän, amiraali Montin Reginald Owenin ja Contessa di Meinan Billie Burken kanssa. Rudi alkaa rakastua Anniin, mutta tämä on enemmän kiinnostunut Giuliosta. Toivoen houkuttelevansa Rudin kosimaan häntä, Anni pidentää oleskeluaan yli kahden viikon, kun kreivitär, joka on alusta asti epäillyt häntä, pyytää Armalialta tietoja Annista. Kun vastaus tulee postin kautta, Giulio lukee sen ja saa tietää totuuden, mutta matkalla toimittamaan sitä hän tapaa Anni, joka menee miehen mökille ja tajuaa rakastavansa häntä, mutta avioliitto Rudin kanssa toisi hänen kaipaamaansa aineellista vaurautta. Myöhemmin Anni kaatuu, ja Giulio kadottaa sähkeen, jonka hän oli menossa auttamaan häntä. Vuosittaisten pukujuhlien iltana, jolloin hotellin vieraat pukeutuvat talonpoikien asuihin, Anni kieltäytyy Giuliosta, kun tämä tarjoaa hänelle kukkia, mutta tunnustaa myöhemmin rakkautensa. Hän aikoo kuitenkin yhä mennä naimisiin Rudin kanssa, jota hän on vihdoin saanut kosimaan kieltäydyttyään olemasta tämän rakastajatar. Seuraavana päivänä Rudi kertoo Maddalenalle olevansa rakastunut Anniin, joka väistyy ja ehdottaa sitten, että he söisivät illalla yhdessä. Kun Maria auttaa Annia pakkaamaan, hän kertoo tälle, ettei hänellä ole enää sydäntä ja että räikeä punainen helmipuku, jonka hän aikoo pukea päälleen, on hänen todellinen olemuksensa. Illallisen aikana Giulio toimittaa kopion sähkeestä kreivittärelle, joka näyttää sen Rudille ja muille. Maddalena on aidosti myötätuntoinen, ja Anni sanoo Rudille, että hänen pitäisi mennä naimisiin lapsuudenrakkaansa kanssa, koska tämä on todella nainen. Lopulta Anni tajuaa Marian lohdutuksen jälkeen, että Rudi teki oikein, ja hän poistuu hotellista johtajan vaadittua häntä maksamaan laskun. Kun Anni lähtee tanssiaisista mukanaan vain talonpoikaispukunsa, Giulio odottaa häntä iloisena.</w:t>
      </w:r>
    </w:p>
    <w:p>
      <w:r>
        <w:rPr>
          <w:b/>
        </w:rPr>
        <w:t xml:space="preserve">Esimerkki 1.4906</w:t>
      </w:r>
    </w:p>
    <w:p>
      <w:r>
        <w:t xml:space="preserve">Fakta1: Fakta2: Esimiehet ovat alentaneet Dixonin murhasta epäillyn ja uhkapeluri Ken Painen asemaa kovakouraisen taktiikan vuoksi: Paine oli hopealevy päässä ja sanomalehtiystäviä, Fakta3: poliisi saapuu pidättämään Scalisea ja väkijoukkoa, Fakta4: Jiggs vapautetaan syytteistä, Fakta5: Morgan, joka uskoo lopputuloksesta riippumatta.</w:t>
      </w:r>
    </w:p>
    <w:p>
      <w:r>
        <w:rPr>
          <w:b/>
        </w:rPr>
        <w:t xml:space="preserve">Tulos</w:t>
      </w:r>
    </w:p>
    <w:p>
      <w:r>
        <w:t xml:space="preserve">New Yorkin 16. poliisipiirin etsivä Dixon Dana Andrews, jonka esimiehet ovat alentaneet hänen kovakouraisen taktiikkansa vuoksi, altistaa murhasta epäillyn ja uhkapeluri Ken Painen Craig Stevensin kolmannen asteen rikosoikeudenkäynnille - hän lyö humalaista Painea itsepuolustukseksi ja tappaa tämän vahingossa. Painen päässä oli kuitenkin hopealevy, hieno sotatili ja sanomalehtiystäviä. Tämän jälkeen Dixon heittää Painen ruumiin jokeen, ja hänet määrätään myöhemmin etsimään hänen tappajansa. Dixon yrittää syyttää vanhaa gangsterivihollista, Tommy Scalise Gary Merrilliä, mutta asettaa sen sijaan epähuomiossa taksikuski Jiggs Taylor Tom Tullyn epäilyksen alaiseksi. Rakastuttuaan Jiggsin tyttäreen ja Painesin vieraantuneeseen vaimoon Morgan TaylorPaine Gene Tierneyyn Dixon yrittää puhdistaa taksikuskin syytteistä sotkematta itseään, mutta lopulta hän sotkeutuu itse luomaansa verkkoon. 16. piirin komentaja ja Dixonin pomo, vastikään ylennetty rikosylikomisario Thomas Karl Malden, ovat vakuuttuneita siitä, että Morgansin isä on murhaaja. Dixon jatkaa keinon etsimistä estääkseen Jiggsin syyllisyyden Painen murhaan ja yrittää myös lunastaa itsensä. Yrittäessään siirtää todisteet pois Morgansin isästä ja syyttää Scalisea Dixon joutuu kasvokkain gangsterin ja hänen kavereidensa kanssa. Ammuskelussa Dixon haavoittuu, mutta poliisi saapuu pidättämään Scalisea ja hänen mafiaansa. Jiggs vapautetaan lopulta syytteistä. Lopussa Dixon arvioi elämänsä uudelleen ja päättää tunnustaa. Hän on tyytyväinen siihen, että Morgan uskoo häneen lopputuloksesta huolimatta.</w:t>
      </w:r>
    </w:p>
    <w:p>
      <w:r>
        <w:rPr>
          <w:b/>
        </w:rPr>
        <w:t xml:space="preserve">Esimerkki 1.4907</w:t>
      </w:r>
    </w:p>
    <w:p>
      <w:r>
        <w:t xml:space="preserve">Fakta1: Fakta2: jälleennäkeminen tapahtuu Israelissa, Fakta3: Sonia saada dumps Chaim nuoret pois tieltä, Fakta4: Juozas voitti Sonia 's sydämen epätasa-arvoisessa kilpailussa Izia, Fakta5: Sonia 's ja Izia 's liitto ei koskaan ollut tarkoitus kestää joko alussa tai lopussa elämää</w:t>
      </w:r>
    </w:p>
    <w:p>
      <w:r>
        <w:rPr>
          <w:b/>
        </w:rPr>
        <w:t xml:space="preserve">Tulos</w:t>
      </w:r>
    </w:p>
    <w:p>
      <w:r>
        <w:t xml:space="preserve">Izrael Izia Arie, liettualaisjuutalainen ja maailmankuulu moskovalainen sydänkirurgi, saa tietää, että hänellä on haimasyöpään sairastuneena vain kuusi kuukautta elinaikaa. Hän jää välittömästi eläkkeelle ja lähtee etsimään ensirakkauttaan Sonia Schworzia, jonka kanssa hän jakoi ullakon liettualaisella maatilalla piileskellessään natseilta suuren osan toisen maailmansodan ajasta. He tapaavat jälleen Israelissa, jonne Sonia asettui sodan jälkeen. Vaikka pariskunta ei ole nähnyt toisiaan kuuteenkymmeneen vuoteen, käy ilmi, että he ovat kulkeneet samankaltaisia elämänpolkuja, kuten syntymästä erotetut kaksoset. Molemmat ovat saavuttaneet kadehdittavan vaurauden ja nauttivat paljon nuorempien petikavereiden seurasta. Saadakseen nämä nuoret pois tieltä Sonia jättää rakkaansa Chaimin häpeilemättä, kun taas Izian raskaana oleva vaimo Olga suostutellaan nopeasti naimisiin Sonian pojanpojan Yossin kanssa. Yossi muistuttaa hämmästyttävän paljon liettualaista maanviljelijää Juozasia, joka piilotti Sonian ja Izzin lapsena vuonna 1941 ja voitti Sonian sydämen vuonna 1944 epätasa-arvoisessa kilpailussa kokemattoman Izzin kanssa. Vaikka liettualaiset natsisympatisoijat tappavat Juozasin, Izia ei anna Sonialle anteeksi sitä, mitä hän pitää petoksena, eikä suostu seuraamaan häntä Palestiinaan, kun Liettua vapautetaan. Kaiken tämän ironia, joka tunnetaan yleisesti juutalaisena onnellisuutena, piilee kuvioissa, jotka toistuvat kuusikymmentä vuotta myöhemmin: Izia menettää naisensa Olgan tällä kertaa jälleen Juozasin kaksoisolennolle eikä onnistu pitämään Soniaakaan, joka kuolee yhtäkkiä terroristien räjähdyksessä Yossisin ja Olgan häissä. Ilmeisesti Soniaksen ja Izian liiton ei ollut koskaan tarkoitus kestää, ei heidän elämänsä alussa eikä lopussa. Kuolinvuoteellaan menetettyjä tilaisuuksia miettiessään Izia toistaa Jumalan käskyn lisääntyä ja täyttää maa kiihkeän vetoomuksen muodossa Olgalle ja Joosille, jotta nämä eivät hukkaa aikaa ja ryhtyisivät lisääntymään, oletettavasti edistääkseen juutalaisen kansan selviytymistä, joka on jatkuvasti uhattuna tuhoutumisella.</w:t>
      </w:r>
    </w:p>
    <w:p>
      <w:r>
        <w:rPr>
          <w:b/>
        </w:rPr>
        <w:t xml:space="preserve">Esimerkki 1.4908</w:t>
      </w:r>
    </w:p>
    <w:p>
      <w:r>
        <w:t xml:space="preserve">Fakta1: aloitteleva säveltäjä Kenneth Harvey matkustaa Keskilännestä Greenwich Villageen, Fakta2: Fakta3: Danny järjestää Kenneth muuttaa ylimpään kerrokseen asunto ja alkaa kirjoittaa kappaleita näyttää seuraavana aamuna, Fakta4: Kavosky Kenneth pelata tekee päästä eroon vastentahtoisesti Hofer, Fakta5: Kenneth musiikki vetäytyy Danny 's show</w:t>
      </w:r>
    </w:p>
    <w:p>
      <w:r>
        <w:rPr>
          <w:b/>
        </w:rPr>
        <w:t xml:space="preserve">Tulos</w:t>
      </w:r>
    </w:p>
    <w:p>
      <w:r>
        <w:t xml:space="preserve">Vuonna 1922 pyrkivä säveltäjä Kenneth Harvey Don Ameche matkustaa Keskilännestä New Yorkin Greenwich Villageen, jossa hän toivoo voivansa kiinnostua kuuluisasta säveltäjä Kavoskysta konsertissaan. Kenneth eksyy kapakkaan, jonka omistaa räväkkä Danny OHare William Bendix, joka haluaa järjestää musiikillisen ekstravagandan, jossa hänen laulava rakkaansa Bonnie Watson Vivian Blaine esittäytyy. Danny toivoo, että show tekee Bonniesta tähden ja korvaa sen, että hän menetti Bonnien tilaisuuden päästä Ziegfeldin päärooliin. Dannyn toinen pääviihdyttäjä, prinsessa Querida Carmen Miranda, luulee erehdyksessä, että Kenneth on rikas, vaikka hänen matkarahansa riittävät vain muutamaan sadan dollarin seteliin, joita hän viattomasti vilauttaa. Danny pitää Kennethiä heti tyhjäntoimittajana ja alkaa ystävystyä tämän kanssa, mutta Bonnie paheksuu sitä ja antaa Kennethin saattaa hänet kotiin. Asunnollaan Bonnie tunnustaa, että kun hän tuli Greenwich Villageen, hänellä oli aikomus ryhtyä runoilijaksi, ja neuvoo Kennethiä olemaan varovaisempi rahojensa esittelyssä. Danny, joka on mustasukkainen Kennethin ja Bonnien ilmeisestä vetovoimasta toisiinsa, tuo jengin Bonnien asuntoon juhliin, ja Kenneth soittaa heille osan konsertostaan. Seuraavana aamuna Danny järjestää Kennethin muuttavan ylimmän kerroksen asuntoon ja alkavan kirjoittaa kappaleita heidän ohjelmaansa varten, vaikka Bonnie määrää, että Kennethin konserton musiikki on vedettävä pois ohjelmasta, jos Kavosky pitää siitä. Sillä välin Hofer, Kavoskyn orkesterin entinen viulisti, suostuttelee maestron kuulemaan Kennethin soittoa, minkä Kavosky tekee vastahakoisesti päästäkseen eroon Hoferista. Hofer valehtelee Kennethille, että Kavosky haluaa esittää konserttonsa Carnegie Hallissa ja että heidän pitäisi aloittaa orkestraatiot välittömästi. Kenneth työstää ahkerasti musiikkiaan, jonka hän vetää pois Dannyn esityksestä, vaikka Bonnie on jo kirjoittanut sanat. Danny on raivoissaan, varsinkin kun hän näkee Bonnien ja Kennethin suutelevan, mutta Bonnie on innoissaan Kennethin näennäisestä onnesta. Bonnien tietämättä Danny, joka jatkaa numeroiden harjoittelua Kennethin musiikkia käyttäen, on tietoinen tilanteesta, kun Hofer huijaa Dannylta tämän säästöt, jotka Hofer Felix Bressartin mukaan ovat muusikoiden ennakkomaksu Carnegie Hallin esityksen palkasta. Hofer katoaa rahojen kanssa, ja Kenneth saa selville hänen petoksensa puhuttuaan yllättyneelle Kavoskylle. Sydämensä murtanut Kenneth on matkalla kotiin, kun hän näkee Hoferin palauttavan rahat Dannylle, joka on tajunnut, että Bonnie on todella rakastunut Kennethiin. Nuori säveltäjä ymmärtää tilanteen väärin ja olettaa, että Danny ja Bonnie olivat mukana huijauksessa. Kennethin ollessa vihaisena pakkaamassa tavaroitaan Querida kuulustelee häntä ja saa tietää hänen väärinkäsityksestään. Sitten Querida saa Kennethin pidätetyksi antamalla hänelle salakuljetettua viinaa kannettavaksi, ja kun Kenneth istuu vankilassa, Danny, Bonnie ja muut tehostavat harjoituksiaan ja valmistautuvat esityksen avajaisiin. Ensi-iltana Dannyn oikea käsi, Brophy, vapauttaa Kennethin takuita vastaan vankilasta, ja raivostunut säveltäjä ryntää teatteriin kohtaamaan Dannyn. Yleisöstä katsomassa Kenneth hämmästyneenä näkee Kavoskyn johtavan konserttonsa, joka on muutettu Queridan ja Bonnien taidokkaaksi numeroksi. Kenneth ryntää kulissien taakse, missä Danny paljastaa, että Kavosky tarjosi vapaaehtoisesti palveluksiaan saatuaan tietää Hoferin tekemästä huijauksesta. Danny neuvoo Kennethiä myös tekemään sovinnon Bonnien kanssa, ja viimeisen numeron jälkeen Kenneth syleilee Bonnieta kulisseissa.</w:t>
      </w:r>
    </w:p>
    <w:p>
      <w:r>
        <w:rPr>
          <w:b/>
        </w:rPr>
        <w:t xml:space="preserve">Esimerkki 1.4909</w:t>
      </w:r>
    </w:p>
    <w:p>
      <w:r>
        <w:t xml:space="preserve">Fakta1: April Burns asuu pienessä kerrostaloasunnossa Manhattanin Lower East Sidella poikaystävänsä kanssa, Fakta2: Bobbyn pyrkimykset löytää puku, Fakta3: Bobby tekee hyvän vaikutuksen tyttöystävän sukulaisiin, Fakta4: Bobbyn matka päättyy paluuseen kokoukseen, Fakta5: paluu kokoukseen on tarkka kuvaus valkoisen Amerikan stereotypioista mustista miehistä.</w:t>
      </w:r>
    </w:p>
    <w:p>
      <w:r>
        <w:rPr>
          <w:b/>
        </w:rPr>
        <w:t xml:space="preserve">Tulos</w:t>
      </w:r>
    </w:p>
    <w:p>
      <w:r>
        <w:t xml:space="preserve">April Burns, erittäin häiriintyneen perheen vanhin tytär, asuu poikaystävänsä Bobbyn kanssa pienessä kerrostaloasunnossa Manhattanin Lower East Sidella. Vaikka hän on vieraantunut perheestään, hän päättää kutsua heidät kiitospäivän illalliselle, joka on todennäköisesti viimeinen hänen rintasyöpää sairastavan äitinsä Joyn vuoksi. Elokuvassa keskitytään kolmeen matkaan: perheen vaivalloinen matka lähiöstä New Yorkiin, Aprilin valmistautuminen ateriaan, joka vaikeutuu huomattavasti, kun hän huomaa uuninsa olevan rikki, ja Bobbyn ponnistelut puvun löytämiseksi, jotta hän voisi tehdä hyvän vaikutuksen tyttöystävänsä sukulaisiin. Perheen matkan aikana saamme tietää Joyn ja Aprilin suhteesta, ja eräänä ratkaisevana hetkenä näemme, miten Joy ymmärtää suhteensa tyttäreensä. Aprilsin matkan aikana hän tapaa monia naapureitaan ja luo kaupunkilaisperhesuhteita heidän kanssaan, kuten näemme viimeisellä aterialla. Bobbyn matka päättyy paluuseen kokoontumiseen, joka on tarkka kuvaus valkoisen Amerikan stereotypioista mustia miehiä kohtaan. Kaikki nämä matkat nivoutuvat yhteen sovinnon ja tulevaisuuden toivon loppukohtauksissa.</w:t>
      </w:r>
    </w:p>
    <w:p>
      <w:r>
        <w:rPr>
          <w:b/>
        </w:rPr>
        <w:t xml:space="preserve">Esimerkki 1.4910</w:t>
      </w:r>
    </w:p>
    <w:p>
      <w:r>
        <w:t xml:space="preserve">Fakta1: tarina alkaa Madurain rautatieasemalta, Fakta2: go-header viettää elämänsä niin kuin-että ystävien kanssa, Fakta3: Saravanan mennä Nandini 's kotiin aikaa, Fakta4: Nandini on sisko Kumar, Fakta5: Kumar on tietoinen siskon rakkaussuhde</w:t>
      </w:r>
    </w:p>
    <w:p>
      <w:r>
        <w:rPr>
          <w:b/>
        </w:rPr>
        <w:t xml:space="preserve">Tulos</w:t>
      </w:r>
    </w:p>
    <w:p>
      <w:r>
        <w:t xml:space="preserve">Tarina alkaa Madurain rautatieasemalta, jossa Saravanan Vaasan Karthik on coolie ja hänen mukanaan hänen ystävänsä Karunas Mayilsami. Saravanan on goheader viettää elämänsä likeethat ystäviensä kanssa. Eräänä päivänä Saravanan löysi rautatieasemalta yhden matkapuhelimen, joka makasi lunastamattomana, ja hän sai tietää, että se kuului Nandini Mithunalle. Sitten Saravanan menee Nandinin kotiin ja luovuttaa puhelimen, kun hän sai tietää, että Nandini on poliitikko Kumar Kottai Kumarin sisko. Saravananin ja Nandininin välinen intro kasvoi ystävyydeksi ja myöhemmin siitä tuli rakkautta. Kumar on tietoinen siskonsa rakkaussuhteesta, joten hän yrittää erottaa parin väkisin, mutta silloinkin Saravananin ja Nandinin rakkaus oli vakaata. Toisessa päässä Saravanan sai tietää äitinsä läsnäolosta kirkon kauttaIsä Delhi Ganesh, Isä auttaa Saravanania löytämään äitinsä Sitan. Pystyykö Saravanan löytämään äitinsä?</w:t>
      </w:r>
    </w:p>
    <w:p>
      <w:r>
        <w:rPr>
          <w:b/>
        </w:rPr>
        <w:t xml:space="preserve">Esimerkki 1.4911</w:t>
      </w:r>
    </w:p>
    <w:p>
      <w:r>
        <w:t xml:space="preserve">Fakta1: Koharu on menossa naimisiin arvostetun perheen pojan kanssa, Fakta2: Tetsuroa pidetään perheen mustana lampaana, Fakta3: Ginko ja Koharu pitävät häntä häpeällisenä, Fakta4: kutsut häihin on palautettu lähettäjälle, Fakta5: perheen jälkeen on pakko pyytää virallisesti anteeksi sulhasen perheeltä ja Ginkon vanhimmalta veljeltä.</w:t>
      </w:r>
    </w:p>
    <w:p>
      <w:r>
        <w:rPr>
          <w:b/>
        </w:rPr>
        <w:t xml:space="preserve">Tulos</w:t>
      </w:r>
    </w:p>
    <w:p>
      <w:r>
        <w:t xml:space="preserve">Tarina etenee niin, että nuori Koharu Yu Aoi, Tokion vaatimattomalla asuinalueella asuvan apteekkarin tytär, on menossa naimisiin arvostetun perheen pojan kanssa, ja jo ennen tapahtumaa kaikki ovat huolissaan siitä, että Tetsuro Tsurube Shofukutei, Koharun äidin nuorempi veli, Ginko Sayuri Yoshinagan, voisi osallistua hääseremoniaan, sillä häntä pidetään perheen mustana lampaana ja jopa Ginko ja Koharu pitävät häntä kiusallisena, vaikka hän on asunut perheen kanssa jo jonkin aikaa Koharus isän kuoleman jälkeen. Koska kutsut häihin oli palautettu lähettäjälle, kaikki ovat helpottuneita siitä, että Tetsuro ei tule paikalle, sillä hän on aiemmin nolannut perheen lapsellisella käytöksellään ja juopottelullaan. Mutta seremonian jälkeisiin juhliin hän ilmestyy kuitenkin lainatussa kimonossa, ja vaikka Ginko varoittaa häntä, hän alkaa juoda rankasti ja aiheuttaa rähinää, mikä saa sulhasen perheen levottomaksi. Tilaisuuden aikana hän paljastaa erityisen suhteensa Koharuun: hänen isänsä pyysi häntä antamaan hänelle nimen, mistä hän on yhä erityisen ylpeä, sillä kaikki muut yritykset hänen elämässään ovat epäonnistuneet surkeasti. Tapahtuman jälkeen perhe joutuu pyytämään sulhasen perheeltä virallisesti anteeksi, ja Ginkon ja Tetsuron vanhin veli katkaisee kaikki siteet nuorempaan veljeensä. Asuttuaan hetken Ginkon luona tämä lainaa tälle rahaa, jotta tämä voi palata Osakaan, josta hän oli alun perin kotoisin. Setänsä käytös varjostaa Koharusin avioliittoa, ja pian hänen on jälleen muutettava äitinsä luokse. Myös Ginkon kärsivällisyys veljeään kohtaan loppuu, kun hän joutuu korvaamaan veljen rakastajattarelle tämän säästöt, jotka tämä oli uskonut hänelle ja jotka tämä oli pelannut pois. Nyt jopa Ginko katkaisee siteensä Tetsuroon eikä halua enää kuulla hänestä: Kun Tetsuro seuraavan kerran käy hänen luonaan, Ginko ja Koharu heittävät hänet ulos. Kuluu jonkin aikaa, kun Koharu kamppailee lopullisen avioeronsa kanssa ja yrittää saada elämänsä takaisin kasaan ja aloittaa uuden suhteen naapuruston ujon puusepän kanssa. Lopulta Ginko, joka on salaa täyttänyt katoamisilmoituksen, saa kuulla, että Tetsuro on joutunut sairaalaan Osakassa. Huolimatta miehen huonosta käytöksestä hän on syvästi huolissaan ja vierailee miehen luona Osakassa, jolloin hän saa tietää, että tämä on kuolemansairas keuhkosyöpään ja asuu saattohoidossa. Sairaudestaan huolimatta Tetsuro ei ole menettänyt huumorintajuaan eikä lapsellista luonnettaan, ja Ginko on liikuttunut nähdessään hänen olevan iloinen muiden potilaiden ja saattohoidon henkilökunnan keskuudessa, jotka ovat oppineet nauttimaan hänen luonteestaan. Tetsuro ennustaa oman kuolinpäivänsä ja kertoo Ginkolle, että Buddha kertoi sen hänelle unessa. Kun päivä lähestyy, Ginko saa kuulla, että Tetsuron terveys on heikentynyt. Hän kiiruhtaa Osakaan ja löytää Tinskon yhtä iloisena kuin ennenkin, ja hän jopa huijaa Tinskoa antamaan hänelle juotavaa syöttöletkun kautta. Kun Turokon kuolema lähestyy, saapuu paikalle myös Koharu, joka lopulta antaa anteeksi sedälleen tämän kuolinvuoteella. Jonkin aikaa myöhemmin Koharu valmistelee tulevia häitään ujon puusepän kanssa. Illallispöydässä Ginkon seniili anoppi ehdottaa Tetsuron kutsumista, ja Koharu ja Ginko suostuvat siihen muistojensa liikuttamina kyyneliin asti.</w:t>
      </w:r>
    </w:p>
    <w:p>
      <w:r>
        <w:rPr>
          <w:b/>
        </w:rPr>
        <w:t xml:space="preserve">Esimerkki 1.4912</w:t>
      </w:r>
    </w:p>
    <w:p>
      <w:r>
        <w:t xml:space="preserve">Fakta1: Fakta2: tytär päättää mennä naimisiin hänen kanssaan vastoin isän tahtoa, Fakta3: Nirmal on päättänyt palvella köyhiä kaukaisessa Nandagaonin kylässä, Fakta4: Nirmalin äiti on kuollut sairauteen, Fakta5: Anuradha Roy ymmärtää kylän avioliiton ja tyttären valinnan vakavuuden.</w:t>
      </w:r>
    </w:p>
    <w:p>
      <w:r>
        <w:rPr>
          <w:b/>
        </w:rPr>
        <w:t xml:space="preserve">Tulos</w:t>
      </w:r>
    </w:p>
    <w:p>
      <w:r>
        <w:t xml:space="preserve">Anuradha Roy Leela Naidu, tunnettu radiolaulaja, tanssija ja rikkaan miehen tytär, rakastuu idealistiseen lääkäriin, tohtori Nirmal Chowdhary Balraj Sahniin. Hän päättää mennä naimisiin tämän kanssa vastoin isänsä tahtoa. Nirmal, jonka äiti kuoli sairauteen, on päättänyt palvella köyhiä kaukaisessa Nandagaonin kylässä. Hän pyytää Anuradhaa olemaan seuraamatta hänen elämänsä vastoinkäymisiä, mutta elämään isänsä suunnittelemaa elämää. Mutta Anuradha vaatii silti seuraamaan rakkauttaan. Hän hylkää isänsä asettaman hääehdotuksen Lontooseen palanneen Deepak Abhi Bhattacharyan kanssa. Deepak toivottaa hänelle kaikkea hyvää ja lupaa auttaa häntä tulevaisuudessa, jos hän joskus tarvitsee apua. Avioliiton ja tyttären syntymän jälkeen Anuradha tajuaa kylässä asumisen valinnan vakavuuden. Hän huolehtii perheestä ja kotitöistä ja lopettaa laulamisen, joka oli kerran hänen elämänsä. Eräänä päivänä, vuosien jälkeen, hänen isänsä vierailee hänen perheensä luona ja tekee sovinnon. Kun hän näkee tytön huonon tilan, hän pyytää heitä tulemaan kaupunkiin hänen luokseen. Potilaidensa vuoksi Nirmal kuitenkin kieltäytyy tarjouksesta ja lupaa muuttaa jonkin ajan kuluttua. Deepak joutuu tyttöystävänsä kanssa matkustaessaan auto-onnettomuuteen, ja hänet viedään kiireesti tohtori Nirmalin luo. Nirmal tekee tyttöystävälleen onnistuneen kauneusleikkauksen. Deepak pääsee asumaan Anuradhan luokse muutamaksi päiväksi ja tajuaa hänen vaikeutensa. Hän pyytää häntä jättämään Nirmalin ja muuttamaan kaupunkiin ja harrastamaan intohimoaan musiikkia. Silloin hänen on päätettävä rakkautensa miehensä ja musiikin välillä. Ratkaiseva hetki on se, kun tohtori Nirmal suostuu Nirmalin haluun jättää hänet ja aloittaa elämänsä uudelleen kaupungissa. Tässä vaiheessa hän kysyy mieheltä: Voitko pyytää häntä lähtemään pois? Eikä enää koskaan palata?", mikä osoittaa, ettei hänellä ole aikomustakaan jättää miestään.</w:t>
      </w:r>
    </w:p>
    <w:p>
      <w:r>
        <w:rPr>
          <w:b/>
        </w:rPr>
        <w:t xml:space="preserve">Esimerkki 1.4913</w:t>
      </w:r>
    </w:p>
    <w:p>
      <w:r>
        <w:t xml:space="preserve">Fakta1: Fakta3: laulajatar ja Seung-woo päättää ottaa heidät siipiensä suojaan, Fakta4: Doo-ri on innoissaan siitä, että hän jatkaa musiikkiuraa &lt;unk&gt; jotain, Fakta5: Ji-ha 's bändi lähtee liikkeelle siskon ollessa laulaja ja Doo-rin ollessa fani.</w:t>
      </w:r>
    </w:p>
    <w:p>
      <w:r>
        <w:rPr>
          <w:b/>
        </w:rPr>
        <w:t xml:space="preserve">Tulos</w:t>
      </w:r>
    </w:p>
    <w:p>
      <w:r>
        <w:t xml:space="preserve">Oh Malsoon, 74-vuotias leski, asuu poikansa ja tämän perheen kanssa. Hänellä on vaikea suhde masentuneeseen miniäänsä Aejaan, mutta hän on hyvin ylpeä pojastaan Hyunchulista, josta tuli gerontologian yliopiston professori ja jonka hän kasvatti itse vastoin kaikkia odotuksia. Eräänä päivänä Aeja joutuu sairaalaan romahdettuaan äkillisesti. Lääkärit neuvovat häntä voimakkaasti elämään erillään Malsoonista. Sinä päivänä, kun hänen poikansa kertoo hänelle, että hänet lähetetään hoitokotiin, järkyttynyt Malsoon vaeltelee kaduilla ja törmää salaperäiseen valokuvastudioon, joka väittää vangitsevansa nuoruuden hetkiä. Hän ottaa itsestään kuvan, jonka uskoo olevan hänen viimeinen omakuvansa ei-niin-lähestyviä hautajaisiaan varten, mutta studiosta ulos tullessaan Malsoon hämmästyy omaa peilikuvaansa peilistä: hän on nyt raikas, nuori 20-vuotias nainen. Aluksi hän ei tiedä, mitä tehdä, ja piiloutuu perheeltään ja päätyy pian majoittumaan kahvilatyöntekijän luokse, joka oli ennen hänen perheensä palvelija. Koska kukaan ei tunnista häntä, Malsoon päättää ottaa kaiken irti tästä ainutkertaisesta tilaisuudesta. Hän nimeää itsensä Oh Dooriksi kaikkien aikojen suosikkinäyttelijänsä Audrey Hepburnin mukaan, hankkii samanlaisen hiustenleikkauksen kuin Hepburnin Roman Holiday -elokuvassa ja käyttää nuoruuttaan hyväkseen. Korealaisen otsikon epäilyttävänä tyttönä kaikki näkevät vain sen, että Doori puhuu alueellisella aksentilla ja kävelee kuin vanha rouva, ja että hän käyttäytyy ikäisekseen hyvin oudosti ja äidillisesti. Ihastutettuaan eräänä päivänä eläkeläisryhmän mukaansatempaavalla karaokelaulullaan hän herättää tietämättömän pojanpoikansa Jihan, joka opiskelee neljättä vuotta yliopistossa, ja tv-musiikkituottaja Han Seungwoon huomion. Jiha kutsuu hänet liittymään heavy metal -yhtyeeseensä, ja kun hän on saanut heidät vakuuttuneiksi siitä, että he vaihtavat yleisöä miellyttävämpiin melodioihin. Hän joutuu romanttisesti kahden miehen väliin: Herra Parkin, hänen nykyään excafe-työläisystävänsä, joka oli aina salaa rakastanut Malsoonia, ja Seungwoon, joka tekee parhaansa jäljittääkseen hänet uudelleen. Herra Parkin tytär pakottaa hänet ulos, koska hän uskoo Doorin juonittelevan hänen rahojensa perässä, ja hän hakeutuu turvaan herra Hansin asuntoon. Samaan aikaan bändi menestyy hänen laulaessaan, ja Seungwoo päättää ottaa heidät siipiensä suojaan. Doori on innoissaan siitä, että hän voi jatkaa musiikkiuraa, josta hänen oli luovuttava nuorena. Heidät on varattu studiolle ylimääräiseen tilaisuuteen, ja Jiha myöhästyy ruuhkan takia. Hän päättää jättää taksin ja pyörän, mutta jää matkalla kuorma-auton alle. Hän on kriittisessä tilassa sairaalassa, mutta Doori päättää mennä lavalle kertoakseen hänelle jälkikäteen, että hänen laulunsa oli menestys. Kun hän saapuu sairaalaan, selviää, että vain hänellä on oikea veriryhmä verensiirtoa varten. Hän tekee verensiirron tietäen, että se palauttaisi hänet takaisin ikääntyneeseen tilaansa. Jihan bändi lähtee liikkeelle siskon ollessa laulaja ja Doorin ollessa fani. Elokuva päättyy, kun herra Park löytää saman valokuvastudion ja nuorentuu. Hän hakee tytön bussipysäkiltä ja he ajavat pois riitelemällä hyväntuulisesti kuten aina.</w:t>
      </w:r>
    </w:p>
    <w:p>
      <w:r>
        <w:rPr>
          <w:b/>
        </w:rPr>
        <w:t xml:space="preserve">Esimerkki 1.4914</w:t>
      </w:r>
    </w:p>
    <w:p>
      <w:r>
        <w:t xml:space="preserve">Fakta1: Fakta2: stadionin johtaja ei noudata aiempaa lupaustaan rahoittaa baseball-leiriä vähäosaisille lapsille, Fakta3: Russ palaa kotiin ja löytää kuistilta lelukoneen, Fakta4: Russ alkaa vertailla muistoja ja syntymämerkkejä Rusty Startingin kanssa nähdäkseen yhtäläisyyksiä, Fakta5: Rusty After kertoo hänelle useita kysymyksiä Russin elämästä.</w:t>
      </w:r>
    </w:p>
    <w:p>
      <w:r>
        <w:rPr>
          <w:b/>
        </w:rPr>
        <w:t xml:space="preserve">Tulos</w:t>
      </w:r>
    </w:p>
    <w:p>
      <w:r>
        <w:t xml:space="preserve">Russ Duritz työskentelee Los Angelesissa menestyvänä mutta epäkohteliaana imagokonsulttina, ja hänen suhteensa isäänsä on kireä. Yksi hänen asiakkaistaan on stadionin johtaja, joka on pettämässä aiemman lupauksensa rahoittaa baseball-leiri vähäosaisille lapsille. Kun Russ tekee piirakanheittovideon keksiäkseen selityksen, hänen työtoverinsa Amy kehottaa häntä harkitsemaan asiaa uudelleen. Kun Russ palaa kotiinsa ja löytää kuistiltaan lelulentokoneen, hän olettaa sen olevan lahja isältään. Sen sisältä hän kuitenkin löytää oudon pojan, jota hän jahtaa kaduilla. Kun Russ näkee pojan menevän Skyway Dineriin, hän juoksee sisään, mutta ei löydä poikaa. Uskomalla kokemuksen hallusinaatioksi Russ hakeutuu seuraavana päivänä psykiatrille lääkitystä varten, mutta löytää saman pojan sohvalta syömässä popcornia ja katsomassa Ed, Edd n Eddyä, kun hän palaa kotiin. Poika sanoo, että hänen nimensä on Rusty ja että hän oli vain etsimässä lelukoneensa, mutta törmäsi popcorniin. Russ alkaa nähdä yhtäläisyyksiä, ja hän alkaa vertailla muistoja ja syntymämerkkejä Rustyn kanssa ja keksii, että poika on itse asiassa hän itse lapsena. Kun Rusty on esittänyt useita kysymyksiä Russsin elämästä, hän kertoo, että minusta kasvaa luuseri. Amy saa tietää pojasta seuraavana päivänä ja alkaa luulla, että Russ ja Rusty ovat isä ja poika. Kun Amy syyttää Russia tyhjäntoimittajaisäksi, Rusty vakuuttaa hänelle, ettei hän ole Russsin poika. Rusty rukoilee Russia kertomaan Amylle totuuden heidän henkilöllisyydestään, mutta Russ ajattelee, ettei vaje koskaan usko heitä. Amy saa totuuden selville omin päin katsellessaan näiden kahden riitaa; Russ ja Rusty ovat lähes identtisiä tyyliltään ja intensiteetiltään. Kun Amy saa selville, että Russ valehteli stadionin johtajien nauhan tuulettamisesta, hän suuttuu miehelle ja lähtee pettyneenä. Russ peruu tapaamisensa seuraavana päivänä ja viettää ajan kävellen Rustyn kanssa ja ajellen ympäri kaupunkia yrittäen selvittää, miksi Rusty on siellä ja mitä menneisyydestä on korjattava, jotta Rusty saadaan takaisin kotiin. Kun he ajavat tunnelin läpi, Russ muistelee tappelua, jonka hän hävisi naapuruston kiusaajien kanssa, jotka pahoinpitelivät kolmijalkaista koiraa nimeltä Tripod. Tunnelista päästyään he huomaavat elävänsä uudelleen Rustyn kahdeksatta syntymäpäivää vuonna 1968. Russ auttaa Rustya voittamaan tappelun ja pelastamaan Tripodin, mutta yhtäkkiä hän muistaa, että tappelun takia hänen sairas äitinsä tuli myös kouluun hänen puolestaan sinä päivänä. Kun he pääsevät kotiin, Rustyn isä ravistelee Rustya vihaisesti ja moittii häntä siitä, että hän on joutunut vaikeuksiin ja aiheuttanut äidilleen lisää stressiä. Rusty itkee yrittäessään kertoa isälleen, että hän löysi kadonneen ruuvin, mutta isä käskee hänen kasvaa aikuiseksi ja hieroo samalla Rustyn kyyneleitä tylysti pois, mikä aiheuttaa elinikäisen kasvojen nykimisen. Russ kertoo Rustylle, että hänen äitinsä kuolee ennen hänen seuraavaa syntymäpäiväänsä, ja lohduttaa häntä sitten. Kyynelehtien Russ kertoo Rustylle, että hänen isänsä purkautuminen johtui siitä, että isä pelkäsi, ettei hän osannut kasvattaa häntä yksin, ja vakuuttaa Rustylle myös, ettei hän ollut vastuussa hänen äitinsä kuolemasta. He menevät Skyway Dineriin ja juhlivat syntymäpäiväänsä. Kun Chester-niminen koira tervehtii Rustya, he saavat selville, että sen omistaja on Russin vanhempi versio, joka omistaa lentokoneita ja jolla on perhe naisen kanssa, joka on selvästi Amyn vanhempi versio. Tajutessaan, että Rustyn ilmestyminen oli tarkoitettu muuttamaan hänen tapansa eikä päinvastoin, Russ palaa aikaansa, järjestää suunnitelmat isänsä tapaamisesta, ostaa avustajalleen liput Havaijille ja palaa koiranpennun kanssa Amyn luo, joka kutsuu hänet kotiinsa.</w:t>
      </w:r>
    </w:p>
    <w:p>
      <w:r>
        <w:rPr>
          <w:b/>
        </w:rPr>
        <w:t xml:space="preserve">Esimerkki 1.4915</w:t>
      </w:r>
    </w:p>
    <w:p>
      <w:r>
        <w:t xml:space="preserve">Fakta1: George Hamilton palaa kotiin Connecticutiin ylellisellä risteilyaluksella Marty Kennedyn palvelijan ja parhaan ystävän saattelemana, Fakta2: Fakta3: Jean ihastuu kovasti Georgeen ja suojelee häntä, Fakta4: Marty saa selville totuuden hänestä ja isästä, Fakta5: Georgen dominoiva isä järjestää juhlat vierailevan ranskalaisen kuninkaallisen perheen kunniaksi.</w:t>
      </w:r>
    </w:p>
    <w:p>
      <w:r>
        <w:rPr>
          <w:b/>
        </w:rPr>
        <w:t xml:space="preserve">Tulos</w:t>
      </w:r>
    </w:p>
    <w:p>
      <w:r>
        <w:t xml:space="preserve">George Hotsy Hamilton George Gobel, erittäin kelvollinen mutta naiivi kasvissyöjä, lihapakkausalan omaisuuden perijä, palaa kotiin Connecticutiin ylellisellä risteilyaluksella Marty Kennedyn Harry Bellaverin, palvelijansa, holhoojansa ja parhaan ystävänsä, seurassa vietettyään kolme vuotta yhdessä tieteellisellä tutkimusretkellä Belgian Kongossa harvinaista käärmettä etsien. Laivalla naisia ujosteleva George herättää paljon huomiota vastakkaisen sukupuolen keskuudessa, vaikka hän on täydellisen maltillinen, mutta hän ei voi välttyä Jean Harris Mitzi Gaynorilta, kauniilta huijarilta, joka matkustaa yhtä varkaudenhimoisen isänsä, eversti Patrick Henryn, komean Harry Harrisin David Nivenin ja tämän rikoskumppanin Gerald Reginald Gardinerin kanssa. Kolmen huijarin tarkoituksena on huijata Georgelta pieni omaisuus, mutta parhaatkin suunnitelmat voivat mennä pieleen. Ensin Jean ihastuu kovasti Georgeen ja suojelee häntä korttipeluri-isältään. Sitten, kun Marty saa selville totuuden Jeanista ja hänen isästään ja kertoo siitä Georgelle, tämä jättää hänet. Hän on raivoissaan siitä, että häntä on halveksittu, ja palaa Georgen elämään naamioituneena hienostuneeksi kreivitär Louiseksi, Jacques Duc de Montaignen serkuksi Hans Conreid, joka on itse asiassa Frenchie, toinen huijari, joka huijaa Connecticutin rikkaita ihmisiä. Jean on päättänyt kostaa Georgelle, joten hän lähtee viettelemään tätä uudelleen. Georgen dominoiva isä Fred Clark järjestää juhlat vierailevan Ranskan kuninkaallisten kunniaksi, ja George on täysin hurmaantunut Jeansin naamiaisista. Pian hänen onneton uhrinsa on niin hämmentynyt ja hämmentynyt, ettei hän tiedä, missä mennään ylöspäin, mutta lopulta kaikkien käänteiden, petosten ja valheiden jälkeen tosirakkaus voittaa.</w:t>
      </w:r>
    </w:p>
    <w:p>
      <w:r>
        <w:rPr>
          <w:b/>
        </w:rPr>
        <w:t xml:space="preserve">Esimerkki 1.4916</w:t>
      </w:r>
    </w:p>
    <w:p>
      <w:r>
        <w:t xml:space="preserve">Fakta1: köyhä ja lukutaidoton Kwan Fung-yiu kuoleman jälkeen menee ulos maakunnan pääkaupunkiin etsimään turvaa Tuen Ching-wan isä, Fakta2: Hak Wo-po ylivoimainen identiteetti hallitsee kaupungin Mantsurian, Fakta3: että karkuri piiloutui kiintymys Pak, Fakta4: Tin Lung Kehrääjät oli ollut huonompi Four Seasons Weaver, Fakta5: virkamiesten työtä voittaa Dragon Place</w:t>
      </w:r>
    </w:p>
    <w:p>
      <w:r>
        <w:rPr>
          <w:b/>
        </w:rPr>
        <w:t xml:space="preserve">Tulos</w:t>
      </w:r>
    </w:p>
    <w:p>
      <w:r>
        <w:t xml:space="preserve">Isänsä kuoleman jälkeen köyhä ja lukutaidoton Kwan Fungyiu Aaron Kwok lähtee maakunnan pääkaupunkiin etsimään turvaa Tuen Chingwan Ti Lungilta, joka on hänen edesmenneen isänsä ystävä, ja työskentelee väriainetehtaassa, Four Seasons Weaverissa. Poliittinen tilanne pääkaupungissa on kireä. Mantsurialaisena ylivertaisen identiteettinsä avulla Tin Lungin kehräämön omistaja Hak Wopo Kenneth Tsang hallitsee kaupunkia ja perustaa peliluolan, jonne hän lähettää työläisiään tappelemaan Four Seasons Weaverin työläisten kanssa. Vastikään nimitetty tuomari Yuen Tinyau Cheung Siufai ja hänen kouluttajansa Wah Paul Chun haluavat hävittää Hakin, mutta heillä ei ole tarpeeksi todisteita, jotta hänet voitaisiin saattaa oikeuden eteen. Myöhemmin Tinyau tapaa Pak Siukwan Maggie Cheungin, Four Seasons Weaverin omistajan ja Wahin tyttären Lin Jacklyn Wun. Sitten paljastuu, että Tuen oli karkuri, joka muutti nimensä ja piiloutui väriainetehtaaseen välttääkseen pidätyksen ja kehitti kiintymyksen Pakiin. Fungyiu ja Lin kehittävät myös keskinäisen siteen erään välikohtauksen jälkeen. Tin Lungin kehrääjät olivat aina olleet huonompia kuin Four Seasons Weaver. Kostonhimoisena Hak sytyttää Four Seasons Weaverin tuleen purkaakseen vihaansa. Fungyiu, joka on älytön, huumaantunut ja hämmentynyt, nousee taisteluareenalle, ja Hak houkutteli hänet sinne, missä hän tappaa ystävänsä isän. Fungyiu oli vajonnut yhä syvemmälle hämmennyksen suohon. Hän paljastaa myös Tuenin menneisyyden identiteetin tappajana ja Tuen on viranomaisten etsintäkuuluttama. Onneksi Yuen Tinyaus tarkkanäköiset silmät osaavat erottaa suuruuden Fungyiusta, ja he työskentelevät yhdessä kukistaakseen Lohikäärmepaikan. Valitettavasti Tuen joutuu kuitenkin Hakin väijytykseen, jossa hän nielee myrkkyä ja ammutaan kuoliaaksi miljoonilla nuolilla. Fungyiu kiirehti pelastamaan Tuenin, mutta silloin oli jo liian myöhäistä.</w:t>
      </w:r>
    </w:p>
    <w:p>
      <w:r>
        <w:rPr>
          <w:b/>
        </w:rPr>
        <w:t xml:space="preserve">Esimerkki 1.4917</w:t>
      </w:r>
    </w:p>
    <w:p>
      <w:r>
        <w:t xml:space="preserve">Fakta1: Philo Vancen koira ei pääse Long Island Kennel Clubin koiranäyttelyn finaaliin, Fakta2: Coe ammuttiin päähän, Fakta3: Raymond Wrede oli rakastunut Miss Lakeen, Fakta4: Coen naapuri ja rakastaja Doris Delafield oli pettänyt häntä Eduardo Grassin kanssa, Fakta5: Thomasin henkeä yritetään tappaa samalla tikarilla, jolla Coe tapettiin.</w:t>
      </w:r>
    </w:p>
    <w:p>
      <w:r>
        <w:rPr>
          <w:b/>
        </w:rPr>
        <w:t xml:space="preserve">Tulos</w:t>
      </w:r>
    </w:p>
    <w:p>
      <w:r>
        <w:t xml:space="preserve">Kun Philo Vancen koira ei pääse Long Island Kennel Clubsin koiranäyttelyn finaaliin, kilpailijatoveri Archer Coe Robert Barrat on pettynyt, sillä hän oli toivonut pääsevänsä nauttimaan voitosta Vancea vastaan. Seuraavana aamuna Coe löydetään kuolleena, lukittuna makuuhuoneeseensa. Piirisyyttäjä Markham Robert McWade ja poliisikersantti Heath Eugene Pallette olettavat, että kyseessä oli itsemurha, koska Coe oli ammuttu päähän ja hänet löydettiin pistooli kädessään. Vance ei ole vakuuttunut. Hän löytää pian todisteita siitä, että Coe oli murhattu. Kuolinsyyntutkija tohtori Doremus Etienne Girardot toteaa, että uhri kuoli puukoniskuun. Epäillyistä ei ole pulaa; Coe oli hyvin epäsuosittu. Hänen veljentyttärensä Hilda Lake Mary Astor paheksui setänsä tiukkaa valvontaa ja mustasukkaisuutta kaikkia miehiä kohtaan, jotka osoittivat kiinnostusta häntä kohtaan. Hänen poikaystävänsä Sir Thomas MacDonald Paul Cavanagh epäili Coen tappaneen koiransa varmistaakseen kilpailun voiton. Raymond Wrede Ralph Morgan, kuolleen miehen sihteeri, oli rakastunut neiti Lakeen, mutta hänelle oli naurettu, kun hän oli pyytänyt Coen tukea. Coen naapuri ja rakastaja Doris Delafield Helen Vinson oli pettänyt häntä Eduardo Grassin Jack La Ruen kanssa. Kun Coe sai tietää asiasta, hän perui sopimuksen kiinalaisten taideteosten kokoelmansa myynnistä Milanon museolle, jossa Grassi työskenteli. Kokki Liang James Lee oli työskennellyt pitkään, ahkerasti ja laittomasti auttaakseen Coeta keräämään kokoelmansa. Hän varoitti työnantajaansa suunnitellusta myynnistä ja sai sen seurauksena potkut. Jopa Coen oma veli Brisbane Frank Conroy halveksi Coeta. Lopuksi Gamble Arthur Hohl, pääpalvelija, oli salannut rikollisen menneisyytensä. Brisbane Coesta tulee Vancen pääepäilty. Hänen alibinsa, jonka mukaan hän oli ollut junassa murhahetkellä, kumotaan. Kun Brisbane löydetään kuolleena komerosta, Vance on sekä ymmällään että valaistunut. Brisbanen tavaroiden joukosta Vance löytää kirjan nimeltä Ratkaisemattomat murhat; kirjanmerkillä varustetulla sivulla kerrotaan yksityiskohtaisesti menetelmästä, jolla ovi voidaan lukita narun avulla avaimenreiän läpi jälkiä jättämättä. Osa mysteeristä ratkeaa. Myöhemmin Sir Thomasin henkeä yritetään murhata samalla tikarilla, jolla Coe tapettiin. Lopuksi neiti Delafieldin omistama dobermannipinseri löydetään vakavasti loukkaantuneena, ilmeisesti takkahuoneen hiilihangolla lyötynä. Näiden ja muiden johtolankojen perusteella Vance selvittää lopulta rikoksen. Kävi ilmi, että kaksi miestä etsi Coen henkeä sinä yönä. Onnistunut murhaaja kamppaili Coen kanssa ja puukotti häntä jättäen hänet kuolemaan. Coe heräsi pian sen jälkeen. Hän oli liian sekaisin muistellakseen tappelua tai huomatakseen, että hän oli kuolettavasti haavoittunut, mutta meni yläkertaan makuuhuoneeseensa ja avasi ikkunan ennen kuolemaansa. Brisbane astui huoneeseen ja näki veljensä ilmeisesti nukkuvan tuolissaan. Hän ampui ruumiin ja järjesti kohtauksen näyttämään itsemurhalta. Alakerrassa hän törmäsi varsinaiseen tappajaan, joka oli nähnyt ikkunasta, että Archer Coe oli yhä elossa, ja palasi viimeistelemään työn. Pimeässä murhaaja luuli Brisbanea Archeriksi ja tappoi väärän miehen. Delafieldsin koira vaelsi sitten sisään, oli houkuteltu hälinästä, ja hyökkäsi murhaajan kimppuun. Vaikka Vance on varma murhaajan henkilöllisyydestä, hänellä ei ole todisteita. Siksi hän järjestää Sir Thomasille ja Wredelle riidan Hilda Lakesta. Kun Wrede vaistomaisesti tarttuu pokeriin lyödäkseen kilpailijaansa, dobermanni tunnistaa hyökkääjänsä ja hyppää tämän kimppuun. Wrede tunnustaa raivostuneensa, kun Coe kieltäytyi avustamasta häntä neiti Laken kosiskelussa, mikä johti puukotukseen.</w:t>
      </w:r>
    </w:p>
    <w:p>
      <w:r>
        <w:rPr>
          <w:b/>
        </w:rPr>
        <w:t xml:space="preserve">Esimerkki 1.4918</w:t>
      </w:r>
    </w:p>
    <w:p>
      <w:r>
        <w:t xml:space="preserve">Fakta1: naishimoinen kaupunkilainen tapaa Tillien riideltyään tyttöystävänsä kanssa, Fakta2: Fakta3: Chaplin kiertää komplikaatioita ja varastaa Tillien rahat, Fakta4: kuvaesitys, jonka nimi kuvaa varkautta moraalinäytelmän muodossa, Fakta5: sanomalehtimies pyytää häntä ostamaan puistonpenkillä istuessaan sanomalehden.</w:t>
      </w:r>
    </w:p>
    <w:p>
      <w:r>
        <w:rPr>
          <w:b/>
        </w:rPr>
        <w:t xml:space="preserve">Tulos</w:t>
      </w:r>
    </w:p>
    <w:p>
      <w:r>
        <w:t xml:space="preserve">Charles Chaplin esittää naishimoisen kaupunkilaismiehen, joka tapaa Tillie Marie Dresslerin maaseudulla riideltyään tyttöystävänsä Mabel Normandin kanssa. Kun hän näkee, että Tillien isällä Mack Swainilla on työntekijöitään varten erittäin suuret rahat, hän suostuttelee Tillien karkaamaan kanssaan. Kaupungissa hän tapaa naisen, jonka kanssa hän oli jo aiemmin seurustellut, ja yrittää kiertää komplikaation varastaa Tillien rahat. Hän juottaa Tillien humalaan ravintolassa ja pyytää tätä antamaan hänelle taskukirjan. Koska Tillie on humalassa, hän suostuu, ja mies pakenee vanhan tyttöystävänsä ja rahojen kanssa. Myöhemmin samana päivänä he näkevät elokuvaesityksen Varkaiden kohtalo, joka kuvaa heidän varkauttaan moraalinäytelmän muodossa. Molemmat tuntevat syyllisyyttä ja poistuvat teatterista. Puistonpenkillä istuessaan sanomalehtimies Gordon Griffith pyytää häntä ostamaan sanomalehden. Hän tekee niin ja lukee jutun Tillien sedästä Banks Charles Bennettistä, miljonääristä, joka kuoli vuorikiipeilyretkellä. Tillie nimetään ainoaksi perijäksi ja hän perii kolme miljoonaa dollaria. Mies jättää tyttöystävänsä puistonpenkille ja juoksee ravintolaan, jossa Tillie joutuu nyt työskentelemään elättääkseen itsensä, koska häntä nolottaa mennä kotiin. Mies anelee Tilliä ottamaan hänet takaisin, ja vaikka Tillie suhtautuu aluksi epäilevästi, hän uskoo miehen todella rakastavan häntä, ja he menevät naimisiin. He muuttavat sedän kartanoon ja järjestävät suuret juhlat, jotka päättyvät kauheasti, kun Tillie löytää miehensä vanhan tyttöystävänsä kanssa, joka on salakuljetettu taloon ja työskentelee yhtenä kotiapulaisena. Setä löytyy vuorenhuipulta, elossa sittenkin. Hän palaa takaisin kartanoonsa, joka on sekaisin sen jälkeen, kun Tillie oli yllyttänyt tulitaisteluun, joka oli suora seuraus siitä, että aviomies oli salakuljettanut vanhan tyttöystävänsä taloon, mutta joka ei onneksi vahingoittanut ketään. Banks-setä vaatii, että Tillie pidätetään hänen talolleen aiheuttamistaan vahingoista. Kolmikko juoksee poliiseja pakoon aina laiturille asti, jossa auto töytäisee Tillien veteen. Tillie rimpuilee ympäriinsä toivoen, että hänet pelastettaisiin. Lopulta hänet vedetään turvaan, ja sekä Tillie että miehen tyttöystävä tajuavat, että he ovat liian hyviä miehelle. Mies lähtee, ja tytöistä tulee ystäviä.</w:t>
      </w:r>
    </w:p>
    <w:p>
      <w:r>
        <w:rPr>
          <w:b/>
        </w:rPr>
        <w:t xml:space="preserve">Esimerkki 1.4919</w:t>
      </w:r>
    </w:p>
    <w:p>
      <w:r>
        <w:t xml:space="preserve">Fakta1: Fakta2: ryhmä saapuu vaatimaan sirkusta, joka on matkalla rikkaalle puolikuun muotoiselle saarelle, Fakta3: Korega auttaa ryhmää pakenemaan linnasta luolaan, Fakta4: Naruto ja Hikaru pelastavat Michirun putoamasta kuolemaan, Fakta5: Michirusta tulee saaren kuningas.</w:t>
      </w:r>
    </w:p>
    <w:p>
      <w:r>
        <w:rPr>
          <w:b/>
        </w:rPr>
        <w:t xml:space="preserve">Tulos</w:t>
      </w:r>
    </w:p>
    <w:p>
      <w:r>
        <w:t xml:space="preserve">Naruto Uzumaki, Kakashi Hatake, Sakura Haruno ja Rock Lee saavat tehtäväkseen suojella prinssi Hikaru Tsukia ja hänen isäänsä Michirua. Kun ryhmä on matkalla rikkaalle kuunsirpin muotoiselle saarelle, jota kutsutaan Kuun maaksi, se saapuu vaatimaan sirkusta, jossa Hikaru ystävystyy harvinaisen sapelihammastiikerin Chamun kanssa. Tavatessaan Michirun entisen vaimon Amayon Naruto pelastaa Hikarun ja Chamun myrskystä. Ryhmä saapuu saarelle, jossa itseoikeutetuksi kuninkaaksi julistautunut Shabadaba pettää heidät. Korega auttaa ryhmää pakenemaan linnasta luolaan, jossa he surevat Hikarun isoisää Kakerua. Rannalla ryhmä kohtaa kolme Shabadaban apulaista, jotka kidnappaavat ja tuovat Michirun takaisin linnaan, jossa Shabadaba julistautuu itse rikkaimmaksi ihmiseksi. Ryhmä käyttää sirkusta tunkeutuakseen linnaan ja taistellakseen monia sotilaita vastaan sisäpihalla. Sakuran ja Leen kukistaessa Kongon ja Karenbanan Naruto ja Hikaru pelastavat Michirun putoamasta kuolemaan. Kun Ishidate kivittää Shadabadan, Naruto käyttää Crescent Moon Rasengania lyödäkseen Ishidaten. Michirun tullessa saaren kuninkaaksi Naruto, Kakashi, Sakura ja Lee palaavat kotiin.</w:t>
      </w:r>
    </w:p>
    <w:p>
      <w:r>
        <w:rPr>
          <w:b/>
        </w:rPr>
        <w:t xml:space="preserve">Esimerkki 1.4920</w:t>
      </w:r>
    </w:p>
    <w:p>
      <w:r>
        <w:t xml:space="preserve">Fakta1: elokuva on tarina kuuromykästä nuoresta naisesta, Fakta2: uusi lääkäri ystävystyy kuuromykän nuoren naisen kanssa, Fakta3: uusi lääkäri saapuu Cape Breton Islandille Kanadan itärannikolle, Fakta4: Richardson oli tuonut hänet lääkärin audiologiseen testaukseen, Fakta5: kaupungin ihmiset alkavat karttaa Mac Donaldin perhettä ja Richardsonia.</w:t>
      </w:r>
    </w:p>
    <w:p>
      <w:r>
        <w:rPr>
          <w:b/>
        </w:rPr>
        <w:t xml:space="preserve">Tulos</w:t>
      </w:r>
    </w:p>
    <w:p>
      <w:r>
        <w:t xml:space="preserve">Elokuva kertoo kuuromykästä nuoresta naisesta, Belinda MacDonald Jane Wymanista, joka ystävystyy Kanadan itärannikolla sijaitsevalle Cape Breton Islandille saapuvan uuden lääkärin, tohtori Robert Richardson Lew Ayresin kanssa. Lääkäri huomaa, että vaikka Belinda ei kuule eikä puhu, hän on hyvin älykäs. Hän asuu maatilalla isänsä Black Mac Donald Charles Bickfordin ja tätinsä Aggie MacDonald Agnes Mooreheadin kanssa, käyttää tavallisia työvaatteita, käy harvoin kaupungissa ja vain kerran kirkossa. Perhe myy läheiseen kaupunkiin maatilan tuotteita, lähinnä jauhoja. Hänen isänsä ja tätinsä kutsuvat Belindaa nimellä Dummy ja paheksuvat häntä, koska hänen äitinsä kuoli synnyttäessään häntä. Tohtori Richardson opettaa Belindalle viittomakieltä ja monien tavallisten asioiden ja ajatusten merkkejä. Ajan myötä hänen kiintymyksensä Belindaan kasvaa. Hän ostaa Belindalle kauniin mekon ja rohkaisee hänen isäänsä viemään hänet kaupunkiin ja kirkkoon. Tohtori Richardsonin sihteeri Stella Jan Sterling on ihastunut häneen ja yrittää saada hänen huomionsa, mutta lääkäri ei vastaa hänen tunteisiinsa. Kun Stella saa selville, että mies alkaa tuntea vetoa Belindaan, hän alkaa paheksua molempia. Yksi perheen asiakkaista, Locky McCormick Stephen McNally, juopuu tansseissa, lähtee tansseista ja menee maatilalle Belindan ollessa yksin ja raiskaa hänet. Tästä seuraa hänen raskautensa, jonka diagnoosin tekee toinen lääkäri, jolle tohtori Richardson oli vienyt hänet audiologisia testejä varten. Belinda synnyttää kotona terveen poikavauvan, jonka hän nimeää Johnnyksi. Kaupungin asukkaat alkavat karttaa Mac Donaldin perhettä ja tohtori Richardsonia, sillä he epäilevät hänen olevan Belindan lapsen isä, koska hän on viettänyt paljon aikaa hänen kanssaan. Tohtori Richardson kertoo Blackille olevansa valmis menemään naimisiin Belindan kanssa hiljentääkseen kaupungin juorut. Black torjuu ajatuksen, sillä hän tietää, ettei tohtori Richardson todella rakasta Belindaa, vaan ainoastaan säälii häntä. Locky menee MacDonaldin maatilalle sillä verukkeella, että hän ostaisi ohraa, mutta oikeasti hän haluaa nähdä Johnny-vauvan. Kun Black näkee hänet, hän käskee Lockyn lähteä. Locky antaa Blackille vahingossa ymmärtää, että hän on lapsen isä. Black seuraa Lockya ja uhkaa paljastaa hänet kaupungille. He tappelevat rantakalliolla, ja Locky heittää Blackin kalliolta mereen, jolloin tämä kuolee. Belinda ja hänen tätinsä Aggie yrittävät pyörittää maatilaa, mutta heillä on vaikeuksia maksaa laskut ja pitää tila käynnissä. Kaupunki pitää Lockyn kehotuksesta kokouksen ja julistaa Belindan sopimattomaksi huolehtimaan lapsesta. Kun Locky ja Stella, jotka ovat jo naimisissa, tulevat hakemaan Johnnya, Belinda saa ensin Stellan tajuamaan, että hän on fiksumpi kuin kaupunkilaiset ovat antaneet hänelle uskoa. Hän myös tekee eleillä selväksi, ettei hän luovu lapsestaan ilman taistelua. Stella kohtaa Lockyn, joka tunnustaa, että lapsi on hänen. Sitten hän yrittää hakea vauvan, mutta Belindan yrityksistä huolimatta hän pääsee yläkertaan huoneeseen, jossa Johnny on. Ennen kuin Locky ehtii avata oven, Belinda kuitenkin ampuu Lockyn haulikolla ja tappaa hänet. Belinda pidätetään ja häntä syytetään murhasta. Oikeudenkäynnissä tohtori Richardson todistaa, että hän suojeli omaisuuttaan ja perhettään. Oikeus hylkää tämän tohtorin rakkaudeksi häntä kohtaan ja on valmis tuomitsemaan Belindan teloitettavaksi, mutta sitten Stella lopulta pamauttaa, että hänen miehensä Locky oli tunnustanut hänelle totuuden raiskauksesta sinä päivänä, kun hänet tapettiin. Belinda vapautetaan, ja hän, Johnny ja tohtori Richardson lähtevät yhdessä.</w:t>
      </w:r>
    </w:p>
    <w:p>
      <w:r>
        <w:rPr>
          <w:b/>
        </w:rPr>
        <w:t xml:space="preserve">Esimerkki 1.4921</w:t>
      </w:r>
    </w:p>
    <w:p>
      <w:r>
        <w:t xml:space="preserve">Fakta1: Fakta2: koko mökki on koristeltu joulukuusilla ja muilla koristeilla, Fakta3: Stubbs vapautuu käyttäessään kylpyhuonetta ja aloittaa tulitaistelun sheriffien kanssa, Fakta4: Teri Halloran Koska kuolema tekee tavalla lentäjät, Fakta5: Teri ammuttiin alas seurauksena ensimmäisen yrityksen aiheuttama Weaver</w:t>
      </w:r>
    </w:p>
    <w:p>
      <w:r>
        <w:rPr>
          <w:b/>
        </w:rPr>
        <w:t xml:space="preserve">Tulos</w:t>
      </w:r>
    </w:p>
    <w:p>
      <w:r>
        <w:t xml:space="preserve">Kun Ryan Weaver Ray Liotta pidätetään New Yorkissa murhasta, jota hän ei omien sanojensa mukaan tehnyt, hänet on kuljetettava Los Angelesiin oikeudenkäyntiä varten. Neljä Yhdysvaltain liittovaltion sheriffiä saattaa hänet ja toisen vangin, Stubbs Brendan Gleesonin, Boeing 747200 -lentokoneeseen kaupallisella lennolla. Vaikka on jouluaatto, 747 on lähes tyhjä, ja koneessa on vain 11 ihmistä. Koko matkustamo on koristeltu joulukuusilla ja muilla koristeilla. Viisituntisen lennon aikana Stubbs karkaa vapaaksi käydessään vessassa ja aloittaa tulitaistelun sheriffien kanssa, ja jossain vaiheessa taistelua yhdestä sheriffin aseesta ammuttu harhaluoti lyö reiän koneen runkoon, mikä käynnistää välittömästi räjähdysmäisen paineenpurkauksen. Kaaoksen keskellä kapteenia ammutaan kuolettavasti, ja myös ensimmäinen upseeri kuolee, kun hänen päänsä iskeytyy ohjauspyörään, jolloin automaattiohjaus kytkeytyy pois päältä, ja harhaluoti puhkaisee reiän vessan ikkunaan. Weaver vapautuu ja yrittää pelastaa viimeisen jäljellä olevan seriffin, mutta epäonnistuu, kun molemmat Stubbs ampuu seriffin kuoliaaksi jouduttuaan itse ammutuksi. Weaver vaikuttaa kauhistuneen koettelemuksesta, mikä lisää matkustajien luottamusta häneen. Lentäjien kuoleman vuoksi lentoemäntä Teri Halloran Lauren Holly pääsee ohjaamoon ja saa tietää, että hän on ainoa jäljellä oleva, joka pystyy estämään 747:n putoamisen. Kaiken kukkuraksi kone on matkalla kohti kuutosluokan myrskyä. Weaversin käytös muuttuu yhä epäsäännöllisemmäksi, sillä hän on vainoharhainen siitä, että hänet tuomitaan laskeutumisen yhteydessä kuolemaan, ja hän kärsii ajoittain hermoromahduksista. Sitten hän lukitsee matkustajat miehistön matkustamoon ja kuristaa Maggie Catherine Hicksin, yhden lentoemännän, kuoliaaksi. Sitten hän soittaa LAX:n FBI:n valvontakeskukseen ja uhkaa törmätä 747:llä heidän laitokseensa, koska hän on nyt itsemurhatehtävässä ja on valmis tekemään mitä tahansa välttääkseen pidätyksen. Hänen motiivinsa olivat tulleet Terille selviksi sen jälkeen, kun hän oli puhunut 747:n radion välityksellä etsivän kanssa, joka pidätti hänet. Koska Halloran on ainoa toivo 747:n selviytymisestä, hänelle on annettava radiolla ohjeet laskeutumiseen. Kone selviää hädin tuskin myrskyn aiheuttamasta äärimmäisestä turbulenssista, ja Halloranin ensimmäinen yritys epäonnistuu, kun 747 ohittaa toimistorakennuksen katon, japanilaisen ravintolan ja parkkipaikan Weaverin muutettua ilmailutekniikan piirien toimintaa. Tämän jälkeen hänen on käännettävä kone ympäri ja poistuttava Los Angelesin ilmatilasta. LAX:n lentokentän päällikkö lähettää Yhdysvaltain laivaston F14 Tomcat -hävittäjän ampumaan 747:n alas. Halloran rukoilee LAX:ää, ettei häntä ammuttaisi alas Weaverin aiheuttaman epäonnistuneen ensimmäisen yrityksen vuoksi, ja vaatii, että hän voi laskeutua koneeseen. Tässä vaiheessa Weaver, täysin humalassa ja hullu, murtautuu ohjaamoon kirveen kanssa ja yrittää murhata hänet, mutta F14 Tomcat ampuu kuorma-auton alas ja 747 on järkyttynyt antaa mahdollisuuden Teri Halloran hyökätä, tarttuu yhteen marsalkan aseista, ja Weaver hyökkäsi, kun hän löysi luodin ladata aseen. Kun hänellä on mies aseella uhaten, Weaver sanoo, ettei aio tappaa häntä, koska hän ei usko kuolemanrangaistukseen, mutta sitten hän sanoo muuttaneensa mielensä. Sitten hän painaa liipaisinta toivoen, että ase laukeaisi, ja lopulta se laukeaa ampuen Weaveria päähän ja tappaen hänet. Hän palaa lentäjän istuimelle ja laskeutuu turvallisesti 747:ään. Huolimatta Weaverin kehuskelusta, että hän tappoi heidät kaikki, muu miehistö ja matkustajat löydetään elossa.</w:t>
      </w:r>
    </w:p>
    <w:p>
      <w:r>
        <w:rPr>
          <w:b/>
        </w:rPr>
        <w:t xml:space="preserve">Esimerkki 1.4922</w:t>
      </w:r>
    </w:p>
    <w:p>
      <w:r>
        <w:t xml:space="preserve">Fakta1: kilpailu osoittautuu Miyagin paroni von Rudloffin asettamaksi ansaksi, Fakta2: tyttöystävä ja kollega karateka katsotaan sopimattomaksi jatkamaan Rudloffin joukkueessa, Fakta3: Rudloff lähettää Chicon matkustamaan ympäri maailmaa rekrytoimaan parhaita taistelijoita joukkueeseen, Fakta4: Steve päättää palata, mutta Miyagin joukkueen jäsenenä, Fakta5: suunnitelma pariskunnan pakenemiseksi laaditaan</w:t>
      </w:r>
    </w:p>
    <w:p>
      <w:r>
        <w:rPr>
          <w:b/>
        </w:rPr>
        <w:t xml:space="preserve">Tulos</w:t>
      </w:r>
    </w:p>
    <w:p>
      <w:r>
        <w:t xml:space="preserve">Kuuluisa kamppailulajitaiteilija Steve Chase James Ryan matkustaa aavikolle olympialaistyyppiseen kilpailuun. Kilpailu osoittautuu ansaksi, jonka on asettanut paroni von Rudloff Norman Coombes, entinen natsikenraali, joka on yhä katkera siitä, että hänen taistelulajijoukkueensa hävisi kesäolympialaisissa 1936 japanilaiselle taistelulajitaiteilijalle Miyagi Raymond HoTongille. Steve haluaa paeta, kun hänen tyttöystävänsä ja karatekatoverinsa Olga Charlotte Michelle katsotaan sopimattomaksi jatkamaan von Rudloffin joukkueessa. Kun Steve ja Olga onnistuvat pakenemaan, von Rudloff lähettää sympaattisen kääpiökätyrinsä Chico Danie DuPlessisin matkustamaan ympäri maailmaa värväämään parhaat ottelijat joukkueeseensa. Yrittäessään saada Steven takaisin tiimiinsä von Rudloff lähettää yhden huipputaistelijoistaan, Ruell Ed Kannemeyerin, sieppaamaan Olgan. Steve päättää palata, mutta Miyagin joukkueen jäsenenä. Kun turnaus alkaa, Steve joutuu jatkuviin ristiriitoihin von Rudloffin kanssa. Kun von Rudloff pakottaa Steven kohtaamaan Olgan, pariskunnalle laaditaan suunnitelma pakenemiseksi. Steve ja Olga joutuvat kuitenkin kidnapatuksi yhdessä lähes kaikkien karatetaistelijoiden kanssa lukuun ottamatta Luke Douglas Baggottia, von Rudloffin joukkueeseen kuuluvaa hirviötaistelijaa. Von Rudloff saa myös tietää, että hänen kätyri Chico oli vastuussa Steven ja Olgan auttamisesta. Kun ottelijat pääsevät pakenemaan von Rudloffin linnasta, Steve ottaa yhteen Luken kanssa keskellä aavikkoa, ja voitettuaan hänet von Rudloff löytää maasta aseen, ja koska hän tietää, ettei voi koskaan hyväksyä tappiota, hän riistää itseltään hengen.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docId:3E2FBCFF6E65139248324B1725EAF839</keywords>
  <dc:description>generated by python-docx</dc:description>
  <lastModifiedBy/>
  <revision>1</revision>
  <dcterms:created xsi:type="dcterms:W3CDTF">2013-12-23T23:15:00.0000000Z</dcterms:created>
  <dcterms:modified xsi:type="dcterms:W3CDTF">2013-12-23T23:15:00.0000000Z</dcterms:modified>
  <category/>
</coreProperties>
</file>