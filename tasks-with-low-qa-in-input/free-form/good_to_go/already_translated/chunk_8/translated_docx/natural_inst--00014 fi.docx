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6.3348</w:t>
      </w:r>
    </w:p>
    <w:p>
      <w:r>
        <w:t xml:space="preserve">Lause1: Brian maistoi porsaankyljyksiä käytyään läpi kaikki vaiheet. Lause2: Hän noudatti ohjeita ja valmisti ainekset huolellisesti. Lause3: Brain oli iloinen siitä, että ne maistuivat niin hyviltä. Lause4: Hän valitsi reseptin, jossa possunkyljykset piti grillata. Lause5: Brian etsi internetistä reseptin porsaankyljyksiä varten.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6.3349</w:t>
      </w:r>
    </w:p>
    <w:p>
      <w:r>
        <w:t xml:space="preserve">Lause1: Brain oli iloinen siitä, että ne maistuivat niin hyvältä. Lause2: Brian etsi internetistä reseptin porsaankyljyksiä varten. Lause3: Brian maistoi porsaankyljyksiä käytyään läpi kaikki vaiheet. Lause4: Hän valitsi reseptin, jossa possunkyljykset piti grillata. Lause5: Hän noudatti ohjeita ja valmisti ainekset huolellisesti.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6.3350</w:t>
      </w:r>
    </w:p>
    <w:p>
      <w:r>
        <w:t xml:space="preserve">Lause1: Brain oli iloinen siitä, että ne maistuivat niin hyvältä. Lause2: Brian etsi internetistä reseptin porsaankyljyksiä varten. Lause3: Hän valitsi reseptin, jonka mukaan porsaankyljykset piti grillata. Lause4: Hän noudatti ohjeita ja valmisteli ainekset huolellisesti. Lause5: Kun kaikki vaiheet oli käyty läpi, Brian maistoi porsaankyljyksiä.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6.3351</w:t>
      </w:r>
    </w:p>
    <w:p>
      <w:r>
        <w:t xml:space="preserve">Lause1: Hänen vaatteensa olivat läpimärät juostuaan kentällä ylös ja alas. Lause2: Hän unohti ottaa mukaan varavaatteet vaihtoa varten. Lause3: James oli kuntosalilla pelaamassa koripalloa. Lause4: James ajoi kotiin saadakseen vaihtaa kuivat vaatteet. Lause5: Jamesin oli pakko juosta autolleen välttääkseen kylmää säätä.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6.3352</w:t>
      </w:r>
    </w:p>
    <w:p>
      <w:r>
        <w:t xml:space="preserve">Lause1: James oli kuntosalilla pelaamassa koripalloa. Lause2: Hänen vaatteensa olivat läpimärät juostuaan ylös ja alas kentällä. Lause3: James ajoi kotiin saadakseen vaihtaa kuivat vaatteet. Lause4: Hän unohti ottaa mukaan varavaatteet, joihin vaihtaa vaatteet. Lause5: Jamesin oli pakko juosta autolleen välttääkseen kylmää säätä.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6.3353</w:t>
      </w:r>
    </w:p>
    <w:p>
      <w:r>
        <w:t xml:space="preserve">Lause1: Jamesin oli pakko juosta autolleen välttääkseen kylmää säätä. Lause2: James ajoi kotiin päästäkseen vaihtamaan kuivat vaatteet. Lause3: James oli kuntosalilla pelaamassa koripalloa. Lause4: Hän unohti ottaa mukaan varavaatteita, joihin hän voisi vaihtaa vaatteet. Lause5: Hänen vaatteensa olivat läpimärät juostuaan kentällä ylös ja alas.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6.3354</w:t>
      </w:r>
    </w:p>
    <w:p>
      <w:r>
        <w:t xml:space="preserve">Lause1: Ginan hymy muuttui nauruksi, mutta rehtori ei huomannut sitä. Lause2: Gina ei halunnut rehtorin tietävän, että hän oli helpottunut. Lause3: Gina sai jälki-istuntoa lounaasta. Lause4: Hän odotti pahempaa. Lause5: Hän taisteli hymyä vastaan, joka yritti hiipiä hänen kasvoilleen.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6.3355</w:t>
      </w:r>
    </w:p>
    <w:p>
      <w:r>
        <w:t xml:space="preserve">Lause1: Hän ei halunnut rehtorin tietävän, että hän oli helpottunut. Lause2: Hän odotti pahempaa. Lause3: Hän torjui hymyn, joka yritti hiipiä hänen kasvoilleen. Lause4: Gina sai jälki-istuntoa lounaalla. Lause5: Ginan hymy purkautui nauruksi, mutta rehtori ei huomannut sitä.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6.3356</w:t>
      </w:r>
    </w:p>
    <w:p>
      <w:r>
        <w:t xml:space="preserve">Lause1: Gina sai lounastaukoarestia. Lause2: Hän odotti pahempaa. Lause3: Hän ei halunnut rehtorin tietävän, että hän oli helpottunut. Lause4: Ginan hymy puhkesi nauruksi, mutta rehtori ei huomannut sitä. Lause5: Hän taisteli hymyä vastaan, joka yritti hiipiä hänen kasvoilleen.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6.3357</w:t>
      </w:r>
    </w:p>
    <w:p>
      <w:r>
        <w:t xml:space="preserve">Lause1: Cole unohti lopulta tapauksen. Lause2: Cole sai joululahjaksi kivihiiltä. Lause3: Cole oli nuori ja otti asian hyvin vakavasti. Lause4: Cole käyttäytyi hyvin kuukausia sen jälkeen. Lause5: Cole ei enää koskaan saanut hiiltä.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6.3358</w:t>
      </w:r>
    </w:p>
    <w:p>
      <w:r>
        <w:t xml:space="preserve">Lause1: Cole sai joululahjaksi kivihiiltä. Lause2: Cole käyttäytyi hyvin kuukausia sen jälkeen. Lause3: Lopulta Cole unohti tapauksen. Lause4: Cole oli nuori ja otti asian hyvin vakavasti. Lause5: Cole ei enää koskaan saanut hiiltä.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6.3359</w:t>
      </w:r>
    </w:p>
    <w:p>
      <w:r>
        <w:t xml:space="preserve">Lause1: Cole unohti lopulta tapauksen. Lause2: Cole sai joululahjaksi kivihiiltä. Lause3: Cole käyttäytyi hyvin kuukausia sen jälkeen. Lause4: Cole oli nuori ja otti asian hyvin vakavasti. Lause5: Cole ei enää koskaan saanut hiiltä.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6.3360</w:t>
      </w:r>
    </w:p>
    <w:p>
      <w:r>
        <w:t xml:space="preserve">Lause1: Mike lähti matkalle Havaijille. Lause2: Mike oli väsynyt työhön ja tarvitsi lomaa. Lause3: Sitten hän päätti pyörittää maapalloa ja mennä sinne, minne hänen sormensa laskeutui. Lause4: Miken sormi laskeutui Havaijille. Lause5: Valitettavasti Mikellä ei ollut aavistustakaan, minne hänen pitäisi mennä.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6.3361</w:t>
      </w:r>
    </w:p>
    <w:p>
      <w:r>
        <w:t xml:space="preserve">Lause1: Mike oli väsynyt työhön ja tarvitsi lomaa. Lause2: Mike lähti matkalle Havaijille. Lause3: Miken sormi laskeutui Havaijille. Lause4: Sitten hän päätti pyörittää maapalloa ja mennä sinne, minne hänen sormensa laskeutui. Lause5: Valitettavasti Mikellä ei ollut aavistustakaan, minne hänen pitäisi mennä.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6.3362</w:t>
      </w:r>
    </w:p>
    <w:p>
      <w:r>
        <w:t xml:space="preserve">Lause1: Mike lähti matkalle Havaijille. Lause2: Mike oli väsynyt työhön ja tarvitsi lomaa. Lause3: Valitettavasti Mikellä ei ollut aavistustakaan, minne hänen pitäisi mennä. Lause4: Sitten hän päätti pyörittää maapalloa ja mennä sinne, minne hänen sormensa laskeutui. Lause5: Miken sormi laskeutui Havaijille.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6.3363</w:t>
      </w:r>
    </w:p>
    <w:p>
      <w:r>
        <w:t xml:space="preserve">Lause1: Hän laittoi pussin mikroaaltouuniin ja painoi popcornin painiketta. Lause2: Popcorn oli palanut, koska hän jätti sen liian pitkäksi aikaa. Lause3: Minuuttia myöhemmin hän haistoi jotain kamalaa. Lause4: Tiffany osti pussillisen mikroaaltopopcornia. Lause5: Hän ei lukenut käyttöohjeita.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6.3364</w:t>
      </w:r>
    </w:p>
    <w:p>
      <w:r>
        <w:t xml:space="preserve">Lause1: Minuuttia myöhemmin hän haistoi jotain kamalaa. Lause2: Hän laittoi pussin mikroaaltouuniin ja painoi popcornin painiketta. Lause3: Popcorn oli palanut, koska hän oli jättänyt sen liian pitkäksi aikaa. Lause4: Tiffany osti pussillisen mikroaaltopopcornia. Lause5: Hän ei lukenut käyttöohjeita.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6.3365</w:t>
      </w:r>
    </w:p>
    <w:p>
      <w:r>
        <w:t xml:space="preserve">Lause1: Hän ei lukenut ohjeita. Lause2: Minuuttia myöhemmin hän haistoi jotain kamalaa. Lause3: Hän laittoi pussin mikroaaltouuniin ja painoi popcornin painiketta. Lause4: Tiffany osti pussillisen mikroaaltopopcornia. Lause5: Popcorn oli palanut, koska hän oli jättänyt sen liian pitkäksi aikaa.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6.3366</w:t>
      </w:r>
    </w:p>
    <w:p>
      <w:r>
        <w:t xml:space="preserve">Lause1: Se oli ensimmäinen parinvaihtokokemuksemme sinä yönä. Lause2: Vaimoni syntymäpäivänä menimme hiihtämään. Lause3: Me neljä kävimme sinä iltana drinkillä mökillä. Lause4: Hissijonossa aloimme jutella toisen pariskunnan kanssa. Lause5: Saimme selville, että he juhlivat vaimon syntymäpäivää.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6.3367</w:t>
      </w:r>
    </w:p>
    <w:p>
      <w:r>
        <w:t xml:space="preserve">Lause1: Me neljä nautimme illalla drinkkejä majatalossa. Lause2: Meillä oli ensimmäinen swingers-kokemuksemme sinä yönä. Lause3: Hissijonossa aloimme jutella toisen pariskunnan kanssa. Lause4: Kävimme laskettelemassa vaimoni syntymäpäivänä. Lause5: Saimme tietää, että he juhlivat vaimon syntymäpäivää.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6.3368</w:t>
      </w:r>
    </w:p>
    <w:p>
      <w:r>
        <w:t xml:space="preserve">Lause1: Me neljä nautimme illalla drinkkejä majatalossa. Lause2: Vaimoni syntymäpäivänä menimme lumihiihtämään. Lause3: Meillä oli ensimmäinen swingers-kokemuksemme sinä yönä. Lause4: Hissijonossa aloimme jutella toisen pariskunnan kanssa. Lause5: Saimme selville, että he juhlivat vaimon syntymäpäivää.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6.3369</w:t>
      </w:r>
    </w:p>
    <w:p>
      <w:r>
        <w:t xml:space="preserve">Lause1: Hän tarjosi miehelle viisi dollaria päivässä, jotta tämä voisi viettää aikaa kissojen kanssa. Lause2: Hän tajusi, että naapuripoika tuli joka päivä kotiin koulusta kello 15.00. Lause3: Hän harkitsi kissoista eroon hankkiutumista, mutta tiesi kaipaavansa niitä liikaa. Lause4: Nan tunsi syyllisyyttä siitä, että hänen lemmikkinsä olivat yksin koko päivän, kun hän oli töissä. Lause5: Poika vahti hänen kissojaan hänen puolestaan.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6.3370</w:t>
      </w:r>
    </w:p>
    <w:p>
      <w:r>
        <w:t xml:space="preserve">Lause1: Hän tarjosi miehelle viisi dollaria päivässä, jotta tämä voisi viettää aikaa kissojen kanssa. Lause2: Nan tunsi syyllisyyttä siitä, että hänen lemmikkinsä olivat yksin koko päivän, kun hän työskenteli. Lause3: Poika vahti hänen kissojaan hänen puolestaan. Lause4: Hän harkitsi kissoista eroon hankkiutumista, mutta tiesi kaipaavansa niitä liikaa. Lause5: Hän tajusi, että naapurin poika tuli joka päivä kotiin koulusta kello 15.00.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6.3371</w:t>
      </w:r>
    </w:p>
    <w:p>
      <w:r>
        <w:t xml:space="preserve">Lause1: Hän harkitsi niistä eroon pääsemistä, mutta tiesi kaipaavansa niitä liikaa. Lause2: Nan tunsi syyllisyyttä siitä, että hänen lemmikkinsä olivat yksin koko päivän, kun hän työskenteli. Lause3: Hän tarjosi Nanille viisi dollaria päivässä, jotta hän voisi viettää aikaa kissojen kanssa. Lause4: Poika vahti hänen kissojaan hänen puolestaan. Lause5: Hän tajusi, että naapurin poika tuli joka päivä kotiin koulusta kello 15.00.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6.3372</w:t>
      </w:r>
    </w:p>
    <w:p>
      <w:r>
        <w:t xml:space="preserve">Lause1: He kävivät talossamme ja kielsivät kaiken. Lause2: Eräänä perjantai-iltana me kaikki autoimme ja saimme valtavan pizzan. Lause3: Soitimme pizzeriaan valittaaksemme. Lause4: Tilasimme toisesta kaupasta. Lause5: Veljeni puraisi viipaleeseen, jonka päällä oli purkkaa.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6.3373</w:t>
      </w:r>
    </w:p>
    <w:p>
      <w:r>
        <w:t xml:space="preserve">Lause1: Tilasimme toisesta kaupasta. Lause2: Eräänä perjantai-iltana me kaikki osallistuimme ja saimme valtavan pizzan. Lause3: He tulivat kotiimme ja kielsivät kaiken. Lause4: Soitimme pizzeriaan valittaaksemme. Lause5: Veljeni puraisi viipaleeseen, jonka päällä oli purkkaa.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6.3374</w:t>
      </w:r>
    </w:p>
    <w:p>
      <w:r>
        <w:t xml:space="preserve">Lause1: He kävivät talossamme ja kielsivät kaiken. Lause2: Veljeni puraisi viipaleeseen, jonka päällä oli purukumin pala. Lause3: Eräänä perjantai-iltana me kaikki osallistuimme ja saimme valtavan pizzan. Lause4: Tilasimme toisesta kaupasta. Lause5: Soitimme inhoissamme pizzeriaan valittaaksemme.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6.3375</w:t>
      </w:r>
    </w:p>
    <w:p>
      <w:r>
        <w:t xml:space="preserve">Lause1: Bob piti valitsemastaan uudesta väristä. Lause2: Bob oli juuri ostanut unelmiensa auton. Lause3: Hän odotti viikon ja haki sen sitten liikkeestä. Lause4: Hän vei sen maalaamoon, jotta se maalattiin uudelleen. Lause5: Ainoa asia, josta hän ei pitänyt siinä, oli väri.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6.3376</w:t>
      </w:r>
    </w:p>
    <w:p>
      <w:r>
        <w:t xml:space="preserve">Lause1: Bob oli hiljattain ostanut unelmiensa auton. Lause2: Hän vei sen maalausliikkeeseen, jotta se maalattaisiin uudelleen. Lause3: Ainoa asia, josta hän ei pitänyt, oli sen väri. Lause4: Hän odotti viikon ja haki sen sitten korjaamolta. Lause5: Bob piti valitsemastaan uudesta väristä.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6.3377</w:t>
      </w:r>
    </w:p>
    <w:p>
      <w:r>
        <w:t xml:space="preserve">Lause1: Hän vei sen maalausliikkeeseen, jotta se maalattaisiin uudelleen. Lause2: Hän odotti viikon ja haki sen sitten korjaamolta. Lause3: Bob oli juuri ostanut unelmiensa auton. Lause4: Bob piti valitsemastaan uudesta väristä. Lause5: Ainoa asia, josta hän ei pitänyt, oli väri.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6.3378</w:t>
      </w:r>
    </w:p>
    <w:p>
      <w:r>
        <w:t xml:space="preserve">Lause1: Hänellä ei ollut yhtään päivää, jolloin hän ei olisi työskennellyt myöhään. Lause2: Hän puhuu usein pitkistä työpäivistä. Lause3: Se oli kovaa työtä. Lause4: Tätini on sairaanhoitaja. Lause5: Viime viikko oli erityisen huono.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6.3379</w:t>
      </w:r>
    </w:p>
    <w:p>
      <w:r>
        <w:t xml:space="preserve">Lause1: Viime viikko oli erityisen huono. Lause2: Hän puhuu usein pitkistä työtunneista. Lause3: Täti on sairaanhoitaja. Lause4: Hänellä ei ollut yhtään päivää, jolloin hän ei olisi tehnyt ylitöitä. Lause5: Se oli kovaa työtä.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6.3380</w:t>
      </w:r>
    </w:p>
    <w:p>
      <w:r>
        <w:t xml:space="preserve">Lause1: Hänellä ei ollut yhtään päivää, jolloin hän ei olisi työskennellyt myöhään. Lause2: Viime viikko oli erityisen huono. Lause3: Hän puhuu usein pitkistä työpäivistä. Lause4: Se oli kovaa työtä. Lause5: Tätini on sairaanhoitaja.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6.3381</w:t>
      </w:r>
    </w:p>
    <w:p>
      <w:r>
        <w:t xml:space="preserve">Lause1: Hän oli pettynyt. Lause2: Hän rakensi sen ja pystytti sen itse ulkona. Lause3: Fred osti juuri uudet terassikalusteet taloonsa. Lause4: Fred: Sinä yönä oli paha sadekuuro. Lause5: Seuraavana päivänä Fred huomasi, että sade oli pilannut hänen uudet huonekalunsa.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6.3382</w:t>
      </w:r>
    </w:p>
    <w:p>
      <w:r>
        <w:t xml:space="preserve">Lause1: Fred osti juuri uudet terassikalusteet kotiinsa. Lause2: Hän oli pettynyt. Lause3: Seuraavana päivänä Fred huomasi, että sade oli pilannut hänen uudet huonekalunsa. Lause4: Sinä yönä oli paha sadekuuro. Lause5: Hän rakensi sen ja pystytti sen itse ulkona.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6.3383</w:t>
      </w:r>
    </w:p>
    <w:p>
      <w:r>
        <w:t xml:space="preserve">Lause1: Fred huomasi seuraavana päivänä, että sade oli pilannut hänen uudet huonekalunsa. Lause2: Tuona yönä oli paha sadekuuro. Lause3: Fred osti juuri uudet terassikalusteet kotiinsa. Lause4: Hän rakensi ne ja pystytti ne kaikki ulos itse. Lause5: Hän oli pettynyt.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6.3384</w:t>
      </w:r>
    </w:p>
    <w:p>
      <w:r>
        <w:t xml:space="preserve">Lause1: Jordy juoksi ulos iloisena. Lause2: Jordy alkoi rakentaa lumiukkoa iloisesti kiljahdellen. Lause3: Jordy katseli luomustaan mietteliäästi, kun hän oli valmis. Lause4: Hän katsoi taivaalle ja näki lukemattomia lumihiutaleita. Lause5: Hän oli ylpeä itsestään.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6.3385</w:t>
      </w:r>
    </w:p>
    <w:p>
      <w:r>
        <w:t xml:space="preserve">Lause1: Hän katsoi taivaalle ja näki lukemattomia lumihiutaleita. Lause2: Jordy juoksi ulos iloisena. Lause3: Jordy katseli mietiskelevästi luomustaan, kun hän oli valmis. Lause4: Hän oli ylpeä itsestään. Lause5: Riemuiten hän alkoi rakentaa lumiukkoa.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6.3386</w:t>
      </w:r>
    </w:p>
    <w:p>
      <w:r>
        <w:t xml:space="preserve">Lause1: Jordy juoksi ulos iloisena. Lause2: Jordy katseli luomustaan mietteliäänä, kun hän oli valmis. Lause3: Hän katsoi taivaalle ja näki lukemattomia lumihiutaleita. Lause4: Hän alkoi iloisesti kiljahdellen rakentaa lumiukkoa. Lause5: Hän oli ylpeä itsestään.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6.3387</w:t>
      </w:r>
    </w:p>
    <w:p>
      <w:r>
        <w:t xml:space="preserve">Lause1: Hänellä oli vaikeuksia oppia kaikkea materiaalia. Lause2: Pian hän pääsi vauhtiin ja tunsi itsensä paljon varmemmaksi. Lause3: John päätti tehdä asialle jotain. Lause4: Hän tapasi professorit ja sai lisäopetusta. Lause5: John oli oikeustieteen opiskelija.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6.3388</w:t>
      </w:r>
    </w:p>
    <w:p>
      <w:r>
        <w:t xml:space="preserve">Lause1: Pian hän oli vauhdissa ja tunsi itsensä paljon varmemmaksi. Lause2: John päätti tehdä asialle jotain. Lause3: John oli oikeustieteen opiskelija. Lause4: Hän tapasi professoreita ja sai lisäopetusta. Lause5: Hänen oli vaikea oppia kaikkea materiaalia.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6.3389</w:t>
      </w:r>
    </w:p>
    <w:p>
      <w:r>
        <w:t xml:space="preserve">Lause1: Pian hän oli vauhdissa ja tunsi itsensä paljon varmemmaksi. Lause2: John päätti tehdä asialle jotain. Lause3: Hänen oli vaikea oppia kaikkea materiaalia. Lause4: John oli oikeustieteen opiskelija. Lause5: Hän tapasi professorit ja sai lisäopetusta.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6.3390</w:t>
      </w:r>
    </w:p>
    <w:p>
      <w:r>
        <w:t xml:space="preserve">Lause1: Hän meni pakettiautoonsa ja etsi sen tietokannastaan. Lause2: Hänellä oli yksi paketti, jonka osoite oli salaperäinen. Lause3: Harold oli postinkantaja, joka teki työtään. Lause4: Harold huomasi, että osoite oli oikea, mutta kaupunki ei. Lause5: Harold etsi ympäri kaupunkia, mutta ei löytänyt taloa.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6.3391</w:t>
      </w:r>
    </w:p>
    <w:p>
      <w:r>
        <w:t xml:space="preserve">Lause1: Harold oli postinkantaja, joka teki työtään. Lause2: Hänellä oli yksi paketti, jonka osoite oli salaperäinen. Lause3: Harold etsi ympäri kaupunkia, mutta ei löytänyt taloa. Lause4: Hän meni pakettiautoonsa ja etsi sen tietokannastaan. Lause5: Harold huomasi, että osoite oli oikea, mutta kaupunki ei.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6.3392</w:t>
      </w:r>
    </w:p>
    <w:p>
      <w:r>
        <w:t xml:space="preserve">Lause1: Harold oli postinkantaja, joka teki työtään. Lause2: Harold etsi ympäri kaupunkia, mutta ei löytänyt taloa. Lause3: Hänellä oli yksi paketti, jonka osoite oli salaperäinen. Lause4: Harold huomasi, että osoite oli oikea, mutta kaupunki ei. Lause5: Hän meni pakettiautolleen ja etsi sen tietokannastaan.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6.3393</w:t>
      </w:r>
    </w:p>
    <w:p>
      <w:r>
        <w:t xml:space="preserve">Lause1: Amy halusi mennä manikyyriin. Lause2: Amy rakasti kirkkaita värejä. Lause3: Hän meni kynsisalongiin työpaikkansa lähellä. Lause4: Nainen lopetti ja kysyi, haluaisiko Amy myös kynsilakkaa. Lause5: Amy valitsi kirkkaan punaisen kynsilakan värin.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6.3394</w:t>
      </w:r>
    </w:p>
    <w:p>
      <w:r>
        <w:t xml:space="preserve">Lause1: Nainen lopetti ja kysyi, haluaisiko hän myös kynsilakkaa. Lause2: Amy valitsi kirkkaan punaisen kynsilakan värin. Lause3: Hän meni työpaikkansa lähellä olevaan kynsisalonkiin. Lause4: Amy halusi saada manikyyrin. Lause5: Amy rakasti kirkkaita värejä.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6.3395</w:t>
      </w:r>
    </w:p>
    <w:p>
      <w:r>
        <w:t xml:space="preserve">Lause1: Hän meni kynsisalonkiin työpaikkansa lähellä. Lause2: Amy rakasti kirkkaita värejä. Lause3: Amy valitsi kirkkaan punaisen kynsilakan värin. Lause4: Nainen lopetti ja kysyi, haluaisiko Amy myös kynsilakkaa. Lause5: Amy halusi saada manikyyrin.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6.3396</w:t>
      </w:r>
    </w:p>
    <w:p>
      <w:r>
        <w:t xml:space="preserve">Lause1: David meni viikonlopuksi Johnin järvimökille. Lause2: David oli ensimmäistä kertaa veneessä, joten häntä jännitti. Lause3: Vene kulki nopeasti, ja Davidilla alkoi olla hauskaa! Lause4: David päätti, että hän sittenkin nauttii veneistä. Lause5: Johnin perheellä on vene, joten he lähtivät ajelulle.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6.3397</w:t>
      </w:r>
    </w:p>
    <w:p>
      <w:r>
        <w:t xml:space="preserve">Lause1: David päätti, että hän sittenkin nauttii veneistä. Lause2: David meni viikonlopuksi Johnin järvimökille. Lause3: David oli ensimmäistä kertaa veneessä, joten häntä jännitti. Lause4: Vene kulki nopeasti, ja Davidilla alkoi olla hauskaa! Lause5: Johnin perheellä on vene, joten he lähtivät ajelulle.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6.3398</w:t>
      </w:r>
    </w:p>
    <w:p>
      <w:r>
        <w:t xml:space="preserve">Lause1: David päätti, että hän sittenkin nauttii veneistä. Lause2: David meni viikonlopuksi Johnin järvimökille. Lause3: Johnin perheellä on vene, joten he lähtivät ajelulle. Lause4: David oli ensimmäistä kertaa veneessä, joten häntä jännitti. Lause5: Vene kulki kovaa vauhtia, ja Davidilla alkoi olla hauskaa!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6.3399</w:t>
      </w:r>
    </w:p>
    <w:p>
      <w:r>
        <w:t xml:space="preserve">Lause1: Jouduin odottamaan useita tunteja, että äiti haki minut. Lause2: Sanat: En saanut läksyjä tehtyä. Lause3: Sain joitakin tehtäviä tehtyä. Lause4: Matematiikan tunnin jälkeen päätin mennä kirjastoon. Lause5: Koska olin erittäin väsynyt, nukahdin kokonaan.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6.3400</w:t>
      </w:r>
    </w:p>
    <w:p>
      <w:r>
        <w:t xml:space="preserve">Lause1: Nukahdin täysin, koska olin erittäin väsynyt. Lause2: Vietin loppuun joitakin tehtäviä. Lause3: Matematiikan tunnin jälkeen päätin mennä kirjastoon. Lause4: Jouduin odottamaan useita tunteja, että äiti hakisi minut. Lause5: En saanut yhtään kotitehtävää tehtyä.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6.3401</w:t>
      </w:r>
    </w:p>
    <w:p>
      <w:r>
        <w:t xml:space="preserve">Lause1: Matematiikan tunnin jälkeen päätin mennä kirjastoon. Lause2: Minun piti odottaa useita tunteja, että äiti hakisi minut. Lause3: En saanut yhtään kotitehtävää tehtyä. Lause4: Koska olin erittäin väsynyt, nukahdin kokonaan. Lause5: Sain joitakin tehtäviä tehtyä.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6.3402</w:t>
      </w:r>
    </w:p>
    <w:p>
      <w:r>
        <w:t xml:space="preserve">Lause1: Amy päätti mennä ulos nauttimaan säästä. Lause2: Amy jäi ulos, kunnes aurinko laski. Lause3: Oli kaunis, lämmin syyspäivä. Lause4: Jo pelkkä ulkona oleminen alkoi kohottaa Amyn huonoa mieltä. Lause5: Hän istui kuistin keinussa ja katseli oravien juoksentelua.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6.3403</w:t>
      </w:r>
    </w:p>
    <w:p>
      <w:r>
        <w:t xml:space="preserve">Lause1: Amy päätti mennä ulos nauttimaan säästä. Lause2: Amy jäi ulos, kunnes aurinko laski. Lause3: Jo pelkkä ulkona oleminen alkoi kohottaa Amyn huonoa mieltä. Lause4: Amy istui kuistin keinussa ja katseli oravien juoksentelua. Lause5: Oli kaunis, lämmin syyspäivä.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6.3404</w:t>
      </w:r>
    </w:p>
    <w:p>
      <w:r>
        <w:t xml:space="preserve">Lause1: Oli kaunis, lämmin syyspäivä. Lause2: Hän jäi ulos, kunnes aurinko laski. Lause3: Hän istui kuistin keinussa ja katseli oravien juoksentelua. Lause4: Amy päätti mennä ulos nauttimaan säästä. Lause5: Ulkona oleminen alkoi kohottaa Amyn alakuloa.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6.3405</w:t>
      </w:r>
    </w:p>
    <w:p>
      <w:r>
        <w:t xml:space="preserve">Lause1: Sain auringonpolttaman. Lause2: Auringonsuojavoidetta ennen kuin lähdimme. Lause3: En lukenut ohjeita hyvin. Lause4: Lauantaina menimme rannalle. Lause5: En levittänyt aurinkovoidetta uudelleen koko päivän aikana.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6.3406</w:t>
      </w:r>
    </w:p>
    <w:p>
      <w:r>
        <w:t xml:space="preserve">Lause1: Sain auringonpolttaman. Lause2: Lauantaina menimme rannalle. Lause3: En levittänyt aurinkovoidetta uudelleen koko päivän aikana. Lause4: En lukenut ohjeita hyvin. Lause5: Käytin aurinkovoidetta ennen kuin lähdimme.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6.3407</w:t>
      </w:r>
    </w:p>
    <w:p>
      <w:r>
        <w:t xml:space="preserve">Lause1: Käytin aurinkovoidetta ennen lähtöä. Lause2: En lukenut ohjeita hyvin. Lause3: Lauantaina menimme rannalle. Lause4: En levittänyt aurinkovoidetta uudelleen koko päivän aikana. Lause5: Sain auringonpolttaman.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6.3408</w:t>
      </w:r>
    </w:p>
    <w:p>
      <w:r>
        <w:t xml:space="preserve">Lause1: Jane jongleerasi kolmen viikon kuluttua. Lause2: Jane oli luonnonlahjakkuus. Lause3: Jane halusi oppia jongleeraamaan. Lause4: Jane otti yhteyttä ammattilaisjonglööriin, joka opetti häntä. Lause5: Jane kävi ammattilaisjonglöörin kanssa kolmella tunnilla.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6.3409</w:t>
      </w:r>
    </w:p>
    <w:p>
      <w:r>
        <w:t xml:space="preserve">Lause1: Jane kävi kolmella tunnilla ammattilaisjonglöörin kanssa. Lause2: Jane konsultoi ammattilaisjonglööriä opettamaan häntä. Lause3: Kolmen viikon kuluttua Jane osasi jongleerata. Lause4: Jane halusi oppia jongleeraamaan. Lause5: Janella oli luonnonlahjakkuus.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6.3410</w:t>
      </w:r>
    </w:p>
    <w:p>
      <w:r>
        <w:t xml:space="preserve">Lause1: Jane kävi kolmella tunnilla ammattilaisjonglöörin kanssa. Lause2: Jane jongleerasi kolmen viikon kuluttua. Lause3: Jane halusi oppia jongleeraamaan. Lause4: Janella oli luonnonlahjakkuus. Lause5: Jane otti yhteyttä ammattilaisjonglööriin, joka opetti häntä.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6.3411</w:t>
      </w:r>
    </w:p>
    <w:p>
      <w:r>
        <w:t xml:space="preserve">Lause1: Tim päätti tilata ulos. Lause2: Tim pitää paljon pastasta. Lause3: Eräänä iltana hänellä ei ollut kastiketta nuudeleihin. Lause4: Hän teki sitä joka ilta päivälliseksi. Lause5: Hän ei aluksi tiennyt, mitä tehdä.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6.3412</w:t>
      </w:r>
    </w:p>
    <w:p>
      <w:r>
        <w:t xml:space="preserve">Lause1: Hänellä ei ollut eräänä iltana kastiketta nuudeleihin. Lause2: Tim pitää paljon pastasta. Lause3: Hän ei ensin tiennyt, mitä tehdä. Lause4: Tim päätti tilata ulos. Lause5: Hän teki sitä joka ilta päivälliseksi.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6.3413</w:t>
      </w:r>
    </w:p>
    <w:p>
      <w:r>
        <w:t xml:space="preserve">Lause1: Hän teki sitä joka ilta päivälliseksi. Lause2: Tim päätti tilata ulkona. Lause3: Eräänä iltana hänellä ei ollut kastiketta nuudeleihin. Lause4: Tim pitää paljon pastasta. Lause5: Hän ei aluksi tiennyt, mitä tehdä.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6.3414</w:t>
      </w:r>
    </w:p>
    <w:p>
      <w:r>
        <w:t xml:space="preserve">Lause1: Betty oli ujo. Lause2: Isoisä ei tiennyt, halusiko Betty suklaata vai mansikkaa. Lause3: Betty ei kertonut, minkälaista maitoa hän halusi. Lause4: Betty sanoi haluavansa maitoa. Lause5: Isoisä kysyi Bettylta, haluaisiko hän juotavaa.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6.3415</w:t>
      </w:r>
    </w:p>
    <w:p>
      <w:r>
        <w:t xml:space="preserve">Lause1: Betty sanoi haluavansa maitoa. Lause2: Isoisä ei tiennyt, halusiko Betty suklaata vai mansikkaa. Lause3: Isoisä kysyi Bettylta, haluaisiko hän juotavaa. Lause4: Betty oli ujo. Lause5: Betty ei kertonut, minkälaista maitoa hän halusi.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6.3416</w:t>
      </w:r>
    </w:p>
    <w:p>
      <w:r>
        <w:t xml:space="preserve">Lause1: Betty oli ujo. Lause2: Betty ei kertonut, millaista maitoa hän halusi. Lause3: Betty sanoi haluavansa maitoa. Lause4: Isoisä kysyi Bettylta, haluaisiko hän juotavaa. Lause5: Ukki ei tiennyt, halusiko Betty suklaata vai mansikkaa.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6.3417</w:t>
      </w:r>
    </w:p>
    <w:p>
      <w:r>
        <w:t xml:space="preserve">Lause1: Bella istui leirinuotion äärellä ystäviensä kanssa. Lause2: Jokainen heistä kertoi vuorollaan pelottavan tarinan. Lause3: Kun oli hänen vuoronsa, hän varmisti, että hän käytti parhaan näyttelijäntyönsä. Lause4: Bellan ystävät olivat hyvin peloissaan hänen tarinastaan. Lause5: Heillä kaikilla oli nuotiolla roikkuvia leivoksia lämmittelemässä.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6.3418</w:t>
      </w:r>
    </w:p>
    <w:p>
      <w:r>
        <w:t xml:space="preserve">Lause1: Bellan ystävät olivat hyvin peloissaan hänen tarinastaan. Lause2: Heillä kaikilla oli nuotiolla roikkuvia s'moreja, jotka lämpenivät. Lause3: Bella istui leirinuotion äärellä ystäviensä kanssa. Lause4: Kun oli hänen vuoronsa, hän piti huolen siitä, että hän laittoi parhaan näyttelemisensa peliin. Lause5: Jokainen heistä kertoi vuorollaan pelottavan tarinan.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6.3419</w:t>
      </w:r>
    </w:p>
    <w:p>
      <w:r>
        <w:t xml:space="preserve">Lause1: Bella istui leirinuotion äärellä ystäviensä kanssa. Lause2: Heillä kaikilla oli nuotion yllä roikkuvia s'moreja lämmittelemässä. Lause3: Kun oli hänen vuoronsa, hän piti huolen siitä, että hän laittoi parhaan näyttelijäntyönsä peliin. Lause4: Bellan ystävät olivat hyvin peloissaan hänen tarinastaan. Lause5: Jokainen heistä kertoi vuorollaan pelottavan tarinan.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6.3420</w:t>
      </w:r>
    </w:p>
    <w:p>
      <w:r>
        <w:t xml:space="preserve">Lause1: Häntä nolottaa suuresti tämä asia. Lause2: Jasper on onnellinen. Lause3: Jasper päättää ostaa erityisen hilseenestoshampoon. Lause4: Lopulta hän huomaa, että hilse on häviämässä. Lause5: Jasper huomaa, että hänen hiuksiinsa on alkanut muodostua hilse.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6.3421</w:t>
      </w:r>
    </w:p>
    <w:p>
      <w:r>
        <w:t xml:space="preserve">Lause1: Jasper on onnellinen. Lause2: Jasper päättää ostaa erityisen hilseenestoshampoon. Lause3: Häntä nolottaa tämä hyvin paljon. Lause4: Lopulta hän huomaa, että hilse on häviämässä. Lause5: Jasper huomaa, että hänen hiuksiinsa on alkanut muodostua hilsettä.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6.3422</w:t>
      </w:r>
    </w:p>
    <w:p>
      <w:r>
        <w:t xml:space="preserve">Lause1: Hän huomaa vihdoin, että hilse on häviämässä. Lause2: Häntä nolottaa tämä hyvin paljon. Lause3: Jasper huomaa, että hänen hiuksiinsa on alkanut muodostua hilse. Lause4: Jasper on onnellinen. Lause5: Jasper päättää ostaa erityisen hilsettä ehkäisevän shampoon.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6.3423</w:t>
      </w:r>
    </w:p>
    <w:p>
      <w:r>
        <w:t xml:space="preserve">Lause1: Jane tarvitsi uuden munuaisen. Lause2: Bob ei tuntenut Janea, mutta sillä ei ollut väliä. Lause3: Bob antoi Janelle munuaisensa. Lause4: Jane oli hyvin kiitollinen Bobin anteliaisuudesta. Lause5: Vain Bob oli sopiva.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6.3424</w:t>
      </w:r>
    </w:p>
    <w:p>
      <w:r>
        <w:t xml:space="preserve">Lause1: Vain Bob oli sopiva. Lause2: Bob antoi Janelle munuaisensa. Lause3: Jane oli hyvin kiitollinen Bobin anteliaisuudesta. Lause4: Bob ei tuntenut Janea, mutta se ei haitannut. Lause5: Jane tarvitsi uuden munuaisen.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6.3425</w:t>
      </w:r>
    </w:p>
    <w:p>
      <w:r>
        <w:t xml:space="preserve">Lause1: Vain Bob oli sopiva. Lause2: Bob ei tuntenut Janea, mutta sillä ei ollut väliä. Lause3: Jane oli hyvin kiitollinen Bobin anteliaisuudesta. Lause4: Bob antoi Janelle munuaisensa. Lause5: Jane tarvitsi uuden munuaisen.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6.3426</w:t>
      </w:r>
    </w:p>
    <w:p>
      <w:r>
        <w:t xml:space="preserve">Lause1: Hän meni neuvontapalveluun ja ilmoitti, että hänen matkatavaransa olivat kadonneet. Lause2: Mutta odottaessaan hän hermostui, koska hän ei nähnyt matkatavaroitaan. Lause3: Amy saapui kotiin lomaltaan. Lause4: Amy oli järkyttynyt. Lause5: Hän meni matkatavarahihnalle hakemaan matkatavaroitaan, kaikki matkamuistoja!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6.3427</w:t>
      </w:r>
    </w:p>
    <w:p>
      <w:r>
        <w:t xml:space="preserve">Lause1: Amy oli järkyttynyt. Lause2: Mutta odottaessaan Amy hermostui, koska hän ei nähnyt matkatavaroitaan. Lause3: Hän meni neuvontapalveluun ja ilmoitti, että hänen matkatavaransa olivat kadonneet. Lause4: Hän meni matkatavarahihnalle hakemaan matkatavaroitaan, kaikki matkamuistoja! Lause5: Amy saapui kotiin lomaltaan.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6.3428</w:t>
      </w:r>
    </w:p>
    <w:p>
      <w:r>
        <w:t xml:space="preserve">Lause1: Amy saapui kotiin lomaltaan. Lause2: Hän meni neuvontaan ja ilmoitti, että hänen matkatavaransa olivat kadonneet. Lause3: Amy oli järkyttynyt. Lause4: Hän meni matkatavarahihnalle hakemaan matkatavaroitaan, kaikki matkamuistoja! Lause5: Mutta odottaessaan hän hermostui, koska ei nähnyt matkatavaroitaan.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6.3429</w:t>
      </w:r>
    </w:p>
    <w:p>
      <w:r>
        <w:t xml:space="preserve">Lause1: Hän vähensi hitaasti tupakoinnin määrää. Lause2: Nyt Paige on savuton ja onnellinen. Lause3: Se oli vaikeaa, koska hän oli polttanut kymmenen vuotta. Lause4: Jonkin ajan kuluttua hän lopetti mielihalut. Lause5: Paige yritti lopettaa tupakanpolton.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6.3430</w:t>
      </w:r>
    </w:p>
    <w:p>
      <w:r>
        <w:t xml:space="preserve">Lause1: Hänellä ei enää ollut mielihaluja. Lause2: Se oli vaikeaa, koska hän oli polttanut kymmenen vuotta. Lause3: Paige yritti lopettaa tupakanpolton. Lause4: Hän vähensi hitaasti tupakointiaan. Lause5: Nyt Paige on savuton ja onnellinen.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6.3431</w:t>
      </w:r>
    </w:p>
    <w:p>
      <w:r>
        <w:t xml:space="preserve">Lause1: Paige on nyt savuton ja onnellinen. Lause2: Se oli vaikeaa, koska hän oli polttanut kymmenen vuotta. Lause3: Hän vähensi hitaasti tupakoinnin määrää. Lause4: Paige yritti lopettaa tupakanpolton. Lause5: Jonkin ajan kuluttua hän lopetti tupakanhimon.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6.3432</w:t>
      </w:r>
    </w:p>
    <w:p>
      <w:r>
        <w:t xml:space="preserve">Lause1: Hänen äitinsä oli samaa mieltä hänen kanssaan. Lause2: Hänen isänsä vaati, että he jatkavat matkaa sen sijaan, että he pysähtyisivät syömään. Lause3: Hän oli automatkalla ja hänellä oli vain makeita välipaloja. Lause4: Niinpä Gina kärsi vatsakivuista. Lause5: Gina oli nälkäinen.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6.3433</w:t>
      </w:r>
    </w:p>
    <w:p>
      <w:r>
        <w:t xml:space="preserve">Lause1: Hän oli matkalla ja söi vain makeita välipaloja. Lause2: Gina oli nälkäinen. Lause3: Hänen isänsä vaati, että he jatkavat ajamista sen sijaan, että he pysähtyisivät ruokapaikalle. Lause4: Hänen äitinsä oli samaa mieltä. Lause5: Niinpä Gina kärsi vatsakivuista.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6.3434</w:t>
      </w:r>
    </w:p>
    <w:p>
      <w:r>
        <w:t xml:space="preserve">Lause1: Gina oli nälkäinen. Lause2: Hänen äitinsä oli samaa mieltä Ginan kanssa. Lause3: Hän oli matkalla ja hänellä oli vain makeita välipaloja. Lause4: Hänen isänsä vaati, että he jatkoivat matkaa sen sijaan, että he pysähtyisivät ruokapaikalle. Lause5: Niinpä Gina kärsi vatsakivuista.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6.3435</w:t>
      </w:r>
    </w:p>
    <w:p>
      <w:r>
        <w:t xml:space="preserve">Lause1: Ray oli mielellään huomion keskipisteenä. Lause2: Kaikki hänen ystävänsä olivat kateellisia hänen uudesta vartalostaan. Lause3: Kun Ray ja hänen ystävänsä menivät rannalle, he huomasivat Rayn vartalon. Lause4: Niinpä Ray treenasi kasvattaakseen lihaksiaan. Lause5: Ray ja hänen ystävänsä suunnittelivat menevänsä rannalle.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6.3436</w:t>
      </w:r>
    </w:p>
    <w:p>
      <w:r>
        <w:t xml:space="preserve">Lause1: Ray oli mielellään huomion keskipisteenä. Lause2: Ray ja hänen ystävänsä suunnittelivat menevänsä rannalle. Lause3: Kun Ray ja hänen ystävänsä menivät rannalle, he huomasivat Rayn ruumiin. Lause4: Niinpä Ray treenasi kasvattaakseen lihaksiaan. Lause5: Kaikki hänen ystävänsä olivat kateellisia Rayn uudesta vartalosta.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6.3437</w:t>
      </w:r>
    </w:p>
    <w:p>
      <w:r>
        <w:t xml:space="preserve">Lause1: Kaikki hänen ystävänsä olivat kateellisia hänen uudesta vartalostaan. Lause2: Niinpä Ray treenasi kasvattaakseen lihaksiaan. Lause3: Ray oli iloinen ollessaan huomion keskipisteenä. Lause4: Kun Ray ja hänen ystävänsä menivät rannalle, he huomasivat Rayn vartalon. Lause5: Ray ja hänen ystävänsä suunnittelivat menevänsä rannalle.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6.3438</w:t>
      </w:r>
    </w:p>
    <w:p>
      <w:r>
        <w:t xml:space="preserve">Lause1: Cristin on turhautunut siitä, että hän ei päässyt näkemään heidän esitystään. Lause2: Hän sai tietää, että hänen suosikkibändinsä esiintyminen oli peruttu. Lause3: Yhden Kristinin suosikkibändin pitäisi esiintyä festivaaleilla. Lause4: Kristin päätti olla menemättä festivaaleille ensi vuonna. Lause5: Cristin meni musiikkifestivaaleille.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6.3439</w:t>
      </w:r>
    </w:p>
    <w:p>
      <w:r>
        <w:t xml:space="preserve">Lause1: Cristin päätti olla menemättä festivaaleille ensi vuonna. Lause2: Hän sai tietää, että hänen suosikkibändinsä esiintyminen oli peruttu. Lause3: Cristin on turhautunut siitä, että hän ei päässyt katsomaan bändin esitystä. Lause4: Cristin meni musiikkifestivaaleille. Lause5: Yhden Kristinin suosikkibändin piti esiintyä festivaaleilla.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6.3440</w:t>
      </w:r>
    </w:p>
    <w:p>
      <w:r>
        <w:t xml:space="preserve">Lause1: Kristinin suosikkibändin pitäisi esiintyä festivaaleilla. Lause2: Kristin on turhautunut, ettei päässyt katsomaan bändin esitystä. Lause3: Cristin päätti olla menemättä festivaaleille ensi vuonna. Lause4: Cristin meni musiikkifestivaaleille. Lause5: Hän sai tietää, että hänen suosikkibändinsä esiintyminen oli peruttu.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6.3441</w:t>
      </w:r>
    </w:p>
    <w:p>
      <w:r>
        <w:t xml:space="preserve">Lause1: Larry pahoitteli, ettei ollut nähnyt tätiään kuukausiin. Lause2: Hänen tätinsä oli hyvin iloinen nähdessään hänet. Lause3: Larry pakkasi laukkunsa ja ajoi Idahoon. Lause4: Larry alkoi tehdä säännöllisiä matkoja tätinsä luo. Lause5: Hän päätti tehdä pitkän matkan Idahoon nähdäkseen Larryn.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6.3442</w:t>
      </w:r>
    </w:p>
    <w:p>
      <w:r>
        <w:t xml:space="preserve">Lause1: Larry pakkasi laukkunsa ja ajoi Idahoon. Lause2: Hän päätti lähteä pitkälle matkalle Idahoon tapaamaan häntä. Lause3: Larry pahoitteli, ettei ollut nähnyt tätiään kuukausiin. Lause4: Hänen tätinsä oli hyvin iloinen nähdessään hänet. Lause5: Larry alkoi tehdä säännöllisiä matkoja tätinsä luokse.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6.3443</w:t>
      </w:r>
    </w:p>
    <w:p>
      <w:r>
        <w:t xml:space="preserve">Lause1: Larry pahoitteli, ettei ollut nähnyt tätiään kuukausiin. Lause2: Hän päätti tehdä pitkän matkan Idahoon nähdäkseen hänet. Lause3: Larry alkoi tehdä säännöllisiä matkoja tätinsä luokse. Lause4: Hänen tätinsä oli hyvin iloinen nähdessään hänet. Lause5: Larry pakkasi laukkunsa ja ajoi Idahoon.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6.3444</w:t>
      </w:r>
    </w:p>
    <w:p>
      <w:r>
        <w:t xml:space="preserve">Lause1: Amy valitsi juomakseen Pepsin. Lause2: Amy aikoi ostaa kahvia voittaakseen kahvihädän. Lause3: Mutta koulussa ei ollut lasten kahviautomaattia. Lause4: Amyn piti vain päättää, missä limsassa oli eniten kofeiinia. Lause5: Siellä oli kuitenkin limsa-automaatti.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6.3445</w:t>
      </w:r>
    </w:p>
    <w:p>
      <w:r>
        <w:t xml:space="preserve">Lause1: Amy valitsi juomakseen Pepsin. Lause2: Amy aikoi ostaa kahvia voittaakseen kahvihädän. Lause3: Mutta koulussa ei ollut lasten kahviautomaattia. Lause4: Siellä oli kuitenkin limsa-automaatti. Lause5: Amyn täytyi vain päättää, missä limsassa oli eniten kofeiinia.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6.3446</w:t>
      </w:r>
    </w:p>
    <w:p>
      <w:r>
        <w:t xml:space="preserve">Lause1: Sooda-automaatti. Lause2: Amy aikoi ostaa kahvia voittaakseen kahvihädän. Lause3: Koulussa ei kuitenkaan ollut lasten kahviautomaattia. Lause4: Amy valitsi juomakseen Pepsin. Lause5: Amyn piti vain päättää, missä limsassa oli eniten kofeiinia.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6.3447</w:t>
      </w:r>
    </w:p>
    <w:p>
      <w:r>
        <w:t xml:space="preserve">Lause1: Reba pelkäsi, että hänestä tulisi tappaja, kuten hänen isästään. Lause2: Hänestä tuli nunna ja hän lohdutti orpoja lapsia. Lause3: Hän joutui vankilaan murhasta. Lause4: Reba luuli tekevänsä oikein. Lause5: Reba vietti koko elämänsä tekemällä hyviä tekoja.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6.3448</w:t>
      </w:r>
    </w:p>
    <w:p>
      <w:r>
        <w:t xml:space="preserve">Lause1: Reba pelkäsi, että hänestä tulisi tappaja, kuten hänen isästään. Lause2: Reba vietti koko elämänsä tekemällä hyviä tekoja. Lause3: Hänestä tuli nunna ja hän lohdutti orpoja lapsia. Lause4: Hän joutui vankilaan murhasta. Lause5: Reba luuli tekevänsä oikein.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6.3449</w:t>
      </w:r>
    </w:p>
    <w:p>
      <w:r>
        <w:t xml:space="preserve">Lause1: Reba luuli tekevänsä oikein. Lause2: Reba vietti koko elämänsä tekemällä hyviä tekoja. Lause3: Hän joutui vankilaan murhasta. Lause4: Hänestä tuli nunna ja hän lohdutti orpoja lapsia. Lause5: Reba pelkäsi, että hänestä tulisi isänsä kaltainen tappaja.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6.3450</w:t>
      </w:r>
    </w:p>
    <w:p>
      <w:r>
        <w:t xml:space="preserve">Lause1: Hän kyllästyi tekemään kaiken ruoanlaiton ja siivouksen yksin. Lause2: Perhe söi joka ilta papuja, kunnes he tajusivat, että hän oli tosissaan. Lause3: Cindy teki ruokaa ja siivosi joka ikinen päivä. Lause4: Perhe alkoi auttaa. Lause5: Cindy sanoi, ettei aio laittaa ruokaa, ennen kuin hän saa apua siivoamiseen.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6.3451</w:t>
      </w:r>
    </w:p>
    <w:p>
      <w:r>
        <w:t xml:space="preserve">Lause1: Perhe alkoi auttaa. Lause2: Cindy laittoi ruokaa ja siivosi joka ikinen päivä. Lause3: Cindy sanoi, ettei aio laittaa ruokaa, ennen kuin hän saa apua siivoamiseen. Lause4: Hän kyllästyi tekemään kaiken ruoanlaiton ja siivouksen yksin. Lause5: Perhe söi joka ilta papuja, kunnes he tajusivat, että hän oli tosissaan.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6.3452</w:t>
      </w:r>
    </w:p>
    <w:p>
      <w:r>
        <w:t xml:space="preserve">Lause1: Hän kyllästyi tekemään kaiken ruoanlaiton ja siivouksen yksin. Lause2: Perhe alkoi auttaa. Lause3: Cindy teki ruokaa ja siivosi joka ikinen päivä. Lause4: Perhe söi joka ilta papuja, kunnes he tajusivat, että Cindy oli tosissaan. Lause5: Cindy sanoi, ettei aio laittaa ruokaa, ennen kuin hän saa apua siivoamiseen.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6.3453</w:t>
      </w:r>
    </w:p>
    <w:p>
      <w:r>
        <w:t xml:space="preserve">Lause1: Jeb piti piparminttukarkeista. Lause2: Jeb sai vihdoin treffit kuukausien etsimisen jälkeen. Lause3: Eräänä päivänä hän näki kauniin tytön ostavan kaupasta piparminttuja. Lause4: Hän päätti, että se oli merkki, ja pyysi tyttöä rohkeasti treffeille. Lause5: Hänellä oli aina piparminttuja taskussaan.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6.3454</w:t>
      </w:r>
    </w:p>
    <w:p>
      <w:r>
        <w:t xml:space="preserve">Lause1: Hän näki eräänä päivänä kauniin tytön ostavan kaupasta piparminttuja. Lause2: Hänellä oli aina piparminttuja taskussaan. Lause3: Hän piti sitä merkkinä ja pyysi tyttöä rohkeasti treffeille. Lause4: Jeb sai vihdoin treffit kuukausien etsimisen jälkeen. Lause5: Jeb piti piparminttukarkeista.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6.3455</w:t>
      </w:r>
    </w:p>
    <w:p>
      <w:r>
        <w:t xml:space="preserve">Lause1: Hän päätti, että se oli merkki, ja pyysi tyttöä rohkeasti treffeille. Lause2: Hän näki eräänä päivänä kauniin tytön ostamassa kaupasta piparminttuja. Lause3: Hänellä oli aina piparminttuja taskussaan. Lause4: Jeb sai vihdoin treffit kuukausien etsimisen jälkeen. Lause5: Jeb piti piparminttukarkeista.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6.3456</w:t>
      </w:r>
    </w:p>
    <w:p>
      <w:r>
        <w:t xml:space="preserve">Lause1: Hän otti kirjan ja istui puun alla. Lause2: Billy tykkäsi istua lammen rannalla. Lause3: Hän katsoi lammelle, ja sammakko tuijotti häntä. Lause4: Billy alkoi lukea kirjaansa ääneen sammakolle. Lause5: Hänen kirjansa kertoi sammakoista.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6.3457</w:t>
      </w:r>
    </w:p>
    <w:p>
      <w:r>
        <w:t xml:space="preserve">Lause1: Billy alkoi lukea kirjaansa ääneen sammakolle. Lause2: Billy tykkäsi istua lammen rannalla. Lause3: Hän otti kirjan ja istui puun alla. Lause4: Hänen kirjansa kertoi sammakoista. Lause5: Hän katsoi lammelle, ja sammakko tuijotti häntä.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6.3458</w:t>
      </w:r>
    </w:p>
    <w:p>
      <w:r>
        <w:t xml:space="preserve">Lause1: Billy tykkäsi istua lammen rannalla. Lause2: Hän katsoi lammelle, ja sammakko tuijotti häntä. Lause3: Hän otti kirjan ja istui puun alla. Lause4: Billy alkoi lukea kirjaansa ääneen sammakolle. Lause5: Hänen kirjansa kertoi sammakoista.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6.3459</w:t>
      </w:r>
    </w:p>
    <w:p>
      <w:r>
        <w:t xml:space="preserve">Lause1: Olin nähnyt nettivideoita hienosta kynästä nimeltä Pelikan M800. Lause2: Niinpä menin paikallisen ostoskeskukseni kynämyymälään. Lause3: Päätin lisätä kokoelmiini uuden täytekynän. Lause4: Kaupassa oli juuri se kynämalli, jonka halusin. Lause5: Ostin kynän.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6.3460</w:t>
      </w:r>
    </w:p>
    <w:p>
      <w:r>
        <w:t xml:space="preserve">Lause1: Kaupassa oli juuri haluamani kynämalli. Lause2: Päätin lisätä kokoelmaani uuden täytekynän. Lause3: Ostin kynän. Lause4: Menin siis paikallisen ostoskeskukseni kynämyymälään. Lause5: Olin nähnyt netissä videoita hienosta kynästä nimeltä Pelikan M800.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6.3461</w:t>
      </w:r>
    </w:p>
    <w:p>
      <w:r>
        <w:t xml:space="preserve">Lause1: Niinpä menin paikallisen ostoskeskukseni kynämyymälään. Lause2: Ostin kynän. Lause3: Kaupassa oli juuri se kynämalli, jonka halusin. Lause4: Olin nähnyt netissä videoita hienosta kynästä nimeltä Pelikan M800. Lause5: Päätin lisätä kokoelmiini uuden täytekynän.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6.3462</w:t>
      </w:r>
    </w:p>
    <w:p>
      <w:r>
        <w:t xml:space="preserve">Lause1: Jen ja hänen ystävänsä suutelivat, kun ryhmä lauloi joululauluja. Lause2: Hän lähti läheisen miesystävänsä kanssa. Lause3: Hänestä tuntui, että se oli tarkoitettu. Lause4: He joivat viiniä ja juttelivat paikalla olleiden pariskuntien kanssa. Lause5: Jen oli kutsuttu joulujuhliin.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6.3463</w:t>
      </w:r>
    </w:p>
    <w:p>
      <w:r>
        <w:t xml:space="preserve">Lause1: Hän meni läheisen miesystävänsä kanssa. Lause2: Jen ja hänen ystävänsä suutelivat, kun ryhmä lauloi joululauluja. Lause3: Jen oli kutsuttu joulujuhliin. Lause4: He joivat viiniä ja juttelivat paikalla olleiden pariskuntien kanssa. Lause5: Hänestä tuntui, että se oli tarkoitettu.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6.3464</w:t>
      </w:r>
    </w:p>
    <w:p>
      <w:r>
        <w:t xml:space="preserve">Lause1: Jen ja hänen ystävänsä suutelivat, kun ryhmä lauloi joululauluja. Lause2: Jen oli kutsuttu joulujuhliin. Lause3: He joivat viiniä ja juttelivat paikalla olleiden pariskuntien kanssa. Lause4: Hänestä tuntui, että se oli tarkoitettu. Lause5: Hän meni läheisen miesystävänsä kanssa.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6.3465</w:t>
      </w:r>
    </w:p>
    <w:p>
      <w:r>
        <w:t xml:space="preserve">Lause1: Jay meni kanansiipifestivaaleille Buffaloon, New Yorkiin. Lause2: Hän osti lipun maistellakseen kymmeniä siipiä. Lause3: Hän söi kaikkia eri makuja siipiä. Lause4: Jay oli festivaalin päätteeksi niin täynnä Buffalon siipiä! Lause5: Jay lähti kotiin onnellisena siitä, että hän päätti mennä festivaaleille.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6.3466</w:t>
      </w:r>
    </w:p>
    <w:p>
      <w:r>
        <w:t xml:space="preserve">Lause1: Hän osti lipun maistellakseen kymmeniä siipiä. Lause2: Jay lähti kotiin onnellisena siitä, että hän päätti mennä festivaaleille. Lause3: Jay meni kanansiipifestivaaleille Buffalossa, New Yorkissa. Lause4: Hän söi kaikkia eri makuja siipiä. Lause5: Jay oli festivaalin päätteeksi niin täynnä Buffalon siipiä!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6.3467</w:t>
      </w:r>
    </w:p>
    <w:p>
      <w:r>
        <w:t xml:space="preserve">Lause1: Jay oli niin täynnä Buffalon siipiä festivaalin päätteeksi! Lause2: Jay lähti kotiin onnellisena siitä, että hän päätti mennä festivaaleille. Lause3: Hän söi kaikkia eri makuja siipiä. Lause4: Hän osti lipun maistellakseen kymmeniä siipiä. Lause5: Jay meni kanansiipifestivaaleille Buffaloon, New Yorkiin.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6.3468</w:t>
      </w:r>
    </w:p>
    <w:p>
      <w:r>
        <w:t xml:space="preserve">Lause1: Kysyin lopulta, voisivatko he hiljentää äänenvoimakkuutta. Lause2: He soittavat sitä myös yöllä, valitettavasti. Lause3: He suostuivat vähentämään äänenvoimakkuutta. Lause4: Se ei ole niin paha päivisin. Lause5: Naapurini soittavat aina kovaa musiikkia.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6.3469</w:t>
      </w:r>
    </w:p>
    <w:p>
      <w:r>
        <w:t xml:space="preserve">Lause1: Naapurini soittavat aina kovaa musiikkia. Lause2: Lopulta kysyin heiltä, voisivatko he hiljentää äänenvoimakkuutta. Lause3: He suostuivat vähentämään äänenvoimakkuutta. Lause4: He soittavat sitä myös yöllä, valitettavasti. Lause5: Päivisin se ei ole niin paha.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6.3470</w:t>
      </w:r>
    </w:p>
    <w:p>
      <w:r>
        <w:t xml:space="preserve">Lause1: He suostuivat vähentämään äänenvoimakkuutta. Lause2: Naapurini soittavat aina kovaa musiikkia. Lause3: Päivisin se ei ole niin paha. Lause4: Valitettavasti he soittavat sitä myös öisin. Lause5: Lopulta kysyin heiltä, voisivatko he hiljentää äänenvoimakkuutta.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6.3471</w:t>
      </w:r>
    </w:p>
    <w:p>
      <w:r>
        <w:t xml:space="preserve">Lause1: Hän ehdottaa, että he menevät ostamaan uutta koiraa. Lause2: Robert alkaa voida paremmin leikittyään koiranpennuilla. Lause3: Hänen vaimonsa haluaa häiritä Robertia jollain. Lause4: Robert lähtee mukaan ja huomaa rakastavansa pentujen katselua! Lause5: Robertin koira kuoli viime kuussa, ja hän on yhä järkyttynyt.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6.3472</w:t>
      </w:r>
    </w:p>
    <w:p>
      <w:r>
        <w:t xml:space="preserve">Lause1: Hänen vaimonsa haluaa häiritä Robertia jollain. Lause2: Robert lähtee mukaan ja huomaa rakastavansa koiranpentujen katselua! Lause3: Robertin koira kuoli viime kuussa, ja hän on yhä järkyttynyt. Lause4: Hän ehdottaa, että he menevät ostamaan uuden koiran. Lause5: Robert alkaa voida paremmin leikittyään koiranpentujen kanssa.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6.3473</w:t>
      </w:r>
    </w:p>
    <w:p>
      <w:r>
        <w:t xml:space="preserve">Lause1: Robertin koira kuoli viime kuussa, ja hän on yhä järkyttynyt. Lause2: Robert lähtee mukaan ja huomaa rakastavansa pentujen katselua! Lause3: Hän ehdottaa, että he menevät ostamaan uutta koiraa. Lause4: Robert alkaa voida paremmin leikittyään koiranpentujen kanssa. Lause5: Vaimo haluaa häiritä Robertia jollain muulla.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6.3474</w:t>
      </w:r>
    </w:p>
    <w:p>
      <w:r>
        <w:t xml:space="preserve">Lause1: Onneksi hän saapui ensimmäisenä. Lause2: Lulu maksoi kaksikymmentäviisi senttiä täydestä karkkiämpäristä. Lause3: Heti kun hän astui sisään, hän tarttui ämpäriin. Lause4: Hän heräsi heti aikaisin ja juoksi sen luo. Lause5: Lulu oli innoissaan kokeillessaan kaupungin uutta karkkikauppaa.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6.3475</w:t>
      </w:r>
    </w:p>
    <w:p>
      <w:r>
        <w:t xml:space="preserve">Lause1: Lulu maksoi kaksikymmentäviisi senttiä täydestä karkkiämpäristä. Lause2: Lulu tarttui ämpäriin heti, kun hän astui sisään. Lause3: Lulu oli innoissaan kokeillessaan kaupungin uutta karkkikauppaa. Lause4: Onneksi hän saapui paikalle ensimmäisenä. Lause5: Hän heräsi heti aikaisin ja juoksi sinne.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6.3476</w:t>
      </w:r>
    </w:p>
    <w:p>
      <w:r>
        <w:t xml:space="preserve">Lause1: Hän tarttui ämpäriin heti, kun hän astui sisään. Lause2: Hän heräsi heti aikaisin ja juoksi sen luo. Lause3: Lulu oli innoissaan kokeillessaan kaupungin uutta karkkikauppaa. Lause4: Lulu maksoi kaksikymmentäviisi senttiä täydestä karkkiämpäristä. Lause5: Onneksi hän saapui paikalle ensimmäisenä.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6.3477</w:t>
      </w:r>
    </w:p>
    <w:p>
      <w:r>
        <w:t xml:space="preserve">Lause1: Teresan äiti oli raskaana. Lause2: Teresa oli surullinen ja kerjäsi huomiota. Lause3: Teresa oli innoissaan uudesta pikkusiskosta. Lause4: Kun vauva kuitenkin tuli, hänestä tuntui toisin. Lause5: Hänestä tuntui, etteivät vanhemmat kiinnittäneet häneen huomiota.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6.3478</w:t>
      </w:r>
    </w:p>
    <w:p>
      <w:r>
        <w:t xml:space="preserve">Lause1: Hänestä tuntui, etteivät hänen vanhempansa kiinnittäneet häneen huomiota. Lause2: Teresa oli innoissaan uudesta pikkusiskosta. Lause3: Teresa oli surullinen ja kerjäsi huomiota. Lause4: Teresan äiti oli raskaana. Lause5: Kun vauva kuitenkin tuli, hänestä tuntui toisin.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6.3479</w:t>
      </w:r>
    </w:p>
    <w:p>
      <w:r>
        <w:t xml:space="preserve">Lause1: Kun vauva kuitenkin syntyi, hän tunsi toisin. Lause2: Hänestä tuntui, etteivät hänen vanhempansa kiinnittäneet häneen mitään huomiota. Lause3: Teresa oli surullinen ja kerjäsi huomiota. Lause4: Teresa oli innoissaan uudesta pikkusiskosta. Lause5: Teresan äiti oli raskaana.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6.3480</w:t>
      </w:r>
    </w:p>
    <w:p>
      <w:r>
        <w:t xml:space="preserve">Lause1: Hän ei koskaan pese astioita vaan käyttää niitä aina. Lause2: Huusin kämppikselleni, koska hän oli ällöttävä. Lause3: Haju oli hirvittävä. Lause4: Löysin vanhan, jossa oli hometta. Lause5: Kämppikseni on likainen.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6.3481</w:t>
      </w:r>
    </w:p>
    <w:p>
      <w:r>
        <w:t xml:space="preserve">Lause1: Haju oli kauhea. Lause2: Löysin vanhan, jossa oli hometta. Lause3: Kämppikseni on likainen. Lause4: Hän ei koskaan pese astioita vaan käyttää niitä aina. Lause5: Huusin kämppikselleni, koska hän on ällöttävä.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6.3482</w:t>
      </w:r>
    </w:p>
    <w:p>
      <w:r>
        <w:t xml:space="preserve">Lause1: Haju oli kauhea. Lause2: Hän ei koskaan pese astioita vaan käyttää niitä aina. Lause3: Huusin kämppikselleni, koska hän oli ällöttävä. Lause4: Kämppikseni on likainen. Lause5: Löysin vanhan, jossa oli hometta.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6.3483</w:t>
      </w:r>
    </w:p>
    <w:p>
      <w:r>
        <w:t xml:space="preserve">Lause1: Hän katsoi Pikku talo preerialla, kun minä surffasin netissä. Lause2: MLK-päivä oli vaimollani vapaapäivä. Lause3: Sitten vietimme rentouttavan illan sohvalla peittäen. Lause4: Meillä oli leppoisa aamiainen. Lause5: Hän nukkui yön yli ja nousi ylös vasta klo 10 aamulla.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6.3484</w:t>
      </w:r>
    </w:p>
    <w:p>
      <w:r>
        <w:t xml:space="preserve">Lause1: Aamiainen oli leppoisa. Lause2: Hän nukkui pitkään ja nousi vasta klo 10 aamulla. Lause3: Hän katsoi Little House on the Prairie -elokuvaa, kun minä surffasin netissä. Lause4: Sitten vietimme rentouttavan illan sohvalla. Lause5: Vaimollani oli MLK-päivä vapaata.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6.3485</w:t>
      </w:r>
    </w:p>
    <w:p>
      <w:r>
        <w:t xml:space="preserve">Lause1: Hän nukkui pitkään ja nousi vasta klo 10 aamulla. Lause2: Sitten vietimme rentouttavan illan sohvalla. Lause3: Vaimollani oli MLK-päivä vapaata. Lause4: Meillä oli leppoisa aamiainen. Lause5: Hän katsoi Little House on the Prairie -elokuvaa, kun minä surffasin netissä.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6.3486</w:t>
      </w:r>
    </w:p>
    <w:p>
      <w:r>
        <w:t xml:space="preserve">Lause1: Sitten Keri vei lapsen kävelylle väsyttääkseen häntä. Lause2: Keri vahti veljentytärtään arkipäivänä. Lause3: Hänen piti nukuttaa tyttö aikaisin. Lause4: Keri suostutteli hänet tekemään harjoituksia hänen kanssaan. Lause5: Valitettavasti veljentytöllä oli liikaa energiaa.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6.3487</w:t>
      </w:r>
    </w:p>
    <w:p>
      <w:r>
        <w:t xml:space="preserve">Lause1: Keri suostutteli hänet tekemään harjoituksia hänen kanssaan. Lause2: Keri vahti veljentytärtään arkipäivänä. Lause3: Hänen oli saatava tyttö nukkumaan aikaisin. Lause4: Valitettavasti veljentytöllä oli liikaa energiaa. Lause5: Sitten Keri vei lapsen kävelylle väsyttääkseen häntä.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6.3488</w:t>
      </w:r>
    </w:p>
    <w:p>
      <w:r>
        <w:t xml:space="preserve">Lause1: Sitten Keri vei lapsen kävelylle väsyttääkseen häntä. Lause2: Keri vahti veljentytärtään arkipäivänä. Lause3: Keri suostutteli hänet tekemään harjoituksia hänen kanssaan. Lause4: Valitettavasti siskontytöllä oli liikaa energiaa. Lause5: Keri joutui nukuttamaan hänet aikaisin.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6.3489</w:t>
      </w:r>
    </w:p>
    <w:p>
      <w:r>
        <w:t xml:space="preserve">Lause1: Kim herää ja päättää ajaa ostoskeskukseen. Lause2: Ostettuaan sopivan asun hän päättää lähteä kotiin. Lause3: Kim rakasti kaikkea ostamaansa. Lause4: Hän saapuu perille ja kuluttaa heti 250 dollaria kenkäpariin. Lause5: Myöhemmin hän löytää kenkiin sopivan käsilaukun.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6.3490</w:t>
      </w:r>
    </w:p>
    <w:p>
      <w:r>
        <w:t xml:space="preserve">Lause1: Kim herää ja päättää ajaa ostoskeskukseen. Lause2: Ostettuaan sopivan asun hän päättää lähteä kotiin. Lause3: Kim rakasti kaikkea ostamaansa. Lause4: Myöhemmin hän löytää kenkiin sopivan käsilaukun. Lause5: Hän saapuu perille ja kuluttaa heti 250 dollaria kenkäpariin.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6.3491</w:t>
      </w:r>
    </w:p>
    <w:p>
      <w:r>
        <w:t xml:space="preserve">Lause1: Hän päättää lähteä kotiin ostettuaan sopivan asun. Lause2: Myöhemmin hän löytää kenkiin sopivan käsilaukun. Lause3: Kim rakasti kaikkea ostamaansa. Lause4: Kim herää ja päättää ajaa ostoskeskukseen. Lause5: Hän saapuu perille ja kuluttaa heti 250 dollaria kenkäpariin.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6.3492</w:t>
      </w:r>
    </w:p>
    <w:p>
      <w:r>
        <w:t xml:space="preserve">Lause1: Hän päätti eräänä vuonna olla Jason ja piiloutua autotallin oven alle. Lause2: Seuraavana vuonna hän ei pukeutunut lainkaan. Lause3: Hänen pukunsa olivat hyvin taidokkaita. Lause4: Vanhalla naapurillani oli tapana viedä Halloween liian pitkälle. Lause5: Hän pelotteli kaikkia, ja koko naapurusto valitti.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6.3493</w:t>
      </w:r>
    </w:p>
    <w:p>
      <w:r>
        <w:t xml:space="preserve">Lause1: Hänen pukunsa olivat hyvin taidokkaita. Lause2: Seuraavana vuonna hän ei pukeutunut lainkaan. Lause3: Vanhalla naapurillani oli tapana viedä Halloween liian pitkälle. Lause4: Hän pelotteli kaikkia, ja koko naapurusto valitti. Lause5: Eräänä vuonna hän päätti olla Jason ja piiloutua autotallin oven alle.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6.3494</w:t>
      </w:r>
    </w:p>
    <w:p>
      <w:r>
        <w:t xml:space="preserve">Lause1: Hänen pukunsa olivat hyvin taidokkaita. Lause2: Hän säikäytti kaikki, ja koko naapurusto valitti. Lause3: Eräänä vuonna hän päätti olla Jason ja piiloutua autotallin oven alle. Lause4: Vanhalla naapurillani oli tapana viedä Halloween liian pitkälle. Lause5: Seuraavana vuonna hän ei pukeutunut lainkaan.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6.3495</w:t>
      </w:r>
    </w:p>
    <w:p>
      <w:r>
        <w:t xml:space="preserve">Lause1: Ben säikähti pimeydestä kuuluvia outoja ääniä. Lause2: Ben oli harmissaan siitä, että Tom oli huijannut häntä. Lause3: Tom oli sanonut hakevansa hänet kello 20.00, ja kello oli jo yli yhdeksän. Lause4: Ben odotti risteyksessä ystävänsä Tomin kyytiä. Lause5: Hetken kuluttua Tom käveli varjoista ulos nauraen.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6.3496</w:t>
      </w:r>
    </w:p>
    <w:p>
      <w:r>
        <w:t xml:space="preserve">Lause1: Tom käveli hetken kuluttua varjoista nauraen. Lause2: Ben odotti risteyksessä ystävänsä Tomin kyytiä. Lause3: Ben säikähti outoja ääniä, joita hän kuuli pimeydestä. Lause4: Beniä harmitti, että Tom oli huijannut häntä. Lause5: Tom oli sanonut hakevansa hänet kello 20.00, ja kello oli jo yli 21.00.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6.3497</w:t>
      </w:r>
    </w:p>
    <w:p>
      <w:r>
        <w:t xml:space="preserve">Lause1: Tom käveli hetken kuluttua varjoista nauraen. Lause2: Ben säikähti pimeydestä kuuluvia outoja ääniä. Lause3: Beniä harmitti, että Tom oli huijannut häntä. Lause4: Ben odotti risteyksessä ystävänsä Tomin kyytiä. Lause5: Tom oli sanonut hakevansa Benin kello 20.00, ja kello oli jo yli 21.00.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6.3498</w:t>
      </w:r>
    </w:p>
    <w:p>
      <w:r>
        <w:t xml:space="preserve">Lause1: Barry rakastaa keilailua. Lause2: Barry päätti mennä keilaamaan lauantaina uuteen paikkaan. Lause3: Barry oli innoissaan uudesta radasta. Lause4: Barry etsi keltaisilta sivuilta läheistä keilarataa. Lause5: Hänen oli kuitenkin löydettävä paikka, jossa hän voisi keilata säännöllisesti.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6.3499</w:t>
      </w:r>
    </w:p>
    <w:p>
      <w:r>
        <w:t xml:space="preserve">Lause1: Hänen oli kuitenkin löydettävä paikka, jossa hän voisi keilata säännöllisesti. Lause2: Barry päätti mennä keilaamaan lauantaina uuteen paikkaan. Lause3: Barry oli innoissaan uudesta radasta. Lause4: Barry etsi keltaisilta sivuilta läheistä keilarataa. Lause5: Barry rakastaa keilailua.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6.3500</w:t>
      </w:r>
    </w:p>
    <w:p>
      <w:r>
        <w:t xml:space="preserve">Lause1: Barry oli iloinen uudesta kujasta. Lause2: Barry rakastaa keilailua. Lause3: Hänen oli kuitenkin löydettävä paikka, jossa hän voisi keilata säännöllisesti. Lause4: Barry etsi keltaisilta sivuilta läheistä keilarataa. Lause5: Barry päätti mennä keilaamaan lauantaina uuteen paikkaan.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6.3501</w:t>
      </w:r>
    </w:p>
    <w:p>
      <w:r>
        <w:t xml:space="preserve">Lause1: Kaikki nauttivat voileipiä, hedelmiä ja muuta. Lause2: Perheellä oli hyvä päivä. Lause3: Perhe valmisti ruokaa ja pakkasi sen pois. Lause4: He kävelivät lähimpään puistoon. Lause5: He levittivät viltin ja alkoivat laittaa ruokaa esille.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6.3502</w:t>
      </w:r>
    </w:p>
    <w:p>
      <w:r>
        <w:t xml:space="preserve">Lause1: He kävelivät lähimpään puistoon. Lause2: Perhe valmisti ruoan ja pakkasi sen pois. Lause3: He levittivät peiton ja alkoivat laittaa ruokaa esille. Lause4: Kaikki nauttivat voileipiä, hedelmiä ja muuta. Lause5: Perheellä oli hyvä päivä.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6.3503</w:t>
      </w:r>
    </w:p>
    <w:p>
      <w:r>
        <w:t xml:space="preserve">Lause1: Perheellä oli hyvä päivä. Lause2: He kävelivät lähimpään puistoon. Lause3: Kaikki nauttivat voileipiä, hedelmiä ja muuta. Lause4: Perhe valmisti ruoan ja pakkasi sen pois. Lause5: He levittivät peiton ja alkoivat laittaa ruokaa esille.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6.3504</w:t>
      </w:r>
    </w:p>
    <w:p>
      <w:r>
        <w:t xml:space="preserve">Lause1: Heillä molemmilla oli hauskaa konsertissa. Lause2: Hän kutsui Allisonin mukaansa konserttiin. Lause3: Brad ja Allison rakastavat teksasilaista kantrimusiikkia. Lause4: Brad sai tietää, että lähellä oli konsertti. Lause5: Allison hyväksyi kutsun.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6.3505</w:t>
      </w:r>
    </w:p>
    <w:p>
      <w:r>
        <w:t xml:space="preserve">Lause1: Brad sai tietää, että lähistöllä oli konsertti. Lause2: Hän kutsui Allisonin mukaansa konserttiin. Lause3: Brad ja Allison rakastavat teksasilaista kantrimusiikkia. Lause4: Heillä molemmilla oli hauskaa konsertissa. Lause5: Allison hyväksyi kutsun.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6.3506</w:t>
      </w:r>
    </w:p>
    <w:p>
      <w:r>
        <w:t xml:space="preserve">Lause1: Brad ja Allison rakastavat teksasilaista kantrimusiikkia. Lause2: Brad sai tietää, että lähistöllä oli konsertti. Lause3: Allison hyväksyi kutsun. Lause4: Hän kutsui Allisonin mukaansa konserttiin. Lause5: Heillä molemmilla oli hauskaa konsertissa.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6.3507</w:t>
      </w:r>
    </w:p>
    <w:p>
      <w:r>
        <w:t xml:space="preserve">Lause1: Hänelle tarjottiin työtä NBC Newsilta valmistumisensa jälkeen. Lause2: Hän opiskeli journalismia ja sai hyvät arvosanat. Lause3: Melissa oli halunnut uutistoimittajaksi televisioon. Lause4: Hänen pakkomielteensä seurasi häntä koko koulun ajan. Lause5: Jo pienestä pitäen hän harjoitteli kameran edessä.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6.3508</w:t>
      </w:r>
    </w:p>
    <w:p>
      <w:r>
        <w:t xml:space="preserve">Lause1: Hän harjoitteli kameran edessä jo pienestä pitäen. Lause2: Hänen pakkomielteensä seurasi häntä koko koulun ajan. Lause3: Melissa oli halunnut uutistoimittajaksi televisioon. Lause4: Valmistuttuaan hänelle tarjottiin työtä NBC Newsilta. Lause5: Hän opiskeli journalismia yliopistossa ja sai hyviä arvosanoja.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6.3509</w:t>
      </w:r>
    </w:p>
    <w:p>
      <w:r>
        <w:t xml:space="preserve">Lause1: Hän harjoitteli kameran edessä jo pienestä pitäen. Lause2: Hänen pakkomielteensä seurasi häntä koko koulun ajan. Lause3: Hän opiskeli journalismia ja sai hyviä arvosanoja. Lause4: Melissa oli halunnut uutistoimittajaksi televisioon. Lause5: Valmistuttuaan hänelle tarjottiin työtä NBC Newsilta.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6.3510</w:t>
      </w:r>
    </w:p>
    <w:p>
      <w:r>
        <w:t xml:space="preserve">Lause1: He menivät sisälle paahtamaan vaahtokarkkeja. Lause2: Lunta satoi niin paljon, että koulu peruttiin koko päiväksi. Lause3: He rakensivat suuren lumiukon ja lumilinnoituksen. Lause4: Pojat laittoivat takit, pipot, hanskat ja saappaat jalkaan ja lähtivät ulos. Lause5: He kävivät lumipallo-ottelun.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6.3511</w:t>
      </w:r>
    </w:p>
    <w:p>
      <w:r>
        <w:t xml:space="preserve">Lause1: Pojat pukivat takit, pipot, hanskat ja saappaat päälleen ja lähtivät ulos. Lause2: He kävivät lumipallo-ottelua. Lause3: Lunta satoi niin paljon, että koulu peruttiin koko päiväksi. Lause4: He rakensivat suuren lumiukon ja lumilinnoituksen. Lause5: He menivät sisälle paahtamaan vaahtokarkkeja.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6.3512</w:t>
      </w:r>
    </w:p>
    <w:p>
      <w:r>
        <w:t xml:space="preserve">Lause1: He kävivät lumipallo-ottelua. Lause2: He menivät sisälle paahtamaan vaahtokarkkeja. Lause3: Lunta satoi niin paljon, että koulu peruttiin koko päiväksi. Lause4: He rakensivat suuren lumiukon ja lumilinnoituksen. Lause5: Pojat laittoivat takit, pipot, hanskat ja saappaat jalkaan ja lähtivät ulos.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6.3513</w:t>
      </w:r>
    </w:p>
    <w:p>
      <w:r>
        <w:t xml:space="preserve">Lause1: Melkein särjin puhelimeni. Lause2: Se oli vaikea saada ulos, koska taskut olivat ahtaat. Lause3: Puhelin päätyi hyppäämään ulos taskustani. Lause4: Olin kävelemässä ostoskeskukseen. Lause5: Joku soitti minulle ja päätin ottaa puhelimeni esiin.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6.3514</w:t>
      </w:r>
    </w:p>
    <w:p>
      <w:r>
        <w:t xml:space="preserve">Lause1: Puhelin päätyi hyppäämään taskustani. Lause2: Puhelin melkein särkyi. Lause3: Olin kävelemässä ostoskeskukseen. Lause4: Joku soitti minulle ja päätin ottaa puhelimeni esiin. Lause5: Minun oli vaikea saada sitä ulos, koska taskut olivat ahtaat.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6.3515</w:t>
      </w:r>
    </w:p>
    <w:p>
      <w:r>
        <w:t xml:space="preserve">Lause1: Puhelin päätyi hyppäämään taskustani. Lause2: Se oli vaikea saada ulos, koska taskut olivat ahtaat. Lause3: Olin kävelemässä ostoskeskukseen. Lause4: Puhelimeni melkein särkyi. Lause5: Joku soitti minulle, ja päätin ottaa puhelimeni esiin.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6.3516</w:t>
      </w:r>
    </w:p>
    <w:p>
      <w:r>
        <w:t xml:space="preserve">Lause1: Garryn on saatava hyvät arvosanat, jotta hän pääsee jalkapallojoukkueeseen. Lause2: Garry oli hermostunut arvosanojensa vuoksi. Lause3: Jos Garry ei paranna arvosanojaan, hän joutuu pois joukkueesta. Lause4: Garryn valmentaja sai tietää Garryn huonoista arvosanoista ja puhui hänen kanssaan. Lause5: Garry reputti hiljattain matematiikan ja englannin kokeen.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6.3517</w:t>
      </w:r>
    </w:p>
    <w:p>
      <w:r>
        <w:t xml:space="preserve">Lause1: Jos Garry ei paranna arvosanojaan, hänet erotetaan joukkueesta. Lause2: Garry reputti hiljattain matematiikan ja englannin kokeen. Lause3: Garry oli hermostunut arvosanoistaan. Lause4: Garryn valmentaja sai selville Garryn huonoista arvosanoista ja puhui Garryn kanssa. Lause5: Garryn on saatava hyvät arvosanat, jotta hän voi olla mukana jalkapallojoukkueessa.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6.3518</w:t>
      </w:r>
    </w:p>
    <w:p>
      <w:r>
        <w:t xml:space="preserve">Lause1: Jos Garry ei paranna arvosanojaan, hänet erotetaan joukkueesta. Lause2: Garryn valmentaja sai tietää Garryn huonoista arvosanoista ja puhui hänen kanssaan. Lause3: Garry reputti hiljattain matematiikan ja englannin kokeen. Lause4: Garryn on saatava hyvät arvosanat, jotta hän voi olla mukana jalkapallojoukkueessa. Lause5: Garry oli hermostunut arvosanojensa vuoksi.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6.3519</w:t>
      </w:r>
    </w:p>
    <w:p>
      <w:r>
        <w:t xml:space="preserve">Lause1: Hän lähti kesken ruoanlaiton ja jätti aterian kesken. Lause2: Hänen tyttöystävänsä alkoi tehdä hänelle päivällistä, mutta hän sanoi sen haisevan pahalle. Lause3: Hän erosi Evanista. Lause4: Evan valitti kaikesta. Lause5: Hän oli niin loukkaantunut!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6.3520</w:t>
      </w:r>
    </w:p>
    <w:p>
      <w:r>
        <w:t xml:space="preserve">Lause1: Hänen tyttöystävänsä alkoi tehdä hänelle päivällistä, mutta hän sanoi sen haisevan pahalle. Lause2: Hän erosi Evanista. Lause3: Tyttö lähti kesken ruoanlaiton ja jätti aterian kesken. Lause4: Hän oli niin loukkaantunut! Lause5: Evan valitti kaikesta.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6.3521</w:t>
      </w:r>
    </w:p>
    <w:p>
      <w:r>
        <w:t xml:space="preserve">Lause1: Hän erosi Evanista. Lause2: Evan valitti kaikesta. Lause3: Hän oli niin loukkaantunut! Lause4: Hänen tyttöystävänsä alkoi tehdä hänelle ruokaa, mutta Evan sanoi, että se haisi pahalle. Lause5: Tyttö lähti kesken ruoanlaiton, ja ateria jäi kesken.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6.3522</w:t>
      </w:r>
    </w:p>
    <w:p>
      <w:r>
        <w:t xml:space="preserve">Lause1: Eräänä päivänä hänen siskonsa vei hänet joogatunnille. Lause2: Hän ei pysynyt kaikkien naisten perässä. Lause3: Hän luuli olevansa hyvässä kunnossa, koska hän pelasi koripalloa. Lause4: John pilkkasi siskoaan, kun tämä sanoi, että jooga on treeniä. Lause5: John tunsi itsensä nöyräksi.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6.3523</w:t>
      </w:r>
    </w:p>
    <w:p>
      <w:r>
        <w:t xml:space="preserve">Lause1: Hän luuli olevansa hyvässä kunnossa, koska hän pelasi koripalloa. Lause2: Eräänä päivänä hänen siskonsa vei hänet joogatunnille. Lause3: John tunsi itsensä nöyräksi. Lause4: John pilkkasi siskoaan, kun tämä sanoi, että jooga on harjoittelua. Lause5: Hän ei pysynyt kaikkien naisten perässä.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6.3524</w:t>
      </w:r>
    </w:p>
    <w:p>
      <w:r>
        <w:t xml:space="preserve">Lause1: Hän ei pysynyt kaikkien naisten perässä. Lause2: John pilkkasi siskoaan, kun tämä sanoi, että jooga on harjoittelua. Lause3: Hän luuli olevansa hyvässä kunnossa, koska hän pelasi koripalloa. Lause4: John tunsi itsensä nöyräksi. Lause5: Eräänä päivänä hänen siskonsa vei hänet joogatunnille.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6.3525</w:t>
      </w:r>
    </w:p>
    <w:p>
      <w:r>
        <w:t xml:space="preserve">Lause1: Hän päätti, ettei hänellä ollut muuta vaihtoehtoa kuin ostaa miehelle uudet kengät. Lause2: Mutta hän ei löytänyt kenkiä etsimälläkään kaikkialta! Lause3: Hän kantoi hänet kauppaan valitakseen uudet kengät. Lause4: Avan piti lähteä ostoksille kaksivuotiaan kanssa. Lause5: Ava piti pojastaan hyvää huolta.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6.3526</w:t>
      </w:r>
    </w:p>
    <w:p>
      <w:r>
        <w:t xml:space="preserve">Lause1: Hän päätti, ettei hänellä ollut muuta vaihtoehtoa kuin ostaa miehelle uudet kengät. Lause2: Mutta hän ei löytänyt kenkiä etsimälläkään kaikkialta! Lause3: Ava piti pojastaan hyvää huolta. Lause4: Avan piti mennä ostoksille kaksivuotiaan kanssa. Lause5: Hän kantoi pojan kauppaan valitakseen uudet kengät.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6.3527</w:t>
      </w:r>
    </w:p>
    <w:p>
      <w:r>
        <w:t xml:space="preserve">Lause1: Ava halusi mennä ostoksille kaksivuotiaan kanssa. Lause2: Mutta hän ei löytänyt hänen kenkiään, vaikka oli etsinyt kaikkialta! Lause3: Hän kantoi pojan kauppaan valitakseen uuden parin. Lause4: Ava piti pojastaan hyvää huolta. Lause5: Hän päätti, ettei hänellä ollut muuta vaihtoehtoa kuin ostaa pojalle uudet kengät.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6.3528</w:t>
      </w:r>
    </w:p>
    <w:p>
      <w:r>
        <w:t xml:space="preserve">Lause1: Harry soitti ystävilleen ja laati suunnitelmat. Lause2: Harrylla ja hänen ystävillään oli hauskaa järvellä. Lause3: Harry oli väsynyt kuumiin kesäpäiviin. Lause4: He tapasivat kaikki paikallisella järvellä, joivat olutta ja uivat. Lause5: Hän päätti mennä uimaan ystäviensä kanssa.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6.3529</w:t>
      </w:r>
    </w:p>
    <w:p>
      <w:r>
        <w:t xml:space="preserve">Lause1: Harrylla ja hänen ystävillään oli hauskaa järvellä. Lause2: Harry soitti ystävilleen ja teki suunnitelmat. Lause3: Harry oli väsynyt kuumiin kesäpäiviin. Lause4: He kaikki tapasivat paikallisella järvellä ja joivat olutta ja uivat. Lause5: Hän päätti lähteä uimaan ystäviensä kanssa.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6.3530</w:t>
      </w:r>
    </w:p>
    <w:p>
      <w:r>
        <w:t xml:space="preserve">Lause1: Harrylla ja hänen ystävillään oli hauskaa järvellä. Lause2: Harry soitti ystävilleen ja teki suunnitelmat. Lause3: He tapasivat kaikki paikallisella järvellä, joivat olutta ja uivat. Lause4: Hän päätti lähteä uimaan ystäviensä kanssa. Lause5: Harry oli väsynyt kuumiin kesäpäiviin.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6.3531</w:t>
      </w:r>
    </w:p>
    <w:p>
      <w:r>
        <w:t xml:space="preserve">Lause1: Hänen ystävänsä meni hänen kotiinsa ja opetti häntä. Lause2: Hänen ystävänsä päätti opettaa häntä. Lause3: Danny halusi oppia tekemään paistettua riisiä. Lause4: Danny yritti tehdä sitä itse. Lause5: Danny onnistui hienosti.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6.3532</w:t>
      </w:r>
    </w:p>
    <w:p>
      <w:r>
        <w:t xml:space="preserve">Lause1: Hänen ystävänsä päätti opettaa häntä. Lause2: Danny yritti tehdä sitä itse. Lause3: Danny teki hienoa työtä. Lause4: Hänen ystävänsä meni Dannyn luokse ja opetti häntä. Lause5: Danny halusi oppia tekemään paistettua riisiä.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6.3533</w:t>
      </w:r>
    </w:p>
    <w:p>
      <w:r>
        <w:t xml:space="preserve">Lause1: Danny yritti tehdä sitä itselleen. Lause2: Hänen ystävänsä päätti opettaa häntä. Lause3: Danny teki hienoa työtä. Lause4: Danny halusi oppia tekemään paistettua riisiä. Lause5: Hänen ystävänsä meni Dannyn kotiin ja opetti häntä.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6.3534</w:t>
      </w:r>
    </w:p>
    <w:p>
      <w:r>
        <w:t xml:space="preserve">Lause1: Hän rakasti työtään ja oli siinä erittäin hyvä. Lause2: Vuoden kuluttua Meghan halusi enemmän vastuuta töissä. Lause3: Hän puhui pomonsa kanssa ja kävi arvioinnissa. Lause4: Meghan palkattiin tutkijaksi II erääseen yritykseen. Lause5: Meghan toivoi saavansa ylennyksen.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6.3535</w:t>
      </w:r>
    </w:p>
    <w:p>
      <w:r>
        <w:t xml:space="preserve">Lause1: Hän rakasti työtään ja oli siinä erittäin hyvä. Lause2: Hän puhui pomonsa kanssa ja kävi arvioinnissa. Lause3: Meghan palkattiin tutkijaksi II erääseen yritykseen. Lause4: Vuoden kuluttua Meghan halusi enemmän vastuuta töissä. Lause5: Meghan toivoi saavansa ylennyksen.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6.3536</w:t>
      </w:r>
    </w:p>
    <w:p>
      <w:r>
        <w:t xml:space="preserve">Lause1: Hän puhui pomonsa kanssa ja kävi arvioinnissa. Lause2: Meghan palkattiin tutkijaksi II erääseen yritykseen. Lause3: Meghan toivoi saavansa ylennyksen. Lause4: Vuoden kuluttua Meghan halusi enemmän vastuuta työssä. Lause5: Hän rakasti työtään ja oli siinä erittäin hyvä.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6.3537</w:t>
      </w:r>
    </w:p>
    <w:p>
      <w:r>
        <w:t xml:space="preserve">Lause1: Core rikkoi vanhempiensa lasisen antiikkimaljakon. Lause2: Hän pelkäsi jäävänsä kiinni. Lause3: Coren vanhemmat loukkasivat jalkansa lasiin. Lause4: Hänen vanhempansa tulivat ja ottivat kengät pois. Lause5: Hän pyyhkäisi lasin maton alle.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6.3538</w:t>
      </w:r>
    </w:p>
    <w:p>
      <w:r>
        <w:t xml:space="preserve">Lause1: Hänen vanhempansa tulivat ja ottivat kenkänsä pois. Lause2: Core rikkoi vanhempiensa lasisen antiikkimaljakon. Lause3: Hän pyyhkäisi lasin maton alle. Lause4: Coren vanhemmat loukkasivat jalkansa lasiin. Lause5: Hän pelkäsi jäävänsä kiinni.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6.3539</w:t>
      </w:r>
    </w:p>
    <w:p>
      <w:r>
        <w:t xml:space="preserve">Lause1: Hän pelkäsi jäävänsä kiinni. Lause2: Hänen vanhempansa tulivat ja ottivat kengät pois. Lause3: Coren vanhemmat loukkasivat jalkansa lasiin. Lause4: Hän pyyhkäisi lasin maton alle. Lause5: Core rikkoi vanhempiensa lasisen antiikkimaljakon.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6.3540</w:t>
      </w:r>
    </w:p>
    <w:p>
      <w:r>
        <w:t xml:space="preserve">Lause1: Bob sai joululahjaksi rubix-kuution. Lause2: Kuutio: Mutta täydellinen ratkaisu jäi saavuttamatta. Lause3: Lopulta hän sai ratkaistua puolet siitä. Lause4: Hän ponnisteli ratkaistakseen palapelin. Lause5: Bob teki kovasti töitä ja ratkaisi lopulta arvoituksen.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6.3541</w:t>
      </w:r>
    </w:p>
    <w:p>
      <w:r>
        <w:t xml:space="preserve">Lause1: Hän ponnisteli ratkaistakseen arvoituksen. Lause2: Mutta täydellinen ratkaisu jäi vaikeasti ratkaistavaksi. Lause3: Lopulta hän sai ratkaistua puolet. Lause4: Bob sai joululahjaksi rubix-kuution. Lause5: Bob työskenteli ahkerasti ja ratkaisi lopulta palapelin.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6.3542</w:t>
      </w:r>
    </w:p>
    <w:p>
      <w:r>
        <w:t xml:space="preserve">Lause1: Hän sai lopulta ratkaistua puolet siitä. Lause2: Mutta koko ratkaisu jäi saavuttamatta. Lause3: Bob teki kovasti töitä ja ratkaisi lopulta arvoituksen. Lause4: Hän ponnisteli ratkaistakseen arvoituksen. Lause5: Bob sai joululahjaksi rubix-kuution.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6.3543</w:t>
      </w:r>
    </w:p>
    <w:p>
      <w:r>
        <w:t xml:space="preserve">Lause1: Hän teki kastikkeen. Lause2: Suzie päätti tehdä isoäitinsä spagettikastiketta. Lause3: Hän lisäsi sieniä. Lause4: Suzie maistoi kastiketta, ja se oli juuri sopivaa. Lause5: Hän lisäsi mausteita.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6.3544</w:t>
      </w:r>
    </w:p>
    <w:p>
      <w:r>
        <w:t xml:space="preserve">Lause1: Suzie päätti tehdä isoäitinsä spagettikastiketta. Lause2: Hän teki kastikkeen. Lause3: Hän lisäsi mausteet. Lause4: Hän lisäsi sieniä. Lause5: Suzie maistoi kastiketta, ja se oli juuri sopivaa.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6.3545</w:t>
      </w:r>
    </w:p>
    <w:p>
      <w:r>
        <w:t xml:space="preserve">Lause1: Hän teki kastikkeen. Lause2: Suzie maistoi kastiketta, ja se oli juuri sopivaa. Lause3: Hän lisäsi sieniä. Lause4: Hän lisäsi mausteet. Lause5: Suzie päätti tehdä isoäitinsä spagettikastiketta.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6.3546</w:t>
      </w:r>
    </w:p>
    <w:p>
      <w:r>
        <w:t xml:space="preserve">Lause1: Kun pääsin perille, menin nopeasti valitsemaani kauppaan. Lause2: Viime viikonloppuna halusin ostaa kengät. Lause3: Löysin täydellisen kenkäparin ja ostin ne. Lause4: Tarvitsin uuden parin töistä, joten minun oli etsittävä paikka, johon mennä. Lause5: Päädyin ostoskeskukseen, koska siellä on suuri valikoima.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6.3547</w:t>
      </w:r>
    </w:p>
    <w:p>
      <w:r>
        <w:t xml:space="preserve">Lause1: Löysin täydelliset kengät ja ostin ne. Lause2: Tarvitsin uuden parin töistä, joten minun oli etsittävä paikka, johon mennä. Lause3: Päädyin ostoskeskukseen, koska siellä on suuri valikoima. Lause4: Kun pääsin perille, menin nopeasti valitsemaani kauppaan. Lause5: Viime viikonloppuna halusin ostaa kengät.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6.3548</w:t>
      </w:r>
    </w:p>
    <w:p>
      <w:r>
        <w:t xml:space="preserve">Lause1: Löysin täydelliset kengät ja ostin ne. Lause2: Tarvitsin uuden parin töistä, joten minun oli etsittävä paikka, johon mennä. Lause3: Viime viikonloppuna halusin ostaa kengät. Lause4: Päädyin ostoskeskukseen, koska siellä on suuri valikoima. Lause5: Kun pääsin perille, menin nopeasti valitsemaani kauppaan.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6.3549</w:t>
      </w:r>
    </w:p>
    <w:p>
      <w:r>
        <w:t xml:space="preserve">Lause1: Hän käytti loput rahansa lottokuponkiin. Lause2: Hän pääsi kotiin ja raaputti sen pois. Lause3: Gabbylla ei ollut paljon rahaa. Lause4: Hän teki minimipalkkatyötä. Lause5: Hän toivoi, että lippu olisi voittanut.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6.3550</w:t>
      </w:r>
    </w:p>
    <w:p>
      <w:r>
        <w:t xml:space="preserve">Lause1: Hän työskenteli minimipalkkatyössä. Lause2: Gabbylla ei ollut paljon rahaa. Lause3: Hän käytti loput rahansa lottokuponkiin. Lause4: Hän toivoi, että lippu olisi voittanut. Lause5: Hän meni kotiin ja raaputti sen pois.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6.3551</w:t>
      </w:r>
    </w:p>
    <w:p>
      <w:r>
        <w:t xml:space="preserve">Lause1: Hän työskenteli minimipalkkatyössä. Lause2: Hän toivoi, että lippu oli voittaja. Lause3: Gabbylla ei ollut paljon rahaa. Lause4: Hän käytti loput rahansa arpaan. Lause5: Hän pääsi kotiin ja raaputti sen pois.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6.3552</w:t>
      </w:r>
    </w:p>
    <w:p>
      <w:r>
        <w:t xml:space="preserve">Lause1: Hän oli sairaalassa hyvin pitkään. Lause2: Annien isoisä tarvitsi sydämensiirron. Lause3: Kun elinsiirto tapahtui, koko hänen perheensä oli peloissaan. Lause4: Annien perhe oli iloinen lopputuloksesta. Lause5: Hän kuitenkin toipui terveenä.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6.3553</w:t>
      </w:r>
    </w:p>
    <w:p>
      <w:r>
        <w:t xml:space="preserve">Lause1: Kun elinsiirto tapahtui, koko perhe oli peloissaan. Lause2: Annien isoisä tarvitsi sydämensiirron. Lause3: Hän oli sairaalassa hyvin pitkään. Lause4: Annien perhe oli iloinen lopputuloksesta. Lause5: Hän kuitenkin toipui terveenä.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6.3554</w:t>
      </w:r>
    </w:p>
    <w:p>
      <w:r>
        <w:t xml:space="preserve">Lause1: Annien perhe oli iloinen lopputuloksesta. Lause2: Hän toipui kuitenkin terveenä. Lause3: Hän oli sairaalassa hyvin pitkään. Lause4: Annien isoisä tarvitsi sydämensiirron. Lause5: Kun elinsiirto tapahtui, koko hänen perheensä oli peloissaan.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6.3555</w:t>
      </w:r>
    </w:p>
    <w:p>
      <w:r>
        <w:t xml:space="preserve">Lause1: Hän esitteli itsensä. Lause2: Koulu oli vaihtunut, ja minun piti mennä uuteen kouluun. Lause3: Kun olin viisivuotias, muutin. Lause4: Tunsin itseni yksinäiseksi ensimmäisenä päivänä. Lause5: Tunsin itseni vähemmän yksinäiseksi.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6.3556</w:t>
      </w:r>
    </w:p>
    <w:p>
      <w:r>
        <w:t xml:space="preserve">Lause1: Hän esitteli itsensä. Lause2: Tunsin itseni yksinäiseksi ensimmäisenä päivänä. Lause3: Minun oli mentävä uuteen kouluun. Lause4: Kun olin viisivuotias, muutin. Lause5: Tunsin itseni vähemmän yksinäiseksi.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6.3557</w:t>
      </w:r>
    </w:p>
    <w:p>
      <w:r>
        <w:t xml:space="preserve">Lause1: Larry alkoi hikoilla, kun hän näki sillan häämöttävän hänen yläpuolellaan. Lause2: Hän kääntyi valitsemaan toisen reitin. Lause3: Larry pelkäsi korkeita paikkoja. Lause4: Hän suunnitteli matkansa aina niin, että hän vältteli korkeita siltoja. Lause5: Larryn epäonneksi eräänä päivänä hänet ohjattiin toiselle reitille.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6.3558</w:t>
      </w:r>
    </w:p>
    <w:p>
      <w:r>
        <w:t xml:space="preserve">Lause1: Larry alkoi hikoilla, kun hän näki sillan häämöttävän hänen yläpuolellaan. Lause2: Hän suunnitteli matkansa aina niin, että hän vältteli korkeita siltoja. Lause3: Larry pelkäsi korkeita paikkoja. Lause4: Hän kääntyi ympäri ja valitsi toisen reitin. Lause5: Larryn epäonneksi eräänä päivänä hänet ohjattiin toiselle reitille.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6.3559</w:t>
      </w:r>
    </w:p>
    <w:p>
      <w:r>
        <w:t xml:space="preserve">Lause1: Larry alkoi hikoilla, kun hän näki sillan häämöttävän hänen yläpuolellaan. Lause2: Hän suunnitteli matkansa aina niin, että hän vältteli korkeita siltoja. Lause3: Hän kääntyi ympäri valitakseen toisen reitin. Lause4: Larryn epäonneksi hänet eräänä päivänä ohjattiin toiselle reitille. Lause5: Larry pelkäsi korkeita paikkoja.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6.3560</w:t>
      </w:r>
    </w:p>
    <w:p>
      <w:r>
        <w:t xml:space="preserve">Lause1: Jeff on erittäin nopea ajattelija. Lause2: Jeffin tarvitsee vain keksiä tekosyy lähteä. Lause3: Hän pääsee pois melkein mistä tahansa tilanteesta, jossa hän ei halua olla. Lause4: Jeff inhoaa viettää aikaa appivanhempiensa kanssa. Lause5: Hän käyttää tätä usein, kun hän ei halua enää puhua appivanhempiensa kanssa.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6.3561</w:t>
      </w:r>
    </w:p>
    <w:p>
      <w:r>
        <w:t xml:space="preserve">Lause1: Jeff on erittäin nopea ajattelija. Lause2: Jeff vihaa viettää aikaa appivanhempiensa kanssa. Lause3: Hän käyttää tätä usein, kun hän ei halua enää puhua appivanhempiensa kanssa. Lause4: Hänen tarvitsee vain keksiä tekosyy paikan päällä lähteäkseen. Lause5: Hän pääsee pois melkein mistä tahansa tilanteesta, jossa hän ei halua olla.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6.3562</w:t>
      </w:r>
    </w:p>
    <w:p>
      <w:r>
        <w:t xml:space="preserve">Lause1: Jeff inhoaa viettää aikaa appivanhempiensa kanssa. Lause2: Hän pääsee pois melkein mistä tahansa tilanteesta, jossa hän ei halua olla. Lause3: Hän käyttää tätä usein, kun hän ei halua enää puhua appivanhempiensa kanssa. Lause4: Jeff on hyvin nopea ajattelija. Lause5: Hänen tarvitsee vain keksiä tekosyy paikan päällä lähteäkseen.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6.3563</w:t>
      </w:r>
    </w:p>
    <w:p>
      <w:r>
        <w:t xml:space="preserve">Lause1: Binh päätti pestä kissansa. Lause2: Kissa päätyi narskuvan puhtaaksi. Lause3: Binh nosti kissansa kannelta. Lause4: Sitten hän täytti kylpyammeen vedellä. Lause5: Binh houkutteli kissan veteen pesemään sen.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6.3564</w:t>
      </w:r>
    </w:p>
    <w:p>
      <w:r>
        <w:t xml:space="preserve">Lause1: Kissa päätyi narskuvan puhtaaksi. Lause2: Binh päätti pestä kissansa. Lause3: Binh houkutteli kissan veteen pesemään sen. Lause4: Sitten hän täytti ammeen vedellä. Lause5: Hän nosti kissansa kannelta.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6.3565</w:t>
      </w:r>
    </w:p>
    <w:p>
      <w:r>
        <w:t xml:space="preserve">Lause1: Binh houkutteli kissan veteen pesemään sen. Lause2: Hän nosti kissansa kannelta. Lause3: Kissa päätyi vinkuvan puhtaaksi. Lause4: Sitten hän täytti kylpyammeen vedellä. Lause5: Binh päätti pestä kissansa.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6.3566</w:t>
      </w:r>
    </w:p>
    <w:p>
      <w:r>
        <w:t xml:space="preserve">Lause1: He söivät paljon aterialla. Lause2: Heti kun laitoin sen pöydälle, perheeni hyökkäsi sen kimppuun. Lause3: Olin iloinen, että löysimme uuden suosikkiravintolan. Lause4: Tilasin perheaterian kiinalaisesta ravintolasta. Lause5: Kun kaikki olivat syöneet, ruokaa ei ollut enää jäljellä.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6.3567</w:t>
      </w:r>
    </w:p>
    <w:p>
      <w:r>
        <w:t xml:space="preserve">Lause1: Heti kun laitoin sen pöydälle, perheeni hyökkäsi sen kimppuun. Lause2: Tilasin perheaterian kiinalaisessa ravintolassa. Lause3: He söivät ateriasta paljon. Lause4: Kun kaikki olivat syöneet, ruokaa ei ollut enää jäljellä. Lause5: Olin iloinen, että löysimme uuden suosikkiravintolan.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6.3568</w:t>
      </w:r>
    </w:p>
    <w:p>
      <w:r>
        <w:t xml:space="preserve">Lause1: Kaikki olivat syöneet, eikä ruokaa ollut enää jäljellä. Lause2: Olin iloinen, että löysimme uuden suosikkiravintolan. Lause3: He söivät ateriasta paljon. Lause4: Perheeni hyökkäsi sen kimppuun heti, kun laitoin sen pöydälle. Lause5: Tilasin perheaterian kiinalaisesta ravintolasta.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6.3569</w:t>
      </w:r>
    </w:p>
    <w:p>
      <w:r>
        <w:t xml:space="preserve">Lause1: Hän heilutti kättään. Lause2: Hänen kätensä oli täynnä pieniä neuloja. Lause3: Se osui ikkunassa istuvaan kaktukseen. Lause4: Ben ei kiinnittänyt mitään huomiota kävellessään ikkunalaudan ohi. Lause5: Benin käsi oli kipeä, ja hänen täytyi vetää kaikki neulat pois.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6.3570</w:t>
      </w:r>
    </w:p>
    <w:p>
      <w:r>
        <w:t xml:space="preserve">Lause1: Benin käsi oli kipeä, ja hänen täytyi vetää kaikki neulat pois. Lause2: Se osui ikkunassa istuvaan kaktukseen. Lause3: Ben ei kiinnittänyt huomiota, kun hän käveli ikkunalaudan ohi. Lause4: Hän heilautti kättään ympäri. Lause5: Hänen kätensä oli täynnä pieniä neuloja.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6.3571</w:t>
      </w:r>
    </w:p>
    <w:p>
      <w:r>
        <w:t xml:space="preserve">Lause1: Hän heilutti kättään. Lause2: Benin käsi oli kipeä, ja hänen täytyi vetää kaikki neulat pois. Lause3: Hänen kätensä oli täynnä pieniä neuloja. Lause4: Ben ei kiinnittänyt huomiota, kun hän käveli ikkunalaudan ohi. Lause5: Se osui ikkunassa istuvaan kaktukseen.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6.3572</w:t>
      </w:r>
    </w:p>
    <w:p>
      <w:r>
        <w:t xml:space="preserve">Lause1: Kämppis otti rahat eikä tehnyt työtä. Lause2: Naten vuoro oli lakaista lattia tällä viikolla. Lause3: Hän oli tunnetusti laiska. Lause4: Naten oli vaikea saada energiaa kohdata hänet. Lause5: Hän päätti maksaa kämppikselleen, että tämä tekisi sen hänen puolestaan.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6.3573</w:t>
      </w:r>
    </w:p>
    <w:p>
      <w:r>
        <w:t xml:space="preserve">Lause1: Hän oli tunnetusti laiska. Lause2: Naten vuoro oli lakaista lattia tällä viikolla. Lause3: Hän päätti maksaa kämppikselleen, että tämä tekisi sen hänen puolestaan. Lause4: Naten oli vaikea saada energiaa kohdata hänet. Lause5: Kämppäkaveri otti rahat eikä koskaan tehnyt työtä.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6.3574</w:t>
      </w:r>
    </w:p>
    <w:p>
      <w:r>
        <w:t xml:space="preserve">Lause1: Naten oli vaikea saada voimia kohdata hänet. Lause2: Hän päätti maksaa kämppikselleen, jotta tämä tekisi sen hänen puolestaan. Lause3: Hän oli tunnetusti laiska. Lause4: Kämppäkaveri otti rahat eikä koskaan tehnyt työtä. Lause5: Tällä viikolla oli Naten vuoro lakaista lattia.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6.3575</w:t>
      </w:r>
    </w:p>
    <w:p>
      <w:r>
        <w:t xml:space="preserve">Lause1: Hän tapasi eräänä päivänä erittäin mukavan täysikokoisen miehen. Lause2: Hän luuli, ettei kukaan haluaisi seurustella hänen kanssaan. Lause3: Elena oli pieni ihminen ja hyvin epävarma. Lause4: He alkoivat seurustella, ja Elena hyväksyi Elenan tilan. Lause5: Hän kosi Elenaa kuuden kuukauden kuluttua.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6.3576</w:t>
      </w:r>
    </w:p>
    <w:p>
      <w:r>
        <w:t xml:space="preserve">Lause1: Hän tapasi eräänä päivänä erittäin mukavan täysikokoisen miehen. Lause2: Mies kosi Elenaa kuuden kuukauden kuluttua. Lause3: Hän luuli, ettei kukaan haluaisi seurustella hänen kanssaan. Lause4: Elena oli pieni ihminen ja hyvin epävarma. Lause5: He alkoivat seurustella, ja Elena hyväksyi Elenan ehdon.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6.3577</w:t>
      </w:r>
    </w:p>
    <w:p>
      <w:r>
        <w:t xml:space="preserve">Lause1: Hän luuli, ettei kukaan haluaisi seurustella hänen kanssaan. Lause2: Hän kosi Elenaa kuuden kuukauden kuluttua. Lause3: Elena oli pieni ihminen ja hyvin epävarma. Lause4: Eräänä päivänä hän tapasi erittäin mukavan täysikokoisen miehen. Lause5: He alkoivat seurustella, ja mies hyväksyi Elenan ehdon.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6.3578</w:t>
      </w:r>
    </w:p>
    <w:p>
      <w:r>
        <w:t xml:space="preserve">Lause1: Hän oli iloinen siskonsa puolesta, mutta pelkäsi tädiksi tulemista. Lause2: Mutta sitten hän vihdoin tuli koulusta kotiin ja näki veljenpoikansa. Lause3: Jay tiesi, että siihen liittyisi paljon vastuuta. Lause4: Kun Jay sai tietää, että hänen isosiskonsa oli raskaana, hän oli hermostunut. Lause5: Jay tiesi heti, että hänen pelkonsa olivat aiheettomia.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6.3579</w:t>
      </w:r>
    </w:p>
    <w:p>
      <w:r>
        <w:t xml:space="preserve">Lause1: Hän oli iloinen siskonsa puolesta, mutta pelkäsi tädiksi tulemista. Lause2: Jay tiesi, että siihen liittyisi paljon vastuuta. Lause3: Jay tiesi heti, että hänen pelkonsa olivat aiheettomia. Lause4: Kun Jay sai tietää, että hänen isosiskonsa oli raskaana, hän oli hermostunut. Lause5: Mutta sitten hän vihdoin tuli koulusta kotiin ja näki veljenpoikansa.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6.3580</w:t>
      </w:r>
    </w:p>
    <w:p>
      <w:r>
        <w:t xml:space="preserve">Lause1: Jay tiesi heti, että hänen pelkonsa olivat aiheettomia. Lause2: Hän oli iloinen siskonsa puolesta, mutta pelkäsi tädiksi tulemista. Lause3: Jay tiesi, että siihen liittyisi paljon vastuuta. Lause4: Mutta sitten hän vihdoin tuli koulusta kotiin ja näki veljenpoikansa. Lause5: Kun Jay sai tietää, että hänen isosiskonsa oli raskaana, hän oli hermostunut.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6.3581</w:t>
      </w:r>
    </w:p>
    <w:p>
      <w:r>
        <w:t xml:space="preserve">Lause1: Darla laittoi television päälle ja alkoi katsoa elokuvaa. Lause2: Darla osti olohuoneeseensa television. Lause3: Kun televisio saapui, Daria oli innoissaan. Lause4: Hän antoi kaupan toimittaa television kotiinsa. Lause5: Televisio oli Darian lempiesine.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6.3582</w:t>
      </w:r>
    </w:p>
    <w:p>
      <w:r>
        <w:t xml:space="preserve">Lause1: Daria oli innoissaan, kun televisio saapui. Lause2: Daria pyysi liikettä toimittamaan television kotiinsa. Lause3: Televisio oli Darian lempiesine. Lause4: Darla laittoi television päälle ja alkoi katsoa elokuvaa. Lause5: Darla osti television olohuoneeseensa.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6.3583</w:t>
      </w:r>
    </w:p>
    <w:p>
      <w:r>
        <w:t xml:space="preserve">Lause1: Darla laittoi television päälle ja alkoi katsoa elokuvaa. Lause2: Televisio oli Darlan lempiasia. Lause3: Kun televisio saapui, Darla oli innoissaan. Lause4: Hän antoi kaupan toimittaa television kotiinsa. Lause5: Daria osti television olohuoneeseensa.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6.3584</w:t>
      </w:r>
    </w:p>
    <w:p>
      <w:r>
        <w:t xml:space="preserve">Lause1: Valkoruusut olivat Lillyn lempikukka. Lause2: Lilly pisteli sormensa piikkiin. Lause3: Hän kasvatti niitä puutarhassaan. Lause4: Hän ei ajatellut asiaa. Lause5: Pisto tulehtui, ja hän joutui ottamaan antibiootteja.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6.3585</w:t>
      </w:r>
    </w:p>
    <w:p>
      <w:r>
        <w:t xml:space="preserve">Lause1: Hän kasvatti niitä puutarhassaan. Lause2: Hän ei ajatellut asiasta mitään. Lause3: Pistos tulehtui, ja hän joutui ottamaan antibiootteja. Lause4: Valkoruusut olivat Lillyn lempikukka. Lause5: Eräänä päivänä hän pisti sormensa piikkiin.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6.3586</w:t>
      </w:r>
    </w:p>
    <w:p>
      <w:r>
        <w:t xml:space="preserve">Lause1: Eräänä päivänä hän pisti sormensa piikkiin. Lause2: Valkoruusut olivat Lillyn lempikukka. Lause3: Hän kasvatti niitä puutarhassaan. Lause4: Pisto tulehtui, ja hän joutui ottamaan antibiootteja. Lause5: Hän ei ajatellut asiasta mitään.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6.3587</w:t>
      </w:r>
    </w:p>
    <w:p>
      <w:r>
        <w:t xml:space="preserve">Lause1: Jimmyn äiti oli sairaana sairaalassa. Lause2: Jimmyn äiti alkoi parantua. Lause3: Jimmy kävi katsomassa äitiä sairaalassa. Lause4: Jimmy toi äidille kukkia ja kortin paranemisesta. Lause5: Hänen äitinsä oli hyvin ystävällinen.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6.3588</w:t>
      </w:r>
    </w:p>
    <w:p>
      <w:r>
        <w:t xml:space="preserve">Lause1: Jimmyn äiti alkoi parantua. Lause2: Jimmy toi äidille kukkia ja kortin paranemisesta. Lause3: Hänen äitinsä oli hyvin ystävällinen. Lause4: Hän kävi tapaamassa äitiä sairaalassa. Lause5: Jimmyn äiti oli sairaana sairaalassa.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6.3589</w:t>
      </w:r>
    </w:p>
    <w:p>
      <w:r>
        <w:t xml:space="preserve">Lause1: Jimmyn äiti oli sairaana sairaalassa. Lause2: Jimmyn äiti alkoi parantua. Lause3: Jimmy toi äidille kukkia ja kortin paranemisesta. Lause4: Hänen äitinsä oli hyvin ystävällinen. Lause5: Hän kävi tapaamassa äitiä sairaalassa.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6.3590</w:t>
      </w:r>
    </w:p>
    <w:p>
      <w:r>
        <w:t xml:space="preserve">Lause1: Mutta hän pakotti itsensä menemään kouluun. Lause2: Mutta hän tunsi, että oli liian myöhäistä muuttaa mielensä. Lause3: Hän meni kouluun ja kärsi tuskan läpi. Lause4: Kun hän lähestyi bussia, hän ajatteli kääntyä takaisin. Lause5: Sammylla oli eräänä aamuna kauhea vatsakipu.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6.3591</w:t>
      </w:r>
    </w:p>
    <w:p>
      <w:r>
        <w:t xml:space="preserve">Lause1: Mutta hän tunsi, että oli liian myöhäistä muuttaa mielensä. Lause2: Hän meni kouluun ja kärsi tuskan läpi. Lause3: Mutta hän pakotti itsensä menemään kouluun. Lause4: Sammylla oli eräänä aamuna kauhea vatsakipu. Lause5: Kun hän lähestyi bussia, hän ajatteli kääntyä takaisin.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6.3592</w:t>
      </w:r>
    </w:p>
    <w:p>
      <w:r>
        <w:t xml:space="preserve">Lause1: Hän meni kouluun ja kärsi tuskan läpi. Lause2: Sammylla oli eräänä aamuna kauhea vatsakipu. Lause3: Mutta hän pakotti itsensä menemään kouluun. Lause4: Mutta hänestä tuntui, että oli liian myöhäistä muuttaa mielensä. Lause5: Kun hän lähestyi bussia, hän ajatteli kääntyä takaisin.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6.3593</w:t>
      </w:r>
    </w:p>
    <w:p>
      <w:r>
        <w:t xml:space="preserve">Lause1: Hän otti taksin lentokentälle. Lause2: Karmen rentoutui. Lause3: Hän ehti ajoissa lennolle ja löysi paikkansa. Lause4: Karmen oli valmis Tansanian matkaan. Lause5: Hän meni nopeasti lentokentän turvatarkastuksen läpi.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6.3594</w:t>
      </w:r>
    </w:p>
    <w:p>
      <w:r>
        <w:t xml:space="preserve">Lause1: Karmen oli valmis Tansanian matkaan. Lause2: Hän meni nopeasti lentokentän turvatarkastuksen läpi. Lause3: Kone nousi ilmaan ja Karmen rentoutui. Lause4: Hän sai taksin lentokentälle. Lause5: Hän ehti ajoissa lennolle ja löysi paikkansa.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6.3595</w:t>
      </w:r>
    </w:p>
    <w:p>
      <w:r>
        <w:t xml:space="preserve">Lause1: Karmen oli valmis Tansanian matkaan. Lause2: Hän meni nopeasti lentokentän turvatarkastuksen läpi. Lause3: Hän otti taksin lentokentälle. Lause4: Kone nousi ilmaan ja Karmen rentoutui. Lause5: Hän ehti ajoissa lennolle ja löysi paikkansa.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6.3596</w:t>
      </w:r>
    </w:p>
    <w:p>
      <w:r>
        <w:t xml:space="preserve">Lause1: Sandy oli valmistautunut. Lause2: Sandy päätti varmistaa, että hänen kotinsa oli valmistautunut. Lause3: Lumimyrskyn aikana sähköt katkesivat. Lause4: Sandy kuuli vaarallisesta lumimyrskystä, joka oli tulossa hänen luokseen. Lause5: Sandy asui New Yorkissa.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6.3597</w:t>
      </w:r>
    </w:p>
    <w:p>
      <w:r>
        <w:t xml:space="preserve">Lause1: Sandy asui New Yorkissa. Lause2: Sandy: Lumimyrskyn aikana sähköt katkesivat. Lause3: Sandy oli valmistautunut. Lause4: Sandy kuuli vaarallisesta lumimyrskystä, joka oli tulossa hänen luokseen. Lause5: Sandy päätti varmistaa, että hänen kotinsa oli valmistautunut.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6.3598</w:t>
      </w:r>
    </w:p>
    <w:p>
      <w:r>
        <w:t xml:space="preserve">Lause1: Lumimyrskyn aikana sähköt katkesivat. Lause2: Sandy oli valmistautunut. Lause3: Sandy päätti varmistaa, että hänen kotinsa oli valmistautunut. Lause4: Sandy kuuli vaarallisesta lumimyrskystä, joka oli tulossa hänen luokseen. Lause5: Sandy asui New Yorkissa.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6.3599</w:t>
      </w:r>
    </w:p>
    <w:p>
      <w:r>
        <w:t xml:space="preserve">Lause1: Eräänä päivänä hän päättää osallistua yrityksen juhliin. Lause2: Vaikka hän ei välitä työtovereista, hän haluaa olla yksin. Lause3: Hän syö ranskalaisia perunoita auttaakseen itseään nolosta olosta. Lause4: Quentin ei tavallisesti nauti yritystilaisuuksiin menemisestä. Lause5: Quentin päätyi nauttimaan juhlista.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6.3600</w:t>
      </w:r>
    </w:p>
    <w:p>
      <w:r>
        <w:t xml:space="preserve">Lause1: Quentin ei tavallisesti pidä yhtiön tilaisuuksiin menemisestä. Lause2: Hän syö ranskalaisia perunoita, jotta hän ei tuntisi oloaan kiusalliseksi. Lause3: Vaikka hän ei välitä työtovereista, hän haluaa olla yksin. Lause4: Eräänä päivänä hän päättää osallistua yrityksen juhliin. Lause5: Quentin päätyi nauttimaan juhlista.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6.3601</w:t>
      </w:r>
    </w:p>
    <w:p>
      <w:r>
        <w:t xml:space="preserve">Lause1: Hän syö ranskalaisia perunoita helpottaakseen itseään nolosta olosta. Lause2: Quentin ei tavallisesti nauti yhtiön tilaisuuksiin menemisestä. Lause3: Eräänä päivänä hän päättää osallistua firman juhliin. Lause4: Vaikka hän ei välitä työtovereista, hän haluaa olla yksin. Lause5: Quentin päätyi nauttimaan juhlista.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6.3602</w:t>
      </w:r>
    </w:p>
    <w:p>
      <w:r>
        <w:t xml:space="preserve">Lause1: Tietokone hylkäsi tilaukseni, vaikka kortti oli aktiivinen. Lause2: Lopulta myynti onnistui. Lause3: Olen vähän natriumia sisältävällä ruokavaliolla. Lause4: Yritin eilen ostaa pulloja verkosta. Lause5: Käytän Mister Spice -maustekastiketta ilman natriumia.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6.3603</w:t>
      </w:r>
    </w:p>
    <w:p>
      <w:r>
        <w:t xml:space="preserve">Lause1: Olen vähäsuolaisella ruokavaliolla. Lause2: Käytän Mister Spice -maustekastiketta ilman natriumia. Lause3: Tietokone hylkäsi jatkuvasti tilaukseni, vaikka kortti oli aktiivinen. Lause4: Lopulta myynti onnistui. Lause5: Yritin eilen ostaa joitakin pulloja netistä.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6.3604</w:t>
      </w:r>
    </w:p>
    <w:p>
      <w:r>
        <w:t xml:space="preserve">Lause1: Myynti toteutui lopulta. Lause2: Yritin eilen ostaa pulloja netistä. Lause3: Tietokone hylkäsi tilaukseni, vaikka kortti oli aktiivinen. Lause4: Olen vähän natriumia sisältävällä ruokavaliolla. Lause5: Käytän Mister Spice no sodium -kastiketta.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6.3605</w:t>
      </w:r>
    </w:p>
    <w:p>
      <w:r>
        <w:t xml:space="preserve">Lause1: Hän kertoi hänelle, että paholainen on paha. Lause2: Hän kysyi sen sijaan isoäidiltään. Lause3: Dan teki oman paholaisasunsa. Lause4: Hän pelkäsi pyytää isältään pukua. Lause5: Dan halusi mennä kouluun Halloweenina paholaiseksi pukeutuneena.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6.3606</w:t>
      </w:r>
    </w:p>
    <w:p>
      <w:r>
        <w:t xml:space="preserve">Lause1: Hän kertoi hänelle, että paholainen on paha. Lause2: Hän kysyi sen sijaan isoäidiltään. Lause3: Dan teki oman paholaisasunsa. Lause4: Dan halusi mennä kouluun Halloweenina paholaiseksi pukeutuneena. Lause5: Hän pelkäsi pyytää isältään asua.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6.3607</w:t>
      </w:r>
    </w:p>
    <w:p>
      <w:r>
        <w:t xml:space="preserve">Lause1: Hän kertoi hänelle, että paholainen on paha. Lause2: Dan halusi mennä kouluun Halloweenina paholaiseksi pukeutuneena. Lause3: Hän pyysi sen sijaan isoäitiään. Lause4: Dan teki oman paholaisasunsa. Lause5: Hän pelkäsi pyytää isältään asua.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6.3608</w:t>
      </w:r>
    </w:p>
    <w:p>
      <w:r>
        <w:t xml:space="preserve">Lause1: Rupikonna näytti hyvin hurjalta. Lause2: Se oli tavaratalossa. Lause3: Ostin sarvipäisen rupikonnan, kun olin kymmenenvuotias. Lause4: Lopulta sarvikonna kuoli nälkään. Lause5: Yritimme ruokkia sitä, mutta se ei syönyt.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6.3609</w:t>
      </w:r>
    </w:p>
    <w:p>
      <w:r>
        <w:t xml:space="preserve">Lause1: Lopulta sarvikonna kuoli nälkään. Lause2: Kymmenvuotiaana ostin sarvipäisen konnan. Lause3: Rupikonna näytti hyvin hurjalta. Lause4: Yritimme ruokkia sitä, mutta se ei suostunut syömään. Lause5: Se oli tavaratalossa.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6.3610</w:t>
      </w:r>
    </w:p>
    <w:p>
      <w:r>
        <w:t xml:space="preserve">Lause1: Se oli tavaratalossa. Lause2: Lopulta sarvikonna kuoli nälkään. Lause3: Rupikonna näytti hyvin hurjalta. Lause4: Yritimme ruokkia sitä, mutta se ei suostunut syömään. Lause5: Ostin sarvipäisen konnan, kun olin kymmenenvuotias.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6.3611</w:t>
      </w:r>
    </w:p>
    <w:p>
      <w:r>
        <w:t xml:space="preserve">Lause1: Päätin soittaa hänelle ja pyytää häntä lopettamaan soittamisen. Lause2: Nancy: Tapasin Nancyn tänään ensimmäistä kertaa. Lause3: Ennen kuin hän lähti, vaihdoimme puhelinnumeroita. Lause4: Vaikka hän käveli hetken, hän viestitti minulle jatkuvasti. Lause5: En kuullut hänestä enää koskaan.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6.3612</w:t>
      </w:r>
    </w:p>
    <w:p>
      <w:r>
        <w:t xml:space="preserve">Lause1: Tapasin Nancyn tänään ensimmäistä kertaa. Lause2: Vaikka hän käveli hetken, hän viestitti minulle jatkuvasti. Lause3: Päätin soittaa hänelle ja pyytää häntä lopettamaan soittelun. Lause4: En kuullut hänestä enää koskaan. Lause5: Ennen kuin hän lähti, vaihdoimme puhelinnumeroita.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6.3613</w:t>
      </w:r>
    </w:p>
    <w:p>
      <w:r>
        <w:t xml:space="preserve">Lause1: Huolimatta siitä, että hän käveli hetken, hän viestitti minulle jatkuvasti. Lause2: Ennen kuin hän lähti, vaihdoimme puhelinnumeroita. Lause3: Tapasin Nancyn tänään ensimmäistä kertaa. Lause4: En kuullut hänestä enää koskaan. Lause5: Päätin soittaa hänelle ja pyytää häntä lopettamaan soittamisen.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6.3614</w:t>
      </w:r>
    </w:p>
    <w:p>
      <w:r>
        <w:t xml:space="preserve">Lause1: He juttelivat jonkin aikaa. Lause2: Yllätyksekseen hän kuitenkin törmäsi vanhaan ystäväänsä. Lause3: Eilen Kelly suuntasi cvs:lle ostamaan karkkia. Lause4: Hänen ystävänsä päätyi ostamaan karkit hänelle. Lause5: Hän käveli käytäviä pitkin löytääkseen haluamansa.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6.3615</w:t>
      </w:r>
    </w:p>
    <w:p>
      <w:r>
        <w:t xml:space="preserve">Lause1: Hänen ystävänsä päätyi ostamaan karkit hänelle. Lause2: Yllätyksekseen hän kuitenkin törmäsi vanhaan ystäväänsä. Lause3: Eilen Kelly suuntasi cvs:lle ostamaan karkkia. Lause4: He juttelivat jonkin aikaa. Lause5: Hän käveli käytävillä ylös ja alas löytääkseen haluamansa.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6.3616</w:t>
      </w:r>
    </w:p>
    <w:p>
      <w:r>
        <w:t xml:space="preserve">Lause1: Hänen ystävänsä päätyi ostamaan karkit hänelle. Lause2: Yllätyksekseen hän kuitenkin törmäsi vanhaan ystäväänsä. Lause3: He juttelivat jonkin aikaa. Lause4: Eilen Kelly suuntasi cvs:lle ostamaan karkkia. Lause5: Hän käveli käytäviä pitkin löytääkseen haluamansa.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6.3617</w:t>
      </w:r>
    </w:p>
    <w:p>
      <w:r>
        <w:t xml:space="preserve">Lause1: Donin ensimmäinen päivä telakalla on ollut hieman hankala. Lause2: Hän oli hermostunut raskaiden koneiden lähellä. Lause3: Don tiesi, että hänen oli parannettava itseään. Lause4: Kerran hän pudotti raskaan lastin. Lause5: Se melkein osui työkaveriin.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6.3618</w:t>
      </w:r>
    </w:p>
    <w:p>
      <w:r>
        <w:t xml:space="preserve">Lause1: Se melkein osui työkaveriin. Lause2: Donin ensimmäinen päivä telakalla oli hieman hankala. Lause3: Hän oli hermostunut raskaiden koneiden lähellä. Lause4: Don tiesi, että hänen täytyisi parantua. Lause5: Kerran hän pudotti raskaan lastin.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6.3619</w:t>
      </w:r>
    </w:p>
    <w:p>
      <w:r>
        <w:t xml:space="preserve">Lause1: Donin ensimmäinen päivä telakalla on ollut hieman hankala. Lause2: Don tiesi, että hänen oli parannettava. Lause3: Kerran hän pudotti raskaan lastin. Lause4: Hän oli hermostunut raskaiden koneiden lähellä. Lause5: Se melkein osui työkaveriin.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6.3620</w:t>
      </w:r>
    </w:p>
    <w:p>
      <w:r>
        <w:t xml:space="preserve">Lause1: Dal teki huonon päätöksen. Lause2: Dal tarvitsi rahaa päästäkseen yliopistoon. Lause3: Kun liittovaltion poliisi ratsasi jengin, hän kävi läpi heidän kirjojaan. Lause4: Hänet ammuttiin vahingossa ristituleen. Lause5: Hän alkoi tehdä kirjanpitoa paikalliselle jengille.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6.3621</w:t>
      </w:r>
    </w:p>
    <w:p>
      <w:r>
        <w:t xml:space="preserve">Lause1: Dal tarvitsi rahaa päästäkseen yliopistoon. Lause2: Dal teki huonon päätöksen. Lause3: Hän alkoi tehdä kirjanpitoa paikalliselle jengille. Lause4: Hänet ammuttiin vahingossa ristituleen. Lause5: Kun liittovaltion poliisi teki ratsian jengiin, hän kävi läpi jengin kirjanpitoa.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6.3622</w:t>
      </w:r>
    </w:p>
    <w:p>
      <w:r>
        <w:t xml:space="preserve">Lause1: Hänet ammuttiin vahingossa ristituleen. Lause2: Hän alkoi tehdä kirjanpitoa paikalliselle jengille. Lause3: Kun liittovaltion poliisi ratsasi jengin, hän kävi läpi heidän kirjanpitonsa. Lause4: Dal teki huonon päätöksen. Lause5: Dal tarvitsi rahaa päästäkseen yliopistoon.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6.3623</w:t>
      </w:r>
    </w:p>
    <w:p>
      <w:r>
        <w:t xml:space="preserve">Lause1: Alice tunsi olonsa hyväksi sen jälkeen, kun valokuvaaja oli kehunut häntä. Lause2: Liisa oli innoissaan, koska hänen äitinsä oli ostanut hänelle uuden asun. Lause3: Hän nousi ylös ja pukeutui, ja äiti laittoi hänen hiuksensa kuntoon. Lause4: Valokuvaaja sanoi, että hän oli hyvin kaunis. Lause5: Tänään oli koulussa kuvapäivä.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6.3624</w:t>
      </w:r>
    </w:p>
    <w:p>
      <w:r>
        <w:t xml:space="preserve">Lause1: Alice tunsi olonsa hyväksi sen jälkeen, kun valokuvaaja oli kehunut häntä. Lause2: Liisa oli innoissaan, koska hänen äitinsä oli ostanut hänelle uuden asun. Lause3: Tänään oli koulussa kuvapäivä. Lause4: Valokuvaaja sanoi, että hän oli hyvin kaunis. Lause5: Alice nousi ylös ja pukeutui, ja hänen äitinsä laittoi hänen hiuksensa kuntoon.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6.3625</w:t>
      </w:r>
    </w:p>
    <w:p>
      <w:r>
        <w:t xml:space="preserve">Lause1: Koulussa oli tänään kuvapäivä. Lause2: Hän nousi ylös ja pukeutui, ja äiti laittoi hänen hiuksensa kuntoon. Lause3: Valokuvaaja sanoi, että hän oli hyvin kaunis. Lause4: Liisa oli niin innoissaan, koska hänen äitinsä oli ostanut hänelle uuden asun. Lause5: Alicesta tuntui hyvältä, kun valokuvaaja oli kehunut häntä.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6.3626</w:t>
      </w:r>
    </w:p>
    <w:p>
      <w:r>
        <w:t xml:space="preserve">Lause1: Nilan äidillä todettiin neljännen vaiheen syöpä. Lause2: Nila rakasti äitiään. Lause3: Nila huolehti siitä, että hänen äitinsä sai elää hyvää elämää kuolemaansa asti. Lause4: Nila tiesi, että hänen äidillään ei ollut enää kauan aikaa elää. Lause5: Nila vaali äitinsä kanssa monia hyviä muistoja, ja he olivat onnellisia.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6.3627</w:t>
      </w:r>
    </w:p>
    <w:p>
      <w:r>
        <w:t xml:space="preserve">Lause1: Nila vaalinut monia hyviä muistoja äitinsä kanssa, ja he olivat onnellisia. Lause2: Nila piti huolen siitä, että hänen äitinsä sai elää hyvää elämää kuolemaansa asti. Lause3: Nilan äidillä todettiin neljännen vaiheen syöpä. Lause4: Nila tiesi, että hänen äidillään ei ollut enää kauan aikaa elää. Lause5: Nila rakasti äitiään.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6.3628</w:t>
      </w:r>
    </w:p>
    <w:p>
      <w:r>
        <w:t xml:space="preserve">Lause1: Nila vaalinut monia hyviä muistoja äitinsä kanssa, ja he olivat onnellisia. Lause2: Nilan äidillä todettiin neljännen vaiheen syöpä. Lause3: Nila piti huolen siitä, että hänen äitinsä sai elää hyvää elämää kuolemaansa asti. Lause4: Nila rakasti äitiään. Lause5: Nila tiesi, että hänen äidillään ei ollut enää kauan aikaa elää.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6.3629</w:t>
      </w:r>
    </w:p>
    <w:p>
      <w:r>
        <w:t xml:space="preserve">Lause1: Äiti katsoi vastasyntyneen poikavauvansa kasvoja. Lause2: Poika vietti onnellisen lapsuuden. Lause3: Hänen unelmansa oli antaa pojalle lapsuus, jota hän ei ollut saanut. Lause4: Hän haaveili heidän yhteisestä tulevaisuudestaan. Lause5: Hän uhrasi aikaa ja energiaa saavuttaakseen tavoitteensa.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6.3630</w:t>
      </w:r>
    </w:p>
    <w:p>
      <w:r>
        <w:t xml:space="preserve">Lause1: Hän uhrasi aikaa ja energiaa saavuttaakseen tavoitteensa. Lause2: Pojalla oli hyvin onnellinen lapsuus. Lause3: Hänen unelmansa oli antaa pojalle lapsuus, jota hän ei saanut. Lause4: Hän unelmoi heidän yhteisestä tulevaisuudestaan. Lause5: Äiti katsoi vastasyntyneen poikavauvansa kasvoja.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6.3631</w:t>
      </w:r>
    </w:p>
    <w:p>
      <w:r>
        <w:t xml:space="preserve">Lause1: Jessica ihmetteli, olivatko he heränneet liian aikaisin. Lause2: Kuusen alla oli vain yksi laatikko. Lause3: He menivät aikaisin nukkumaan, jotta he voisivat herätä aikaisin. Lause4: Jessica ja hänen veljensä odottivat innoissaan joulua. Lause5: He heräsivät ja juoksivat joulukuusen luo.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6.3632</w:t>
      </w:r>
    </w:p>
    <w:p>
      <w:r>
        <w:t xml:space="preserve">Lause1: Jessica ja hänen veljensä odottivat innoissaan joulua. Lause2: Jessica mietti, olivatko he heränneet liian aikaisin. Lause3: He heräsivät ja juoksivat joulukuusen luo. Lause4: He menivät aikaisin nukkumaan, jotta he voisivat herätä aikaisin. Lause5: Kuusen alla oli vain yksi laatikko.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6.3633</w:t>
      </w:r>
    </w:p>
    <w:p>
      <w:r>
        <w:t xml:space="preserve">Lause1: Jessica ja hänen veljensä odottivat innoissaan joulua. Lause2: Kuusen alla oli vain yksi laatikko. Lause3: Jessica mietti, olivatko he heränneet liian aikaisin. Lause4: He menivät aikaisin nukkumaan, jotta he voisivat herätä aikaisin. Lause5: He heräsivät ja juoksivat joulukuusen luo.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6.3634</w:t>
      </w:r>
    </w:p>
    <w:p>
      <w:r>
        <w:t xml:space="preserve">Lause1: Jan oli järkyttynyt siitä, että Kim teki tämän päätöksen. Lause2: Jan väitti, että mielikuvitus ja fantasia olivat tärkeitä. Lause3: Jan ja Kim käyttivät molemmat Montessori-koulutusmallia. Lause4: Kim päätti ottaa lapseltaan pois kaikki lohikäärme- ja fantasiakirjat. Lause5: Jan toi kirjat takaisin.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6.3635</w:t>
      </w:r>
    </w:p>
    <w:p>
      <w:r>
        <w:t xml:space="preserve">Lause1: Jan toi kirjat takaisin. Lause2: Jan väitti, että mielikuvitus ja fantasia olivat tärkeitä. Lause3: Kim päätti ottaa kaikki lohikäärme- ja fantasiakirjat pois lapseltaan. Lause4: Jan ja Kim käyttivät molemmat Montessori-koulutusmallia. Lause5: Jan oli järkyttynyt siitä, että Kim teki tämän päätöksen.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6.3636</w:t>
      </w:r>
    </w:p>
    <w:p>
      <w:r>
        <w:t xml:space="preserve">Lause1: Jan oli järkyttynyt siitä, että Kim teki tämän päätöksen. Lause2: Kim päätti ottaa kaikki lohikäärme- ja fantasiakirjat pois lapseltaan. Lause3: Jan väitti, että mielikuvitus ja fantasia olivat tärkeitä. Lause4: Jan toi kirjat takaisin. Lause5: Jan ja Kim käyttivät molemmat Montessori-koulutusmallia.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6.3637</w:t>
      </w:r>
    </w:p>
    <w:p>
      <w:r>
        <w:t xml:space="preserve">Lause1: Kun saavuimme kouluun, tarkistimme kolmannen luokan luokkaluettelon. Lause2: Ensimmäisenä koulupäivänä kävelin sinne kahden läheisimmän ystäväni kanssa. Lause3: Olimme kaikki hyvin hermostuneita. Lause4: Emme voineet uskoa onneamme. Lause5: Meidät kaikki kolme määrättiin samaan luokkaan!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6.3638</w:t>
      </w:r>
    </w:p>
    <w:p>
      <w:r>
        <w:t xml:space="preserve">Lause1: Kun saavuimme kouluun, tarkistimme kolmannen luokan luokkaluettelon. Lause2: Olimme kaikki hyvin hermostuneita. Lause3: Ensimmäisenä koulupäivänä kävelin sinne kahden läheisimmän ystäväni kanssa. Lause4: Meidät kaikki kolme määrättiin samaan luokkaan! Lause5: Emme voineet uskoa onneamme.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6.3639</w:t>
      </w:r>
    </w:p>
    <w:p>
      <w:r>
        <w:t xml:space="preserve">Lause1: Koulun ensimmäisenä päivänä kävelin sinne kahden läheisimmän ystäväni kanssa. Lause2: Olimme kaikki hyvin hermostuneita. Lause3: Meidät kaikki kolme määrättiin samaan luokkaan! Lause4: Emme voineet uskoa onneamme. Lause5: Kun saavuimme kouluun, tarkistimme kolmannen luokan luokkaluettelon.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6.3640</w:t>
      </w:r>
    </w:p>
    <w:p>
      <w:r>
        <w:t xml:space="preserve">Lause1: Ja haukkuminen herätti Jeffin aina aikaisin. Lause2: Jeffin naapuri antoi eräänä päivänä koiransa pois. Lause3: Jeff oli vihainen siitä, että naapurin koira haukkui aina aamulla. Lause4: Jeff saisi vihdoin rauhaa ja hiljaisuutta. Lause5: Ja Jeff oli onnellinen, kun hän ei enää kuullut haukkumista.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6.3641</w:t>
      </w:r>
    </w:p>
    <w:p>
      <w:r>
        <w:t xml:space="preserve">Lause1: Jeff saisi vihdoin rauhaa ja hiljaisuutta. Lause2: Ja Jeff oli onnellinen, kun hän ei enää kuullut haukkumista. Lause3: Ja haukkuminen herätti Jeffin aina aikaisin. Lause4: Jeff oli vihainen siitä, että hänen naapurinsa koira haukkui aina aamulla. Lause5: Eräänä päivänä hänen naapurinsa antoi koiransa pois.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6.3642</w:t>
      </w:r>
    </w:p>
    <w:p>
      <w:r>
        <w:t xml:space="preserve">Lause1: Ja Jeff oli iloinen, kun hän ei enää kuullut haukkumista. Lause2: Jeff: Eräänä päivänä hänen naapurinsa antoi koiransa pois. Lause3: Ja haukkuminen herätti Jeffin aina aikaisin. Lause4: Jeff saisi vihdoin rauhaa ja hiljaisuutta. Lause5: Jeff oli vihainen siitä, että naapurin koira haukkui aina aamulla.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6.3643</w:t>
      </w:r>
    </w:p>
    <w:p>
      <w:r>
        <w:t xml:space="preserve">Lause1: Hän tajusi myöhemmin, että hänen veljensä oli tehnyt mallin voiteella. Lause2: Holly pyysi veljeään laittamaan aurinkovoidetta selkäänsä. Lause3: Hän käytti aikaa ja levitti sitä hyvin huolellisesti. Lause4: Holly ihmetteli myöhemmin samana päivänä, miksi ihmiset nauroivat. Lause5: Holly huusi veljelleen kostoksi.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6.3644</w:t>
      </w:r>
    </w:p>
    <w:p>
      <w:r>
        <w:t xml:space="preserve">Lause1: Holly huusi veljelleen kostaakseen tälle. Lause2: Holly pyysi veljeään laittamaan aurinkovoidetta selkäänsä. Lause3: Hän käytti aikaa ja levitti sitä hyvin huolellisesti. Lause4: Myöhemmin Holly tajusi, että veli oli tehnyt voiteeseen kuvion. Lause5: Myöhemmin samana päivänä Holly ihmetteli, miksi ihmiset nauroivat.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6.3645</w:t>
      </w:r>
    </w:p>
    <w:p>
      <w:r>
        <w:t xml:space="preserve">Lause1: Holly pyysi veljeään laittamaan aurinkovoidetta selkäänsä. Lause2: Holly ihmetteli myöhemmin samana päivänä, miksi ihmiset nauroivat. Lause3: Hän käytti aikaa ja levitti voidetta hyvin huolellisesti. Lause4: Myöhemmin hän tajusi, että veli oli tehnyt voiteella kuvion. Lause5: Holly huusi veljelleen kostoksi.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6.3646</w:t>
      </w:r>
    </w:p>
    <w:p>
      <w:r>
        <w:t xml:space="preserve">Lause1: Minulla oli tapana pilkata vaimoani siitä, että hänellä oli yövalo. Lause2: En nähnyt vaatteita maassa ja sain pahan mustelman. Lause3: En enää koskaan pilkannut vaimoani ja hänen yövaloaan. Lause4: Hän oli muutaman päivän poissa kaupungista, ja menin nukkumaan ilman sitä. Lause5: Kun heräsin keskellä yötä hakemaan vettä, kompastuin.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6.3647</w:t>
      </w:r>
    </w:p>
    <w:p>
      <w:r>
        <w:t xml:space="preserve">Lause1: En enää koskaan pilkannut vaimoani ja hänen yövaloaan. Lause2: Minä pilkkasin ennen vaimoani siitä, että hänellä on yövalo. Lause3: En nähnyt vaatteita maassa ja sain pahan mustelman. Lause4: Kun heräsin keskellä yötä hakemaan vettä, kompastuin. Lause5: Hän oli muutaman päivän poissa kaupungista ja menin nukkumaan ilman sitä.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6.3648</w:t>
      </w:r>
    </w:p>
    <w:p>
      <w:r>
        <w:t xml:space="preserve">Lause1: Minulla oli tapana pilkata vaimoani siitä, että hänellä oli yövalo. Lause2: En nähnyt vaatteita maassa ja sain pahan mustelman. Lause3: En enää koskaan pilkannut vaimoani ja hänen yövaloaan. Lause4: Kun heräsin keskellä yötä hakemaan vettä, kompastuin. Lause5: Hän oli poissa kaupungista muutaman päivän ja menin nukkumaan ilman sitä.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6.3649</w:t>
      </w:r>
    </w:p>
    <w:p>
      <w:r>
        <w:t xml:space="preserve">Lause1: Muuttopäivänä hän hyvästeli ystävänsä. Lause2: Amy päätti muuttaa Wisconsinista Floridaan. Lause3: Hän suunnitteli muuttoa kuukausia. Lause4: Kokemus ei kuitenkaan ollut hauska ilman hänen ystäviään. Lause5: Hän ajoi yksin Floridaan asti.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6.3650</w:t>
      </w:r>
    </w:p>
    <w:p>
      <w:r>
        <w:t xml:space="preserve">Lause1: Hän suunnitteli muuttoa kuukausia. Lause2: Kokemus ei kuitenkaan ollut hauska ilman hänen ystäviään. Lause3: Amy päätti muuttaa Wisconsinista Floridaan. Lause4: Muuttopäivänä hän hyvästeli ystävänsä. Lause5: Hän ajoi yksin Floridaan asti.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6.3651</w:t>
      </w:r>
    </w:p>
    <w:p>
      <w:r>
        <w:t xml:space="preserve">Lause1: Amy päätti muuttaa Wisconsinista Floridaan. Lause2: Kokemus ei kuitenkaan ollut hauskaa ilman hänen ystäviään. Lause3: Muuttopäivänä hän hyvästeli ystävänsä. Lause4: Hän suunnitteli muuttoa kuukausia. Lause5: Hän ajoi yksin Floridaan asti.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6.3652</w:t>
      </w:r>
    </w:p>
    <w:p>
      <w:r>
        <w:t xml:space="preserve">Lause1: Otimme mukaan frisbeen ja pallon. Lause2: Nautin todella siitä, että tapasin uusia poikia. Lause3: Leikkiessämme vedessä muutamat muutkin liittyivät mukaan. Lause4: Pojat ja minä menimme tänään rannalle. Lause5: Oli hienoa saada uusia ystäviä.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6.3653</w:t>
      </w:r>
    </w:p>
    <w:p>
      <w:r>
        <w:t xml:space="preserve">Lause1: Oli todella mukavaa tavata uusia poikia. Lause2: Oli hienoa saada uusia ystäviä. Lause3: Leikkiessäni vedessä muutamat muutkin liittyivät mukaan. Lause4: Otimme mukaan frisbeen ja pallon. Lause5: Minä ja pojat menimme tänään rannalle.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6.3654</w:t>
      </w:r>
    </w:p>
    <w:p>
      <w:r>
        <w:t xml:space="preserve">Lause1: Pojat ja minä menimme tänään rannalle. Lause2: Oli hienoa saada uusia ystäviä. Lause3: Oli todella mukavaa tavata uusia poikia. Lause4: Otimme mukaan frisbeen ja pallon. Lause5: Vedessä leikkiessämme muutamat muutkin liittyivät mukaan.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6.3655</w:t>
      </w:r>
    </w:p>
    <w:p>
      <w:r>
        <w:t xml:space="preserve">Lause1: Se oli paras elokuva, jonka olin nähnyt pitkään aikaan. Lause2: Se oli perjantai-ilta, joten päätin vuokrata elokuvan. Lause3: Kesti tunnin miettiä päätöstä, ja lopulta valitsin The Departedin. Lause4: Suuntasin Redboxiin hakemaan elokuvan. Lause5: Tulin kotiin, tein välipaloja ja menin sitten laittamaan elokuvan sisään.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6.3656</w:t>
      </w:r>
    </w:p>
    <w:p>
      <w:r>
        <w:t xml:space="preserve">Lause1: Oli perjantai-ilta, joten päätin vuokrata elokuvan. Lause2: Menin Redboxiin hakemaan elokuvan. Lause3: Päätettyäni tunnin verran valitsin lopulta The Departedin. Lause4: Se oli paras elokuva, jonka olin nähnyt pitkään aikaan. Lause5: Menin kotiin, tein välipaloja ja menin sitten laittamaan elokuvan sisään.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6.3657</w:t>
      </w:r>
    </w:p>
    <w:p>
      <w:r>
        <w:t xml:space="preserve">Lause1: Menin Redboxiin hakemaan sellaisen. Lause2: Valitsin lopulta The Departed -elokuvan. Lause3: Se oli paras elokuva, jonka olin nähnyt pitkään aikaan. Lause4: Oli perjantai-ilta, joten päätin vuokrata elokuvan. Lause5: Tulin kotiin, tein välipaloja ja menin sitten laittamaan elokuvan sisään.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6.3658</w:t>
      </w:r>
    </w:p>
    <w:p>
      <w:r>
        <w:t xml:space="preserve">Lause1: He kutsuivat hänet juhliin. Lause2: Paula aloitti puhutun sanan esittämisen. Lause3: Hänen ystävänsä taputtivat hänen runolleen. Lause4: Hänen ystävänsä tukivat häntä, vaikka se oli huono. Lause5: Paula kirjoitti paljon spoken word -runoja.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6.3659</w:t>
      </w:r>
    </w:p>
    <w:p>
      <w:r>
        <w:t xml:space="preserve">Lause1: Hänen ystävänsä taputtivat hänen runolleen. Lause2: He kutsuivat hänet juhliin. Lause3: Paula kirjoitti paljon spoken word -runoja. Lause4: Paula alkoi toimittaa spoken word -runoja. Lause5: Hänen ystävänsä tukivat häntä, vaikka se oli huono juttu.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6.3660</w:t>
      </w:r>
    </w:p>
    <w:p>
      <w:r>
        <w:t xml:space="preserve">Lause1: He kutsuivat hänet juhliin. Lause2: Paula kirjoitti paljon spoken word -runoja. Lause3: Hänen ystävänsä taputtivat hänen runolleen. Lause4: Hänen ystävänsä tukivat häntä, vaikka se oli huono. Lause5: Paula alkoi esittää spoken word -runoja.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6.3661</w:t>
      </w:r>
    </w:p>
    <w:p>
      <w:r>
        <w:t xml:space="preserve">Lause1: Päätin peruuttaa sen, koska siinä oli huoltopalveluja. Lause2: Lisäksi hän sanoi, että Jamaikalle oli soitettu. Lause3: Tiesin, että joku oli varastanut sen. Lause4: Asiakaspalvelija teki sen puolestani. Lause5: Kun olin noussut koulubussista, tajusin, että puhelimeni on kadonnut.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6.3662</w:t>
      </w:r>
    </w:p>
    <w:p>
      <w:r>
        <w:t xml:space="preserve">Lause1: Koulubussista noustuani tajusin, että puhelimeni oli kadonnut. Lause2: Asiakaspalvelija teki sen puolestani. Lause3: Lisäksi hän sanoi, että Jamaikalle oli soitettu. Lause4: Tiesin, että joku oli varastanut sen. Lause5: Koska siinä oli palvelua, päätin peruuttaa sen.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6.3663</w:t>
      </w:r>
    </w:p>
    <w:p>
      <w:r>
        <w:t xml:space="preserve">Lause1: Lisäksi hän sanoi, että Jamaikalle soitettiin. Lause2: Asiakaspalvelija teki sen puolestani. Lause3: Koulubussista noustuani tajusin, että puhelimeni on kadonnut. Lause4: Tiesin, että joku oli varastanut sen. Lause5: Koska siinä oli palvelua, päätin peruuttaa sen.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6.3664</w:t>
      </w:r>
    </w:p>
    <w:p>
      <w:r>
        <w:t xml:space="preserve">Lause1: Kaikki hänen ystävänsä olivat siellä. Lause2: Hän avasi lahjoja ja söi kakkua. Lause3: Hänen äitinsä oli suunnitellut hänelle yllätysjuhlat. Lause4: Tänään oli Iriksen viides syntymäpäivä! Lause5: Iriksellä oli juhlissa hauskaa.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6.3665</w:t>
      </w:r>
    </w:p>
    <w:p>
      <w:r>
        <w:t xml:space="preserve">Lause1: Hänen äitinsä oli suunnitellut hänelle yllätysjuhlat. Lause2: Tänään oli Iriksen viides syntymäpäivä! Lause3: Kaikki hänen ystävänsä olivat paikalla. Lause4: Iriksellä oli hauskaa juhlissa. Lause5: Hän avasi lahjoja ja söi kakkua.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6.3666</w:t>
      </w:r>
    </w:p>
    <w:p>
      <w:r>
        <w:t xml:space="preserve">Lause1: Kaikki hänen ystävänsä olivat siellä. Lause2: Iriksellä oli hauskaa juhlissa. Lause3: Tänään oli Iriksen viides syntymäpäivä! Lause4: Hänen äitinsä oli suunnitellut hänelle yllätysjuhlat. Lause5: Hän avasi lahjoja ja söi kakkua.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6.3667</w:t>
      </w:r>
    </w:p>
    <w:p>
      <w:r>
        <w:t xml:space="preserve">Lause1: He eivät ymmärtäneet, miksi hän pukeutui eri tavalla. Lause2: Tina käytti aina punaisia bikinejä, kun hän meni rannalle. Lause3: Eräänä päivänä hän tapasi ystävänsä sinisissä bikineissä ja yllätti heidät. Lause4: He kuitenkin pitivät uusista bikineistä. Lause5: Hänet tunnettiin siitä, ja kaikki odottivat näkevänsä hänet sellaisessa.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6.3668</w:t>
      </w:r>
    </w:p>
    <w:p>
      <w:r>
        <w:t xml:space="preserve">Lause1: Eräänä päivänä hän tapasi ystävänsä sinisissä bikineissä ja yllätti heidät. Lause2: He pitivät kuitenkin uusista bikineistä. Lause3: Tina käytti aina punaisia bikinejä, kun hän meni rannalle. Lause4: Hänet tunnettiin siitä, ja kaikki odottivat näkevänsä hänet sellaisessa. Lause5: He eivät ymmärtäneet, miksi hän pukeutui johonkin muuhun.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6.3669</w:t>
      </w:r>
    </w:p>
    <w:p>
      <w:r>
        <w:t xml:space="preserve">Lause1: Tina käytti aina punaisia bikinejä, kun hän meni rannalle. Lause2: He eivät ymmärtäneet, miksi Tina pukeutui johonkin muuhun. Lause3: He pitivät kuitenkin uusista bikineistä. Lause4: Hänet tunnettiin siitä, ja kaikki odottivat näkevänsä hänet sellaisessa. Lause5: Eräänä päivänä hän tapasi ystävänsä sinisissä bikineissä ja yllätti heidät.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6.3670</w:t>
      </w:r>
    </w:p>
    <w:p>
      <w:r>
        <w:t xml:space="preserve">Lause1: Eräänä päivänä hänen isänsä yllätti hänet sanomalla, että hän auttaisi Tediä. Lause2: Ted oli aina haaveillut omakotitalon omistajuudesta. Lause3: Tedin isä auttoi jakamaan kodin käsirahan Tedin kanssa. Lause4: Ted oli kiitollinen isälleen avusta. Lause5: Hän oli kuitenkin pelännyt, että se oli tavoite, jota hän ei koskaan saavuttaisi.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6.3671</w:t>
      </w:r>
    </w:p>
    <w:p>
      <w:r>
        <w:t xml:space="preserve">Lause1: Tedin isä auttoi jakamaan kodin käsirahan Tedin kanssa. Lause2: Ted oli aina haaveillut omakotitalon omistamisesta. Lause3: Eräänä päivänä hänen isänsä yllätti hänet sanomalla, että hän auttaisi Tediä. Lause4: Ted oli kiitollinen isälleen avusta. Lause5: Hän oli kuitenkin pelännyt, että se oli tavoite, jota hän ei koskaan saavuttaisi.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6.3672</w:t>
      </w:r>
    </w:p>
    <w:p>
      <w:r>
        <w:t xml:space="preserve">Lause1: Eräänä päivänä hänen isänsä yllätti hänet sanomalla, että hän auttaisi Tediä. Lause2: Ted oli aina haaveillut omakotitalon omistajuudesta. Lause3: Tedin isä auttoi jakamaan kodin käsirahan Tedin kanssa. Lause4: Hän oli kuitenkin pelännyt, että se oli tavoite, jota hän ei koskaan saavuttaisi. Lause5: Ted oli kiitollinen isälleen avusta.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6.3673</w:t>
      </w:r>
    </w:p>
    <w:p>
      <w:r>
        <w:t xml:space="preserve">Lause1: Hän vastasi heidän kysymyksiinsä loistavasti ja helposti. Lause2: Hän tutki rakennuksen jokaisen nurkan. Lause3: Hänen esimiehensä kyselivät häneltä, mitä hän oli oppinut. Lause4: Evie vaelteli linnassa tuntikausia. Lause5: Hän oli ylpeä itsestään.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6.3674</w:t>
      </w:r>
    </w:p>
    <w:p>
      <w:r>
        <w:t xml:space="preserve">Lause1: Hän vastasi heidän kysymyksiinsä loistavasti ja helposti. Lause2: Evie vaelteli linnassa tuntikausia. Lause3: Hän oli ylpeä itsestään. Lause4: Hän tutki rakennuksen jokaisen nurkan. Lause5: Hänen esimiehensä kyselivät häneltä, mitä hän oli oppinut.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6.3675</w:t>
      </w:r>
    </w:p>
    <w:p>
      <w:r>
        <w:t xml:space="preserve">Lause1: Hän tutki rakennuksen jokaisen nurkan. Lause2: Hän vastasi heidän kysymyksiinsä loistavasti ja vaivattomasti. Lause3: Hän oli ylpeä itsestään. Lause4: Hänen esimiehensä kyselivät häneltä, mitä hän oli oppinut. Lause5: Evie vaelteli linnassa tuntikausia.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6.3676</w:t>
      </w:r>
    </w:p>
    <w:p>
      <w:r>
        <w:t xml:space="preserve">Lause1: Heidän treffeillään kaikilla neljällä oli hauskaa. Lause2: Ed ja hänen kaksoisveljensä Ethan katselivat naisia netissä. Lause3: Vuosia myöhemmin molemmat parit menivät naimisiin. Lause4: Sitten he näkivät kahden kaksosnaisten profiilin. Lause5: He soittivat Samille ja Saralle ja sopivat treffit.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6.3677</w:t>
      </w:r>
    </w:p>
    <w:p>
      <w:r>
        <w:t xml:space="preserve">Lause1: Heidän treffeillään kaikilla neljällä oli hauskaa. Lause2: He soittivat Samille ja Saralle ja sopivat treffit. Lause3: Sitten he näkivät profiilin kahdesta kaksosnaisesta. Lause4: Vuosia myöhemmin molemmat parit menivät naimisiin. Lause5: Ed ja hänen kaksosensa Ethan katselivat naisia netissä.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6.3678</w:t>
      </w:r>
    </w:p>
    <w:p>
      <w:r>
        <w:t xml:space="preserve">Lause1: He soittivat Samille ja Saralle ja sopivat treffit. Lause2: Ed ja hänen kaksosensa Ethan katselivat naisia netissä. Lause3: Vuosia myöhemmin molemmat parit menivät naimisiin. Lause4: Heidän treffeillään kaikilla neljällä oli ihanaa. Lause5: Sitten he näkivät kahden kaksosnaisen profiilin.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6.3679</w:t>
      </w:r>
    </w:p>
    <w:p>
      <w:r>
        <w:t xml:space="preserve">Lause1: Hän haluaa näyttää hyvältä ensimmäisenä päivänä. Lause2: Hänen uusi pomonsa on vaikuttunut siitä, miten hyvältä hän näyttää. Lause3: Marco aloittaa tänään uuden työn. Lause4: Marco päättää laittaa solmion. Lause5: Marco on iloinen siitä, että hän teki hyvän vaikutuksen.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6.3680</w:t>
      </w:r>
    </w:p>
    <w:p>
      <w:r>
        <w:t xml:space="preserve">Lause1: Marco aloittaa tänään uuden työn. Lause2: Hän haluaa näyttää hyvältä ensimmäisenä päivänä. Lause3: Hänen uusi pomonsa on vaikuttunut siitä, miten hyvältä hän näyttää. Lause4: Marco on iloinen siitä, että hän teki hyvän vaikutuksen. Lause5: Marco päättää laittaa solmion.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6.3681</w:t>
      </w:r>
    </w:p>
    <w:p>
      <w:r>
        <w:t xml:space="preserve">Lause1: Marco aloittaa tänään uuden työn. Lause2: Marco päättää laittaa solmion. Lause3: Hänen uusi pomonsa on vaikuttunut siitä, miten hyvältä hän näyttää. Lause4: Marco on iloinen siitä, että hän teki hyvän vaikutuksen. Lause5: Hän haluaa näyttää hyvältä ensimmäisenä päivänä.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6.3682</w:t>
      </w:r>
    </w:p>
    <w:p>
      <w:r>
        <w:t xml:space="preserve">Lause1: Hän ei ollut koskaan aikaisemmin lentänyt lentokoneessa. Lause2: Hän todella nautti lennosta! Lause3: Tim alkoi matkustaa paljon lentokoneella. Lause4: Hän päätti matkustaa Kiinaan lentäen. Lause5: Tim halusi matkustaa ulkomaille.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6.3683</w:t>
      </w:r>
    </w:p>
    <w:p>
      <w:r>
        <w:t xml:space="preserve">Lause1: Tim alkoi matkustaa paljon lentokoneella. Lause2: Tim halusi matkustaa ulkomaille. Lause3: Hän ei ollut koskaan aikaisemmin lentänyt lentokoneella. Lause4: Hän päätti matkustaa Kiinaan lentäen. Lause5: Hän todella nautti lennosta!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6.3684</w:t>
      </w:r>
    </w:p>
    <w:p>
      <w:r>
        <w:t xml:space="preserve">Lause1: Hän päätti matkustaa Kiinaan lentäen. Lause2: Hän todella nautti lennosta! Lause3: Hän ei ollut koskaan ennen lentänyt lentokoneessa. Lause4: Tim halusi matkustaa ulkomaille. Lause5: Tim alkoi matkustaa paljon lentokoneella.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6.3685</w:t>
      </w:r>
    </w:p>
    <w:p>
      <w:r>
        <w:t xml:space="preserve">Lause1: Koulu oli seuraavana aamuna suljettu lumen takia. Lause2: Lucyllä oli huomenna koe koulussa, eikä hän juuri opiskellut. Lause3: Oli jo hyvin myöhä ja hänen oli mentävä nukkumaan. Lause4: Lucyllä kävi tuuri ja hän käytti koko vapaapäivänsä kokeeseen opiskeluun. Lause5: Lucy pääsi kokeesta ylivoimaisesti läpi.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6.3686</w:t>
      </w:r>
    </w:p>
    <w:p>
      <w:r>
        <w:t xml:space="preserve">Lause1: Lucy käytti koko vapaapäivänsä kokeeseen valmistautumiseen. Lause2: Lucy: Oli jo hyvin myöhä, ja hänen oli mentävä nukkumaan. Lause3: Seuraavana aamuna koulu salattiin lumen takia. Lause4: Lucyllä oli huomenna koulussa koe, ja hän tuskin opiskeli. Lause5: Lucy pääsi kokeesta ylivoimaisesti läpi.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6.3687</w:t>
      </w:r>
    </w:p>
    <w:p>
      <w:r>
        <w:t xml:space="preserve">Lause1: Lucy käytti koko vapaapäivänsä kokeeseen valmistautumiseen. Lause2: Lucy: Oli jo hyvin myöhä, ja hänen oli mentävä nukkumaan. Lause3: Lucylla oli huomenna koe koulussa, ja hän ei juuri opiskellut. Lause4: Seuraavana aamuna koulu salattiin lumen takia. Lause5: Lucy pääsi kokeesta ylivoimaisesti läpi.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6.3688</w:t>
      </w:r>
    </w:p>
    <w:p>
      <w:r>
        <w:t xml:space="preserve">Lause1: Fred piti mysteeriromaaneista. Lause2: Hänellä oli tapana lukea vähintään yksi joka kuukausi. Lause3: Mutta valitettavasti huomio alkoi ärsyttää häntä. Lause4: Fred kertoi ystävilleen pitävänsä taukoa mysteeriromaaneista. Lause5: Kun hänen ystävänsä saivat tietää asiasta, he kaikki ostivat hänelle syntymäpäivälahjaksi yhden.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6.3689</w:t>
      </w:r>
    </w:p>
    <w:p>
      <w:r>
        <w:t xml:space="preserve">Lause1: Mutta valitettavasti huomio alkoi ärsyttää häntä. Lause2: Hänellä oli tapana lukea ainakin yksi joka kuukausi. Lause3: Fred kertoi ystävilleen pitävänsä taukoa mysteeriromaaneista. Lause4: Kun hänen ystävänsä saivat tietää asiasta, he kaikki ostivat hänelle sellaisen syntymäpäivälahjaksi. Lause5: Fred piti salapoliisiromaaneista.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6.3690</w:t>
      </w:r>
    </w:p>
    <w:p>
      <w:r>
        <w:t xml:space="preserve">Lause1: Kun hänen ystävänsä saivat tietää asiasta, he kaikki ostivat hänelle sellaisen syntymäpäivälahjaksi. Lause2: Fred piti salaperäisistä romaaneista. Lause3: Fred kertoi ystävilleen pitävänsä taukoa salapoliisiromaaneista. Lause4: Mutta valitettavasti hän alkoi ärsyyntyä huomiosta. Lause5: Hänellä oli tapana lukea ainakin yksi romaani joka kuukausi.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6.3691</w:t>
      </w:r>
    </w:p>
    <w:p>
      <w:r>
        <w:t xml:space="preserve">Lause1: Hän soitteli ympäri kaupunkia ja löysi vihdoin niitä. Lause2: Tia omisti oman leipomon. Lause3: Leipomossaan hän teki kauniita kakkuja. Lause4: Eräänä päivänä hän huomasi, että jauhot olivat loppu, vaikka hänellä oli suuri tilaus. Lause5: Tia oli helpottunut.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6.3692</w:t>
      </w:r>
    </w:p>
    <w:p>
      <w:r>
        <w:t xml:space="preserve">Lause1: Hän soitteli ympäri kaupunkia ja löysi vihdoin niitä. Lause2: Tia oli helpottunut. Lause3: Hän huomasi eräänä päivänä, että jauhot olivat loppu, vaikka hänellä oli suuri tilaus. Lause4: Tia omisti oman leipomon. Lause5: Leipomossaan hän valmisti kauniita kakkuja.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6.3693</w:t>
      </w:r>
    </w:p>
    <w:p>
      <w:r>
        <w:t xml:space="preserve">Lause1: Hän soitteli ympäri kaupunkia ja löysi vihdoin niitä. Lause2: Tia oli helpottunut. Lause3: Tia omisti oman leipomon. Lause4: Eräänä päivänä hän huomasi, että jauhot olivat loppu, vaikka hänellä oli suuri tilaus. Lause5: Leipomossaan hän valmisti kauniita kakkuja.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6.3694</w:t>
      </w:r>
    </w:p>
    <w:p>
      <w:r>
        <w:t xml:space="preserve">Lause1: Sarah meni ystäviensä kanssa vesipuistoon. Lause2: He maksoivat lippunsa ja pukeutuivat uimapukuihinsa. Lause3: He odottivat jonossa suurinta liukumäkeä. Lause4: He menivät liukumäkeä alas ja pitivät hauskaa. Lause5: He menivät takaisin seuraavana päivänä.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6.3695</w:t>
      </w:r>
    </w:p>
    <w:p>
      <w:r>
        <w:t xml:space="preserve">Lause1: He maksoivat lippunsa ja pukeutuivat uimapukuihinsa. Lause2: He odottivat jonossa suurinta liukumäkeä. Lause3: He menivät liukumäkeä alas ja pitivät hauskaa. Lause4: Sarah meni ystäviensä kanssa vesipuistoon. Lause5: He menivät takaisin seuraavana päivänä.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6.3696</w:t>
      </w:r>
    </w:p>
    <w:p>
      <w:r>
        <w:t xml:space="preserve">Lause1: He menivät liukumäkeä alas ja pitivät hauskaa. Lause2: Sarah meni ystäviensä kanssa vesipuistoon. Lause3: He maksoivat lippunsa ja pukeutuivat uimapukuihinsa. Lause4: He odottivat jonossa suurinta liukumäkeä. Lause5: He menivät takaisin seuraavana päivänä.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6.3697</w:t>
      </w:r>
    </w:p>
    <w:p>
      <w:r>
        <w:t xml:space="preserve">Lause1: Sam nauroi ja juoksi pois. Lause2: Sam tuli ja kaatoi sen. Lause3: Hän teki sellaisen, joka näytti kilpikonnalta. Lause4: Jeb alkoi itkeä. Lause5: Jeb rakensi patsaita kivistä.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6.3698</w:t>
      </w:r>
    </w:p>
    <w:p>
      <w:r>
        <w:t xml:space="preserve">Lause1: Hän teki yhden, joka näytti kilpikonnalta. Lause2: Jeb rakensi patsaita kivistä. Lause3: Sam nauroi ja juoksi pois. Lause4: Sam tuli ja kaatoi sen. Lause5: Jeb alkoi itkeä.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6.3699</w:t>
      </w:r>
    </w:p>
    <w:p>
      <w:r>
        <w:t xml:space="preserve">Lause1: Jeff on innoissaan eikä malta odottaa lähtöä. Lause2: Jeff lähtee luokkansa kanssa retkelle sateiseen metsään. Lause3: Sateinen metsä ei ollut jännittävä, eikä siellä ollut mitään tekemistä. Lause4: Jeff oli tylsistynyt ja järkyttynyt. Lause5: Kun Jeff saapui paikalle, hän oli hyvin pettynyt.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6.3700</w:t>
      </w:r>
    </w:p>
    <w:p>
      <w:r>
        <w:t xml:space="preserve">Lause1: Jeff oli tylsistynyt ja järkyttynyt. Lause2: Jeff lähtee luokkansa kanssa retkelle sateiseen metsään. Lause3: Jeff on innoissaan eikä malta odottaa lähtöä. Lause4: Kun Jeff saapui, hän oli hyvin pettynyt. Lause5: Sateinen metsä ei ollut jännittävä, eikä siellä ollut mitään tekemistä.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6.3701</w:t>
      </w:r>
    </w:p>
    <w:p>
      <w:r>
        <w:t xml:space="preserve">Lause1: Kun Jeff saapui, hän oli hyvin pettynyt. Lause2: Jeff lähtee luokkansa kanssa retkelle sateiseen metsään. Lause3: Jeff on innoissaan eikä malta odottaa lähtöä. Lause4: Jeff oli tylsistynyt ja järkyttynyt. Lause5: Sateinen metsä ei ollut jännittävä, eikä siellä ollut mitään tekemistä.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6.3702</w:t>
      </w:r>
    </w:p>
    <w:p>
      <w:r>
        <w:t xml:space="preserve">Lause1: Dani tutustui isäänsä paljon paremmin. Lause2: Eräänä iltana hänen vieraantunut isänsä oli yksi hänen potilaistaan. Lause3: Kun isän vointi parani, he pystyivät puhumaan keskenään. Lause4: Dani oli sairaanhoitaja teho-osastolla. Lause5: Dani ei halunnut, mutta hän hoiti isäänsä.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6.3703</w:t>
      </w:r>
    </w:p>
    <w:p>
      <w:r>
        <w:t xml:space="preserve">Lause1: Eräänä iltana hänen vieraantunut isänsä oli yksi hänen potilaistaan. Lause2: Kun isä parani, he pystyivät puhumaan keskenään. Lause3: Dani oppi tuntemaan isänsä paljon paremmin. Lause4: Dani ei halunnut, mutta hän hoiti isäänsä. Lause5: Dani oli sairaanhoitaja teho-osastolla.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6.3704</w:t>
      </w:r>
    </w:p>
    <w:p>
      <w:r>
        <w:t xml:space="preserve">Lause1: Eräänä iltana hänen vieraantunut isänsä oli yksi hänen potilaistaan. Lause2: Dani oli sairaanhoitaja teho-osastolla. Lause3: Kun isä parani, he pystyivät puhumaan keskenään. Lause4: Dani ei halunnut, mutta hän hoiti isäänsä. Lause5: Dani oppi tuntemaan isänsä paljon paremmin.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6.3705</w:t>
      </w:r>
    </w:p>
    <w:p>
      <w:r>
        <w:t xml:space="preserve">Lause1: Ella näytti upealta ja sai paljon kehuja. Lause2: Mutta pian se haalistui ja muuttui rusketukseksi. Lause3: Hän unohti käyttää aurinkovoidetta. Lause4: Hän sai ikävän palovamman! Lause5: Ella vietti päivän auringossa.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6.3706</w:t>
      </w:r>
    </w:p>
    <w:p>
      <w:r>
        <w:t xml:space="preserve">Lause1: Mutta pian se haalistui ja muuttui rusketukseksi. Lause2: Ella vietti päivän auringossa. Lause3: Hän unohti käyttää aurinkovoidetta. Lause4: Ella näytti upealta ja sai paljon kehuja. Lause5: Hän sai ikävän palovamman!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6.3707</w:t>
      </w:r>
    </w:p>
    <w:p>
      <w:r>
        <w:t xml:space="preserve">Lause1: Ella näytti upealta ja sai paljon kehuja. Lause2: Hän unohti käyttää aurinkovoidetta. Lause3: Ella vietti päivän auringossa. Lause4: Mutta pian se haalistui ja muuttui rusketukseksi. Lause5: Hän sai ikävän palovamman!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6.3708</w:t>
      </w:r>
    </w:p>
    <w:p>
      <w:r>
        <w:t xml:space="preserve">Lause1: Neil otti kuvan toisensa jälkeen. Lause2: He näkivät kaikenlaisia eksoottisia eläimiä. Lause3: Hän liittyi safariryhmään. Lause4: Neil kokosi valokuva-albumin, kun hän palasi kotiin. Lause5: Neil oli juuri saapunut Keniaan.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6.3709</w:t>
      </w:r>
    </w:p>
    <w:p>
      <w:r>
        <w:t xml:space="preserve">Lause1: He näkivät kaikenlaisia eksoottisia eläimiä. Lause2: Hän liittyi safariryhmään. Lause3: Neil kokosi valokuva-albumin, kun hän pääsi kotiin. Lause4: Neil oli juuri saapunut Keniaan. Lause5: Neil nappasi kuvan toisensa jälkeen.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6.3710</w:t>
      </w:r>
    </w:p>
    <w:p>
      <w:r>
        <w:t xml:space="preserve">Lause1: He näkivät kaikenlaisia eksoottisia eläimiä. Lause2: Neil oli juuri saapunut Keniaan. Lause3: Neil kokosi valokuva-albumin, kun hän pääsi kotiin. Lause4: Hän liittyi safariryhmään. Lause5: Neil nappasi kuvan toisensa jälkeen.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6.3711</w:t>
      </w:r>
    </w:p>
    <w:p>
      <w:r>
        <w:t xml:space="preserve">Lause1: Se osoittautui herkulliseksi! Lause2: Hän jakoi reseptin ja piirakan kaikille ystävilleen. Lause3: Hän laittoi piirakan uuniin ja odotti innokkaasti pääsevänsä maistamaan sitä. Lause4: Hän noudatti reseptiä erittäin tarkasti. Lause5: Gina päätti leipoa omenapiirakan ensimmäistä kertaa.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6.3712</w:t>
      </w:r>
    </w:p>
    <w:p>
      <w:r>
        <w:t xml:space="preserve">Lause1: Gina päätti leipoa omenapiirakan ensimmäistä kertaa. Lause2: Se osoittautui herkulliseksi! Lause3: Laitettuaan piirakan uuniin hän odotti innokkaasti, että pääsisi maistamaan sitä. Lause4: Hän noudatti reseptiä erittäin tarkasti. Lause5: Hän jakoi reseptin ja piirakan kaikille ystävilleen.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6.3713</w:t>
      </w:r>
    </w:p>
    <w:p>
      <w:r>
        <w:t xml:space="preserve">Lause1: Hän odotti innokkaasti, että hän pääsisi maistamaan piirakkaa. Lause2: Hän noudatti reseptiä tarkasti. Lause3: Gina päätti leipoa omenapiirakan ensimmäistä kertaa. Lause4: Se osoittautui herkulliseksi! Lause5: Hän jakoi reseptin ja piirakan kaikille ystävilleen.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6.3714</w:t>
      </w:r>
    </w:p>
    <w:p>
      <w:r>
        <w:t xml:space="preserve">Lause1: Hän kävi läpi kaappinsa katsomassa, mitä hän voisi myydä. Lause2: Hän löysi lelukarhun ja myi sen 50 sentillä. Lause3: Sitten hän osti karkkia. Lause4: Hänellä ei kuitenkaan ollut rahaa. Lause5: Pablo halusi leuanmurtajan.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6.3715</w:t>
      </w:r>
    </w:p>
    <w:p>
      <w:r>
        <w:t xml:space="preserve">Lause1: Hän löysi lelukarhun ja myi sen 50 sentillä. Lause2: Hänellä ei kuitenkaan ollut rahaa. Lause3: Sitten hän osti karkkia. Lause4: Pablo halusi leuanmurtajan. Lause5: Hän kävi kaappinsa läpi katsomassa, mitä hän voisi myydä.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6.3716</w:t>
      </w:r>
    </w:p>
    <w:p>
      <w:r>
        <w:t xml:space="preserve">Lause1: Pablo halusi leuanmurtajan. Lause2: Hän löysi lelukarhun ja myi sen 50 sentillä. Lause3: Hän kävi kaappinsa läpi katsomassa, mitä hän voisi myydä. Lause4: Hänellä ei kuitenkaan ollut rahaa. Lause5: Sitten hän osti karkkia.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6.3717</w:t>
      </w:r>
    </w:p>
    <w:p>
      <w:r>
        <w:t xml:space="preserve">Lause1: Anna vuokrasi varastorakennuksen suuria juhlia varten. Lause2: Juhlat menivät hienosti. Lause3: Sitten Anna tajusi - he tarvitsivat diskopallon! Lause4: Koristeet olivat hienot, mutta jotain puuttui. Lause5: Hän hankki juhlatarvikeliikkeestä vuokratun pallon.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6.3718</w:t>
      </w:r>
    </w:p>
    <w:p>
      <w:r>
        <w:t xml:space="preserve">Lause1: Sitten Anna tajusi - he tarvitsivat diskopallon! Lause2: Koristeet olivat hienot, mutta jotain puuttui. Lause3: Anna vuokrasi varaston suuria juhlia varten. Lause4: Hän hankki juhlatarvikeyritykseltä vuokratun pallon. Lause5: Juhlat sujuivat hienosti.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6.3719</w:t>
      </w:r>
    </w:p>
    <w:p>
      <w:r>
        <w:t xml:space="preserve">Lause1: Koristeet olivat hienot, mutta jotain puuttui. Lause2: Sitten Anna tajusi - he tarvitsivat diskopallon! Lause3: Anna vuokrasi varastorakennuksen suuria juhlia varten. Lause4: Hän hankki juhlatarvikeyritykseltä vuokratun pallon. Lause5: Juhlat sujuivat hienosti.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6.3720</w:t>
      </w:r>
    </w:p>
    <w:p>
      <w:r>
        <w:t xml:space="preserve">Lause1: Heitin voittokorin, jolla joukkueemme voitti pelin. Lause2: Peli muuttui kiihkeäksi, ja molemmat joukkueet olivat lopussa tasoissa. Lause3: Kello oli 4 sekuntia jäljellä, ja meidän piti tehdä maali. Lause4: Liikuntasalissa oli suuri koripallo-ottelu. Lause5: Minä ja ystäväni pelasimme samassa joukkueessa.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6.3721</w:t>
      </w:r>
    </w:p>
    <w:p>
      <w:r>
        <w:t xml:space="preserve">Lause1: Minä ja ystäväni pelasimme samassa joukkueessa. Lause2: Liikuntasalissa oli suuri koripallo-ottelu. Lause3: Minä heitin voittokorin, joka voitti pelin joukkueellemme. Lause4: Kellossa oli neljä sekuntia jäljellä, ja meidän piti tehdä pisteitä. Lause5: Pelistä tuli kiihkeä ja molemmat joukkueet olivat lopussa tasoissa.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6.3722</w:t>
      </w:r>
    </w:p>
    <w:p>
      <w:r>
        <w:t xml:space="preserve">Lause1: Kello oli 4 sekuntia jäljellä, ja meidän piti tehdä maali. Lause2: Minä ja ystäväni pelasimme samassa joukkueessa. Lause3: Minä heitin voittokorin, joka voitti pelin joukkueellemme. Lause4: Pelistä tuli kiihkeä, ja molemmat joukkueet olivat lopussa tasoissa. Lause5: Liikuntasalissa oli suuri koripallo-ottelu.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6.3723</w:t>
      </w:r>
    </w:p>
    <w:p>
      <w:r>
        <w:t xml:space="preserve">Lause1: Dirk oli hieno pianisti. Lause2: Hän teki esityksensä loppuun parhaansa mukaan, mutta musiikki oli huonoa. Lause3: Hän esiintyi usein julkisesti rahaa vastaan. Lause4: Dirk oli hämillään. Lause5: Hänen viimeisen esityksensä aikana yksi näppäimistä katkesi hänen koskettimistostaan.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6.3724</w:t>
      </w:r>
    </w:p>
    <w:p>
      <w:r>
        <w:t xml:space="preserve">Lause1: Hän saattoi esityksen loppuun parhaansa mukaan, mutta musiikki oli huonoa. Lause2: Hänen viimeisen esityksensä aikana yksi näppäimistä katkesi hänen koskettimistostaan. Lause3: Hän esiintyi usein julkisesti rahaa vastaan. Lause4: Dirk oli hämillään. Lause5: Dirk oli hieno pianisti.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6.3725</w:t>
      </w:r>
    </w:p>
    <w:p>
      <w:r>
        <w:t xml:space="preserve">Lause1: Dirk oli hieno pianisti. Lause2: Hän teki esityksensä loppuun parhaansa mukaan, mutta musiikki oli huonoa. Lause3: Dirk oli hämillään. Lause4: Hän esiintyi usein julkisesti rahaa vastaan. Lause5: Hänen viimeisen esiintymisensä aikana yksi näppäimistä katkesi hänen koskettimistostaan.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6.3726</w:t>
      </w:r>
    </w:p>
    <w:p>
      <w:r>
        <w:t xml:space="preserve">Lause1: Sivuston mukaan kotelossa oli kiinnike, mutta ei kiinnityslenkkiä. Lause2: Tunsin itseni hölmöksi. Lause3: Tarvitsin sellaisen kännykkääni. Lause4: Kotelo saapui ilman kaulanauhaa. Lause5: Ostin kännykkäkotelon, jossa on kaulanauha.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6.3727</w:t>
      </w:r>
    </w:p>
    <w:p>
      <w:r>
        <w:t xml:space="preserve">Lause1: Tunsin itseni typeräksi. Lause2: Verkkosivuston mukaan kotelossa oli kiinnike, mutta ei kiinnityslenkkiä. Lause3: Kotelo saapui ilman kaulanauhaa. Lause4: Ostin puhelimen kotelon, jossa on kaulanauha. Lause5: Tarvitsin sellaisen kännykkääni.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6.3728</w:t>
      </w:r>
    </w:p>
    <w:p>
      <w:r>
        <w:t xml:space="preserve">Lause1: Ostin puhelimen kotelon, jossa on kaulanauha. Lause2: Verkkosivuston mukaan kotelossa oli kiinnike, mutta ei kaulanauhaa. Lause3: Tarvitsin sellaisen kännykkääni. Lause4: Kotelo saapui ilman kaulanauhaa. Lause5: Tunsin itseni typeräksi.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6.3729</w:t>
      </w:r>
    </w:p>
    <w:p>
      <w:r>
        <w:t xml:space="preserve">Lause1: Olin kyllästynyt vanhoihin. Lause2: Minä taidan pitää ne. Lause3: Olen iloinen, etteivät ne olleet liian kalliita. Lause4: Uudet näyttävät kauniimmilta ja tuntuvat paremmilta. Lause5: Vaihdoin sänkyni lakanat viime viikolla.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6.3730</w:t>
      </w:r>
    </w:p>
    <w:p>
      <w:r>
        <w:t xml:space="preserve">Lause1: Vaihdoin sänkyni lakanat viime viikolla. Lause2: Olin kyllästynyt vanhoihin lakanoihin. Lause3: Taidan pitää ne. Lause4: Olen iloinen, etteivät ne olleet liian kalliita. Lause5: Uudet lakanat näyttävät kauniimmilta ja tuntuvat paremmilta.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6.3731</w:t>
      </w:r>
    </w:p>
    <w:p>
      <w:r>
        <w:t xml:space="preserve">Lause1: Taidan pitää ne. Lause2: Uudet näyttävät paremmilta ja tuntuvat paremmilta. Lause3: Olen iloinen, etteivät ne olleet liian kalliita. Lause4: Olin kyllästynyt vanhoihin. Lause5: Vaihdoin sänkyni lakanat viime viikolla.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6.3732</w:t>
      </w:r>
    </w:p>
    <w:p>
      <w:r>
        <w:t xml:space="preserve">Lause1: Hänen äitinsä ei ostaisi hänelle uutta lelua. Lause2: Chase osti itselleen uuden lelun. Lause3: Hän säästi viikkorahansa. Lause4: Äiti kehotti Chasea säästämään viikkorahansa. Lause5: Chase halusi todella uuden lelun.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6.3733</w:t>
      </w:r>
    </w:p>
    <w:p>
      <w:r>
        <w:t xml:space="preserve">Lause1: Hänen äitinsä ei ostaisi hänelle uutta lelua. Lause2: Hän säästi viikkorahansa. Lause3: Chase osti itselleen uuden lelun. Lause4: Chase halusi todella uuden lelun. Lause5: Hän kehotti Chasea säästämään viikkorahansa.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6.3734</w:t>
      </w:r>
    </w:p>
    <w:p>
      <w:r>
        <w:t xml:space="preserve">Lause1: Hän säästi viikkorahansa. Lause2: Chase osti itselleen uuden lelun. Lause3: Hän kehotti Chasea säästämään viikkorahansa. Lause4: Hänen äitinsä ei ostaisi hänelle uutta lelua. Lause5: Chase halusi todella uuden lelun.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6.3735</w:t>
      </w:r>
    </w:p>
    <w:p>
      <w:r>
        <w:t xml:space="preserve">Lause1: Hän päätti opetella soittamaan kitaraa. Lause2: Hän vihasi painaa kieliä sormillaan. Lause3: Renee päätti, että hänen täytyisi tottua siihen. Lause4: Eddie Van Halenin musiikki inspiroi Reneetä. Lause5: Hän osti sähkökitaran ja vahvistimen.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6.3736</w:t>
      </w:r>
    </w:p>
    <w:p>
      <w:r>
        <w:t xml:space="preserve">Lause1: Renee päätti, että hänen oli totuttava siihen. Lause2: Hän osti sähkökitaran ja vahvistimen. Lause3: Hän päätti opetella soittamaan kitaraa. Lause4: Eddie Van Halenin musiikki inspiroi Reneetä. Lause5: Hän vihasi painaa kieliä sormillaan.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6.3737</w:t>
      </w:r>
    </w:p>
    <w:p>
      <w:r>
        <w:t xml:space="preserve">Lause1: Hän päätti opetella soittamaan kitaraa. Lause2: Hän osti sähkökitaran ja vahvistimen. Lause3: Eddie Van Halenin musiikki inspiroi Reneetä. Lause4: Hän vihasi painaa kieliä sormillaan. Lause5: Renee päätti, että hänen oli totuttava siihen.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6.3738</w:t>
      </w:r>
    </w:p>
    <w:p>
      <w:r>
        <w:t xml:space="preserve">Lause1: Naapurit pääsivät vihdoin jaloilleen. Lause2: Hänen naapurinsa olivat köyhiä ja olivat kiitollisia Billille kaloista. Lause3: He leipoivat Billille leipää kiitokseksi kaikista kaloista. Lause4: Bill lähti kalastamaan ja sai paljon kalaa. Lause5: Hän sai niin paljon kalaa, että joutui antamaan osan pois.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6.3739</w:t>
      </w:r>
    </w:p>
    <w:p>
      <w:r>
        <w:t xml:space="preserve">Lause1: Hänen naapurinsa olivat köyhiä ja olivat Billille kiitollisia kaloista. Lause2: Naapurit pääsivät vihdoin jaloilleen. Lause3: Hän sai niin paljon kalaa, että joutui antamaan osan pois. Lause4: Bill lähti kalastamaan ja sai paljon kalaa. Lause5: He leipoivat Billille leipää kiitokseksi kaikista kaloista.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6.3740</w:t>
      </w:r>
    </w:p>
    <w:p>
      <w:r>
        <w:t xml:space="preserve">Lause1: He leipoivat Billille leipää kiitokseksi kaikesta kalasta. Lause2: Bill meni kalaan ja sai paljon kalaa. Lause3: Hänen naapurinsa olivat köyhiä ja olivat Billille kiitollisia kaloista. Lause4: Hän sai niin paljon kalaa, että hänen oli pakko antaa osa pois. Lause5: Naapurit pääsivät lopulta jaloilleen.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6.3741</w:t>
      </w:r>
    </w:p>
    <w:p>
      <w:r>
        <w:t xml:space="preserve">Lause1: Vaimoni ja minä olimme tylsistyneitä. Lause2: Lopulta me vain joimme ja juttelimme jonkin aikaa. Lause3: Kaikki muut vaihtoehdot tuntuivat tylsiltä. Lause4: Lause: Viime viikolla internet meni poikki. Lause5: Lopulta meillä oli sittenkin hauskaa.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6.3742</w:t>
      </w:r>
    </w:p>
    <w:p>
      <w:r>
        <w:t xml:space="preserve">Lause1: Vaimoni ja minä olimme tylsistyneitä. Lause2: Viime viikolla internet meni poikki. Lause3: Päädyimme sittenkin pitämään hauskaa. Lause4: Kaikki muut vaihtoehdot tuntuivat tylsiltä. Lause5: Lopulta me vain joimme ja juttelimme jonkin aikaa.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6.3743</w:t>
      </w:r>
    </w:p>
    <w:p>
      <w:r>
        <w:t xml:space="preserve">Lause1: Vaimoni ja minä olimme tylsistyneitä. Lause2: Viime viikolla internet meni poikki. Lause3: Lopulta me vain joimme ja juttelimme jonkin aikaa. Lause4: Lopulta meillä oli sittenkin hauskaa. Lause5: Kaikki muut vaihtoehdot tuntuivat tylsiltä.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6.3744</w:t>
      </w:r>
    </w:p>
    <w:p>
      <w:r>
        <w:t xml:space="preserve">Lause1: Tim harjoitteli koko päivän, joka päivä. Lause2: Timistä tuli ammattimuusikko. Lause3: Tim on koko elämänsä ajan halunnut tehdä musiikkia. Lause4: Kun Timillä oli tarpeeksi kappaleita, hän soitti levytysstudioon. Lause5: Studio päätti levyttää hänet, ja Tim oli onnellinen.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6.3745</w:t>
      </w:r>
    </w:p>
    <w:p>
      <w:r>
        <w:t xml:space="preserve">Lause1: Kun Timillä oli tarpeeksi kappaleita, hän soitti levytysstudioon. Lause2: Tim on koko elämänsä ajan halunnut tehdä musiikkia. Lause3: Studio päätti levyttää hänet, ja Tim oli onnellinen. Lause4: Timistä tuli ammattimuusikko. Lause5: Tim harjoitteli koko päivän, joka päivä.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6.3746</w:t>
      </w:r>
    </w:p>
    <w:p>
      <w:r>
        <w:t xml:space="preserve">Lause1: Tim on koko elämänsä ajan halunnut tehdä musiikkia. Lause2: Timistä tuli ammattimuusikko. Lause3: Kun Timillä oli tarpeeksi kappaleita, hän soitti levytysstudioon. Lause4: Tim harjoitteli koko päivän, joka päivä. Lause5: Studio päätti levyttää hänet, ja Tim oli onnellinen.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6.3747</w:t>
      </w:r>
    </w:p>
    <w:p>
      <w:r>
        <w:t xml:space="preserve">Lause1: Se sai kirppulääkettä, ja se parani. Lause2: Alex epäili, että hänen kissallaan Tiggerillä saattaa olla kirppuja. Lause3: Eläinlääkäri vahvisti, että Tiggerillä todellakin oli kirppuja. Lause4: Alex vei Tiggerin eläinlääkärille diagnoosia varten. Lause5: Tigger raapi itseään jatkuvasti yötä päivää.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6.3748</w:t>
      </w:r>
    </w:p>
    <w:p>
      <w:r>
        <w:t xml:space="preserve">Lause1: Eläinlääkäri vahvisti, että Tiikerillä oli todellakin kirppuja. Lause2: Alex epäili, että hänen kissallaan Tiggerillä saattoi olla kirppuja. Lause3: Alex vei Tiggerin eläinlääkärille diagnoosia varten. Lause4: Tigger raapi itseään jatkuvasti yötä päivää. Lause5: Tiggerille annettiin kirppulääkettä, ja tilanne korjaantui.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6.3749</w:t>
      </w:r>
    </w:p>
    <w:p>
      <w:r>
        <w:t xml:space="preserve">Lause1: Eläinlääkäri vahvisti, että Tiikerillä oli todellakin kirppuja. Lause2: He antoivat sille kirppulääkettä, ja se hävisi. Lause3: Tiikeri raapi itseään jatkuvasti yötä päivää. Lause4: Alex epäili, että hänen kissallaan Tiikerillä saattoi olla kirppuja. Lause5: Alex vei Tiggerin eläinlääkäriin diagnoosia varten.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6.3750</w:t>
      </w:r>
    </w:p>
    <w:p>
      <w:r>
        <w:t xml:space="preserve">Lause1: Haley oli nuori tiedemies kuuluisassa laboratoriossa. Lause2: Haley tunsi tulleensa petetyksi. Lause3: Haley huomasi tämän, kun hän julkaisi sen tieteellisessä lehdessä. Lause4: Joka päivä hän työskenteli ahkerasti nykyisen projektinsa parissa. Lause5: Yksi hänen kollegoistaan varasti salaa hänen tutkimustuloksiaan.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6.3751</w:t>
      </w:r>
    </w:p>
    <w:p>
      <w:r>
        <w:t xml:space="preserve">Lause1: Hän työskenteli joka päivä ahkerasti nykyisen projektinsa parissa. Lause2: Yksi hänen kollegoistaan varasti salaa hänen tutkimustuloksiaan. Lause3: Haley tunsi tulleensa petetyksi. Lause4: Haley huomasi tämän, kun hän julkaisi sen tieteellisessä lehdessä. Lause5: Haley oli nuori tutkija kuuluisassa laboratoriossa.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6.3752</w:t>
      </w:r>
    </w:p>
    <w:p>
      <w:r>
        <w:t xml:space="preserve">Lause1: Haley löysi tämän, kun hän julkaisi sen tieteellisessä lehdessä. Lause2: Yksi hänen kollegoistaan varasti salaa hänen tutkimustuloksiaan. Lause3: Haley tunsi tulleensa petetyksi. Lause4: Haley oli nuori tutkija kuuluisassa laboratoriossa. Lause5: Joka päivä hän työskenteli ahkerasti nykyisen projektinsa parissa.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6.3753</w:t>
      </w:r>
    </w:p>
    <w:p>
      <w:r>
        <w:t xml:space="preserve">Lause1: Sam kutsui kaikki ystävänsä ja naapurinsa. Lause2: Sam halusi järjestää juhlat. Lause3: Samilla oli seuraavana päivänä kauhea krapula. Lause4: Juhlat menivät äärimmäisen villeiksi. Lause5: Kaikki vieraat poistuivat juhlista inhoissaan.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6.3754</w:t>
      </w:r>
    </w:p>
    <w:p>
      <w:r>
        <w:t xml:space="preserve">Lause1: Samilla oli kauhea krapula seuraavana päivänä. Lause2: Sam halusi järjestää juhlat. Lause3: Sam kutsui kaikki ystävänsä ja naapurinsa. Lause4: Kaikki vieraat poistuivat juhlista inhoissaan. Lause5: Juhlista tuli äärimmäisen villiintyneet.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6.3755</w:t>
      </w:r>
    </w:p>
    <w:p>
      <w:r>
        <w:t xml:space="preserve">Lause1: Sam kutsui kaikki ystävänsä ja naapurinsa. Lause2: Sam halusi järjestää juhlat. Lause3: Kaikki vieraat poistuivat juhlista inhoissaan. Lause4: Juhlat menivät äärimmäisen villeiksi. Lause5: Samilla oli seuraavana päivänä kauhea krapula.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6.3756</w:t>
      </w:r>
    </w:p>
    <w:p>
      <w:r>
        <w:t xml:space="preserve">Lause1: Mutta kaikki oli hyvin heti, kun he halasivat ja söivät päivällistä. Lause2: Tom puhui vaimonsa Beckyn kanssa, jolla oli ollut huono päivä töissä. Lause3: Hän saapui kotiin paljon suunniteltua myöhemmin ruokaa haettuaan. Lause4: Hän päätti tuoda kotiin yllätyksenä Tomin lempiruokaa. Lause5: Matkalla töistä kotiin oli paljon liikennettä.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6.3757</w:t>
      </w:r>
    </w:p>
    <w:p>
      <w:r>
        <w:t xml:space="preserve">Lause1: Hän päätti tuoda kotiin yllätyksenä tytön lempiruokaa. Lause2: Mennessäni töistä kotiin oli paljon liikennettä. Lause3: Haettuaan ruoan hän saapui kotiin paljon suunniteltua myöhemmin. Lause4: Mutta kaikki oli hyvin heti, kun he halasivat ja söivät illallista. Lause5: Tom puhui vaimonsa Beckyn kanssa, jolla oli ollut huono päivä töissä.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6.3758</w:t>
      </w:r>
    </w:p>
    <w:p>
      <w:r>
        <w:t xml:space="preserve">Lause1: Hän saapui kotiin paljon suunniteltua myöhemmin ruoan hankkimisen jälkeen. Lause2: Mutta kaikki oli hyvin heti, kun he halasivat ja söivät päivällistä. Lause3: Mennessään töistä kotiin oli paljon liikennettä. Lause4: Tom puhui vaimonsa Beckyn kanssa, jolla oli ollut huono päivä töissä. Lause5: Hän päätti tuoda kotiin yllätyksenä naisen lempiruokaa.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6.3759</w:t>
      </w:r>
    </w:p>
    <w:p>
      <w:r>
        <w:t xml:space="preserve">Lause1: He eivät osanneet valita tiettyä merkkiä. Lause2: He päättivät ostaa Viking-hellan. Lause3: He pitivät Vikingin kestävyydestä. Lause4: He pitivät myös Thermadorin tarjouksesta. Lause5: Heidän oli valittava liesi uuteen taloonsa.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6.3760</w:t>
      </w:r>
    </w:p>
    <w:p>
      <w:r>
        <w:t xml:space="preserve">Lause1: He pitivät myös Thermadorin kanssa tehdystä sopimuksesta. Lause2: Heidän piti valita uuteen taloonsa liesi. Lause3: He pitivät Vikingin kestävyydestä. Lause4: He eivät osanneet valita tiettyä merkkiä. Lause5: He päättivät ostaa Viking-hellan.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6.3761</w:t>
      </w:r>
    </w:p>
    <w:p>
      <w:r>
        <w:t xml:space="preserve">Lause1: He eivät osanneet valita tiettyä tuotemerkkiä. Lause2: He päättivät ostaa Viking-hellan. Lause3: He pitivät myös Thermadorin tarjouksesta. Lause4: Heidän piti valita liesi uuteen taloonsa. Lause5: He pitivät Vikingin kestävyydestä.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6.3762</w:t>
      </w:r>
    </w:p>
    <w:p>
      <w:r>
        <w:t xml:space="preserve">Lause1: Hän ajatteli, että hän voisi vain huiputtaa sitä. Lause2: Opettaja sai hänet kiinni ja antoi hänelle jälki-istuntoa. Lause3: Jasmine ei opiskellut suurta matematiikan koetta varten. Lause4: Hän päätti huijata katsomalla naapurinsa paperia. Lause5: Jasmine tajusi pian, että koe oli hyvin vaikea.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6.3763</w:t>
      </w:r>
    </w:p>
    <w:p>
      <w:r>
        <w:t xml:space="preserve">Lause1: Hän päätti huijata katsomalla naapurinsa paperia. Lause2: Jasmine tajusi pian, että koe oli hyvin vaikea. Lause3: Jasmine ei opiskellut suurta matematiikan koetta varten. Lause4: Opettaja sai Jasminin kiinni ja antoi hänelle jälki-istuntoa. Lause5: Jasmine ajatteli, että hän voisi vain tehdä sen.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6.3764</w:t>
      </w:r>
    </w:p>
    <w:p>
      <w:r>
        <w:t xml:space="preserve">Lause1: Opettaja sai hänet kiinni ja antoi hänelle jälki-istuntoa. Lause2: Jasmine tajusi pian, että koe oli hyvin vaikea. Lause3: Hän päätti huijata katsomalla naapurinsa paperia. Lause4: Jasmine ajatteli, että hän voisi vain tehdä sen. Lause5: Jasmine ei opiskellut suurta matematiikan koetta varten.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6.3765</w:t>
      </w:r>
    </w:p>
    <w:p>
      <w:r>
        <w:t xml:space="preserve">Lause1: Hän meni eräänä päivänä kiinalaiseen teatteriin kerjäämään. Lause2: Kahden kuukauden kuluttua Sam nukkui autossaan ja hajosi. Lause3: Sam muutti Los Angelesiin tullakseen filmitähdeksi. Lause4: Hänellä ei ollut paljon rahaa, mutta hän ajatteli, että lähteminen on ainoa tie. Lause5: Sam oli hyvin masentunut.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6.3766</w:t>
      </w:r>
    </w:p>
    <w:p>
      <w:r>
        <w:t xml:space="preserve">Lause1: Sam oli hyvin masentunut. Lause2: Kahden kuukauden kuluttua Sam nukkui autossaan ja murtui. Lause3: Sam muutti Los Angelesiin tullakseen filmitähdeksi. Lause4: Hän meni eräänä päivänä kiinalaiseen teatteriin kerjäämään. Lause5: Hänellä ei ollut paljon rahaa, mutta hän ajatteli, että meneminen on ainoa keino.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6.3767</w:t>
      </w:r>
    </w:p>
    <w:p>
      <w:r>
        <w:t xml:space="preserve">Lause1: Hänellä ei ollut paljon rahaa, mutta hän ajatteli, että lähteminen on ainoa keino. Lause2: Hän meni eräänä päivänä kiinalaiseen teatteriin kerjäämään. Lause3: Kahden kuukauden kuluttua Sam nukkui autossaan ja meni rikki. Lause4: Sam muutti Los Angelesiin tullakseen filmitähdeksi. Lause5: Sam oli hyvin masentunut.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6.3768</w:t>
      </w:r>
    </w:p>
    <w:p>
      <w:r>
        <w:t xml:space="preserve">Lause1: Darren myöhästyi töistä eikä löytänyt autonsa avaimia. Lause2: Hän kysyi vaimoltaan, missä ne olivat. Lause3: Hän etsi kaikkialta talostaan. Lause4: Nainen käski hänen tarkistaa taskunsa. Lause5: Hänen taskuissaan ei ollut avaimia.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6.3769</w:t>
      </w:r>
    </w:p>
    <w:p>
      <w:r>
        <w:t xml:space="preserve">Lause1: Hän katseli koko talonsa läpi. Lause2: Avaimia ei ollut hänen taskuissaan. Lause3: Hän käski miehen tarkistaa taskunsa. Lause4: Hän kysyi vaimoltaan, missä ne olivat. Lause5: Darren oli myöhässä töistä eikä löytänyt auton avaimia.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6.3770</w:t>
      </w:r>
    </w:p>
    <w:p>
      <w:r>
        <w:t xml:space="preserve">Lause1: Hän kysyi vaimoltaan, missä he olivat. Lause2: Hän katseli ympäri taloa. Lause3: Darren myöhästyi töistä eikä löytänyt autonsa avaimia. Lause4: Hänen taskuissaan ei ollut avaimia. Lause5: Hän käski miehen tarkistaa taskunsa.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6.3771</w:t>
      </w:r>
    </w:p>
    <w:p>
      <w:r>
        <w:t xml:space="preserve">Lause1: Tyttöystäväni auttoi minua valitsemaan uuden solmion. Lause2: Kävin viime viikolla työhaastattelussa. Lause3: Ostin ne kaikki. Lause4: Löysin kolme, joista pidin. Lause5: Menimme kauppaan ja etsimme tuntikausia.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6.3772</w:t>
      </w:r>
    </w:p>
    <w:p>
      <w:r>
        <w:t xml:space="preserve">Lause1: Minulla oli työhaastattelu viime viikolla. Lause2: Löysin kolme, joista pidin. Lause3: Tyttöystäväni auttoi minua valitsemaan uuden solmion. Lause4: Ostin ne kaikki. Lause5: Menimme kauppaan ja katselimme tuntikausia.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6.3773</w:t>
      </w:r>
    </w:p>
    <w:p>
      <w:r>
        <w:t xml:space="preserve">Lause1: Tyttöystäväni auttoi minua valitsemaan uuden solmion. Lause2: Minä ostin ne kaikki. Lause3: Minulla oli työhaastattelu viime viikolla. Lause4: Menimme kauppaan ja katselimme tuntikausia. Lause5: Löysin kolme, joista pidin.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6.3774</w:t>
      </w:r>
    </w:p>
    <w:p>
      <w:r>
        <w:t xml:space="preserve">Lause1: Harry toivoi pärjäävänsä tarpeeksi hyvin päästäkseen joukkueeseen. Lause2: Harry osallistui joukkueen kokeisiin. Lause3: Muutamaa päivää myöhemmin Harry kuuli, että hän pääsi joukkueeseen. Lause4: Hän päätti ilmoittautua pelaamaan paikalliseen liigaan. Lause5: Harry rakasti jääkiekkoa.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6.3775</w:t>
      </w:r>
    </w:p>
    <w:p>
      <w:r>
        <w:t xml:space="preserve">Lause1: Hän päätti ilmoittautua pelaamaan paikalliseen liigaan. Lause2: Muutamaa päivää myöhemmin Harry kuuli, että hän pääsi joukkueeseen. Lause3: Harry osallistui joukkueen koeotteluihin. Lause4: Harry rakasti jääkiekkoa. Lause5: Harry toivoi pärjäävänsä tarpeeksi hyvin päästäkseen joukkueeseen.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6.3776</w:t>
      </w:r>
    </w:p>
    <w:p>
      <w:r>
        <w:t xml:space="preserve">Lause1: Harry toivoi pärjäävänsä tarpeeksi hyvin päästäkseen joukkueeseen. Lause2: Harry osallistui joukkueen kokeisiin. Lause3: Hän päätti ilmoittautua pelaamaan paikalliseen liigaan. Lause4: Harry rakasti jääkiekkoa. Lause5: Muutamaa päivää myöhemmin Harry kuuli, että hän pääsi joukkueeseen.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6.3777</w:t>
      </w:r>
    </w:p>
    <w:p>
      <w:r>
        <w:t xml:space="preserve">Lause1: Eläintarhan hoitajan oli pysäytettävä norsu ja otettava hänet kiinni. Lause2: Suen äiti vei hänet sen sijaan silittämään vuohta. Lause3: Sue alkoi itkeä äitiään. Lause4: Aluksi hän piti siitä, mutta sitten häntä alkoi pelottaa. Lause5: Pikku Sue ratsasti eläintarhassa norsulla.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6.3778</w:t>
      </w:r>
    </w:p>
    <w:p>
      <w:r>
        <w:t xml:space="preserve">Lause1: Sue ratsasti eläintarhassa norsulla. Lause2: Eläintarhan hoitajan oli pysäytettävä norsu ja otettava tyttö kiinni. Lause3: Suen äiti vei hänet sen sijaan silittämään vuohta. Lause4: Sue alkoi itkeä äitiään. Lause5: Aluksi hän piti siitä, mutta sitten häntä alkoi pelottaa.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6.3779</w:t>
      </w:r>
    </w:p>
    <w:p>
      <w:r>
        <w:t xml:space="preserve">Lause1: Sue ratsasti eläintarhassa norsulla. Lause2: Suen äiti vei hänet sen sijaan silittämään vuohta. Lause3: Sue alkoi itkeä äitiään. Lause4: Aluksi hän piti siitä, mutta sitten häntä alkoi pelottaa. Lause5: Eläintarhan hoitajan oli pysäytettävä norsu ja otettava Sue kiinni.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6.3780</w:t>
      </w:r>
    </w:p>
    <w:p>
      <w:r>
        <w:t xml:space="preserve">Lause1: Hän päätti osallistua taidekilpailuun. Lause2: Hänellä on aina ollut luontainen lahja. Lause3: Hänen vanhempansa olivat hyvin ylpeitä. Lause4: Onneksi hän pystyi voittamaan pääpalkinnon. Lause5: Hannah oli hämmästyttävä taiteilija.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6.3781</w:t>
      </w:r>
    </w:p>
    <w:p>
      <w:r>
        <w:t xml:space="preserve">Lause1: Hänen vanhempansa olivat hyvin ylpeitä. Lause2: Hän päätti osallistua taidekilpailuun. Lause3: Hänellä on aina ollut luontainen lahja. Lause4: Hannah oli hämmästyttävä taiteilija. Lause5: Onneksi hän pystyi voittamaan pääpalkinnon.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6.3782</w:t>
      </w:r>
    </w:p>
    <w:p>
      <w:r>
        <w:t xml:space="preserve">Lause1: Hänellä on aina ollut luontainen lahja. Lause2: Hänen vanhempansa olivat hyvin ylpeitä. Lause3: Hannah oli hämmästyttävä taiteilija. Lause4: Hän päätti osallistua taidekilpailuun. Lause5: Onneksi hän voitti pääpalkinnon.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6.3783</w:t>
      </w:r>
    </w:p>
    <w:p>
      <w:r>
        <w:t xml:space="preserve">Lause1: Jim loukkaantui ja joutui soittamaan hätänumeroon. Lause2: Hän liukastui jalkakäytävällä olleeseen jääpalaan. Lause3: Jim kaatui kovaa jalkakäytävälle. Lause4: Jim tunsi, että jokin murtui hänen kädessään. Lause5: Jim oli viemässä roskia ulos.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6.3784</w:t>
      </w:r>
    </w:p>
    <w:p>
      <w:r>
        <w:t xml:space="preserve">Lause1: Jim tunsi, kuinka jokin murtui hänen kädessään. Lause2: Jim kaatui kovaa jalkakäytävälle. Lause3: Jim oli viemässä roskia ulos. Lause4: Hän liukastui jalkakäytävällä olleeseen jääpalaan. Lause5: Jim loukkaantui ja joutui soittamaan hätänumeroon.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6.3785</w:t>
      </w:r>
    </w:p>
    <w:p>
      <w:r>
        <w:t xml:space="preserve">Lause1: Jim loukkaantui ja joutui soittamaan hätänumeroon. Lause2: Hän liukastui jalkakäytävällä olleeseen jäähän. Lause3: Jim tunsi, että jokin murtui hänen käsivarteensa. Lause4: Jim kaatui kovaa jalkakäytävälle. Lause5: Jim oli viemässä roskia ulos.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6.3786</w:t>
      </w:r>
    </w:p>
    <w:p>
      <w:r>
        <w:t xml:space="preserve">Lause1: Heitin pois kaikki vanhat sukkani ja ostin tavalliset valkoiset sukat. Lause2: Sukkien sovittaminen yhteen on kauheaa ajanhukkaa. Lause3: Aina kun pesen pyykkiä, sukat katoavat. Lause4: Vihaan pyykinpesua. Lause5: Olin kyllästynyt etsimään yhteensopivia sukkia.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6.3787</w:t>
      </w:r>
    </w:p>
    <w:p>
      <w:r>
        <w:t xml:space="preserve">Lause1: Heitin pois kaikki vanhat sukkani ja ostin tavalliset valkoiset sukat. Lause2: Aina kun pesen pyykkiä, sukat katoavat. Lause3: Sukkien yhteen sovittaminen on kauheaa ajanhukkaa. Lause4: Vihaan pyykinpesua. Lause5: olin kyllästynyt etsimään yhteensopivia sukkia.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6.3788</w:t>
      </w:r>
    </w:p>
    <w:p>
      <w:r>
        <w:t xml:space="preserve">Lause1: Aina kun pesen pyykkiä, sukat katoavat. Lause2: Pyykinpesua vihaan. Lause3: Heitin kaikki vanhat sukkani pois ja ostin vain tavallisia valkoisia sukkia. Lause4: Olin kyllästynyt etsimään yhteensopivia sukkia. Lause5: Yhteensopivien sukkien etsiminen on kauheaa ajanhukkaa.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6.3789</w:t>
      </w:r>
    </w:p>
    <w:p>
      <w:r>
        <w:t xml:space="preserve">Lause1: James oli kaksitoista vuotta vanha ja rakasti ruokaa. Lause2: James päätti tulla kokiksi, kun hän kasvaa isoksi. Lause3: Hänen äitinsä antoi Jamesin auttaa häntä laittamaan riisiä päivälliseksi. Lause4: James oppi, miten hauskaa ja luovaa ruoanlaitto voi olla. Lause5: Hän ei koskaan ennen tätä päivää ajatellut ruoan valmistamista.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6.3790</w:t>
      </w:r>
    </w:p>
    <w:p>
      <w:r>
        <w:t xml:space="preserve">Lause1: James oppi, miten hauskaa ja luovaa ruoanlaitto voi olla. Lause2: James päätti tulla kokiksi, kun hän kasvaa isoksi. Lause3: Hän ei ole koskaan ennen tätä päivää ajatellut ruoanvalmistusta. Lause4: James oli kahdentoista vuoden ikäinen ja rakasti ruokaa. Lause5: Hänen äitinsä antoi hänen auttaa häntä laittamaan riisiä päivälliseksi.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6.3791</w:t>
      </w:r>
    </w:p>
    <w:p>
      <w:r>
        <w:t xml:space="preserve">Lause1: Hänen äitinsä antoi hänen auttaa häntä laittamaan riisiä päivälliseksi. Lause2: Hän ei ole koskaan ennen tätä päivää ajatellut ruoanvalmistusta. Lause3: James oli kahdentoista vuoden ikäinen ja rakasti ruokaa. Lause4: James päätti tulla kokiksi, kun hän kasvaa isoksi. Lause5: James oppi, miten hauskaa ja luovaa ruoanlaitto voi olla.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6.3792</w:t>
      </w:r>
    </w:p>
    <w:p>
      <w:r>
        <w:t xml:space="preserve">Lause1: Sitten hän esitteli ne äidilleen. Lause2: Lee alkoi neuloa paria. Lause3: Lee tiesi, että hänen äitinsä tarvitsi uudet käsineet, mutta hänellä ei ollut varaa niihin. Lause4: Leen äiti oli ylpeä tyttärestään, koska hän oli niin huomaavainen. Lause5: Hän kiirehti saadakseen ne valmiiksi jouluun mennessä.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6.3793</w:t>
      </w:r>
    </w:p>
    <w:p>
      <w:r>
        <w:t xml:space="preserve">Lause1: Lee tiesi, että hänen äitinsä tarvitsi uudet käsineet, mutta hänellä ei ollut varaa niihin. Lause2: Leen äiti oli ylpeä tyttärestään, koska hän oli niin huomaavainen. Lause3: Hän kiirehti saadakseen ne valmiiksi jouluun mennessä. Lause4: Niinpä Lee alkoi neuloa paria. Lause5: Sitten hän esitteli ne äidilleen.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6.3794</w:t>
      </w:r>
    </w:p>
    <w:p>
      <w:r>
        <w:t xml:space="preserve">Lause1: Sitten hän esitteli ne äidilleen. Lause2: Lee tiesi, että hänen äitinsä tarvitsi uudet käsineet, mutta hänellä ei ollut varaa niihin. Lause3: Hän kiirehti saadakseen ne valmiiksi jouluun mennessä. Lause4: Niinpä Lee alkoi neuloa paria. Lause5: Leen äiti oli ylpeä tyttärestään, koska hän oli niin huomaavainen.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6.3795</w:t>
      </w:r>
    </w:p>
    <w:p>
      <w:r>
        <w:t xml:space="preserve">Lause1: Jennifer ryntäsi hänen toimistoonsa ja oikaisi pomonsa. Lause2: Jennifer sai selville, että hänen pomonsa yritti sabotoida häntä! Lause3: Jennifer oli ammattimainen copywriter suuressa kaupungissa. Lause4: Hän päätti kohdata pomonsa kielteisistä huomautuksista. Lause5: Hän teki hyvää työtä, mutta sai aina huonoja huomautuksia arvosteluissaan.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6.3796</w:t>
      </w:r>
    </w:p>
    <w:p>
      <w:r>
        <w:t xml:space="preserve">Lause1: Hän päätti kohdata pomonsa kielteisistä huomautuksista. Lause2: Jennifer oli ammattimainen copywriter suuressa kaupungissa. Lause3: Hän teki hyvää työtä, mutta sai aina huonoja huomautuksia arvosteluissaan. Lause4: Jennifer ryntäsi hänen toimistoonsa ja oikaisi pomonsa. Lause5: Jennifer sai selville, että hänen pomonsa yritti sabotoida häntä!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6.3797</w:t>
      </w:r>
    </w:p>
    <w:p>
      <w:r>
        <w:t xml:space="preserve">Lause1: Jennifer ryntäsi hänen toimistoonsa ja oikaisi pomonsa. Lause2: Hän päätti kohdata pomonsa kielteisistä huomautuksista. Lause3: Hän teki hyvää työtä, mutta sai aina huonoja huomautuksia arvosteluissaan. Lause4: Jennifer oli ammattimainen copywriter suuressa kaupungissa. Lause5: Jennifer sai selville, että hänen pomonsa yritti sabotoida häntä!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6.3798</w:t>
      </w:r>
    </w:p>
    <w:p>
      <w:r>
        <w:t xml:space="preserve">Lause1: Hän oli joukkueensa paras. Lause2: Eräänä päivänä pelin aikana hän nyrjäytti nilkkansa pahasti. Lause3: Lorraine oli softballin pelaaja. Lause4: Hän ei pystynyt enää pelaamaan. Lause5: Lorraine oli todella surullinen.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6.3799</w:t>
      </w:r>
    </w:p>
    <w:p>
      <w:r>
        <w:t xml:space="preserve">Lause1: Lorraine oli todella surullinen. Lause2: Hän ei pystynyt enää leikkimään. Lause3: Eräänä päivänä pelin aikana hän nyrjäytti nilkkansa pahasti. Lause4: Lorraine oli softballin pelaaja. Lause5: Hän oli joukkueensa paras.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6.3800</w:t>
      </w:r>
    </w:p>
    <w:p>
      <w:r>
        <w:t xml:space="preserve">Lause1: Hän väänsi nilkkansa pahasti eräänä päivänä pelin aikana. Lause2: Hän oli joukkueensa paras. Lause3: Hän ei pystynyt enää pelaamaan. Lause4: Lorraine oli softballin pelaaja. Lause5: Lorraine oli todella surullinen.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6.3801</w:t>
      </w:r>
    </w:p>
    <w:p>
      <w:r>
        <w:t xml:space="preserve">Lause1: He päättivät tehdä yhdessä ystävyysrannekkeita ja antaa niitä muille. Lause2: He päättivät pitää rannekkeet itsellään. Lause3: Abby ja Tammy olivat parhaita ystäviä. Lause4: He molemmat rakastivat tehdä yhdessä asioita, jotka olivat hauskoja ja luovia. Lause5: Abby teki viisi ja Tammy seitsemän muuta.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6.3802</w:t>
      </w:r>
    </w:p>
    <w:p>
      <w:r>
        <w:t xml:space="preserve">Lause1: He päättivät pitää rannekkeet itsellään. Lause2: He molemmat rakastivat tehdä yhdessä asioita, jotka olivat hauskoja ja luovia. Lause3: He päättivät tehdä yhdessä ystävyysrannekkeita ja antaa niitä muille. Lause4: Abby ja Tammy olivat parhaita ystäviä. Lause5: Abby teki viisi ja Tammy seitsemän muuta.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6.3803</w:t>
      </w:r>
    </w:p>
    <w:p>
      <w:r>
        <w:t xml:space="preserve">Lause1: He päättivät pitää rannekkeet itsellään. Lause2: He molemmat rakastivat tehdä yhdessä asioita, jotka olivat hauskoja ja luovia. Lause3: Abby ja Tammy olivat parhaita ystäviä. Lause4: Abby teki viisi ja Tammy vielä seitsemän. Lause5: He päättivät tehdä yhdessä ystävyysrannekkeita ja antaa niitä muille.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6.3804</w:t>
      </w:r>
    </w:p>
    <w:p>
      <w:r>
        <w:t xml:space="preserve">Lause1: Kaunis näkymä sai hänet muuttamaan mielensä. Lause2: He olivat siirtymässä rakennuksen kahdeksanteen kerrokseen. Lause3: Hän inhosi asumista niin korkealla. Lause4: Hän vilkaisi makuuhuoneensa ikkunasta muuton jälkeen. Lause5: Sal oli vihainen siitä, että hänen vanhempansa olivat muuttamassa.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6.3805</w:t>
      </w:r>
    </w:p>
    <w:p>
      <w:r>
        <w:t xml:space="preserve">Lause1: Hän vilkaisi makuuhuoneensa ikkunasta. Lause2: Sal oli vihainen siitä, että hänen vanhempansa olivat muuttamassa. Lause3: He olivat muuttamassa rakennuksen kahdeksanteen kerrokseen. Lause4: Hän vihasi asumista niin korkealla. Lause5: Kaunis näköala sai hänet muuttamaan mielensä.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6.3806</w:t>
      </w:r>
    </w:p>
    <w:p>
      <w:r>
        <w:t xml:space="preserve">Lause1: Sal oli vihainen siitä, että hänen vanhempansa olivat muuttamassa. Lause2: He olivat muuttamassa rakennuksen kahdeksanteen kerrokseen. Lause3: Hän inhosi asumista niin korkealla. Lause4: Kaunis näköala sai hänet muuttamaan mielensä. Lause5: Muuton jälkeen hän katsoi ulos makuuhuoneensa ikkunasta.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6.3807</w:t>
      </w:r>
    </w:p>
    <w:p>
      <w:r>
        <w:t xml:space="preserve">Lause1: Kokeessa hän tajusi, että hän unohti laittaa housut jalkaan! Lause2: Hän näki unta, että hän oli tekemässä koetta koulussa. Lause3: Häntä nolotti niin paljon, että hän juoksi ulos luokasta. Lause4: Lydia näki viime yönä outoa unta. Lause5: Lydia oli helpottunut, kun hän tajusi, että se oli vain unta.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6.3808</w:t>
      </w:r>
    </w:p>
    <w:p>
      <w:r>
        <w:t xml:space="preserve">Lause1: Lydia tunsi helpotusta tajutessaan, että se oli vain unta. Lause2: Lydia tajusi kokeessa, että hän oli unohtanut laittaa housut jalkaan! Lause3: Lydia näki viime yönä outoa unta. Lause4: Häntä nolotti niin paljon, että hän juoksi ulos luokasta. Lause5: Hän näki unta, että hän oli tekemässä koetta koulussa.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6.3809</w:t>
      </w:r>
    </w:p>
    <w:p>
      <w:r>
        <w:t xml:space="preserve">Lause1: Lydia näki viime yönä outoa unta. Lause2: Lydia tajusi kokeessa, että hän oli unohtanut laittaa housut jalkaan! Lause3: Häntä nolotti niin paljon, että hän juoksi ulos luokasta. Lause4: Lydia oli helpottunut, kun hän tajusi, että se oli vain unta. Lause5: Lydia näki unta, että hän oli tekemässä koetta koulussa.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6.3810</w:t>
      </w:r>
    </w:p>
    <w:p>
      <w:r>
        <w:t xml:space="preserve">Lause1: Alex tarvitsi ruokatarvikkeita. Lause2: Hän kokosi uudelleenkäytettävät kangassäkkinsä. Lause3: Hän teki listan ostettavista tavaroista. Lause4: Hän osti ruokaostokset. Lause5: Hän käveli kauppaan.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6.3811</w:t>
      </w:r>
    </w:p>
    <w:p>
      <w:r>
        <w:t xml:space="preserve">Lause1: Hän osti ruokaostokset. Lause2: Hän käveli kauppaan. Lause3: Hän keräsi uudelleenkäytettävät kangassäkkinsä. Lause4: Hän teki listan ostettavista tavaroista. Lause5: Alex tarvitsi ruokatarvikkeita.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6.3812</w:t>
      </w:r>
    </w:p>
    <w:p>
      <w:r>
        <w:t xml:space="preserve">Lause1: Hän teki listan ostettavista tavaroista. Lause2: Hän kokosi uudelleenkäytettävät kangassäkkinsä. Lause3: Hän osti ruokaostokset. Lause4: Hän käveli kauppaan. Lause5: Alex tarvitsi ruokatarvikkeita.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6.3813</w:t>
      </w:r>
    </w:p>
    <w:p>
      <w:r>
        <w:t xml:space="preserve">Lause1: Hän päätti pakottaa Yolandan ratsastamaan yhdessä hänen kanssaan. Lause2: Yolanda oksensi Katien päälle. Lause3: Katie katui sitä, että hän pakotti Yolandan ajelulle. Lause4: Katie ei ymmärrä miksi. Lause5: Yolanda vihaa vuoristoratoja.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6.3814</w:t>
      </w:r>
    </w:p>
    <w:p>
      <w:r>
        <w:t xml:space="preserve">Lause1: Yolanda oksensi Katien päälle. Lause2: Katie ei ymmärrä miksi. Lause3: Hän päätti pakottaa Yolandan ratsastamaan yhdellä hänen kanssaan. Lause4: Katie katui sitä, että hän pakotti Yolandan ajelulle. Lause5: Yolanda vihaa vuoristoratoja.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6.3815</w:t>
      </w:r>
    </w:p>
    <w:p>
      <w:r>
        <w:t xml:space="preserve">Lause1: Hän päätti pakottaa Yolandan ratsastamaan yhdessä hänen kanssaan. Lause2: Katie ei ymmärrä miksi. Lause3: Yolanda vihaa vuoristoratoja. Lause4: Yolanda oksensi Katien päälle. Lause5: Katie katui sitä, että pakotti Yolandan menemään kyydissä.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6.3816</w:t>
      </w:r>
    </w:p>
    <w:p>
      <w:r>
        <w:t xml:space="preserve">Lause1: Hän sai idean ottaa ylimääräisen langan, joka hänellä oli, ja tehdä siitä huovan. Lause2: Jouluun oli muutama viikko, eikä hänellä ollut oikein rahaa. Lause3: Sitten hän kääri sen lapsenlapsensa Loreleille. Lause4: Lorelei vaali sitä huopaa vuosia. Lause5: Tammy pitää virkkaamisesta.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6.3817</w:t>
      </w:r>
    </w:p>
    <w:p>
      <w:r>
        <w:t xml:space="preserve">Lause1: Lorelei vaali sitä huopaa vuosia. Lause2: Lorelei sai idean ottaa ylimääräisen langan, joka hänellä oli, ja tehdä siitä huovan. Lause3: Jouluun oli muutama viikko, eikä hänellä ollut oikein rahaa. Lause4: Sitten hän kääri sen lapsenlapsensa Loreleille. Lause5: Tammy pitää virkkaamisesta.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6.3818</w:t>
      </w:r>
    </w:p>
    <w:p>
      <w:r>
        <w:t xml:space="preserve">Lause1: Joulu oli muutaman viikon päässä, eikä hänellä ollut rahaa. Lause2: Hän sai idean, että hän ottaisi ylimääräisen langan, joka hänellä oli, ja tekisi siitä huovan. Lause3: Tammy tykkää virkata. Lause4: Lorelei vaali sitä huopaa vuosia. Lause5: Sitten hän kääri sen lapsenlapsensa Loreleille.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6.3819</w:t>
      </w:r>
    </w:p>
    <w:p>
      <w:r>
        <w:t xml:space="preserve">Lause1: Melinda toivoi, että hän olisi tuonut mukanaan jonkun. Lause2: Melinda halusi mennä yksin osoittaakseen olevansa rohkea. Lause3: Melinda halusi mennä katsomaan pelottavaa elokuvaa. Lause4: Melinda pelkäsi kovasti elokuvaa katsoessaan. Lause5: Melinda meni elokuviin ja osti lipun.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6.3820</w:t>
      </w:r>
    </w:p>
    <w:p>
      <w:r>
        <w:t xml:space="preserve">Lause1: Melinda halusi mennä katsomaan pelottavaa elokuvaa. Lause2: Melinda toivoi, että hän olisi ottanut jonkun mukaansa. Lause3: Hän halusi mennä yksin osoittaakseen olevansa rohkea. Lause4: Melinda pelkäsi kovasti elokuvaa katsoessaan. Lause5: Melinda meni elokuviin ja osti lipun.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6.3821</w:t>
      </w:r>
    </w:p>
    <w:p>
      <w:r>
        <w:t xml:space="preserve">Lause1: Melinda halusi mennä katsomaan pelottavaa elokuvaa. Lause2: Hän halusi mennä yksin osoittaakseen olevansa rohkea. Lause3: Melinda pelkäsi kovasti elokuvaa katsoessaan. Lause4: Melinda meni elokuviin ja osti lipun. Lause5: Melinda toivoi, että hän olisi ottanut jonkun mukaansa.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6.3822</w:t>
      </w:r>
    </w:p>
    <w:p>
      <w:r>
        <w:t xml:space="preserve">Lause1: Hänelle kerrottiin, että hän tarvitsi ajokortin, jota hänellä ei ollut. Lause2: Hän näytti työnantajalleen lääkärintodistuksen, josta kävi ilmi, ettei hän voinut ajaa autoa. Lause3: Veljentyttäreni haki töitä RMV:ltä kaksi vuotta sitten. Lause4: Hän sai työpaikan ja oli innoissaan. Lause5: He päättivät, että oli ok antaa hänen työskennellä sihteerinä.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6.3823</w:t>
      </w:r>
    </w:p>
    <w:p>
      <w:r>
        <w:t xml:space="preserve">Lause1: Hänelle kerrottiin, että hän tarvitsi ajokortin, jota hänellä ei ollut. Lause2: Veljentyttäreni haki töitä RMV:stä kaksi vuotta sitten. Lause3: Hän sai työpaikan ja oli innoissaan. Lause4: He päättivät, että oli ok antaa hänen työskennellä sihteerinä. Lause5: Hän näytti työnantajalleen lääkärintodistuksen, joka osoitti, ettei hän pysty ajamaan autoa.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6.3824</w:t>
      </w:r>
    </w:p>
    <w:p>
      <w:r>
        <w:t xml:space="preserve">Lause1: He päättivät, että oli ok antaa hänen työskennellä sihteerinä. Lause2: Hän sai työpaikan ja oli innoissaan. Lause3: Hän näytti työnantajalleen lääkärintodistuksen, josta kävi ilmi, ettei hän voinut ajaa autoa. Lause4: Hänelle sanottiin, että hän tarvitsi ajokortin, jota hänellä ei ollut. Lause5: Sisarentyttäreni haki töitä RMV:stä kaksi vuotta sitten.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6.3825</w:t>
      </w:r>
    </w:p>
    <w:p>
      <w:r>
        <w:t xml:space="preserve">Lause1: Lela sai syöpädiagnoosin viisi vuotta sitten. Lause2: Hän kävi lähes päivittäin lääkärissä ja hoidoissa. Lause3: Jokainen päivä on ollut taistelua. Lause4: Lela lopetti sitten hoidon ja tunsi olonsa paremmaksi. Lause5: Lela alkoi viimein parantua viime kuukausina.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6.3826</w:t>
      </w:r>
    </w:p>
    <w:p>
      <w:r>
        <w:t xml:space="preserve">Lause1: Lela sai syöpädiagnoosin viisi vuotta sitten. Lause2: Hän kävi lähes päivittäin lääkärissä ja hoidoissa. Lause3: Lela alkoi vihdoin parantua viime kuukausina. Lause4: Jokainen päivä on ollut taistelua. Lause5: Sitten Lela lopetti hoidon ja tunsi olonsa paremmaksi.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6.3827</w:t>
      </w:r>
    </w:p>
    <w:p>
      <w:r>
        <w:t xml:space="preserve">Lause1: Lela alkoi vihdoin parantua viime kuukausina. Lause2: Lela lopetti sitten hoidon ja tunsi olonsa paremmaksi. Lause3: Hän kävi lääkärissä ja hoidoissa melkein joka päivä. Lause4: Lela sai syöpädiagnoosin viisi vuotta sitten. Lause5: Jokainen päivä on ollut taistelua.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6.3828</w:t>
      </w:r>
    </w:p>
    <w:p>
      <w:r>
        <w:t xml:space="preserve">Lause1: Kun hän muutti omilleen, hänestä tuli myös sijaisvanhempi. Lause2: Joyce adoptoi sijaisäitinsä, kun hän oli 5-vuotias. Lause3: Joyce rakasti lapsiaan yhtä paljon. Lause4: Adoption jälkeen hänen äitinsä adoptoi vielä 3 lasta. Lause5: Joyce rakasti olla isosisko ja auttoi äitiään paljon.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6.3829</w:t>
      </w:r>
    </w:p>
    <w:p>
      <w:r>
        <w:t xml:space="preserve">Lause1: Kun hän muutti omilleen, hänestä tuli myös sijaisvanhempi. Lause2: Adoption jälkeen hänen äitinsä adoptoi vielä 3 lasta. Lause3: Joyce rakasti lapsiaan yhtä paljon. Lause4: Joyce rakasti olla isosisko, ja hän auttoi äitiään paljon. Lause5: Joycen sijaisäiti adoptoi hänet, kun hän oli 5-vuotias.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6.3830</w:t>
      </w:r>
    </w:p>
    <w:p>
      <w:r>
        <w:t xml:space="preserve">Lause1: Kun hän muutti omilleen, hänestä tuli myös sijaisvanhempi. Lause2: Joyce rakasti lapsiaan yhtä paljon. Lause3: Joyce adoptoi sijaisäitinsä, kun hän oli 5-vuotias. Lause4: Adoption jälkeen hänen äitinsä adoptoi vielä 3 lasta. Lause5: Joyce rakasti olla isosisko ja auttoi äitiään paljon.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6.3831</w:t>
      </w:r>
    </w:p>
    <w:p>
      <w:r>
        <w:t xml:space="preserve">Lause1: Hän etsi kaikkialta. Lause2: Tom tykkäsi paimentaa karjaa. Lause3: Eräänä päivänä lehmä pääsi vapaaksi. Lause4: Hän teki sitä joka päivä. Lause5: Hän löysi lehmän ja toi sen takaisin.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6.3832</w:t>
      </w:r>
    </w:p>
    <w:p>
      <w:r>
        <w:t xml:space="preserve">Lause1: Hän löysi lehmän ja toi sen takaisin. Lause2: Hän teki sen joka päivä. Lause3: Tom tykkäsi paimentaa karjaa. Lause4: Eräänä päivänä lehmä pääsi vapaaksi. Lause5: Hän etsi kaikkialta.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6.3833</w:t>
      </w:r>
    </w:p>
    <w:p>
      <w:r>
        <w:t xml:space="preserve">Lause1: Hän teki sitä joka päivä. Lause2: Hän etsi kaikkialta. Lause3: Hän löysi lehmän ja toi sen takaisin. Lause4: Eräänä päivänä lehmä pääsi vapaaksi. Lause5: Tom tykkäsi paimentaa karjaa.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6.3834</w:t>
      </w:r>
    </w:p>
    <w:p>
      <w:r>
        <w:t xml:space="preserve">Lause1: John voitti kilpailun. Lause2: He päättivät ajaa kilpaa. Lause3: Hän ajoi uudella Camarollaan. Lause4: Mustang pysähtyi hänen viereensä ja piti vauhtia. Lause5: John ajoi moottoritietä pitkin.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6.3835</w:t>
      </w:r>
    </w:p>
    <w:p>
      <w:r>
        <w:t xml:space="preserve">Lause1: He päättivät ajaa kilpaa. Lause2: John ajoi moottoritietä pitkin. Lause3: Mustang pysähtyi hänen viereensä ja piti vauhtia. Lause4: John voitti kilpailun. Lause5: Hän ajoi uudella Camarollaan.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6.3836</w:t>
      </w:r>
    </w:p>
    <w:p>
      <w:r>
        <w:t xml:space="preserve">Lause1: John voitti kilpailun. Lause2: He päättivät ajaa kilpaa. Lause3: Mustang pysähtyi hänen viereensä ja piti vauhtia. Lause4: John ajoi moottoritietä pitkin. Lause5: Hän ajoi uudella Camarollaan.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6.3837</w:t>
      </w:r>
    </w:p>
    <w:p>
      <w:r>
        <w:t xml:space="preserve">Lause1: Ben oli tyytyväinen. Lause2: Ben halusi voittaa tänä vuonna työpaikan naamiaisasukilpailun. Lause3: Töissä kaikki olivat vaikuttuneita siitä, miltä hän näytti. Lause4: Lisätäkseen pukuaan hän käytti paljon näyttämömeikkiä. Lause5: Hän käytti monta tuntia puvun tekemiseen tyhjästä.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6.3838</w:t>
      </w:r>
    </w:p>
    <w:p>
      <w:r>
        <w:t xml:space="preserve">Lause1: Kaikki olivat vaikuttuneita hänen ulkonäöstään töissä. Lause2: Ben oli tyytyväinen. Lause3: Ben halusi voittaa tänä vuonna työpaikan pukukilpailun. Lause4: Hän käytti monta tuntia naamiaisasun tekemiseen tyhjästä. Lause5: Pukua täydentääkseen hän käytti paljon näyttämömeikkiä.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6.3839</w:t>
      </w:r>
    </w:p>
    <w:p>
      <w:r>
        <w:t xml:space="preserve">Lause1: Hän käytti monta tuntia puvun valmistamiseen tyhjästä. Lause2: Ben halusi voittaa tänä vuonna työpaikan pukukilpailun. Lause3: Hän käytti pukuaan varten paljon näyttämömeikkiä. Lause4: Ben oli tyytyväinen. Lause5: Töissä kaikki olivat vaikuttuneita siitä, miltä hän näytti.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6.3840</w:t>
      </w:r>
    </w:p>
    <w:p>
      <w:r>
        <w:t xml:space="preserve">Lause1: Äitini kysyi, voisiko hän lainata minulta 100 dollaria. Lause2: Yhtiö kertoi, että tein 320 dollarin ostoksen. Lause3: Ottaen huomioon, että hän on rahaton, lainasin hänelle luottokorttini. Lause4: Olin vihainen äidilleni, koska hän oli käyttänyt luottokorttini loppuun. Lause5: Seuraavana päivänä luottokorttini hylättiin, kun yritin ostaa ruokaa.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6.3841</w:t>
      </w:r>
    </w:p>
    <w:p>
      <w:r>
        <w:t xml:space="preserve">Lause1: Lainasin hänelle luottokorttini, koska hän on rahaton. Lause2: Seuraavana päivänä luottokorttini hylättiin, kun yritin ostaa ruokaa. Lause3: Yhtiö kertoi, että tein 320 dollarin ostoksen. Lause4: Olin vihainen äidilleni, koska hän oli käyttänyt luottokorttini loppuun. Lause5: Äitini kysyi, voisiko hän lainata minulta 100 dollaria.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6.3842</w:t>
      </w:r>
    </w:p>
    <w:p>
      <w:r>
        <w:t xml:space="preserve">Lause1: Olin vihainen äidilleni, koska hän oli käyttänyt luottokorttini loppuun. Lause2: Lainasin hänelle luottokorttini, koska hän on rahaton. Lause3: Yhtiö kertoi minulle, että tein 320 dollarin ostoksen. Lause4: Seuraavana päivänä luottokorttini hylättiin, kun yritin ostaa ruokaa. Lause5: Äitini kysyi, voiko hän lainata minulta 100 dollaria.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6.3843</w:t>
      </w:r>
    </w:p>
    <w:p>
      <w:r>
        <w:t xml:space="preserve">Lause1: Sarah pelkäsi muiden seurassa olemista. Lause2: Sarah päätti, että tämä riittää, ja meni terapeutille. Lause3: Hän päätti pakottaa itsensä menemään juhliin. Lause4: Juhlissa häntä huimasi ja hän oli hermostunut. Lause5: Terapeutti opetti hänelle keinoja selviytyä ongelmastaan.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6.3844</w:t>
      </w:r>
    </w:p>
    <w:p>
      <w:r>
        <w:t xml:space="preserve">Lause1: Sarah pelkäsi muiden seurassa olemista. Lause2: Sarah päätti, että tämä riittää, ja meni terapeutille. Lause3: Juhlissa häntä huimasi ja hän oli hermostunut. Lause4: Terapeutti opetti hänelle keinoja selviytyä ongelmastaan. Lause5: Hän päätti pakottaa itsensä menemään juhliin.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6.3845</w:t>
      </w:r>
    </w:p>
    <w:p>
      <w:r>
        <w:t xml:space="preserve">Lause1: Terapeutti opetti hänelle keinoja selviytyä ongelmastaan. Lause2: Häntä huimasi ja hermostutti juhlissa. Lause3: Sarah päätti, että tämä riittää, ja meni terapeutille. Lause4: Sarah pelkäsi olla muiden seurassa. Lause5: Hän päätti pakottaa itsensä menemään juhliin.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6.3846</w:t>
      </w:r>
    </w:p>
    <w:p>
      <w:r>
        <w:t xml:space="preserve">Lause1: Ellen oli lääkärin vastaanotolla. Lause2: Hän oli saamassa tietää lapsensa sukupuolen. Lause3: Hänen lääkärinsä vahvisti, että lapsi oli poika! Lause4: Ellen pidätti hengitystään, kun lääkäri tutki hänen vatsaansa. Lause5: Hän todella toivoi poikaa!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6.3847</w:t>
      </w:r>
    </w:p>
    <w:p>
      <w:r>
        <w:t xml:space="preserve">Lause1: Hän oli saamassa tietää lapsensa sukupuolen. Lause2: Hänen lääkärinsä vahvisti, että lapsi oli poika! Lause3: Ellen oli lääkärin vastaanotolla. Lause4: Hän pidätti hengitystään, kun lääkäri tutki hänen vatsaansa. Lause5: Hän todella toivoi poikaa!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6.3848</w:t>
      </w:r>
    </w:p>
    <w:p>
      <w:r>
        <w:t xml:space="preserve">Lause1: Hän pidätti hengitystään, kun lääkäri tutki hänen vatsaansa. Lause2: Hän oli saamassa tietää vauvansa sukupuolen. Lause3: Hän toivoi todella poikaa! Lause4: Ellen oli lääkärin vastaanotolla. Lause5: Hänen lääkärinsä vahvisti, että lapsi oli poika!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6.3849</w:t>
      </w:r>
    </w:p>
    <w:p>
      <w:r>
        <w:t xml:space="preserve">Lause1: Zoey oli iloinen siitä, että kaikki pitivät nyt hänen nimestään. Lause2: Hän piti nimestään ja toivoi, etteivät ihmiset olisi niin ilkeitä. Lause3: Ystävät pilkkasivat Zoeytä, koska hänellä oli outo nimi. Lause4: Tehdään uusi sarja, jonka päähenkilön nimi oli Zoey. Lause5: Zoeyn nimestä tuli yhtäkkiä hänen ikätovereidensa mielestä hyvin siisti.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6.3850</w:t>
      </w:r>
    </w:p>
    <w:p>
      <w:r>
        <w:t xml:space="preserve">Lause1: Zoeyn ystävät pilkkasivat häntä, koska hänellä oli outo nimi. Lause2: Zoeyn nimestä tuli yhtäkkiä hänen ikätovereidensa mielestä hyvin siisti. Lause3: Zoey piti nimestään ja toivoi, etteivät ihmiset olisi niin ilkeitä. Lause4: Zoey oli onnellinen siitä, että kaikki pitivät nyt hänen nimestään. Lause5: Tehtiin uusi sarja, jonka päähenkilön nimi oli Zoey.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6.3851</w:t>
      </w:r>
    </w:p>
    <w:p>
      <w:r>
        <w:t xml:space="preserve">Lause1: Hän piti nimestään ja toivoi, etteivät ihmiset olisi niin ilkeitä. Lause2: Zoeyn nimestä tuli yhtäkkiä hänen ikätovereidensa mielestä hyvin siisti. Lause3: Tehtiin uusi sarja, jonka päähenkilön nimi oli Zoey. Lause4: Ystävät pilkkasivat Zoeyta, koska hänellä oli outo nimi. Lause5: Zoey oli iloinen siitä, että kaikki pitivät nyt hänen nimestään.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6.3852</w:t>
      </w:r>
    </w:p>
    <w:p>
      <w:r>
        <w:t xml:space="preserve">Lause1: Miranda palasi takaisin samaa tietä kuin oli tullutkin jäljittääkseen askeleensa. Lause2: Mutta sitten hän tajusi olevansa eksyksissä. Lause3: Hän ajoi pitkään. Lause4: Hän lähti perheen pakettiautolla ajelulle. Lause5: Miranda sai juuri ajokortin.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6.3853</w:t>
      </w:r>
    </w:p>
    <w:p>
      <w:r>
        <w:t xml:space="preserve">Lause1: Hän vei perheen pakettiauton ajelulle. Lause2: Miranda sai juuri ajokortin. Lause3: Miranda palasi takaisin samaa tietä kuin oli tullutkin jäljittääkseen askeleensa. Lause4: Hän ajoi pitkään. Lause5: Mutta sitten hän tajusi olevansa eksyksissä.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6.3854</w:t>
      </w:r>
    </w:p>
    <w:p>
      <w:r>
        <w:t xml:space="preserve">Lause1: Mutta sitten hän tajusi olevansa eksyksissä. Lause2: Hän lähti perheen pakettiautolla ajelulle. Lause3: Miranda sai juuri ajokortin. Lause4: Miranda palasi takaisin samaa tietä kuin oli tullutkin jäljittääkseen askeleensa. Lause5: Hän ajoi pitkään.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6.3855</w:t>
      </w:r>
    </w:p>
    <w:p>
      <w:r>
        <w:t xml:space="preserve">Lause1: Bob meni lääkäriin. Lause2: Bob tuli kuntoon. Lause3: Bob tajusi, että hänen oli pakko päästä kuntoon. Lause4: Lääkäri sanoi hänelle, että hän oli ylipainoinen. Lause5: Hän liittyi kuntosalille ja alkoi tarkkailla syömisiään.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6.3856</w:t>
      </w:r>
    </w:p>
    <w:p>
      <w:r>
        <w:t xml:space="preserve">Lause1: Hän liittyi kuntosalille ja alkoi tarkkailla syömisiään. Lause2: Bob tuli kuntoon. Lause3: Bob kävi lääkärissä. Lause4: Lääkäri sanoi hänelle, että hän oli ylipainoinen. Lause5: Bob tajusi, että hänen oli saatava itsensä kuntoon.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6.3857</w:t>
      </w:r>
    </w:p>
    <w:p>
      <w:r>
        <w:t xml:space="preserve">Lause1: Bob tajusi, että hänen oli päästävä kuntoon. Lause2: Lääkäri kertoi hänelle, että hän oli ylipainoinen. Lause3: Bob meni lääkäriin. Lause4: Bob tuli kuntoon. Lause5: Hän liittyi kuntosalille ja alkoi tarkkailla syömisiään.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6.3858</w:t>
      </w:r>
    </w:p>
    <w:p>
      <w:r>
        <w:t xml:space="preserve">Lause1: Lonnie päätti vihdoin ryhtyä opettajaksi. Lause2: Hän kysyi uraneuvojalta neuvoa. Lause3: Lonnie yritti miettiä, mitä pääaineita hän opiskelisi. Lause4: Neuvoja antoi hänelle luettelon ennakkoedellytyksistä. Lause5: Hän tiesi, että hänen lopullisena tavoitteenaan oli opettajan ammatti.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6.3859</w:t>
      </w:r>
    </w:p>
    <w:p>
      <w:r>
        <w:t xml:space="preserve">Lause1: Hän tiesi, että hänen päämääränsä oli tulla opettajaksi. Lause2: Opinto-ohjaaja antoi hänelle luettelon edellytyksistä. Lause3: Hän pyysi uraohjaajalta neuvoja. Lause4: Lonnie yritti miettiä, mitä pääaineita hän opiskelisi. Lause5: Lonnie päätti lopulta opiskella kasvatusalaa.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6.3860</w:t>
      </w:r>
    </w:p>
    <w:p>
      <w:r>
        <w:t xml:space="preserve">Lause1: Lonnie yritti miettiä, minkä pääaineen hän ottaisi yliopistossa. Lause2: Hän pyysi uraneuvojalta neuvoja. Lause3: Opinto-ohjaaja antoi hänelle luettelon edellytyksistä. Lause4: Hän tiesi, että hänen lopullisena tavoitteenaan oli opettajan ammatti. Lause5: Lonnie päätti lopulta ryhtyä opettajaksi.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6.3861</w:t>
      </w:r>
    </w:p>
    <w:p>
      <w:r>
        <w:t xml:space="preserve">Lause1: Oli lämmin tuulinen päivä. Lause2: Yksi heistä tarjosi hänelle juotavaa. Lause3: Phil oli janoinen ja otti juoman vastaan. Lause4: Phil lähti kävelylle puistoon. Lause5: Hän törmäsi kävelyllä muutamaan ystävään.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6.3862</w:t>
      </w:r>
    </w:p>
    <w:p>
      <w:r>
        <w:t xml:space="preserve">Lause1: Phil meni kävelylle puistoon. Lause2: Phil oli janoinen ja otti juoman vastaan. Lause3: Hän törmäsi kävelyllä muutamaan ystävään. Lause4: Oli lämmin tuulinen päivä. Lause5: Yksi heistä tarjosi hänelle juotavaa.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6.3863</w:t>
      </w:r>
    </w:p>
    <w:p>
      <w:r>
        <w:t xml:space="preserve">Lause1: Phil meni kävelylle puistoon. Lause2: Se oli lämmin tuulinen päivä. Lause3: Phil oli janoinen ja otti juoman vastaan. Lause4: Hän törmäsi kävelyllä muutamaan ystävään. Lause5: Yksi heistä tarjosi hänelle juotavaa.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6.3864</w:t>
      </w:r>
    </w:p>
    <w:p>
      <w:r>
        <w:t xml:space="preserve">Lause1: Hän ei tiennyt, miten se tapahtui. Lause2: Hän vakuutti perheen pitämään kissanpennut. Lause3: Dorothyn kissa oli tiineenä. Lause4: Se sai lopulta seitsemän pentua. Lause5: Dorothy varmisti, että hän osti paljon kissanruokaa.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6.3865</w:t>
      </w:r>
    </w:p>
    <w:p>
      <w:r>
        <w:t xml:space="preserve">Lause1: Dorothyn kissa oli raskaana. Lause2: Hän ei tiennyt, miten se tapahtui. Lause3: Hän vakuutti perheen pitämään pennut. Lause4: Se sai lopulta seitsemän pentua. Lause5: Dorothy varmisti, että hän osti paljon kissanruokaa.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6.3866</w:t>
      </w:r>
    </w:p>
    <w:p>
      <w:r>
        <w:t xml:space="preserve">Lause1: Dorothyn kissa oli raskaana. Lause2: Dorothy huolehti siitä, että hän osti paljon kissanruokaa. Lause3: Hän sai perheen pitämään kissanpennut. Lause4: Hän ei tiennyt, miten se tapahtui. Lause5: Se sai lopulta seitsemän pentua.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6.3867</w:t>
      </w:r>
    </w:p>
    <w:p>
      <w:r>
        <w:t xml:space="preserve">Lause1: Jeremy päätti 21-vuotiaana muuttaa pois. Lause2: Useiden vuosien jälkeen hän siistiytyi ja rahoitti omaa elämäänsä. Lause3: Jeremy nautti vastuullisuudesta. Lause4: Jeremyn äiti ei hyväksynyt hänen elämäntyyliään. Lause5: Hän löysi asunnon läheisestä osavaltiosta uuden työpaikan myötä.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6.3868</w:t>
      </w:r>
    </w:p>
    <w:p>
      <w:r>
        <w:t xml:space="preserve">Lause1: Hän siistiytyi ja rahoitti oman elämänsä. Lause2: Jeremy päätti 21-vuotiaana muuttaa pois. Lause3: Hän löysi asunnon läheisestä osavaltiosta ja sai uuden työpaikan. Lause4: Jeremy nautti vastuullisuudesta. Lause5: Jeremyn äiti ei hyväksynyt hänen elämäntyyliään.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6.3869</w:t>
      </w:r>
    </w:p>
    <w:p>
      <w:r>
        <w:t xml:space="preserve">Lause1: Jeremy nautti vastuullisuudesta. Lause2: Jeremy päätti 21-vuotiaana muuttaa pois. Lause3: Muutaman vuoden kuluttua hän siistiytyi ja rahoitti omaa elämäänsä. Lause4: Hän löysi asunnon läheisestä osavaltiosta ja sai uuden työpaikan. Lause5: Jeremyn äiti ei hyväksynyt hänen elämäntyyliään.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6.3870</w:t>
      </w:r>
    </w:p>
    <w:p>
      <w:r>
        <w:t xml:space="preserve">Lause1: Hän toivoo, että se näyttäisi yhtä puhtaalta kuin silloin, kun hän oli nuori. Lause2: Kaikista tuntui paremmalta, että se oli puhtaampi. Lause3: Hän päättää kerätä tölkit ja tupakantumpit joka ilta töiden jälkeen. Lause4: Terry tajuaa, että hänen asuinalueensa on peittynyt roskiin. Lause5: Lopulta myös hänen naapurinsa tekevät niin, ja naapurusto näyttää paremmalta.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6.3871</w:t>
      </w:r>
    </w:p>
    <w:p>
      <w:r>
        <w:t xml:space="preserve">Lause1: Hän päättää kerätä tölkkejä ja tupakantumppeja joka ilta töiden jälkeen. Lause2: Terry huomaa, että hänen asuinalueensa on peittynyt roskiin. Lause3: Hän toivoo, että se näyttäisi yhtä siistiltä kuin silloin, kun hän oli nuori. Lause4: Kaikista tuntui paremmalta, että se oli siistimpi. Lause5: Lopulta myös hänen naapurinsa tuntevat niin, ja hänen naapurustonsa näyttää paremmalta.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6.3872</w:t>
      </w:r>
    </w:p>
    <w:p>
      <w:r>
        <w:t xml:space="preserve">Lause1: Otin vaatteeni ja pyyhkeeni kaapista. Lause2: Menin kylpyhuoneeseen ja laitoin suihkun päälle. Lause3: Halusin käydä suihkussa töiden jälkeen. Lause4: Riisuuduin. Lause5: Sitten astuin kuumaan suihkuun.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6.3873</w:t>
      </w:r>
    </w:p>
    <w:p>
      <w:r>
        <w:t xml:space="preserve">Lause1: Riisuuduin. Lause2: Pyyhe ja vaatteet kaapista. Lause3: Sitten astuin kuumaan suihkuun. Lause4: Halusin käydä suihkussa töiden jälkeen. Lause5: Menin kylpyhuoneeseen ja laitoin suihkun päälle.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6.3874</w:t>
      </w:r>
    </w:p>
    <w:p>
      <w:r>
        <w:t xml:space="preserve">Lause1: Riisuuduin. Lause2: Halusin käydä suihkussa töiden jälkeen. Lause3: Otin vaatteet ja pyyhkeen kaapista. Lause4: Sitten astuin kuumaan suihkuun. Lause5: Menin kylpyhuoneeseen ja laitoin suihkun päälle.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6.3875</w:t>
      </w:r>
    </w:p>
    <w:p>
      <w:r>
        <w:t xml:space="preserve">Lause1: Hän päätti tehdä sydänliikuntaa nostamisen sijaan. Lause2: Hän sai silti loistavan treenin. Lause3: Barry rakasti nostella painoja. Lause4: Eräänä päivänä hän unohti ottaa käsipainonsa mukaan! Lause5: Hän käytti painojen nostamiseen vain erikoispainoa.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6.3876</w:t>
      </w:r>
    </w:p>
    <w:p>
      <w:r>
        <w:t xml:space="preserve">Lause1: Eräänä päivänä hän unohti ottaa käsipainonsa mukaan! Lause2: Barry rakasti nostella painoja. Lause3: Hän päätti nostamisen sijasta harrastaa sydänliikuntaa. Lause4: Hän sai silti lopulta hyvän treenin. Lause5: Hän käytti painojen nostamiseen vain erikoispainoa.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6.3877</w:t>
      </w:r>
    </w:p>
    <w:p>
      <w:r>
        <w:t xml:space="preserve">Lause1: Barry tykkäsi nostaa painoja. Lause2: Hän käytti painojen nostamiseen vain erikoispainoa. Lause3: Hän sai silti lopulta hyvän treenin. Lause4: Eräänä päivänä hän unohti ottaa käsipainonsa mukaan! Lause5: Hän päätti nostamisen sijaan tehdä sydänliikuntaa.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6.3878</w:t>
      </w:r>
    </w:p>
    <w:p>
      <w:r>
        <w:t xml:space="preserve">Lause1: Amber oli työskennellyt paljon viime aikoina. Lause2: Se stressasi häntä paljon muiden henkilökohtaisten asioiden vuoksi. Lause3: He rentoutuivat koko päivän, ja Amber tunsi olonsa paljon paremmaksi. Lause4: Lause5: Amber oli kaivannut vapaapäivää rentoutuakseen.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6.3879</w:t>
      </w:r>
    </w:p>
    <w:p>
      <w:r>
        <w:t xml:space="preserve">Lause1: Lause2: Vapaapäivänään hän hengaili poikaystävänsä Robin kanssa: Hän oli kuollakseen kaivannut vapaapäivää rentoutuakseen. Lause3: Se stressasi häntä paljon muiden henkilökohtaisten asioiden vuoksi. Lause4: He rentoutuivat koko päivän, ja Amber tunsi olonsa paljon paremmaksi. Lause5: Amber oli tehnyt viime aikoina paljon töitä.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6.3880</w:t>
      </w:r>
    </w:p>
    <w:p>
      <w:r>
        <w:t xml:space="preserve">Lause1: He rentoutuivat koko päivän, ja Amber tunsi olonsa paljon paremmaksi. Lause2: Amber oli kaivannut vapaapäivää rentoutuakseen. Lause3: Se stressasi häntä paljon muiden henkilökohtaisten asioiden vuoksi. Lause4: Lause5: Amber oli tehnyt viime aikoina paljon töitä.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6.3881</w:t>
      </w:r>
    </w:p>
    <w:p>
      <w:r>
        <w:t xml:space="preserve">Lause1: Carl liittyi armeijaan heti lukion jälkeen. Lause2: Hänen paras ystävänsä tapettiin hänen edessään. Lause3: Hän allekirjoitti lyhyen sopimuksen, joka vei hänet etulinjaan. Lause4: Onnellisuudesta tuli Carlille vieras käsite. Lause5: Carl joutui käymään terapiassa posttraumaattisen stressihäiriön vuoksi.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6.3882</w:t>
      </w:r>
    </w:p>
    <w:p>
      <w:r>
        <w:t xml:space="preserve">Lause1: Carl liittyi armeijaan heti lukion jälkeen. Lause2: Onnellisuudesta tuli Carlille vieras käsite. Lause3: Hänen paras ystävänsä tapettiin hänen edessään. Lause4: Carl joutui käymään terapiassa posttraumaattisen stressihäiriön vuoksi. Lause5: Hän allekirjoitti lyhyen sopimuksen, joka vei hänet etulinjaan.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6.3883</w:t>
      </w:r>
    </w:p>
    <w:p>
      <w:r>
        <w:t xml:space="preserve">Lause1: Carl joutui terapiaan traumaperäisen stressihäiriön vuoksi. Lause2: Onnellisuudesta tuli Carlille vieras käsite. Lause3: Hän allekirjoitti lyhyen sopimuksen, joka vei hänet etulinjaan. Lause4: Hänen paras ystävänsä kuoli hänen edessään. Lause5: Carl liittyi armeijaan heti lukion jälkeen.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6.3884</w:t>
      </w:r>
    </w:p>
    <w:p>
      <w:r>
        <w:t xml:space="preserve">Lause1: Janice on nyt asiantuntija pähkinöiden krakkaamisessa. Lause2: Hän hyväksyi. Lause3: Tarjouduin opettamaan hänelle monia menetelmiä pähkinöiden murtamiseen. Lause4: En voinut uskoa, että hän oli päässyt elämässään näin pitkälle ilman tätä taitoa. Lause5: Kun tapasin Janicen ensimmäisen kerran, hän ei osannut murtaa pähkinää.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6.3885</w:t>
      </w:r>
    </w:p>
    <w:p>
      <w:r>
        <w:t xml:space="preserve">Lause1: Tarjouduin opettamaan hänelle monia menetelmiä pähkinöiden murtamiseen. Lause2: Kun tapasin Janicen ensimmäistä kertaa, hän ei osannut murtaa pähkinää. Lause3: Hän suostui. Lause4: En voinut uskoa, että hän oli päässyt elämässään näin pitkälle ilman tätä taitoa. Lause5: Janice on nyt taitava pähkinänmurskaaja.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6.3886</w:t>
      </w:r>
    </w:p>
    <w:p>
      <w:r>
        <w:t xml:space="preserve">Lause1: En voinut uskoa, että hän oli päässyt elämässään näin pitkälle ilman tätä taitoa. Lause2: Janice on nyt taitava pähkinöiden krakkaaja. Lause3: Tarjouduin opettamaan hänelle monia menetelmiä pähkinöiden murtamiseen. Lause4: Hän suostui. Lause5: Kun tapasin Janicen ensimmäisen kerran, hän ei osannut murtaa pähkinää.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6.3887</w:t>
      </w:r>
    </w:p>
    <w:p>
      <w:r>
        <w:t xml:space="preserve">Lause1: Amy käveli yksin kotiin lentopalloharjoituksista. Lause2: Kim muistutti Amya, että se oli vasta ensimmäinen päivä, ja että hän paranisi. Lause3: Ja koko kauden ajan hän paransi jatkuvasti. Lause4: Amy soitti ja kertoi ystävälleen Kimille, että hän oli huonoin pelaaja. Lause5: Amy tunsi itsensä luuseriksi jo sanomalla sen ääneen.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6.3888</w:t>
      </w:r>
    </w:p>
    <w:p>
      <w:r>
        <w:t xml:space="preserve">Lause1: Kim muistutti, että kyseessä oli ensimmäinen päivä ja että hän paranisi. Lause2: Ja koko kauden ajan hän parani. Lause3: Hän soitti ja kertoi ystävälleen Kimille, että hän oli huonoin pelaaja. Lause4: Amy käveli yksin kotiin lentopalloharjoituksista. Lause5: Amy tunsi itsensä luuseriksi jo sanomalla sen ääneen.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6.3889</w:t>
      </w:r>
    </w:p>
    <w:p>
      <w:r>
        <w:t xml:space="preserve">Lause1: Ja koko kauden ajan hän parani koko ajan. Lause2: Amy käveli yksin kotiin lentopalloharjoituksista. Lause3: Kim muistutti Amya, että se oli vasta ensimmäinen päivä, ja että hän paranisi. Lause4: Amy soitti ja kertoi ystävälleen Kimille, että hän oli huonoin pelaaja. Lause5: Amy tunsi itsensä luuseriksi jo sanomalla sen ääneen.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6.3890</w:t>
      </w:r>
    </w:p>
    <w:p>
      <w:r>
        <w:t xml:space="preserve">Lause1: Mutta kun hän ryntäsi ulos suihkusta vastatakseen, siellä ei ollut ketään. Lause2: Beth oli suihkussa, kun hän kuuli kovan koputuksen ovelle. Lause3: Beth päätti, että hän kuuli asioita. Lause4: Seuraavalla kerralla, kun hän kävi suihkussa, hän kuuli taas kovan koputuksen. Lause5: Hän ei halunnut vastata ja odotti, että koputus katoaisi.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6.3891</w:t>
      </w:r>
    </w:p>
    <w:p>
      <w:r>
        <w:t xml:space="preserve">Lause1: Hän kuuli taas kovan koputuksen, kun hän kävi seuraavan kerran suihkussa. Lause2: Beth päätti, että hän kuuli asioita. Lause3: Mutta kun hän ryntäsi suihkusta avaamaan, siellä ei ollut ketään. Lause4: Hän ei halunnut vastata ja odotti, että koputus loppuisi. Lause5: Beth oli menossa suihkuun, kun hän kuuli kovaäänisen koputuksen oveen.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6.3892</w:t>
      </w:r>
    </w:p>
    <w:p>
      <w:r>
        <w:t xml:space="preserve">Lause1: Hän ei halunnut vastata ja odotti, että se menisi pois. Lause2: Mutta kun hän ryntäsi ulos suihkusta vastatakseen, siellä ei ollut ketään. Lause3: Kun hän seuraavan kerran kävi suihkussa, hän kuuli taas kovan koputuksen. Lause4: Beth päätti, että hän kuuli asioita. Lause5: Beth oli menossa suihkuun, kun hän kuuli kovan koputuksen ovelle.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6.3893</w:t>
      </w:r>
    </w:p>
    <w:p>
      <w:r>
        <w:t xml:space="preserve">Lause1: Hän tarvitsi heidät katsomaan taulua. Lause2: Bob otti silmälasit pöydältä. Lause3: Luonnontieteessä hän laittoi ne silmälasit päähänsä. Lause4: Bob pystyi lukemaan taululla olevan kirjoituksen. Lause5: Hän sujautti silmälasit reppuunsa koulussa käytettäväksi.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6.3894</w:t>
      </w:r>
    </w:p>
    <w:p>
      <w:r>
        <w:t xml:space="preserve">Lause1: Tieteessä hän puki ne päälleen. Lause2: Bob nosti silmälasit pöydältä. Lause3: Bob pystyi lukemaan taululla olevan kirjoituksen. Lause4: Hän sujautti silmälasit reppuunsa koulussa käytettäväksi. Lause5: Hän tarvitsi niitä nähdäkseen taulun.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6.3895</w:t>
      </w:r>
    </w:p>
    <w:p>
      <w:r>
        <w:t xml:space="preserve">Lause1: Bob pystyi lukemaan taululla olevan kirjoituksen. Lause2: Bob otti silmälasit pöydältä. Lause3: Hän tarvitsi niitä nähdäkseen taulun. Lause4: Luonnontieteessä hän laittoi ne silmälasit päähänsä. Lause5: Hän sujautti ne reppuunsa koulussa käytettäväksi.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6.3896</w:t>
      </w:r>
    </w:p>
    <w:p>
      <w:r>
        <w:t xml:space="preserve">Lause1: Nyt hän ei edes puhu minulle. Lause2: Se meni rikki. Lause3: Olin todella hermostunut ennen ensimmäisiä yläasteen tanssiaisia. Lause4: Olin yllättynyt, että ihastukseni suostui aluksi. Lause5: Kun vihdoin pääsimme tanssimaan, astuin hänen jalalleen.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6.3897</w:t>
      </w:r>
    </w:p>
    <w:p>
      <w:r>
        <w:t xml:space="preserve">Lause1: Se meni rikki. Lause2: Nyt hän ei edes puhu minulle. Lause3: Olin yllättynyt, että ihastukseni suostui aluksi. Lause4: Olin todella hermostunut ennen ensimmäisiä yläasteen tanssiaisia. Lause5: Kun vihdoin pääsimme tanssimaan, astuin hänen jalalleen.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6.3898</w:t>
      </w:r>
    </w:p>
    <w:p>
      <w:r>
        <w:t xml:space="preserve">Lause1: Se meni rikki. Lause2: Nyt hän ei edes puhu minulle. Lause3: Olin todella hermostunut ennen ensimmäisiä yläasteen tanssiaisia. Lause4: Olin yllättynyt, että ihastukseni suostui aluksi. Lause5: Kun vihdoin pääsimme tanssimaan, astuin hänen jalalleen.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6.3899</w:t>
      </w:r>
    </w:p>
    <w:p>
      <w:r>
        <w:t xml:space="preserve">Lause1: Ystävämme päätyi kotiin kolmen aikaan yöllä tytön kanssa. Lause2: Ystävämme katosi jonkin ajan kuluttua. Lause3: Ystäväni lähti eräänä yönä ulos etsimään rakkautta. Lause4: Seuraavaksi hän flirttaili homomiehen kanssa. Lause5: Hän päätyi lopulta melkoiseen humalaan.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6.3900</w:t>
      </w:r>
    </w:p>
    <w:p>
      <w:r>
        <w:t xml:space="preserve">Lause1: Hän päätyi melkoiseen humalaan. Lause2: Hetken kuluttua kadotimme ystävämme. Lause3: Ystäväni lähti eräänä yönä ulos etsimään rakkautta. Lause4: Seuraavaksi hän flirttaili homomiehen kanssa. Lause5: Ystävämme päätyi kotiin kolmelta yöllä tytön kanssa.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6.3901</w:t>
      </w:r>
    </w:p>
    <w:p>
      <w:r>
        <w:t xml:space="preserve">Lause1: Hän päätyi melkoiseen humalaan. Lause2: Ystävämme päätyi kotiin kolmen aikaan yöllä tytön kanssa. Lause3: Seuraavaksi hän flirttaili homomiehen kanssa. Lause4: Lause: Jonkin ajan kuluttua kadotimme ystävämme. Lause5: Ystäväni lähti eräänä yönä ulos etsimään rakkautta.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6.3902</w:t>
      </w:r>
    </w:p>
    <w:p>
      <w:r>
        <w:t xml:space="preserve">Lause1: Benjamin meni tänään puistoon. Lause2: Benjamin lähti liukumäkeä alas. Lause3: Sitten hänen äitinsä työnsi hänet keinuun, ja hän nousi todella korkealle. Lause4: Benjaminilla oli hauskaa ja lähti sitten puistosta. Lause5: Ensin hän roikkui ylösalaisin apinatangoilla.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6.3903</w:t>
      </w:r>
    </w:p>
    <w:p>
      <w:r>
        <w:t xml:space="preserve">Lause1: Sen jälkeen hän liukui liukumäkeä alas. Lause2: Benjamin meni tänään puistoon. Lause3: Benjaminilla oli hauskaa ja lähti sitten puistosta. Lause4: Ensin hän roikkui ylösalaisin apinatangoilla. Lause5: Sitten hänen äitinsä työnsi hänet keinuun, ja hän nousi todella korkealle.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6.3904</w:t>
      </w:r>
    </w:p>
    <w:p>
      <w:r>
        <w:t xml:space="preserve">Lause1: Benjaminilla oli hauskaa ja lähti sitten puistosta. Lause2: Sitten hänen äitinsä työnsi hänet keinuun, ja hän nousi todella korkealle. Lause3: Benjamin meni tänään puistoon. Lause4: Sen jälkeen hän liukui liukumäkeä alas. Lause5: Ensin hän roikkui ylösalaisin apinatangoilla.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6.3905</w:t>
      </w:r>
    </w:p>
    <w:p>
      <w:r>
        <w:t xml:space="preserve">Lause1: Päätimme laskea siniset autot. Lause2: Autojen laskemisen jälkeen palasimme kotiin. Lause3: Megan ja minä kävelimme koulusta kotiin vilkkaasti liikennöidyn kadun varrella. Lause4: Megan ja minä istuimme jalkakäytävällä koko iltapäivän. Lause5: Näin kolmen sinisen auton ajavan ohi peräkkäin.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6.3906</w:t>
      </w:r>
    </w:p>
    <w:p>
      <w:r>
        <w:t xml:space="preserve">Lause1: Megan ja minä istuimme jalkakäytävällä koko iltapäivän. Lause2: Megan ja minä kävelimme koulusta kotiin vilkkaasti liikennöidyn kadun varrella. Lause3: Laskeuduttuamme autoja laskettuamme palasimme kotiin. Lause4: Näin kolmen sinisen auton ajavan ohi peräkkäin. Lause5: Päätimme laskea siniset autot.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6.3907</w:t>
      </w:r>
    </w:p>
    <w:p>
      <w:r>
        <w:t xml:space="preserve">Lause1: Näin kolmen sinisen auton ajavan ohi peräkkäin. Lause2: Megan ja minä kävelimme koulusta kotiin vilkasliikenteisen kadun varrella. Lause3: Laskettuamme autot menimme takaisin kotiin. Lause4: Megan ja minä istuimme jalkakäytävällä koko iltapäivän. Lause5: Päätimme laskea siniset autot.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6.3908</w:t>
      </w:r>
    </w:p>
    <w:p>
      <w:r>
        <w:t xml:space="preserve">Lause1: Kelly siistiytyi ajoissa, eivätkä hänen vanhempansa koskaan saaneet tietää. Lause2: Kelly päätti pitää kotibileet. Lause3: Hän kutsui kaikki ystävänsä. Lause4: Kun he saapuivat paikalle, heillä oli hauskaa. Lause5: Hänen vanhempansa olivat lähdössä pois, joten hän päätti järjestää juhlat.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6.3909</w:t>
      </w:r>
    </w:p>
    <w:p>
      <w:r>
        <w:t xml:space="preserve">Lause1: Hänen vanhempansa olivat lähdössä pois, joten hän päätti ottaa yhden. Lause2: Kelly siistiytyi ajoissa, eivätkä hänen vanhempansa koskaan saaneet tietää. Lause3: Hän kutsui kaikki ystävänsä. Lause4: Kun he saapuivat paikalle, heillä oli hauskaa. Lause5: Kelly päätti pitää kotibileet.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6.3910</w:t>
      </w:r>
    </w:p>
    <w:p>
      <w:r>
        <w:t xml:space="preserve">Lause1: Kelly päätti pitää kotibileet. Lause2: Kun he pääsivät sinne, heillä oli hauskaa. Lause3: Kelly siivosi ajoissa, eivätkä hänen vanhempansa saaneet koskaan tietää. Lause4: Hän kutsui kaikki ystävänsä. Lause5: Hänen vanhempansa olivat lähdössä matkoille, joten hän päätti järjestää yhden.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6.3911</w:t>
      </w:r>
    </w:p>
    <w:p>
      <w:r>
        <w:t xml:space="preserve">Lause1: James on iloinen, että hän päätti lähteä juoksemaan. Lause2: Hän on kotiin päästyään väsynyt mutta tyytyväinen. Lause3: James huomaa eräänä iltapäivänä, ettei hän ole poistunut kotoa koko päivänä. Lause4: Hän lenkkeili pitkään paikallisen puistonsa järven ympäri. Lause5: Hän päättää lähteä lenkille puistoon.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6.3912</w:t>
      </w:r>
    </w:p>
    <w:p>
      <w:r>
        <w:t xml:space="preserve">Lause1: James huomaa eräänä iltapäivänä, ettei hän ole poistunut kotoa koko päivänä. Lause2: Kun hän pääsee kotiin, hän on väsynyt mutta tyytyväinen. Lause3: James on iloinen, että hän päätti juosta. Lause4: Hän päättää lähteä lenkille puistoon. Lause5: Hän lenkkeili pitkään paikallisen puiston järven ympäri.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6.3913</w:t>
      </w:r>
    </w:p>
    <w:p>
      <w:r>
        <w:t xml:space="preserve">Lause1: Hän lenkkeili pitkään paikallisen puiston järven ympäri. Lause2: Kun hän tulee kotiin, hän on väsynyt mutta tyytyväinen. Lause3: Hän päättää lähteä lenkille puistoon. Lause4: James on iloinen, että hän päätti juosta. Lause5: James huomaa eräänä iltapäivänä, ettei hän ole poistunut kotoa koko päivänä.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6.3914</w:t>
      </w:r>
    </w:p>
    <w:p>
      <w:r>
        <w:t xml:space="preserve">Lause1: Kun hän on valmis, hän menee sisälle suihkuun. Lause2: Hän päättää lapioida lunta. Lause3: Hän tuntee tyytyväisyyttä. Lause4: Lars työskentelee pitkään koko iltapäivän, kunnes lumi on raivattu. Lause5: Lars huomaa, että hänen terassilleen oli kertynyt paljon lunta.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6.3915</w:t>
      </w:r>
    </w:p>
    <w:p>
      <w:r>
        <w:t xml:space="preserve">Lause1: Hän päättää lapioida osan lumesta. Lause2: Lars työskentelee pitkään koko iltapäivän, kunnes lumi on raivattu. Lause3: Kun hän on valmis, hän menee sisälle suihkuun. Lause4: Lars huomaa, että hänen terassilleen oli kertynyt paljon lunta. Lause5: Hän tuntee tyytyväisyyttä.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6.3916</w:t>
      </w:r>
    </w:p>
    <w:p>
      <w:r>
        <w:t xml:space="preserve">Lause1: Lars työskentelee koko iltapäivän, kunnes lumi on saatu pois. Lause2: Hän päättää lapioida osan lumesta. Lause3: Kun hän on valmis, hän menee sisälle suihkuun. Lause4: Lars huomaa, että hänen terassilleen oli kertynyt paljon lunta. Lause5: Hän tuntee tyytyväisyyttä.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6.3917</w:t>
      </w:r>
    </w:p>
    <w:p>
      <w:r>
        <w:t xml:space="preserve">Lause1: Hän alkoi salaa lukea naisen sähköposteja. Lause2: Matt oli hyvin vihainen. Lause3: Hän löysi sähköposteja, jotka olivat toisen miehen lähettämiä. Lause4: Matt epäili, että hänen vaimollaan Ginnyllä oli suhde. Lause5: Niitä lukiessaan hän huomasi, että hänen epäilynsä olivat totta.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6.3918</w:t>
      </w:r>
    </w:p>
    <w:p>
      <w:r>
        <w:t xml:space="preserve">Lause1: Hän löysi sähköpostiviestejä, jotka olivat peräisin toiselta mieheltä. Lause2: Matt oli hyvin vihainen. Lause3: Hän näki niitä lukiessaan, että hänen epäilyksensä olivat totta. Lause4: Matt epäili, että hänen vaimollaan Ginnyllä oli suhde. Lause5: Hän alkoi salaa lukea Ginnyn sähköposteja.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6.3919</w:t>
      </w:r>
    </w:p>
    <w:p>
      <w:r>
        <w:t xml:space="preserve">Lause1: Hän alkoi salaa lukea naisen sähköposteja. Lause2: Hän löysi sähköposteja, jotka olivat toisen miehen lähettämiä. Lause3: Matt oli hyvin vihainen. Lause4: Niitä lukiessaan hän huomasi, että hänen epäilyksensä olivat totta. Lause5: Matt epäili, että hänen vaimollaan Ginnyllä oli suhde.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6.3920</w:t>
      </w:r>
    </w:p>
    <w:p>
      <w:r>
        <w:t xml:space="preserve">Lause1: Perry ei ollut siitä kovin iloinen. Lause2: Perry: He varasivat hovin pari kertaa viikossa. Lause3: Miken oli pyydettävä anteeksi. Lause4: Mike pelasi mailapalloa Perryn kanssa. Lause5: Mutta kerran Mike löi Perryä vahingossa takaraivoon.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6.3921</w:t>
      </w:r>
    </w:p>
    <w:p>
      <w:r>
        <w:t xml:space="preserve">Lause1: Perry ei ollut siitä kovin iloinen. Lause2: Mike pelasi mailapalloa Perryn kanssa. Lause3: Miken oli pyydettävä anteeksi. Lause4: He varasivat kentän pari kertaa viikossa. Lause5: Mutta kerran Mike löi Perryä vahingossa takaraivoon.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6.3922</w:t>
      </w:r>
    </w:p>
    <w:p>
      <w:r>
        <w:t xml:space="preserve">Lause1: Mike joutui pyytämään anteeksi. Lause2: Mutta kerran Mike löi Perryä vahingossa takaraivoon. Lause3: Mike pelasi mailapalloa Perryn kanssa. Lause4: He varasivat kentän pari kertaa viikossa. Lause5: Perry ei ollut siitä kovin iloinen.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6.3923</w:t>
      </w:r>
    </w:p>
    <w:p>
      <w:r>
        <w:t xml:space="preserve">Lause1: Hän heitti ensimmäisen lastin pesukoneeseen. Lause2: Hän lisäsi pesuaineen ja huuhteluaineen. Lause3: Hän jatkoi tätä, kunnes pyykki oli pesty. Lause4: Hän lajitteli likaiset vaatteet värien mukaan. Lause5: Sydneyn piti pestä pyykkiä.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6.3924</w:t>
      </w:r>
    </w:p>
    <w:p>
      <w:r>
        <w:t xml:space="preserve">Lause1: Hän lisäsi pesuaineen ja pehmentimen. Lause2: Hän lajitteli likaiset vaatteensa värien mukaan. Lause3: Hän heitti ensimmäisen lastin pesukoneeseen. Lause4: Sydneyn piti pestä pyykkiä. Lause5: Hän jatkoi tätä, kunnes pyykki oli pesty.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6.3925</w:t>
      </w:r>
    </w:p>
    <w:p>
      <w:r>
        <w:t xml:space="preserve">Lause1: Hän lisäsi pesuaineen ja pehmentimen. Lause2: Sydneyn piti pestä pyykkiä. Lause3: Hän jatkoi tätä, kunnes pyykki oli pesty. Lause4: Hän heitti ensimmäisen lastin pesukoneeseen. Lause5: Hän lajitteli likaiset vaatteet värien mukaan.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6.3926</w:t>
      </w:r>
    </w:p>
    <w:p>
      <w:r>
        <w:t xml:space="preserve">Lause1: Pakkasimme tarvitsemamme ja lähdimme saaren toiselle puolelle. Lause2: Odotimme myrskyä siellä perheen kanssa. Lause3: Löysimme talomme pystyssä, mutta raunioina. Lause4: Meidän oli evakuoitava. Lause5: Kun myrsky oli ohi, pakkasimme tavaramme ja menimme kotiin.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6.3927</w:t>
      </w:r>
    </w:p>
    <w:p>
      <w:r>
        <w:t xml:space="preserve">Lause1: Odotimme myrskyä siellä perheen kanssa. Lause2: Myrsky oli tulossa, ja meidän oli evakuoitava. Lause3: Löysimme talomme pystyssä, mutta raunioina. Lause4: Pakkasimme tarvitsemamme ja suuntasimme saaren toiselle puolelle. Lause5: Kun se oli ohi, pakkasimme tavaramme ja lähdimme kotiin.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6.3928</w:t>
      </w:r>
    </w:p>
    <w:p>
      <w:r>
        <w:t xml:space="preserve">Lause1: Kun se oli ohi, pakkasimme tavaramme ja lähdimme kotiin. Lause2: Pakkasimme tarvitsemamme ja lähdimme saaren toiselle puolelle. Lause3: Meidän oli evakuoitava. Lause4: Löysimme talomme pystyssä, mutta raunioina. Lause5: Odotimme myrskyä siellä perheen kanssa.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6.3929</w:t>
      </w:r>
    </w:p>
    <w:p>
      <w:r>
        <w:t xml:space="preserve">Lause1: Koska kyseessä oli hätätapaus, hänet otettiin heti vastaan. Lause2: Hän kiirehti hammaslääkäriin. Lause3: Hammaslääkäri korjasi hänen hampaansa. Lause4: Tom puraisi Snickers-patukkaa ja tunsi pistävää kipua. Lause5: Siinä ollut pieni kivi sai yhden hänen hampaansa katkeamaan kahtia!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6.3930</w:t>
      </w:r>
    </w:p>
    <w:p>
      <w:r>
        <w:t xml:space="preserve">Lause1: Tom puraisi Snickers-patukkaan ja tunsi pistävää kipua. Lause2: Hammaslääkäri korjasi hänen hampaansa. Lause3: Siinä ollut pieni kivi sai yhden hänen hampaansa katkeamaan kahtia! Lause4: Hän riensi hammaslääkärille. Lause5: Koska kyseessä oli hätätapaus, hänet otettiin heti vastaan.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6.3931</w:t>
      </w:r>
    </w:p>
    <w:p>
      <w:r>
        <w:t xml:space="preserve">Lause1: Tom puraisi Snickers-patukkaan ja tunsi pistävää kipua. Lause2: Hän riensi hammaslääkärille. Lause3: Koska kyseessä oli hätätapaus, hänet otettiin heti vastaan. Lause4: Siinä ollut pieni kivi sai yhden hänen hampaansa katkeamaan kahtia! Lause5: Hammaslääkäri korjasi hänen hampaansa.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6.3932</w:t>
      </w:r>
    </w:p>
    <w:p>
      <w:r>
        <w:t xml:space="preserve">Lause1: Hän ei aluksi muista, missä se voisi olla. Lause2: Rufus palaa baariin hakemaan hattunsa. Lause3: Hän näkee hattunsa roikkuvan hirvensarvissa baarin takana. Lause4: Lopulta hän tajuaa, että hänellä oli hattu baarissa eilen illalla. Lause5: Rufus herää ja huomaa, että hänen hattunsa on kadonnut.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6.3933</w:t>
      </w:r>
    </w:p>
    <w:p>
      <w:r>
        <w:t xml:space="preserve">Lause1: Rufus palaa baariin hakemaan hattunsa. Lause2: Lopulta hän tajuaa, että hän käytti sitä baarissa eilen illalla. Lause3: Hän näkee hattunsa roikkuvan hirvensarvissa baarin takana. Lause4: Rufus herää ja huomaa, että hänen hattunsa on kadonnut. Lause5: Aluksi hän ei muista, missä se voisi olla.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6.3934</w:t>
      </w:r>
    </w:p>
    <w:p>
      <w:r>
        <w:t xml:space="preserve">Lause1: Lopulta hän tajusi, että hän käytti sitä eilen illalla baarissa. Lause2: Hän ei aluksi muista, missä se voisi olla. Lause3: Hän näkee hattunsa roikkuvan hirvensarvissa baarin takana. Lause4: Rufus palaa baariin hakemaan hattunsa. Lause5: Rufus herää ja huomaa, että hänen hattunsa on kadonnut.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6.3935</w:t>
      </w:r>
    </w:p>
    <w:p>
      <w:r>
        <w:t xml:space="preserve">Lause1: Alexia rakastui kennelissä räsyiseen koiraan. Lause2: Hän oli halunnut uuden koiran jo kauan. Lause3: He ajoivat hänet kerneliin hakemaan koiran. Lause4: Alexia oli innoissaan saadessaan uuden koiran. Lause5: Lopulta hänen vanhempansa suostuivat hankkimaan koiran.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6.3936</w:t>
      </w:r>
    </w:p>
    <w:p>
      <w:r>
        <w:t xml:space="preserve">Lause1: Hän oli halunnut uuden koiran jo kauan. Lause2: He ajoivat hänet ydinkeskustaan hakemaan koiran. Lause3: Alexia oli innoissaan saadessaan uuden koiran. Lause4: Lopulta hänen vanhempansa suostuivat hankkimaan koiran. Lause5: Alexia ihastui kennelissä olevaan karvaiseen koiraan.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6.3937</w:t>
      </w:r>
    </w:p>
    <w:p>
      <w:r>
        <w:t xml:space="preserve">Lause1: Hän oli halunnut uuden koiran jo kauan. Lause2: He ajoivat hänet ydinkeskustaan hakemaan koiran. Lause3: Lopulta hänen vanhempansa suostuivat hankkimaan koiran. Lause4: Alexia oli innoissaan saadessaan uuden koiran. Lause5: Alexia ihastui kennelissä olevaan karvaiseen koiraan.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6.3938</w:t>
      </w:r>
    </w:p>
    <w:p>
      <w:r>
        <w:t xml:space="preserve">Lause1: Bill oli köyhä. Lause2: Billillä oli minimipalkkatyö. Lause3: Bill päätti hankkia tietotekniikan tutkinnon. Lause4: Hän pystyi hädin tuskin maksamaan laskunsa. Lause5: Bill alkoi tienata paljon paremmin.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6.3939</w:t>
      </w:r>
    </w:p>
    <w:p>
      <w:r>
        <w:t xml:space="preserve">Lause1: Bill alkoi tienata paljon paremmin. Lause2: Bill oli köyhä. Lause3: Hän pystyi tuskin maksamaan laskujaan. Lause4: Bill päätti hankkia tietotekniikan tutkinnon. Lause5: Billillä oli minimipalkkatyö.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6.3940</w:t>
      </w:r>
    </w:p>
    <w:p>
      <w:r>
        <w:t xml:space="preserve">Lause1: Bill oli köyhä. Lause2: Bill alkoi tienata paljon paremmin. Lause3: Billillä oli minimipalkkatyö. Lause4: Hän pystyi hädin tuskin maksamaan laskunsa. Lause5: Bill päätti hankkia tietotekniikan tutkinnon.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6.3941</w:t>
      </w:r>
    </w:p>
    <w:p>
      <w:r>
        <w:t xml:space="preserve">Lause1: Jane tanssi paljain jaloin ja jätti kengät laukkuunsa. Lause2: Hän halusi käyttää ne loppuun. Lause3: Jane rakasti uusia korkokenkiään. Lause4: Muutamassa minuutissa hänen jalkoihinsa sattui liikaa. Lause5: Hän käytti niitä tanssiessaan klubilla.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6.3942</w:t>
      </w:r>
    </w:p>
    <w:p>
      <w:r>
        <w:t xml:space="preserve">Lause1: Jane rakasti uusia korkokenkiä. Lause2: Jane tanssi paljain jaloin ja jätti kengät laukkuunsa. Lause3: Hän käytti niitä tanssiessaan klubilla. Lause4: Muutamassa minuutissa hänen jalkoihinsa sattui liikaa. Lause5: Hän halusi käyttää ne loppuun.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6.3943</w:t>
      </w:r>
    </w:p>
    <w:p>
      <w:r>
        <w:t xml:space="preserve">Lause1: Mutta hän päätti pysyä mukana ja jatkaa yrittämistä. Lause2: Hän päätti ilmoittautua joogatunnille parantaakseen liikkuvuuttaan. Lause3: Hän oli surkea joogassa, eikä kuukausiin parantunut. Lause4: Hannah onnistui lopulta. Lause5: Hannah tunsi itsensä hyvin jäykäksi ja joustamattomaksi.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6.3944</w:t>
      </w:r>
    </w:p>
    <w:p>
      <w:r>
        <w:t xml:space="preserve">Lause1: Mutta hän päätti pysyä mukana ja jatkaa yrittämistä. Lause2: Hän oli surkea joogassa, eikä hän parantunut kuukausiin. Lause3: Hannah tunsi itsensä hyvin jäykäksi ja joustamattomaksi. Lause4: Hannah onnistui lopulta. Lause5: Hän päätti ilmoittautua joogatunnille parantaakseen notkeuttaan.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6.3945</w:t>
      </w:r>
    </w:p>
    <w:p>
      <w:r>
        <w:t xml:space="preserve">Lause1: Hannah onnistui lopulta. Lause2: Hannah päätti kuitenkin pysyä mukana ja jatkaa yrittämistä. Lause3: Hannah tunsi itsensä hyvin jäykäksi ja joustamattomaksi. Lause4: Hän oli surkea joogassa, eikä hän kuukausiin parantunut. Lause5: Hän päätti ilmoittautua joogatunnille parantaakseen notkeuttaan.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6.3946</w:t>
      </w:r>
    </w:p>
    <w:p>
      <w:r>
        <w:t xml:space="preserve">Lause1: Tämä oli toinen ponnahduskoe viikon sisällä. Lause2: Opiskelijat huokaisivat kollektiivisesti. Lause3: Opettaja ilmoitti, että nyt olisi ponnahduskoe. Lause4: Kun opettaja alkoi jakaa tehtäviä, palohälytys soi. Lause5: Oppilaat hurrasivat, koska he olivat vapaita.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6.3947</w:t>
      </w:r>
    </w:p>
    <w:p>
      <w:r>
        <w:t xml:space="preserve">Lause1: Oppilaat hurrasivat, koska he olivat vapaita. Lause2: Tämä oli toinen ponnahduskoe viikon sisällä. Lause3: Opiskelijat huokaisivat kollektiivisesti. Lause4: Opettaja ilmoitti, että nyt olisi ponnahduskoe. Lause5: Kun opettaja alkoi jakaa kokeita, palohälytys soi.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6.3948</w:t>
      </w:r>
    </w:p>
    <w:p>
      <w:r>
        <w:t xml:space="preserve">Lause1: Palohälytys soi, kun opettaja alkoi jakaa tehtäviä. Lause2: Opettaja ilmoitti, että luvassa oli ponnahduskoe. Lause3: Oppilaat huokaisivat kollektiivisesti. Lause4: Oppilaat hurrasivat, koska he olivat vapaita. Lause5: Tämä oli toinen ponnahduskoe viikon sisällä.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6.3949</w:t>
      </w:r>
    </w:p>
    <w:p>
      <w:r>
        <w:t xml:space="preserve">Lause1: Kaikki kärjistyi, kun Ann sai kokeesta nelosen. Lause2: Annin äiti sanoi, että hänen tyttärensä voisi valita yhden kerhon, jos hän opiskelisi. Lause3: Hän oli nähnyt tyttärensä vapaa-ajan katoavan uusien kerhojen myötä. Lause4: Carla oli huolissaan siitä, että hänen tyttärensä Ann ylikuormitti itseään. Lause5: Ann lupasi tehdä kovasti töitä ja aneli, että saisi jäädä kerhoonsa.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6.3950</w:t>
      </w:r>
    </w:p>
    <w:p>
      <w:r>
        <w:t xml:space="preserve">Lause1: Hän oli nähnyt tyttärensä vapaa-ajan katoavan uusien kerhojen myötä. Lause2: Carla oli huolissaan siitä, että hänen tyttärensä Ann ylikuormitti itseään. Lause3: Ann lupasi tehdä kovasti töitä ja aneli, että saisi jäädä kerhoonsa. Lause4: Annin äiti sanoi, että hänen tyttärensä voisi valita yhden kerhon, jos hän opiskelisi. Lause5: Kaikki kärjistyi, kun Ann sai kokeesta nelosen.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6.3951</w:t>
      </w:r>
    </w:p>
    <w:p>
      <w:r>
        <w:t xml:space="preserve">Lause1: Kaikki kärjistyi, kun Ann sai kokeesta nelosen. Lause2: Hän oli nähnyt tyttärensä vapaa-ajan katoavan uusien kerhojen myötä. Lause3: Annin äiti sanoi, että hänen tyttärensä voisi valita yhden kerhon, jos hän opiskelisi. Lause4: Ann lupasi työskennellä ahkerasti ja aneli, että saisi jäädä kerhoonsa. Lause5: Carla oli huolissaan siitä, että hänen tyttärensä Ann paisutteli liikaa töitä.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6.3952</w:t>
      </w:r>
    </w:p>
    <w:p>
      <w:r>
        <w:t xml:space="preserve">Lause1: Ginan perhe oli vierailulla hänen isoäitinsä luona Illinoisissa. Lause2: Perhe oli jo syönyt suurimman osan ruoasta. Lause3: Hän meni keittiöön syömään aamiaista. Lause4: Oli ensimmäinen päivä, ja Gina heräsi viimeisenä. Lause5: Gina oli surullinen ja itki.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6.3953</w:t>
      </w:r>
    </w:p>
    <w:p>
      <w:r>
        <w:t xml:space="preserve">Lause1: Hän meni keittiöön syömään aamiaista. Lause2: Se oli ensimmäinen päivä, ja Gina heräsi viimeisenä. Lause3: Gina oli surullinen ja itki. Lause4: Ginan perhe oli käymässä hänen isoäitinsä luona Illinoisissa. Lause5: Perhe oli jo syönyt suurimman osan ruoasta.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6.3954</w:t>
      </w:r>
    </w:p>
    <w:p>
      <w:r>
        <w:t xml:space="preserve">Lause1: Hän meni keittiöön syömään aamiaista. Lause2: Perhe oli jo syönyt suurimman osan ruoasta. Lause3: Gina oli surullinen ja itki. Lause4: Oli ensimmäinen päivä, ja Gina heräsi viimeisenä. Lause5: Ginan perhe oli käymässä hänen isoäitinsä luona Illinoisissa.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6.3955</w:t>
      </w:r>
    </w:p>
    <w:p>
      <w:r>
        <w:t xml:space="preserve">Lause1: Hänen äitinsä meni ja osti hänelle sellaisen. Lause2: Hän halusi metsästysjousen. Lause3: Hän unohti pyytää nuolia jouselle. Lause4: Hän veisti tikkuja, joita hän käytti tilapäisnuolina. Lause5: Jamesilla oli syntymäpäivä tulossa.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6.3956</w:t>
      </w:r>
    </w:p>
    <w:p>
      <w:r>
        <w:t xml:space="preserve">Lause1: Jamesilla oli syntymäpäivä tulossa. Lause2: Hän veisti tikkuja, joita hän käytti tilapäisnuolina. Lause3: Hän unohti pyytää nuolia jouselle. Lause4: Hän halusi metsästysjousen. Lause5: Hänen äitinsä meni ja osti hänelle sellaisen.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6.3957</w:t>
      </w:r>
    </w:p>
    <w:p>
      <w:r>
        <w:t xml:space="preserve">Lause1: Hän veisti tikkuja, joita hän käytti tilapäisnuolina. Lause2: Hän halusi metsästysjousen. Lause3: Hän unohti pyytää nuolia jouselle. Lause4: Hänen äitinsä meni ja osti hänelle sellaisen. Lause5: Jamesilla oli syntymäpäivä tulossa.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6.3958</w:t>
      </w:r>
    </w:p>
    <w:p>
      <w:r>
        <w:t xml:space="preserve">Lause1: Molemmat astuivat sisään kauppaan ja katselivat ympärilleen. Lause2: Taylor-niminen nuori tyttö oli aina halunnut lemmikin. Lause3: Taylorin oli vaikea päättää, minkä eläimen hän adoptoisi. Lause4: Eräänä päivänä hänen äitinsä yllätti hänet matkalla eläinkauppaan. Lause5: Taylor päätti lopulta valita nurkassa olevan söpön kissanpennun.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6.3959</w:t>
      </w:r>
    </w:p>
    <w:p>
      <w:r>
        <w:t xml:space="preserve">Lause1: Taylorin oli vaikea päättää, minkä eläimen hän adoptoisi. Lause2: Molemmat astuivat kauppaan ja katselivat ympärilleen. Lause3: Taylor päätti lopulta valita nurkassa olevan söpön kissanpennun. Lause4: Taylor-niminen nuori tyttö oli aina halunnut lemmikin. Lause5: Eräänä päivänä hänen äitinsä yllätti hänet retkellä eläinkauppaan.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6.3960</w:t>
      </w:r>
    </w:p>
    <w:p>
      <w:r>
        <w:t xml:space="preserve">Lause1: Eräänä päivänä hänen äitinsä yllätti hänet retkellä eläinkauppaan. Lause2: Taylorin oli vaikea päättää, minkä eläimen hän adoptoisi. Lause3: Molemmat astuivat kauppaan ja katselivat ympärilleen. Lause4: Taylor-niminen nuori tyttö oli aina halunnut lemmikin. Lause5: Taylor päätti lopulta valita nurkassa olevan söpön kissanpennun.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6.3961</w:t>
      </w:r>
    </w:p>
    <w:p>
      <w:r>
        <w:t xml:space="preserve">Lause1: Kaikki hänen ystävänsä olivat pukeutuneet. Lause2: Zeke ajatteli olevansa vampyyri tai velho. Lause3: Zeke pukeutui luurangoksi. Lause4: Sitten hän päätti valita pelottavamman asun. Lause5: Zeke oli järjestämässä Halloween-juhlia.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6.3962</w:t>
      </w:r>
    </w:p>
    <w:p>
      <w:r>
        <w:t xml:space="preserve">Lause1: Kaikki hänen ystävänsä olivat pukeutuneet. Lause2: Zeke pukeutui luurangoksi. Lause3: Sitten hän päätti valita pelottavamman asun. Lause4: Zeke ajatteli olla vampyyri tai velho. Lause5: Zeke oli järjestämässä Halloween-juhlia.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6.3963</w:t>
      </w:r>
    </w:p>
    <w:p>
      <w:r>
        <w:t xml:space="preserve">Lause1: Kaikki hänen ystävänsä olivat pukeutuneet. Lause2: Sitten hän päätti valita pelottavamman asun. Lause3: Zeke pukeutui luurangoksi. Lause4: Zeke ajatteli olla vampyyri tai velho. Lause5: Zeke oli järjestämässä Halloween-juhlia.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6.3964</w:t>
      </w:r>
    </w:p>
    <w:p>
      <w:r>
        <w:t xml:space="preserve">Lause1: Marge aneli mieheltään Billiltä uima-allasta takapihalle. Lause2: Marge näki eräässä juhlassa kurvikkaan naapurin bikineissä puhumassa Billille. Lause3: Lopulta mies taipui, ja uima-allas asennettiin. Lause4: Pian Marge järjesti viikoittaisia allasbileitä. Lause5: Marge katui sitä, että hän oli juuri silloin rakentanut uima-altaan.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6.3965</w:t>
      </w:r>
    </w:p>
    <w:p>
      <w:r>
        <w:t xml:space="preserve">Lause1: Hän näki eräässä juhlassa kurvikkaan naapurin bikineissä juttelemassa Billin kanssa. Lause2: Marge aneli mieheltään Billiltä uima-allasta takapihalle. Lause3: Lopulta mies taipui, ja uima-allas asennettiin. Lause4: Marge katui sitä, että hän oli juuri silloin laittanut uima-altaan. Lause5: Pian Marge järjesti viikoittaisia allasjuhlia.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6.3966</w:t>
      </w:r>
    </w:p>
    <w:p>
      <w:r>
        <w:t xml:space="preserve">Lause1: Marge katui sitä, että hän laittoi uima-altaan juuri silloin. Lause2: Pian Marge järjesti viikoittaisia allasbileitä. Lause3: Yhdissä juhlissa hän näki kurvikkaan naapurin bikineissä puhumassa Billille. Lause4: Marge aneli mieheltään Billiltä uima-allasta takapihalle. Lause5: Lopulta mies taipui, ja uima-allas asennettiin.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6.3967</w:t>
      </w:r>
    </w:p>
    <w:p>
      <w:r>
        <w:t xml:space="preserve">Lause1: Rosie, neljännesvuosihevonen, vinkui ärtyneesti. Lause2: Rosie vapautui ja lähti hedelmätarhaan. Lause3: Hän tunsi itsensä tuhmaksi ja hiipi kohti omenatarhaa. Lause4: Mutta Rosie tiesi! Lause5: Maanviljelijä Jones ei ollut vieläkään tuonut hänelle aamukauraa.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6.3968</w:t>
      </w:r>
    </w:p>
    <w:p>
      <w:r>
        <w:t xml:space="preserve">Lause1: Rosie vapautui ja lähti hedelmätarhaan. Lause2: Rosie, neljänneshevonen, vinkui ärtyneesti. Lause3: Mutta Rosie tiesi! Lause4: Rosie hiipi tuhmana kohti omenatarhaa. Lause5: Maanviljelijä Jones ei ollut vieläkään tuonut hänelle aamukauraa.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6.3969</w:t>
      </w:r>
    </w:p>
    <w:p>
      <w:r>
        <w:t xml:space="preserve">Lause1: Rosie, neljännesvuosihevonen, vinkui ärtyneesti. Lause2: Jones ei ollut vieläkään tuonut hänelle aamukauraa. Lause3: Rosie vapautui ja lähti hedelmätarhaan. Lause4: Rosie tiesi aitauksessa olevasta matalasta kohdasta, mutta viljelijä Jones ei tiennyt! Lause5: Rosie tunsi itsensä tuhmaksi ja hiipi kohti omenatarhaa.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6.3970</w:t>
      </w:r>
    </w:p>
    <w:p>
      <w:r>
        <w:t xml:space="preserve">Lause1: Rick antoi ajokortin kuljettajalle ja ilahdutti kuljettajaa. Lause2: Rick oli baarissa, kun hän näki ajokortin maassa. Lause3: Se ei tietenkään ollut, eikä Rick halunnut jättää sitä tuntemattomalle. Lause4: Niinpä hän päätti ajaa ajokortin omistajan osoitteeseen. Lause5: Hän kyseli, oliko siellä ketään.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6.3971</w:t>
      </w:r>
    </w:p>
    <w:p>
      <w:r>
        <w:t xml:space="preserve">Lause1: Niinpä hän päätti ajaa ajokortin omistajan osoitteeseen. Lause2: Rick oli baarissa, kun hän näki ajokortin maassa. Lause3: Se ei tietenkään ollut, eikä Rick halunnut jättää sitä tuntemattomalle. Lause4: Hän kyseli ympäriinsä, oliko se kenenkään siellä. Lause5: Rick antoi ajokortin kuljettajalle ja ilahdutti kuljettajaa.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6.3972</w:t>
      </w:r>
    </w:p>
    <w:p>
      <w:r>
        <w:t xml:space="preserve">Lause1: Rick oli baarissa, kun hän näki ajokortin maassa. Lause2: Rick antoi ajokortin kuljettajalle ja ilahdutti kuljettajaa. Lause3: Se ei tietenkään ollut, eikä Rick halunnut jättää sitä tuntemattomalle. Lause4: Hän kyseli ympäriinsä, oliko se siellä kenenkään. Lause5: Niinpä hän päätti ajaa ajokortin omistajan osoitteeseen.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6.3973</w:t>
      </w:r>
    </w:p>
    <w:p>
      <w:r>
        <w:t xml:space="preserve">Lause1: Söin terveellistä ruokaa koko päivän! Lause2: Minä häpesin. Lause3: Tahdonvoimani murtui ja söin kaikki 5 palaa. Lause4: Aloitin eilen dieetin. Lause5: Tänään näin jääkaapissa pizzaa.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6.3974</w:t>
      </w:r>
    </w:p>
    <w:p>
      <w:r>
        <w:t xml:space="preserve">Lause1: Minua hävetti. Lause2: Aloitin eilen dieetin. Lause3: Söin terveellistä ruokaa koko päivän! Lause4: Tahdonvoimani murtui ja söin kaikki 5 palaa. Lause5: Tänään näin jääkaapissa pizzaa.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6.3975</w:t>
      </w:r>
    </w:p>
    <w:p>
      <w:r>
        <w:t xml:space="preserve">Lause1: Minua hävetti. Lause2: Söin terveellistä ruokaa koko päivän! Lause3: Tahdonvoimani murtui ja söin kaikki 5 palaa. Lause4: Aloitin eilen dieetin. Lause5: Tänään näin jääkaapissa pizzaa.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6.3976</w:t>
      </w:r>
    </w:p>
    <w:p>
      <w:r>
        <w:t xml:space="preserve">Lause1: Sam ja hänen vaimonsa olivat kiireisiä pakkaamaan matkalleen. Lause2: Hän oli innoissaan siitä, että hän sai viettää paljon aikaa vaimonsa kanssa. Lause3: Hän odotti todella innolla tätä matkaa. Lause4: Samilla ja hänen vaimollaan oli hauskaa yhdessä. Lause5: He lopettivat pakkaamisen ja hymyilivät sitten toisilleen.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6.3977</w:t>
      </w:r>
    </w:p>
    <w:p>
      <w:r>
        <w:t xml:space="preserve">Lause1: Hän odotti todella innolla tätä matkaa. Lause2: Samilla ja hänen vaimollaan oli hauskaa yhdessä. Lause3: Sam ja hänen vaimonsa olivat kiireisiä pakkaamaan matkalle. Lause4: Hän oli innoissaan siitä, että hän sai viettää paljon aikaa vaimonsa kanssa. Lause5: He lopettivat pakkaamisen ja hymyilivät sitten toisilleen.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6.3978</w:t>
      </w:r>
    </w:p>
    <w:p>
      <w:r>
        <w:t xml:space="preserve">Lause1: Hän oli innoissaan siitä, että hän sai viettää paljon aikaa hänen kanssaan. Lause2: He lopettivat pakkaamisen ja hymyilivät sitten toisilleen. Lause3: Sam ja hänen vaimonsa olivat kiireisiä pakkaamaan matkalleen. Lause4: Samilla ja hänen vaimollaan oli hauskaa yhdessä. Lause5: Hän odotti todella innolla tätä matkaa.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6.3979</w:t>
      </w:r>
    </w:p>
    <w:p>
      <w:r>
        <w:t xml:space="preserve">Lause1: Pojat lähtivät epäröimättä seikkailemaan. Lause2: Stan rukoili ja aneli, mutta turhaan. Lause3: Mutta Ericin äiti sanoi, että Eric ei voinut tulla ulos leikkimään. Lause4: Stan halusi lähteä seikkailuun Ericin kanssa. Lause5: Eric hiipi ulos kotoa ja koputti Stanin ikkunaan.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6.3980</w:t>
      </w:r>
    </w:p>
    <w:p>
      <w:r>
        <w:t xml:space="preserve">Lause1: Eric hiipi ulos talostaan ja koputti Stanin ikkunaan. Lause2: Mutta Ericin äiti sanoi, että Eric ei voi tulla ulos leikkimään. Lause3: Stan rukoili ja aneli, mutta turhaan. Lause4: Pojat lähtivät epäröimättä seikkailemaan. Lause5: Stan halusi lähteä seikkailuun Ericin kanssa.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6.3981</w:t>
      </w:r>
    </w:p>
    <w:p>
      <w:r>
        <w:t xml:space="preserve">Lause1: Stan aneli ja rukoili, mutta turhaan. Lause2: Stan halusi lähteä seikkailuun Ericin kanssa. Lause3: Eric hiipi ulos talostaan ja koputti Stanin ikkunaan. Lause4: Pojat lähtivät epäröimättä seikkailuun. Lause5: Mutta Ericin äiti sanoi, että Eric ei saisi tulla ulos leikkimään.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6.3982</w:t>
      </w:r>
    </w:p>
    <w:p>
      <w:r>
        <w:t xml:space="preserve">Lause1: Hän ui pienten kalojen kanssa. Lause2: Hän hyppäsi valtameren veteen. Lause3: Hän teki hiekkalinnan. Lause4: Brad meni rannalle. Lause5: Brad lähti sitten kotiin mukavan päivän jälkeen.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6.3983</w:t>
      </w:r>
    </w:p>
    <w:p>
      <w:r>
        <w:t xml:space="preserve">Lause1: Hän ui pienten kalojen kanssa. Lause2: Hän hyppäsi valtameren veteen. Lause3: Hän teki hiekkalinnan. Lause4: Sitten Brad lähti kotiin mukavan päivän jälkeen. Lause5: Brad meni rannalle.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6.3984</w:t>
      </w:r>
    </w:p>
    <w:p>
      <w:r>
        <w:t xml:space="preserve">Lause1: Hän hyppäsi meren veteen. Lause2: Hän ui pienten kalojen kanssa. Lause3: Hän teki hiekkalinnan. Lause4: Sitten Brad lähti kotiin mukavan päivän jälkeen. Lause5: Brad meni rannalle.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6.3985</w:t>
      </w:r>
    </w:p>
    <w:p>
      <w:r>
        <w:t xml:space="preserve">Lause1: Hän hyppäsi ammeeseen kylpemään. Lause2: Hän pyöri mudassa, joka jäi kiinni hänen turkkiinsa. Lause3: Kylvetimme sen. Lause4: Kylpyamme: Kun se oli sisällä talossa, lähetimme sen kylpyhuoneeseen. Lause5: Pentumme meni ulos leikkimään.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6.3986</w:t>
      </w:r>
    </w:p>
    <w:p>
      <w:r>
        <w:t xml:space="preserve">Lause1: Kylvetimme hänet. Lause2: Pentumme meni ulos leikkimään. Lause3: Se hyppäsi ammeeseen kylpemään. Lause4: Se pyöri mudassa, joka jäi sen turkkiin kiinni. Lause5: Sisällä talossa lähetimme sen kylpyhuoneeseen.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6.3987</w:t>
      </w:r>
    </w:p>
    <w:p>
      <w:r>
        <w:t xml:space="preserve">Lause1: Hän pyöri mudassa, joka jäi kiinni hänen turkkiinsa. Lause2: Kun olimme sisällä talossa, lähetimme sen vessaan. Lause3: Se hyppäsi ammeeseen kylpemään. Lause4: Annoimme sille kylvyn. Lause5: Pentumme meni ulos leikkimään.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6.3988</w:t>
      </w:r>
    </w:p>
    <w:p>
      <w:r>
        <w:t xml:space="preserve">Lause1: Hän lähti kulkemaan kotinsa lähellä olevaa katua, kun hän törmäsi kuoppaan. Lause2: Jerry oli juuri oppinut ajamaan pyörällä ja oli innoissaan lähdössä ajelulle. Lause3: Hänen pyöränsä pysähtyi välittömästi ja kaatoi hänet sen yli. Lause4: Jerryn äidillä kesti kaksikymmentä minuuttia löytää hänet. Lause5: Hän makasi siinä huutaen apua, eikä ketään näkynyt.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6.3989</w:t>
      </w:r>
    </w:p>
    <w:p>
      <w:r>
        <w:t xml:space="preserve">Lause1: Hänen pyöränsä pysähtyi välittömästi ja kaatoi hänet sen päälle. Lause2: Jerryn äidillä kesti kaksikymmentä minuuttia löytää hänet. Lause3: Jerry oli juuri oppinut ajamaan pyörällä ja oli innoissaan lähdössä ajelulle. Lause4: Hän lähti ajamaan kotinsa lähellä olevaa katua, kun hän törmäsi kuoppaan. Lause5: Hän makasi siinä huutaen apua, eikä ketään näkynyt.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6.3990</w:t>
      </w:r>
    </w:p>
    <w:p>
      <w:r>
        <w:t xml:space="preserve">Lause1: Hänen pyöränsä pysähtyi välittömästi ja kaatoi hänet sen päälle. Lause2: Hän makasi siinä huutaen apua, eikä ketään näkynyt. Lause3: Hän lähti ajamaan kotinsa lähellä olevaa katua, kun hän törmäsi kuoppaan. Lause4: Jerryn äidillä kesti kaksikymmentä minuuttia löytää hänet. Lause5: Jerry oli juuri oppinut ajamaan pyörällä ja oli innoissaan lähdössä ajelulle.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6.3991</w:t>
      </w:r>
    </w:p>
    <w:p>
      <w:r>
        <w:t xml:space="preserve">Lause1: Kun saavuin hotelliin, hän sanoi olevansa edessä. Lause2: Lentokoneen lento kesti useita tunteja. Lause3: Kävelin sisään ja näin hänet. Lause4: En ole koskaan nähnyt häntä henkilökohtaisesti, mutta luotan häneen. Lause5: Päätin käydä tapaamassa erästä henkilöä, jonka kanssa olen seurustellut netissä.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6.3992</w:t>
      </w:r>
    </w:p>
    <w:p>
      <w:r>
        <w:t xml:space="preserve">Lause1: Kävelin sisään ja näin hänet. Lause2: Päätin käydä tapaamassa erästä henkilöä, jonka kanssa olen seurustellut netissä. Lause3: En ole koskaan nähnyt häntä henkilökohtaisesti, mutta luotan häneen. Lause4: Lentokoneen lento kesti useita tunteja. Lause5: Kun saavuin hotelliin, hän sanoi olevansa edessä.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6.3993</w:t>
      </w:r>
    </w:p>
    <w:p>
      <w:r>
        <w:t xml:space="preserve">Lause1: Kun saavuin hotelliin, hän sanoi olevansa edessä. Lause2: Menin sisään ja näin hänet. Lause3: Päätin käydä tapaamassa erästä henkilöä, jonka kanssa olen seurustellut netissä. Lause4: En ole koskaan nähnyt häntä henkilökohtaisesti, mutta luotan häneen. Lause5: Lentokoneen lento kesti useita tunteja.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6.3994</w:t>
      </w:r>
    </w:p>
    <w:p>
      <w:r>
        <w:t xml:space="preserve">Lause1: Ajattelin, että ne lisäisivät liikennettä verkkosivuilleni. Lause2: He viettivät suurimman osan ajastaan lukemalla muiden ihmisten viestejä. Lause3: Liikennemääräni itse asiassa laski seuraavan kuukauden aikana. Lause4: Päätin erottaa uuden sosiaalisen median managerini. Lause5: Palkkasin sosiaalisen median managerin.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6.3995</w:t>
      </w:r>
    </w:p>
    <w:p>
      <w:r>
        <w:t xml:space="preserve">Lause1: Seuraavan kuukauden aikana liikennemääräni itse asiassa laski. Lause2: Palkkasin sosiaalisen median managerin. Lause3: Päätin erottaa uuden sosiaalisen median managerini. Lause4: Ajattelin, että he saisivat lisää liikennettä verkkosivuilleni. Lause5: He viettivät suurimman osan ajastaan lukemalla toisten postauksia.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6.3996</w:t>
      </w:r>
    </w:p>
    <w:p>
      <w:r>
        <w:t xml:space="preserve">Lause1: He viettivät suurimman osan ajastaan lukemalla toisten ihmisten viestejä. Lause2: Palkkasin sosiaalisen median managerin. Lause3: Ajattelin, että he saisivat lisää liikennettä verkkosivuilleni. Lause4: Liikenteeni itse asiassa laski seuraavan kuukauden aikana. Lause5: Päätin erottaa uuden sosiaalisen median managerini.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6.3997</w:t>
      </w:r>
    </w:p>
    <w:p>
      <w:r>
        <w:t xml:space="preserve">Lause1: Samin vanhemmat olivat viikonloppuna matkoilla. Lause2: Hän päätti järjestää juhlat. Lause3: Juhlijat päätyivät tuhoamaan talon. Lause4: Paikalle tuli paljon ihmisiä. Lause5: Sam oli todella pulassa.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6.3998</w:t>
      </w:r>
    </w:p>
    <w:p>
      <w:r>
        <w:t xml:space="preserve">Lause1: Hän päätti järjestää juhlat. Lause2: Juhlijat päätyivät tuhoamaan talon. Lause3: Samin vanhemmat olivat viikonloppuna poissa. Lause4: Paikalle tuli paljon ihmisiä. Lause5: Sam oli todella vaikeuksissa.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6.3999</w:t>
      </w:r>
    </w:p>
    <w:p>
      <w:r>
        <w:t xml:space="preserve">Lause1: Samin vanhemmat olivat viikonloppuna matkoilla. Lause2: Monet ihmiset tulivat paikalle. Lause3: Sam oli todella vaikeuksissa. Lause4: Juhlijat päätyivät tuhoamaan talon. Lause5: Hän päätti järjestää juhlat.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6.4000</w:t>
      </w:r>
    </w:p>
    <w:p>
      <w:r>
        <w:t xml:space="preserve">Lause1: Tapasin paljon uusia ystäviä. Lause2: Tänään oli ensimmäinen koulupäivä. Lause3: Lempiluokkani on musiikki. Lause4: Minulla oli hauskaa koulussa. Lause5: Sain käyttää uutta asuani, jonka äiti osti.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6.4001</w:t>
      </w:r>
    </w:p>
    <w:p>
      <w:r>
        <w:t xml:space="preserve">Lause1: Tapasin paljon uusia ystäviä. Lause2: Minulla oli hauskaa koulussa. Lause3: Tänään oli ensimmäinen koulupäivä. Lause4: Lempiluokkani on musiikki. Lause5: Sain käyttää uutta asuani, jonka äiti osti.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6.4002</w:t>
      </w:r>
    </w:p>
    <w:p>
      <w:r>
        <w:t xml:space="preserve">Lause1: Tapasin paljon uusia ystäviä. Lause2: Minulla oli hauskaa koulussa. Lause3: Sain käyttää uutta asuani, jonka äiti osti. Lause4: Lempiluokkani on musiikki. Lause5: Tänään oli ensimmäinen koulupäivä.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6.4003</w:t>
      </w:r>
    </w:p>
    <w:p>
      <w:r>
        <w:t xml:space="preserve">Lause1: Jeb kytki television ja se käynnistyi. Lause2: Jeb tuli lopulta katsomaan sitä. Lause3: Se ei käynnistynyt. Lause4: Hän painoi käynnistysnappia useita kertoja. Lause5: Sam osti uuden television.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6.4004</w:t>
      </w:r>
    </w:p>
    <w:p>
      <w:r>
        <w:t xml:space="preserve">Lause1: Sam osti uuden television. Lause2: Se ei käynnistynyt. Lause3: Hän painoi käynnistysnappia useita kertoja. Lause4: Lopulta Jeb tuli katsomaan sitä. Lause5: Jeb kytki television päälle, ja se käynnistyi.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6.4005</w:t>
      </w:r>
    </w:p>
    <w:p>
      <w:r>
        <w:t xml:space="preserve">Lause1: Jeb tuli lopulta katsomaan. Lause2: Hän painoi käynnistysnappia useita kertoja. Lause3: Sam osti uuden television. Lause4: Jeb kytki television ja se käynnistyi. Lause5: Se ei käynnistynyt.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6.4006</w:t>
      </w:r>
    </w:p>
    <w:p>
      <w:r>
        <w:t xml:space="preserve">Lause1: Hän kirjoitti typerän kirjeen tuolle satunnaiselle henkilölle. Lause2: Hän valitsi nimen ja osoitteen puhelinluettelosta. Lause3: Ja vastaanottaja kirjoitti Matildalle takaisin! Lause4: Matilda oli eräänä päivänä erittäin tylsistynyt. Lause5: Matildaa kehotettiin olemaan kirjoittamatta heille enää.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6.4007</w:t>
      </w:r>
    </w:p>
    <w:p>
      <w:r>
        <w:t xml:space="preserve">Lause1: Ja vastaanottaja kirjoitti takaisin Matildalle! Lause2: Hän valitsi nimen ja osoitteen puhelinluettelosta. Lause3: Hän kirjoitti hassun kirjeen tuolle satunnaiselle henkilölle. Lause4: Matildaa kehotettiin olemaan kirjoittamatta heille enää. Lause5: Eräänä päivänä Matilda oli erittäin tylsistynyt.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6.4008</w:t>
      </w:r>
    </w:p>
    <w:p>
      <w:r>
        <w:t xml:space="preserve">Lause1: Ja vastaanottaja kirjoitti takaisin Matildalle! Lause2: Hän valitsi nimen ja osoitteen puhelinluettelosta. Lause3: Matilda oli eräänä päivänä erittäin tylsistynyt. Lause4: Matilda sai käskyn olla kirjoittamatta heille enää. Lause5: Hän kirjoitti typerän kirjeen tuolle satunnaiselle henkilölle.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6.4009</w:t>
      </w:r>
    </w:p>
    <w:p>
      <w:r>
        <w:t xml:space="preserve">Lause1: Mies meni tytön luo flirttailemaan, mutta tyttö ei pitänyt hänestä. Lause2: Bill ja Teddy olivat baarissa yhdessä. Lause3: Bill ja Teddy puhuivat kovaan ääneen siitä, miten koppavia kauniit tytöt ovat. Lause4: Bill huomasi kauniin tytön. Lause5: Hän oli liian humalassa puhuakseen kunnolla.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6.4010</w:t>
      </w:r>
    </w:p>
    <w:p>
      <w:r>
        <w:t xml:space="preserve">Lause1: Bill ja Teddy olivat baarissa yhdessä. Lause2: Teddy meni tytön luo flirttailemaan, mutta tyttö ei pitänyt hänestä. Lause3: Hän oli liian humalassa puhuakseen kunnolla. Lause4: Bill huomasi kauniin tytön. Lause5: Bill ja Teddy puhuivat kovaan ääneen siitä, miten koppavia kauniit tytöt ovat.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6.4011</w:t>
      </w:r>
    </w:p>
    <w:p>
      <w:r>
        <w:t xml:space="preserve">Lause1: Hän oli liian humalassa puhuakseen kunnolla. Lause2: Bill huomasi kauniin tytön. Lause3: Hän meni tytön luo flirttailemaan, mutta tyttö ei pitänyt hänestä. Lause4: Bill ja Teddy puhuivat kovaan ääneen siitä, miten koppavia kauniit tytöt ovat. Lause5: Bill ja Teddy olivat baarissa yhdessä.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6.4012</w:t>
      </w:r>
    </w:p>
    <w:p>
      <w:r>
        <w:t xml:space="preserve">Lause1: Viime yö oli hyvin pelottava. Lause2: Emme nähneet nuottiamme. Lause3: Meillä oli tornadovaroitus ja kauheita ukkosmyrskyjä. Lause4: Valitettavasti viulukonserttini ei peruuntunut. Lause5: Minun piti tulla paikalle, mutta esityksen aikana valot sammuivat.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6.4013</w:t>
      </w:r>
    </w:p>
    <w:p>
      <w:r>
        <w:t xml:space="preserve">Lause1: Valitettavasti viulukonserttini ei peruuntunut. Lause2: Emme nähneet nuottiamme. Lause3: Minun piti tulla paikalle, mutta esityksen aikana valot sammuivat. Lause4: Meillä oli tornadovaroitus ja kauheat ukkoset. Lause5: Viime yö oli hyvin pelottava.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6.4014</w:t>
      </w:r>
    </w:p>
    <w:p>
      <w:r>
        <w:t xml:space="preserve">Lause1: Tornadovaroitus ja kauheat ukkoset. Lause2: Viime yö oli hyvin pelottava. Lause3: Emme nähneet nuottiamme. Lause4: Minun piti tulla paikalle, mutta esityksen aikana valot sammuivat. Lause5: Valitettavasti viulukonserttini ei peruuntunut.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6.4015</w:t>
      </w:r>
    </w:p>
    <w:p>
      <w:r>
        <w:t xml:space="preserve">Lause1: He päättivät tehdä kompromissin, kun he pääsivät elokuvateatteriin. Lause2: He valitsivat toimintaelokuvan, jossa oli sekä koomisia että jännittäviä osia. Lause3: Janie halusi nähdä komedian, mutta Lynne halusi nähdä jännitystä. Lause4: Janey ja Lynne päättivät mennä elokuviin. Lause5: He olivat molemmat onnellisia.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6.4016</w:t>
      </w:r>
    </w:p>
    <w:p>
      <w:r>
        <w:t xml:space="preserve">Lause1: He valitsivat toimintaelokuvan, jossa oli sekä koomisia että jännittäviä osia. Lause2: He olivat molemmat onnellisia. Lause3: Janey ja Lynne päättivät mennä elokuviin. Lause4: Kun he pääsivät elokuvateatteriin, he päättivät tehdä kompromissin. Lause5: Janie halusi nähdä komedian, mutta Lynne halusi nähdä jännityksen.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6.4017</w:t>
      </w:r>
    </w:p>
    <w:p>
      <w:r>
        <w:t xml:space="preserve">Lause1: He valitsivat toimintaelokuvan, jossa oli sekä koomisia että jännittäviä osia. Lause2: Janie halusi nähdä komedian, mutta Lynne halusi nähdä jännitystä. Lause3: Kun he pääsivät elokuvateatteriin, he päättivät tehdä kompromissin. Lause4: He olivat molemmat onnellisia. Lause5: Janey ja Lynne päättivät mennä elokuviin.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6.4018</w:t>
      </w:r>
    </w:p>
    <w:p>
      <w:r>
        <w:t xml:space="preserve">Lause1: Hän osti kolme paria. Lause2: Oliva halusi mennä ostoksille. Lause3: Hän päätti mennä ostoskeskukseen. Lause4: Olivalla oli hieno päivä ostoksilla. Lause5: Hän löysi kengät hyvään myyntiin.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6.4019</w:t>
      </w:r>
    </w:p>
    <w:p>
      <w:r>
        <w:t xml:space="preserve">Lause1: Oliva halusi mennä ostoksille. Lause2: Hän osti kolme paria. Lause3: Olivalla oli hieno päivä ostoksilla. Lause4: Hän päätti mennä ostoskeskukseen. Lause5: Hän löysi kenkiä hyvässä alennusmyynnissä.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6.4020</w:t>
      </w:r>
    </w:p>
    <w:p>
      <w:r>
        <w:t xml:space="preserve">Lause1: Hän löysi kengät hyvään myyntiin. Lause2: Hän osti kolme paria. Lause3: Olivalla oli hieno päivä ostoksilla. Lause4: Oliva halusi mennä ostoksille. Lause5: Hän päätti mennä ostoskeskukseen.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6.4021</w:t>
      </w:r>
    </w:p>
    <w:p>
      <w:r>
        <w:t xml:space="preserve">Lause1: Vanha talomme on nyt liian pieni perheellemme. Lause2: Olemme pakanneet kaikki tavaramme. Lause3: Muutamme aivan uuteen taloon. Lause4: Olen hyvin innoissani muutosta uuteen kotiimme. Lause5: Toivon vain, että saan valita oman makuuhuoneeni.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6.4022</w:t>
      </w:r>
    </w:p>
    <w:p>
      <w:r>
        <w:t xml:space="preserve">Lause1: Toivon vain, että saan valita oman makuuhuoneeni. Lause2: Lause: Olen hyvin innoissani muutosta uuteen kotiimme. Lause3: Muutamme aivan uuteen taloon. Lause4: Vanha talomme on nyt liian pieni perheellemme. Lause5: Olemme pakanneet kaikki tavaramme.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6.4023</w:t>
      </w:r>
    </w:p>
    <w:p>
      <w:r>
        <w:t xml:space="preserve">Lause1: Toivon vain, että saan valita oman makuuhuoneeni. Lause2: Vanha talomme on nyt liian pieni perheellemme. Lause3: Olen hyvin innoissani muutosta uuteen kotiimme. Lause4: Olemme pakanneet kaikki tavaramme. Lause5: Olemme muuttamassa aivan uuteen taloon.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6.4024</w:t>
      </w:r>
    </w:p>
    <w:p>
      <w:r>
        <w:t xml:space="preserve">Lause1: Shawn heitti sitten päälleen verkkarit ja suuntasi kulmakaupalle. Lause2: Hän kurottautui savukkeisiinsa, mutta aski oli tyhjä. Lause3: Shawn poltti ne melkein heti. Lause4: Shawn heräsi ja nousi sängystä kello 8.07. Lause5: Siellä hän osti askin Newportsia.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6.4025</w:t>
      </w:r>
    </w:p>
    <w:p>
      <w:r>
        <w:t xml:space="preserve">Lause1: Hän osti sieltä askin Newportsia. Lause2: Shawn heräsi ja nousi sängystä klo 8.07. Lause3: Hän tarttui savukkeisiinsa, mutta aski oli tyhjä. Lause4: Sitten Shawn puki päälleen verkkarit ja lähti kulmakaupalle. Lause5: Shawn poltti ne melkein heti.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6.4026</w:t>
      </w:r>
    </w:p>
    <w:p>
      <w:r>
        <w:t xml:space="preserve">Lause1: Shawn heitti sitten päälleen verkkarit ja lähti kulmakaupalle. Lause2: Hän kurottautui savukkeilleen, mutta aski oli tyhjä. Lause3: Shawn poltti ne melkein heti. Lause4: Siellä hän osti askin Newportteja. Lause5: Shawn heräsi ja nousi sängystä kello 8:07.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6.4027</w:t>
      </w:r>
    </w:p>
    <w:p>
      <w:r>
        <w:t xml:space="preserve">Lause1: Nickie itki koko päivän. Lause2: Nickie menetti eräänä päivänä nukkensa. Lause3: Nickiellä oli leikkinukke. Lause4: Nickie ei koskaan löytänyt nukkea. Lause5: Hän rakasti nukkeaan hyvin paljon.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6.4028</w:t>
      </w:r>
    </w:p>
    <w:p>
      <w:r>
        <w:t xml:space="preserve">Lause1: Eräänä päivänä hän kadotti nukkensa. Lause2: Nickie ei koskaan löytänyt nukkea. Lause3: Hän rakasti nukkeaan hyvin paljon. Lause4: Nickie itki koko päivän. Lause5: Nickiellä oli leikkinukke.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6.4029</w:t>
      </w:r>
    </w:p>
    <w:p>
      <w:r>
        <w:t xml:space="preserve">Lause1: Nickiellä oli leikkinukke. Lause2: Nickie ei koskaan löytänyt nukkea. Lause3: Hän rakasti nukkeaan hyvin paljon. Lause4: Nickie itki koko päivän. Lause5: Eräänä päivänä hän kadotti nukkensa.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6.4030</w:t>
      </w:r>
    </w:p>
    <w:p>
      <w:r>
        <w:t xml:space="preserve">Lause1: Bob halusi hampurilaisen. Lause2: Bob meni McDonald'siin myöhemmin samana iltana. Lause3: Bobin mielestä se ei ollut yhtä hyvä kuin tavallinen hampurilainen. Lause4: Niinpä hän päätti tehdä kasvishampurilaisen. Lause5: Mutta hän halusi myös syödä terveellisemmin.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6.4031</w:t>
      </w:r>
    </w:p>
    <w:p>
      <w:r>
        <w:t xml:space="preserve">Lause1: Bob meni McDonald'siin myöhemmin samana iltana. Lause2: Bobin mielestä se ei ollut yhtä hyvä kuin tavallinen hampurilainen. Lause3: Bob halusi hampurilaisen. Lause4: Niinpä hän päätti tehdä kasvishampurilaisen. Lause5: Mutta hän halusi myös syödä terveellisemmin.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6.4032</w:t>
      </w:r>
    </w:p>
    <w:p>
      <w:r>
        <w:t xml:space="preserve">Lause1: Bob meni McDonald'siin myöhemmin samana iltana. Lause2: Bobin mielestä se ei ollut yhtä hyvä kuin tavallinen hampurilainen. Lause3: Niinpä hän päätti tehdä kasvishampurilaisen. Lause4: Bob halusi hampurilaisen. Lause5: Mutta hän halusi myös syödä terveellisemmin.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6.4033</w:t>
      </w:r>
    </w:p>
    <w:p>
      <w:r>
        <w:t xml:space="preserve">Lause1: Äiti ajoi hänet nopeasti keskustaan. Lause2: Tommy sai sitten hoitoa ja tunsi olonsa paljon paremmaksi. Lause3: Loukkaannuttuaan Tommyn oli mentävä lääkäriin. Lause4: Jonkin ajan kuluttua sairaanhoitaja tuli katsomaan Tommya. Lause5: Odotushuoneessa oli paljon ihmisiä!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6.4034</w:t>
      </w:r>
    </w:p>
    <w:p>
      <w:r>
        <w:t xml:space="preserve">Lause1: Odotushuoneessa oli paljon ihmisiä! Lause2: Tommy sai sitten hoitoa ja tunsi olonsa paljon paremmaksi. Lause3: Loukkaannuttuaan Tommyn oli mentävä lääkäriin. Lause4: Nopeasti hänen äitinsä ajoi hänet keskustaan. Lause5: Hetken kuluttua sairaanhoitaja tuli katsomaan Tommya.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6.4035</w:t>
      </w:r>
    </w:p>
    <w:p>
      <w:r>
        <w:t xml:space="preserve">Lause1: Hoitaja tuli katsomaan Tommya. Lause2: Loukkaannuttuaan Tommyn oli mentävä lääkäriin. Lause3: Nopeasti hänen äitinsä ajoi hänet keskustaan. Lause4: Odotushuoneessa oli paljon ihmisiä! Lause5: Tommy sai sitten hoitoa ja tunsi olonsa paljon paremmaksi.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6.4036</w:t>
      </w:r>
    </w:p>
    <w:p>
      <w:r>
        <w:t xml:space="preserve">Lause1: Ken päätti syödessään, että hän todella piti miehestä. Lause2: He tapasivat mukavassa ravintolassa ja kättelivät. Lause3: Ken tapasi netissä mukavan miehen, ja he päättivät mennä treffeille. Lause4: Ken ja hänen treffikumppaninsa tilasivat ruokaa ja juttelivat. Lause5: Ken pyysi miestä toisille treffeille.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6.4037</w:t>
      </w:r>
    </w:p>
    <w:p>
      <w:r>
        <w:t xml:space="preserve">Lause1: He tapasivat mukavassa ravintolassa ja kättelivät. Lause2: Ken pyysi häntä toisille treffeille. Lause3: Heidän syödessään Ken päätti, että hän todella piti miehestä. Lause4: Ken tapasi netissä mukavan miehen, ja he päättivät mennä treffeille. Lause5: Ken ja hänen treffikumppaninsa tilasivat ruokaa ja juttelivat.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6.4038</w:t>
      </w:r>
    </w:p>
    <w:p>
      <w:r>
        <w:t xml:space="preserve">Lause1: He tapasivat mukavassa ravintolassa ja kättelivät. Lause2: Ken päätti heidän syödessään, että hän todella piti miehestä. Lause3: Ken tapasi netissä mukavan miehen, ja he päättivät mennä treffeille. Lause4: Ken pyysi miestä toisille treffeille. Lause5: Ken ja hänen treffikumppaninsa tilasivat ruokaa ja juttelivat.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6.4039</w:t>
      </w:r>
    </w:p>
    <w:p>
      <w:r>
        <w:t xml:space="preserve">Lause1: Hän osti taimia puutarhamyymälästä. Lause2: Lopulta niistä kasvoi herkullisia tomaatteja. Lause3: Hän ei ollut koskaan ennen kasvattanut mitään. Lause4: Liz päätti yrittää kasvattaa tomaatteja. Lause5: Koko kesän hän hoiti niitä kuin lapsia!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6.4040</w:t>
      </w:r>
    </w:p>
    <w:p>
      <w:r>
        <w:t xml:space="preserve">Lause1: Liz päätti yrittää kasvattaa tomaatteja. Lause2: Hän hoiti niitä koko kesän kuin lapsia! Lause3: Lopulta niistä kasvoi herkullisia tomaatteja. Lause4: Hän osti taimia puutarhamyymälästä. Lause5: Hän ei ollut koskaan ennen kasvattanut mitään.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6.4041</w:t>
      </w:r>
    </w:p>
    <w:p>
      <w:r>
        <w:t xml:space="preserve">Lause1: Lopulta he kasvattivat herkullisia tomaatteja. Lause2: Koko kesän hän hoiti niitä kuin lapsia! Lause3: Liz päätti yrittää kasvattaa tomaatteja. Lause4: Hän osti taimia puutarhamyymälästä. Lause5: Hän ei ollut koskaan ennen kasvattanut mitään.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6.4042</w:t>
      </w:r>
    </w:p>
    <w:p>
      <w:r>
        <w:t xml:space="preserve">Lause1: Bill halusi voileivän. Lause2: Hän teki voileivän. Lause3: Hän nousi ylös ja meni keittiöönsä. Lause4: Hän söi voileipänsä. Lause5: Hän keräsi ainekset voileipää varten.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6.4043</w:t>
      </w:r>
    </w:p>
    <w:p>
      <w:r>
        <w:t xml:space="preserve">Lause1: Hän söi voileipänsä. Lause2: Hän keräsi ainekset voileipää varten. Lause3: Hän teki voileivän. Lause4: Hän nousi ylös ja meni keittiöönsä. Lause5: Bill halusi voileivän.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6.4044</w:t>
      </w:r>
    </w:p>
    <w:p>
      <w:r>
        <w:t xml:space="preserve">Lause1: Hän söi voileipänsä. Lause2: Hän nousi ylös ja meni keittiöönsä. Lause3: Bill halusi voileivän. Lause4: Hän keräsi ainekset voileipää varten. Lause5: Hän teki voileivän.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6.4045</w:t>
      </w:r>
    </w:p>
    <w:p>
      <w:r>
        <w:t xml:space="preserve">Lause1: Hän löysi sen lopulta sängyn alta. Lause2: Hän etsi kaikkialta. Lause3: Eräänä päivänä hän ei löytänyt sitä. Lause4: Se oli sininen ja siinä oli tähtiä. Lause5: Jackilla oli oma kynä.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6.4046</w:t>
      </w:r>
    </w:p>
    <w:p>
      <w:r>
        <w:t xml:space="preserve">Lause1: Hän katsoi kaikkialle. Lause2: Jackilla oli oma kynä. Lause3: Eräänä päivänä hän ei löytänyt sitä. Lause4: Se oli sininen ja siinä oli tähtiä. Lause5: Lopulta hän löysi sen sängyn alta.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6.4047</w:t>
      </w:r>
    </w:p>
    <w:p>
      <w:r>
        <w:t xml:space="preserve">Lause1: Eräänä päivänä hän ei löytänyt sitä. Lause2: Hän etsi kaikkialta. Lause3: Jackilla oli oma kynä. Lause4: Lopulta hän löysi sen sängyn alta. Lause5: Se oli sininen ja siinä oli tähtiä.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6.4048</w:t>
      </w:r>
    </w:p>
    <w:p>
      <w:r>
        <w:t xml:space="preserve">Lause1: Menin kauppaan ostamaan puhelinta. Lause2: Se oli erittäin edistyksellinen. Lause3: He olivat vaikuttuneita puhelimestani. Lause4: He halusivat myös nähdä sen. Lause5: Toin sen kotiin ja soitin kaikille ystävilleni.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6.4049</w:t>
      </w:r>
    </w:p>
    <w:p>
      <w:r>
        <w:t xml:space="preserve">Lause1: Menin kauppaan ostamaan puhelinta. Lause2: Toin sen kotiin ja soitin kaikille ystävilleni. Lause3: He halusivat myös nähdä sen. Lause4: He olivat vaikuttuneita puhelimestani. Lause5: Se oli erittäin kehittynyt.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6.4050</w:t>
      </w:r>
    </w:p>
    <w:p>
      <w:r>
        <w:t xml:space="preserve">Lause1: He olivat vaikuttuneita puhelimestani. Lause2: Vein sen kotiin ja soitin kaikille ystävilleni. Lause3: He halusivat myös nähdä sen. Lause4: Se oli erittäin kehittynyt. Lause5: Menin kauppaan ostamaan puhelinta.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6.4051</w:t>
      </w:r>
    </w:p>
    <w:p>
      <w:r>
        <w:t xml:space="preserve">Lause1: Hän valmisti porsaankyljyksiä. Lause2: Valitettavasti hän pudotti pannun ja poltti itsensä. Lause3: Hän joutui sairaalaan. Lause4: Lause: John oli eilen illalla laittamassa ruokaa. Lause5: Johnilla oli kurja ilta.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6.4052</w:t>
      </w:r>
    </w:p>
    <w:p>
      <w:r>
        <w:t xml:space="preserve">Lause1: Hänen oli mentävä sairaalaan. Lause2: Hän oli tekemässä porsaankyljyksiä. Lause3: Johnilla oli kurja ilta. Lause4: Valitettavasti hän pudotti pannun ja poltti itsensä. Lause5: John valmisti eilen illalla illallista.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6.4053</w:t>
      </w:r>
    </w:p>
    <w:p>
      <w:r>
        <w:t xml:space="preserve">Lause1: Hänen oli mentävä sairaalaan. Lause2: Lause: John oli eilen illalla laittamassa ruokaa. Lause3: Johnilla oli kurja ilta. Lause4: Hän oli tekemässä porsaankyljyksiä. Lause5: Valitettavasti hän pudotti pannun ja poltti itsensä.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6.4054</w:t>
      </w:r>
    </w:p>
    <w:p>
      <w:r>
        <w:t xml:space="preserve">Lause1: Hän kyseli ympäriinsä ja sai selville, kuka sen teki. Lause2: Hän puhutteli kyseistä henkilöä, joka kiisti asian. Lause3: Jenny pyysi turvamiehiä katsomaan kameran kuvamateriaalia. Lause4: Jenny huomasi jonkun varastaneen hänen lounaansa kahdesti taukohuoneessa tällä viikolla. Lause5: He vahvistivat Jennyn epäilyt.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6.4055</w:t>
      </w:r>
    </w:p>
    <w:p>
      <w:r>
        <w:t xml:space="preserve">Lause1: Jenny sai turvamiehet katsomaan kameran kuvamateriaalia. Lause2: Jenny otti yhteyttä henkilöön, joka kiisti asian. Lause3: He vahvistivat Jennyn epäilyt. Lause4: Jenny huomasi, että joku varasti hänen lounaansa kahdesti taukohuoneessa tällä viikolla. Lause5: Hän kyseli ympäriinsä ja sai selville, kuka sen teki.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6.4056</w:t>
      </w:r>
    </w:p>
    <w:p>
      <w:r>
        <w:t xml:space="preserve">Lause1: Hän kyseli ympäriinsä ja sai selville, kuka sen teki. Lause2: Hän puhutteli kyseistä henkilöä, joka kiisti asian. Lause3: Jenny pyysi turvamiehiä katsomaan kameran kuvamateriaalia. Lause4: He vahvistivat Jennyn epäilyt. Lause5: Jenny huomasi, että joku oli varastanut hänen lounaansa kahdesti taukohuoneessa tällä viikolla.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6.4057</w:t>
      </w:r>
    </w:p>
    <w:p>
      <w:r>
        <w:t xml:space="preserve">Lause1: Hän soitti Emmalle ja pyysi häntä tekemään maalauksia ravintolaansa varten. Lause2: Emma antoi ystävälleen syntymäpäiväksi maalauksen. Lause3: Toinen henkilö näki maalauksen hänen ystävänsä luona. Lause4: Emma piti maalaamisesta. Lause5: Emma oli iloinen saadessaan uutta yleisöä töilleen.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6.4058</w:t>
      </w:r>
    </w:p>
    <w:p>
      <w:r>
        <w:t xml:space="preserve">Lause1: Emma oli iloinen saadessaan uutta yleisöä työlleen. Lause2: Toinen henkilö näki maalauksen hänen ystävänsä luona. Lause3: Hän soitti Emmalle ja pyysi häntä tekemään maalauksia ravintolaansa. Lause4: Emma piti maalaamisesta. Lause5: Hän antoi ystävälleen syntymäpäiväksi maalauksen.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6.4059</w:t>
      </w:r>
    </w:p>
    <w:p>
      <w:r>
        <w:t xml:space="preserve">Lause1: Hän antoi ystävälleen syntymäpäivälahjaksi maalauksen. Lause2: Emma oli iloinen saadessaan uutta yleisöä töilleen. Lause3: Hän soitti Emmalle ja pyysi häntä tekemään maalauksia ravintolaansa. Lause4: Emma piti maalaamisesta. Lause5: Toinen henkilö näki maalauksen hänen ystävänsä luona.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6.4060</w:t>
      </w:r>
    </w:p>
    <w:p>
      <w:r>
        <w:t xml:space="preserve">Lause1: Tomin mielestä se oli hieno lahja. Lause2: Tom tykkäsi katsella vanhoja autoja. Lause3: Hänen perheensä saattoi hänet museoon. Lause4: Tom piti museossa vietetystä ajasta. Lause5: Tomin syntymäpäiväksi hänen perheensä osti hänelle liput klassikkoautomuseoon.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6.4061</w:t>
      </w:r>
    </w:p>
    <w:p>
      <w:r>
        <w:t xml:space="preserve">Lause1: Hänen perheensä saattoi hänet museoon. Lause2: Tom tykkäsi katsella vanhoja autoja. Lause3: Hänen perheensä osti hänelle syntymäpäivälahjaksi liput klassikkoautomuseoon. Lause4: Tom piti museossa vietetystä ajasta. Lause5: Tomin mielestä se oli hieno lahja.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6.4062</w:t>
      </w:r>
    </w:p>
    <w:p>
      <w:r>
        <w:t xml:space="preserve">Lause1: Tom tykkäsi katsella vanhoja autoja. Lause2: Tom tykkäsi olla museossa. Lause3: Tomin mielestä se oli ihana lahja. Lause4: Tomin syntymäpäiväksi hänen perheensä hankki hänelle liput klassikkoautomuseoon. Lause5: Hänen perheensä saattoi hänet museoon.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6.4063</w:t>
      </w:r>
    </w:p>
    <w:p>
      <w:r>
        <w:t xml:space="preserve">Lause1: Johnnyn polvi on nyt mustelmilla. Lause2: Johnny on tästä lähtien varovaisempi portaissa. Lause3: Hänen äitinsä lohduttaa häntä. Lause4: Johnny kompastuu kotinsa portaissa. Lause5: Lopulta Johnny voi paremmin.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6.4064</w:t>
      </w:r>
    </w:p>
    <w:p>
      <w:r>
        <w:t xml:space="preserve">Lause1: Johnnyn polvi on nyt mustelmilla. Lause2: Johnny kompastuu kotinsa portaissa. Lause3: Lopulta Johnny voi paremmin. Lause4: Hänen äitinsä lohduttaa häntä. Lause5: Johnny on tästä lähtien varovaisempi portaissa.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6.4065</w:t>
      </w:r>
    </w:p>
    <w:p>
      <w:r>
        <w:t xml:space="preserve">Lause1: Hänen äitinsä lohduttaa häntä. Lause2: Johnny kompastuu kotinsa portaissa. Lause3: Nyt Johnnylla on mustelma polvessa. Lause4: Lopulta Johnny voi paremmin. Lause5: Johnny on tästä lähtien varovaisempi portaissa.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6.4066</w:t>
      </w:r>
    </w:p>
    <w:p>
      <w:r>
        <w:t xml:space="preserve">Lause1: Mike söi kaurapuuroa. Lause2: Hän syö usein pikaruokaa aamiaiseksi. Lause3: Mike halusi nauttia terveellisemmän aamiaisen. Lause4: Mike on kiireinen mies. Lause5: Hän kokeili yön yli -kaurapuuroreseptiä.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6.4067</w:t>
      </w:r>
    </w:p>
    <w:p>
      <w:r>
        <w:t xml:space="preserve">Lause1: Mike on kiireinen mies. Lause2: Hän syö usein pikaruokaa aamiaiseksi. Lause3: Mike söi kaurapuuroa. Lause4: Hän kokeili yön yli -kaurapuuroreseptiä. Lause5: Mike halusi nauttia terveellisemmän aamiaisen.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6.4068</w:t>
      </w:r>
    </w:p>
    <w:p>
      <w:r>
        <w:t xml:space="preserve">Lause1: Mike on kiireinen mies. Lause2: Mike halusi nauttia terveellisemmän aamiaisen. Lause3: Hän syö aamiaiseksi usein pikaruokaa. Lause4: Hän kokeili yön yli -kaurapuuroreseptiä. Lause5: Mike söi kaurapuuroa.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6.4069</w:t>
      </w:r>
    </w:p>
    <w:p>
      <w:r>
        <w:t xml:space="preserve">Lause1: Päädyin lyömään vasaralla sormeani. Lause2: Kaikki alkoivat aloittaa kokeen. Lause3: Menin sairaalaan paikkaamaan sormeni, jonka olin murtanut. Lause4: Yritin yhdistää rajat nauloilla. Lause5: Opettajani näytti meille, miten rakentaa puinen linnunpönttö.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6.4070</w:t>
      </w:r>
    </w:p>
    <w:p>
      <w:r>
        <w:t xml:space="preserve">Lause1: Yritin yhdistää rajat nauloilla. Lause2: Opettajani näytti meille, miten rakennetaan puinen linnunpönttö. Lause3: Kävin sairaalassa korjauttamassa sormeni, jonka olin murtanut. Lause4: Päädyin lyömään sormeani vasaralla. Lause5: Kaikki alkoivat aloittaa kokeen.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6.4071</w:t>
      </w:r>
    </w:p>
    <w:p>
      <w:r>
        <w:t xml:space="preserve">Lause1: Kaikki alkoivat aloittaa kokeen. Lause2: Päädyin lyömään vasaralla sormeani. Lause3: Menin sairaalaan korjauttamaan sormeni, jonka olin murtanut. Lause4: Opettajani näytti meille, miten rakentaa puinen linnunpönttö. Lause5: Yritin yhdistää reunat nauloilla.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6.4072</w:t>
      </w:r>
    </w:p>
    <w:p>
      <w:r>
        <w:t xml:space="preserve">Lause1: Josh päätti sitten katsoa animea yksin. Lause2: Kun hän arvosteli yhtä animea, sen fanit suuttuivat hänelle. Lause3: Josh ei ymmärtänyt, miksi he eivät voineet hyväksyä kritiikkiä. Lause4: Josh piti mielipiteensä omana tietonaan. Lause5: Josh tykkäsi katsoa anime-tv-sarjoja.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6.4073</w:t>
      </w:r>
    </w:p>
    <w:p>
      <w:r>
        <w:t xml:space="preserve">Lause1: Josh päätti sitten katsoa animea yksin. Lause2: Josh tykkäsi katsoa animeohjelmia. Lause3: Josh ei ymmärtänyt, miksi he eivät voineet hyväksyä kritiikkiä. Lause4: Kun hän arvosteli yhtä niistä, sen fanit suuttuivat hänelle. Lause5: Josh piti mielipiteensä omana tietonaan.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6.4074</w:t>
      </w:r>
    </w:p>
    <w:p>
      <w:r>
        <w:t xml:space="preserve">Lause1: Josh piti mielipiteensä omana tietonaan. Lause2: Josh tykkäsi katsoa animeohjelmia. Lause3: Josh päätti sitten katsoa animea yksin. Lause4: Josh ei ymmärtänyt, miksi he eivät voineet hyväksyä kritiikkiä. Lause5: Kun hän arvosteli yhtä niistä, sen fanit suuttuivat hänelle.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6.4075</w:t>
      </w:r>
    </w:p>
    <w:p>
      <w:r>
        <w:t xml:space="preserve">Lause1: Hän pitää aina tupakointitaukonsa samaan aikaan. Lause2: Jimbo menee salaa takahuoneeseen tupakalle. Lause3: Tällä viikolla he saivat uuden pomon. Lause4: Jimbo on työskennellyt samassa työpaikassa jo vuosia. Lause5: Uusi pomo ei salli tupakkataukoja.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6.4076</w:t>
      </w:r>
    </w:p>
    <w:p>
      <w:r>
        <w:t xml:space="preserve">Lause1: Jimbo hiipii takahuoneeseen tupakalle. Lause2: Uusi pomo ei salli tupakkataukoja. Lause3: Hän pitää aina samaan aikaan tupakkataukonsa. Lause4: Jimbo on työskennellyt samassa työpaikassa jo vuosia. Lause5: Tällä viikolla he saivat uuden pomon.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6.4077</w:t>
      </w:r>
    </w:p>
    <w:p>
      <w:r>
        <w:t xml:space="preserve">Lause1: Uusi pomo ei salli tupakkataukoja. Lause2: He saivat tällä viikolla uuden pomon. Lause3: Jimbo menee salaa takahuoneeseen tupakalle. Lause4: Hän pitää aina samaan aikaan tupakkataukonsa. Lause5: Jimbo on työskennellyt samassa työpaikassa jo vuosia.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6.4078</w:t>
      </w:r>
    </w:p>
    <w:p>
      <w:r>
        <w:t xml:space="preserve">Lause1: Lopulta hän sanoi rakastavansa miestä ja haluavansa lapsia hänen kanssaan. Lause2: Lester kosi häntä. Lause3: Lester vietti kaiken vapaa-aikansa Christinan kanssa. Lause4: Lester oli valokuvaaja ja Lester graafinen suunnittelija. Lause5: Lester oli ihastunut Christinaan.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6.4079</w:t>
      </w:r>
    </w:p>
    <w:p>
      <w:r>
        <w:t xml:space="preserve">Lause1: Lester oli ihastunut Christinaan. Lause2: Lester vietti kaiken vapaa-aikansa Christinan kanssa. Lause3: Lopulta Lester sanoi rakastavansa Lesteriä ja haluavansa lapsia Lesterin kanssa. Lause4: Lester kosi häntä. Lause5: Lester oli valokuvaaja ja Lester graafinen suunnittelija.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6.4080</w:t>
      </w:r>
    </w:p>
    <w:p>
      <w:r>
        <w:t xml:space="preserve">Lause1: Lopulta hän sanoi rakastavansa miestä ja haluavansa lapsia hänen kanssaan. Lause2: Lester kosi häntä. Lause3: Lester vietti kaiken vapaa-aikansa Christinan kanssa. Lause4: Lester oli ihastunut Christinaan. Lause5: Lester oli valokuvaaja ja Lester oli graafinen suunnittelija.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6.4081</w:t>
      </w:r>
    </w:p>
    <w:p>
      <w:r>
        <w:t xml:space="preserve">Lause1: Sain koko ristisanatehtävän valmiiksi yhdessä tunnissa. Lause2: Avasin lehden vapaa-aikaosioon. Lause3: Päätin, että minun oli saatava sunnuntain ristisanatehtävä valmiiksi. Lause4: Sammutin tietokoneen, jotta en huijaisi. Lause5: Sammutin television, jottei se häiritsisi minua.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6.4082</w:t>
      </w:r>
    </w:p>
    <w:p>
      <w:r>
        <w:t xml:space="preserve">Lause1: Sammutin television, jottei se häiritsisi minua. Lause2: Avasin lehden vapaa-ajan osioon. Lause3: Päätin, että minun oli saatava sunnuntain ristisanatehtävä valmiiksi. Lause4: Sain koko ristisanatehtävän valmiiksi tunnissa. Lause5: Sammutin tietokoneen, jotta en huijaisi.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6.4083</w:t>
      </w:r>
    </w:p>
    <w:p>
      <w:r>
        <w:t xml:space="preserve">Lause1: Avasin lehden vapaa-ajan osioon. Lause2: Ristisanatehtävä: Sain koko ristisanatehtävän valmiiksi tunnissa. Lause3: Sammutin television, jottei se häiritsisi minua. Lause4: Päätin, että minun oli saatava sunnuntain ristisanatehtävä valmiiksi. Lause5: Sammutin tietokoneen, jotta en huijaisi.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6.4084</w:t>
      </w:r>
    </w:p>
    <w:p>
      <w:r>
        <w:t xml:space="preserve">Lause1: Se sai minut valitettavasti näyttämään perunalta. Lause2: Kuvia katseltuani valitsin yhden. Lause3: Ajattelin hankkia uuden hatun päähäni. Lause4: Menin nopeasti kauppaan ostamaan hattua. Lause5: Tästä hatusta tulee mahtava!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6.4085</w:t>
      </w:r>
    </w:p>
    <w:p>
      <w:r>
        <w:t xml:space="preserve">Lause1: Menin nopeasti kauppaan ostamaan hattua. Lause2: Tämä hattu tulee olemaan mahtava! Lause3: Katseltuani kuvia valitsin yhden. Lause4: Ajattelin hankkia uuden hatun päähäni. Lause5: Valitettavasti se sai minut näyttämään perunalta.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6.4086</w:t>
      </w:r>
    </w:p>
    <w:p>
      <w:r>
        <w:t xml:space="preserve">Lause1: Se sai minut valitettavasti näyttämään perunalta. Lause2: Tämä hattu tulee olemaan mahtava! Lause3: Ajattelin hankkia uuden hatun päähäni. Lause4: Menin nopeasti kauppaan ostamaan hattua. Lause5: Katseltuani kuvia valitsin yhden.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6.4087</w:t>
      </w:r>
    </w:p>
    <w:p>
      <w:r>
        <w:t xml:space="preserve">Lause1: Whit ei nuku hyvin. Lause2: Whitillä on koira. Lause3: Se kuorsaa kuin ihminen. Lause4: Se ei vain nuku kuin tavallinen koira. Lause5: Se nukkuu koko ajan.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6.4088</w:t>
      </w:r>
    </w:p>
    <w:p>
      <w:r>
        <w:t xml:space="preserve">Lause1: Se nukkuu koko ajan. Lause2: Whit ei nuku hyvin. Lause3: Se kuorsaa kuin ihminen. Lause4: Se ei vain nuku kuin tavallinen koira. Lause5: Whitillä on koira.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6.4089</w:t>
      </w:r>
    </w:p>
    <w:p>
      <w:r>
        <w:t xml:space="preserve">Lause1: Se kuorsaa kuin ihminen. Lause2: Se nukkuu koko ajan. Lause3: Whit ei nuku hyvin. Lause4: Se ei vain nuku kuin tavallinen koira. Lause5: Whitillä on koira.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6.4090</w:t>
      </w:r>
    </w:p>
    <w:p>
      <w:r>
        <w:t xml:space="preserve">Lause1: He riitelivät, koska Amyn mielestä se ei ollut iso juttu. Lause2: Amy antoi periksi ja meni suihkuun. Lause3: Amy saapui kotiin lentopallotreeneistä ja istui sohvalle. Lause4: Amyn äiti käveli sisään ja puuskahti. Lause5: Hän sanoi Amylle, että hänen pitäisi käydä suihkussa, koska hän oli hikinen.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6.4091</w:t>
      </w:r>
    </w:p>
    <w:p>
      <w:r>
        <w:t xml:space="preserve">Lause1: Hänen äitinsä käveli sisään ja puuskahti. Lause2: He riitelivät, koska Amyn mielestä se ei ollut iso juttu. Lause3: Amy antoi periksi ja meni suihkuun. Lause4: Amy saapui kotiin lentopallotreeneistä ja istui sohvalle. Lause5: Hän sanoi Amylle, että hänen pitäisi käydä suihkussa, koska hän oli hikinen.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6.4092</w:t>
      </w:r>
    </w:p>
    <w:p>
      <w:r>
        <w:t xml:space="preserve">Lause1: Hän sanoi Amylle, että hänen on käytävä suihkussa, koska hän oli hikinen. Lause2: Amy antoi periksi ja kävi suihkussa. Lause3: Amyn äiti käveli sisään ja haukkoi henkeään. Lause4: He riitelivät, koska Amyn mielestä se ei ollut iso juttu. Lause5: Amy saapui kotiin lentopallotreeneistä ja istui sohvalle.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6.4093</w:t>
      </w:r>
    </w:p>
    <w:p>
      <w:r>
        <w:t xml:space="preserve">Lause1: Tänään oli Pinwheels for Peace -päivä. Lause2: Opettajamme otti valokuvan neulanpyöristä. Lause3: Kaikki istuttivat neulanpyöriä pysäkin lähelle. Lause4: Opettajani vei luokan kohti koulun etuosaa. Lause5: Kun katsoimme pyöriä kaukaa, ne pyörivät.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6.4094</w:t>
      </w:r>
    </w:p>
    <w:p>
      <w:r>
        <w:t xml:space="preserve">Lause1: Kaikki istuttivat nuppineuloja pysäkin lähelle. Lause2: Kun katsoimme pyöriä kaukaa, ne pyörivät. Lause3: Opettajani vei luokan kohti koulun etuosaa. Lause4: Opettajamme otti valokuvan nastarenkaista. Lause5: Tänään oli Pinwheels for Peace -päivä.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6.4095</w:t>
      </w:r>
    </w:p>
    <w:p>
      <w:r>
        <w:t xml:space="preserve">Lause1: Kaikki istuttivat nuppineuloja pysäkin lähelle. Lause2: Tänään oli Pinwheels for Peace -päivä. Lause3: Opettajamme otti valokuvan neulanpyöristä. Lause4: Opettajani vei luokan kohti koulun etuosaa. Lause5: Kun katsoimme pyöriä kaukaa, ne pyörivät.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6.4096</w:t>
      </w:r>
    </w:p>
    <w:p>
      <w:r>
        <w:t xml:space="preserve">Lause1: Beth synnytti kauniin poikavauvan. Lause2: Beth synnytti kaksi päivää. Lause3: Hän oli kotona tekemässä kevyttä siivousta sunnuntai-iltapäivänä. Lause4: Beth odotti ensimmäistä lastaan. Lause5: Yhtäkkiä hänen lapsivetensä tulivat.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6.4097</w:t>
      </w:r>
    </w:p>
    <w:p>
      <w:r>
        <w:t xml:space="preserve">Lause1: Hän oli kotona tekemässä kevyttä siivousta sunnuntai-iltapäivänä. Lause2: Beth synnytti kaksi päivää. Lause3: Yhtäkkiä hänen lapsivetensä tulivat. Lause4: Beth odotti ensimmäistä lastaan. Lause5: Beth synnytti kauniin poikavauvan.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6.4098</w:t>
      </w:r>
    </w:p>
    <w:p>
      <w:r>
        <w:t xml:space="preserve">Lause1: Hän oli kotona tekemässä kevyttä siivousta sunnuntai-iltapäivänä. Lause2: Beth odotti ensimmäistä lastaan. Lause3: Yhtäkkiä hänen lapsivetensä tulivat. Lause4: Beth synnytti kauniin poikavauvan. Lause5: Beth synnytti kaksi päivää.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6.4099</w:t>
      </w:r>
    </w:p>
    <w:p>
      <w:r>
        <w:t xml:space="preserve">Lause1: Mia ei ollut koskaan maistanut falafelia. Lause2: Hänen ystävänsä kuitenkin suostuttelivat hänet kokeilemaan sitä. Lause3: Hän tajusi, että se oli herkullista! Lause4: Mia piti siitä niin paljon, että hän päätti opetella tekemään sitä. Lause5: Hän ei uskonut pitävänsä siitä.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6.4100</w:t>
      </w:r>
    </w:p>
    <w:p>
      <w:r>
        <w:t xml:space="preserve">Lause1: Mia piti siitä niin paljon, että hän päätti opetella sen tekemistä. Lause2: Mia ei ollut koskaan maistanut falafelia. Lause3: Hän ei uskonut pitävänsä siitä. Lause4: Hän tajusi, että se oli herkullista! Lause5: Hänen ystävänsä kuitenkin suostuttelivat hänet kokeilemaan sitä.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6.4101</w:t>
      </w:r>
    </w:p>
    <w:p>
      <w:r>
        <w:t xml:space="preserve">Lause1: Mia ei ollut koskaan maistanut falafelia. Lause2: Hän tajusi, että se oli herkullista! Lause3: Mia piti siitä niin paljon, että hän päätti opetella tekemään sitä. Lause4: Hänen ystävänsä kuitenkin suostuttelivat hänet kokeilemaan sitä. Lause5: Hän ei uskonut pitävänsä siitä.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6.4102</w:t>
      </w:r>
    </w:p>
    <w:p>
      <w:r>
        <w:t xml:space="preserve">Lause1: Tämä johti siihen, että kävin joukon erityisopetuksen kursseja. Lause2: Aloin antaa sijaisopetusta hänen koulussaan, jos joku opettaja oli sairaana. Lause3: Aloin opettaa erityisopetusta. Lause4: Minua alkoi kiinnostaa kovasti, miksi joidenkin lasten on vaikeampi oppia. Lause5: Minulla oli tylsää, kun tyttäreni meni päiväkotiin.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6.4103</w:t>
      </w:r>
    </w:p>
    <w:p>
      <w:r>
        <w:t xml:space="preserve">Lause1: Aloin opettaa erityisopetusta. Lause2: Aloin kiinnostua siitä, miksi joidenkin lasten on vaikeampi oppia. Lause3: Minulla oli tylsää, kun tyttäreni meni päiväkotiin. Lause4: Tämä johti siihen, että kävin useita erityisopetuksen kursseja. Lause5: Aloin antaa sijaisopetusta hänen koulussaan, jos opettaja oli sairaana.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6.4104</w:t>
      </w:r>
    </w:p>
    <w:p>
      <w:r>
        <w:t xml:space="preserve">Lause1: Tämä johti siihen, että kävin joukon erityisopetuksen kursseja. Lause2: Minua alkoi kiinnostaa kovasti, miksi joidenkin lasten on vaikeampi oppia. Lause3: Minulla oli tylsää, kun tyttäreni meni päiväkotiin. Lause4: Aloin opettaa erityisopetusta. Lause5: Aloin antaa sijaisopetusta hänen koulussaan, jos opettaja oli sairaana.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6.4105</w:t>
      </w:r>
    </w:p>
    <w:p>
      <w:r>
        <w:t xml:space="preserve">Lause1: Hän pyöri sängyssään koko yön. Lause2: Hän yritti juoda ison lasillisen lämmintä maitoa. Lause3: Jake yritti nukahtaa. Lause4: Jake nukahti juotuaan maitoa. Lause5: Hänellä oli huomenna tärkeä koe.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6.4106</w:t>
      </w:r>
    </w:p>
    <w:p>
      <w:r>
        <w:t xml:space="preserve">Lause1: Jake yritti nukahtaa. Lause2: Hänellä oli huomenna tärkeä koe. Lause3: Hän yritti juoda ison lasillisen lämmintä maitoa. Lause4: Hän pyöri sängyssään koko yön. Lause5: Jake nukahti juotuaan maitoa.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6.4107</w:t>
      </w:r>
    </w:p>
    <w:p>
      <w:r>
        <w:t xml:space="preserve">Lause1: Jake nukahti juotuaan maitoa. Lause2: Hän pyöri sängyssään koko yön. Lause3: Jake yritti nukahtaa. Lause4: Hän yritti juoda ison lasillisen lämmintä maitoa. Lause5: Hänellä oli huomenna tärkeä koe.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6.4108</w:t>
      </w:r>
    </w:p>
    <w:p>
      <w:r>
        <w:t xml:space="preserve">Lause1: Kuuntelin ja sanoin hänelle, että toivon hänen vointinsa paranevan. Lause2: Kävin hänen luokseen ja kysyin, miten hän voi. Lause3: Hän kertoi minulle, kuinka hän oli hyvin sairas ja surullinen. Lause4: Huomasin miehen istuvan yksin. Lause5: Kävelin eräänä päivänä puiston läpi.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6.4109</w:t>
      </w:r>
    </w:p>
    <w:p>
      <w:r>
        <w:t xml:space="preserve">Lause1: Kävelin eräänä päivänä puiston läpi. Lause2: Hän kertoi minulle, kuinka hän oli hyvin sairas ja surullinen. Lause3: Menin hänen luokseen ja kysyin, miten hän voi. Lause4: Kuuntelin ja sanoin hänelle, että toivon hänen vointinsa paranevan. Lause5: Huomasin miehen istuvan yksin.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6.4110</w:t>
      </w:r>
    </w:p>
    <w:p>
      <w:r>
        <w:t xml:space="preserve">Lause1: Hän kertoi minulle, kuinka hän oli hyvin sairas ja surullinen. Lause2: Huomasin miehen istuvan yksin. Lause3: Menin hänen luokseen ja kysyin, miten hän voi. Lause4: Kuuntelin ja sanoin hänelle, että toivon hänen vointinsa paranevan. Lause5: Kävelin eräänä päivänä puiston läpi.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6.4111</w:t>
      </w:r>
    </w:p>
    <w:p>
      <w:r>
        <w:t xml:space="preserve">Lause1: Hän ei malttanut odottaa, että hänen edistyneen fysiikan kurssinsa alkaisi. Lause2: Joe oli kiinnostunut Einsteinin yleisestä suhteellisuusteoriasta. Lause3: Joe oppi melko paljon Einsteinin tieteellisistä saavutuksista. Lause4: Hän katsoi useita dokumentteja Einsteinista. Lause5: Sitten hän luki kirjan suhteellisuusteoriasta.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6.4112</w:t>
      </w:r>
    </w:p>
    <w:p>
      <w:r>
        <w:t xml:space="preserve">Lause1: Hän ei malttanut odottaa, että hänen edistyneen fysiikan kurssinsa alkaisi. Lause2: Joe oppi melko paljon Einsteinin tieteellisistä saavutuksista. Lause3: Sitten hän luki kirjan suhteellisuusteoriasta. Lause4: Hän katsoi useita dokumentteja Einsteinista. Lause5: Joe oli kiinnostunut Einsteinin yleisestä suhteellisuusteoriasta.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6.4113</w:t>
      </w:r>
    </w:p>
    <w:p>
      <w:r>
        <w:t xml:space="preserve">Lause1: Joe oli kiinnostunut Einsteinin yleisestä suhteellisuusteoriasta. Lause2: Hän ei malttanut odottaa, että hänen edistyneen fysiikan kurssinsa alkaisi. Lause3: Joe oppi melko paljon Einsteinin tieteellisistä saavutuksista. Lause4: Sitten hän luki kirjan suhteellisuusteoriasta. Lause5: Hän katsoi useita dokumentteja Einsteinista.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6.4114</w:t>
      </w:r>
    </w:p>
    <w:p>
      <w:r>
        <w:t xml:space="preserve">Lause1: Hän löysi ilmoituksen lastenhoitajan työpaikasta. Lause2: Bonnie sai lopulta työpaikan. Lause3: Bonnie tarvitsi uuden työpaikan. Lause4: Hän etsi sanomalehden työpaikkaosastosta. Lause5: Hän soitti luettelossa mainittuun numeroon sopiakseen haastattelun.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6.4115</w:t>
      </w:r>
    </w:p>
    <w:p>
      <w:r>
        <w:t xml:space="preserve">Lause1: Hän löysi ilmoituksen lastenhoitajan työpaikasta. Lause2: Hän etsi sanomalehden työpaikkaosastolta. Lause3: Bonnie tarvitsi uuden työpaikan. Lause4: Bonnie sai lopulta työpaikan. Lause5: Hän soitti listan numeroon sopiakseen haastattelun.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6.4116</w:t>
      </w:r>
    </w:p>
    <w:p>
      <w:r>
        <w:t xml:space="preserve">Lause1: Bonnie tarvitsi uuden työpaikan. Lause2: Bonnie sai lopulta työpaikan. Lause3: Hän löysi ilmoituksen lastenhoitajan työpaikasta. Lause4: Hän soitti luettelossa mainittuun numeroon sopiakseen haastattelun. Lause5: Hän etsi sanomalehden työpaikkaosastosta.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6.4117</w:t>
      </w:r>
    </w:p>
    <w:p>
      <w:r>
        <w:t xml:space="preserve">Lause1: Käärme puri häntä käteen!" Hän huusi ja juoksi, mutta ei ennen kuin käärme puri häntä käteen! Lause2: Yhtäkkiä hän näki pienen käärmeen luikertelevan käsivartensa yli! Lause3: Amy oli kauhuissaan ja soitti heti ambulanssin. Lause4: Ambulanssi hoiti Amyn käärmepyörän. Lause5: Amy leikki takapihalla ystäviensä kanssa.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6.4118</w:t>
      </w:r>
    </w:p>
    <w:p>
      <w:r>
        <w:t xml:space="preserve">Lause1: Ambulanssi hoiti hänen käärmepyöräänsä. Lause2: Amy oli kauhuissaan ja soitti heti ambulanssin. Lause3: Hän huusi ja juoksi, mutta ei ennen kuin käärme puri häntä käteen! Lause4: Yhtäkkiä hän näki pienen käärmeen luikertelevan kätensä yli! Lause5: Amy leikki takapihalla ystäviensä kanssa.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6.4119</w:t>
      </w:r>
    </w:p>
    <w:p>
      <w:r>
        <w:t xml:space="preserve">Lause1: Ambulanssi hoiti hänen käärmepyöräänsä. Lause2: Yhtäkkiä hän näki pienen käärmeen luikertelevan käsivartensa yli! Lause3: Amy oli kauhuissaan ja soitti heti ambulanssin. Lause4: Amy leikki takapihalla ystäviensä kanssa. Lause5: Amy huusi ja juoksi, mutta ei ennen kuin käärme puri häntä käteen!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6.4120</w:t>
      </w:r>
    </w:p>
    <w:p>
      <w:r>
        <w:t xml:space="preserve">Lause1: Hän ei koskaan valmistautunut siihen. Lause2: Jotkut heistä sponsoroivat häntä. Lause3: Jerry kertoi kaikille ystävilleen juoksevansa maratonin. Lause4: Lause5: Hän sekosi maratonpäivänä.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6.4121</w:t>
      </w:r>
    </w:p>
    <w:p>
      <w:r>
        <w:t xml:space="preserve">Lause1: Hän ei koskaan valmistautunut siihen. Lause2: Lause3: Jerry yritti juosta maratonin, mutta romahti nopeasti: Jerry kertoi kaikille ystävilleen juoksevansa maratonin. Lause4: Hän oli aivan sekaisin sen tapahtumapäivänä. Lause5: Hän pyysi joitakin heistä sponsoroimaan häntä.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6.4122</w:t>
      </w:r>
    </w:p>
    <w:p>
      <w:r>
        <w:t xml:space="preserve">Lause1: Hän ei koskaan valmistautunut siihen. Lause2: Jotkut heistä sponsoroivat häntä. Lause3: Hän sekosi sen päivänä. Lause4: Lause5: Jerry kertoi kaikille ystävilleen juoksevansa maratonin.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6.4123</w:t>
      </w:r>
    </w:p>
    <w:p>
      <w:r>
        <w:t xml:space="preserve">Lause1: Hänen oikealla puolellaan maassa oli kalkkarokäärme! Lause2: Hän päätti eräänä päivänä lähteä vaellukselle. Lause3: Dave perääntyi hitaasti. Lause4: Dave rakasti ulkoilmaa. Lause5: Kun hän käveli polulla, hän kuuli sihisevän äänen.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6.4124</w:t>
      </w:r>
    </w:p>
    <w:p>
      <w:r>
        <w:t xml:space="preserve">Lause1: Hän päätti eräänä päivänä lähteä patikoimaan. Lause2: Dave perääntyi hitaasti. Lause3: Hänen oikealla puolellaan maassa oli kalkkarokäärme! Lause4: Hän kuuli sihisevän äänen kävellessään polkua pitkin. Lause5: Dave rakasti ulkoilmaa.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6.4125</w:t>
      </w:r>
    </w:p>
    <w:p>
      <w:r>
        <w:t xml:space="preserve">Lause1: Hänen oikealla puolellaan maassa oli kalkkarokäärme! Lause2: Hän kuuli sihisevän äänen kävellessään polkua pitkin. Lause3: Dave perääntyi hitaasti. Lause4: Hän päätti eräänä päivänä lähteä vaellukselle. Lause5: Dave rakasti ulkoilmaa.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6.4126</w:t>
      </w:r>
    </w:p>
    <w:p>
      <w:r>
        <w:t xml:space="preserve">Lause1: He tajusivat, että hän tarvitsi silmälasit eikä ohjaajaa. Lause2: He huomasivat kuitenkin, että Skip siristeli silmiään paljon. Lause3: Hänen vanhempansa harkitsivat opettajan hankkimista. Lause4: Skip sai silmälasit ja parani luokassa. Lause5: Skipin kouluarvosanat heikkenivät koko ajan.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6.4127</w:t>
      </w:r>
    </w:p>
    <w:p>
      <w:r>
        <w:t xml:space="preserve">Lause1: Skipin kouluarvosanat huononivat koko ajan. Lause2: He tajusivat, että hän tarvitsi silmälasit eikä tukiopettajaa. Lause3: Hänen vanhempansa harkitsivat opettajan hankkimista. Lause4: Skip sai silmälasit ja paransi luokkatuloksiaan. Lause5: He kuitenkin huomasivat, että Skip siristeli silmiään paljon.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6.4128</w:t>
      </w:r>
    </w:p>
    <w:p>
      <w:r>
        <w:t xml:space="preserve">Lause1: He tajusivat, että hän tarvitsi silmälasit eikä ohjaajaa. Lause2: Skipin kouluarvosanat heikkenivät koko ajan. Lause3: Skip sai silmälasit ja parani luokassa. Lause4: Hänen vanhempansa harkitsivat opettajan hankkimista. Lause5: He kuitenkin huomasivat, että Skip siristeli silmiään paljon.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6.4129</w:t>
      </w:r>
    </w:p>
    <w:p>
      <w:r>
        <w:t xml:space="preserve">Lause1: Raen perhe istui alas sunnuntailounaalle. Lause2: Rae meni hakemaan luuta. Lause3: Raen isäpuoli huusi ja heitti lautasensa huoneen poikki. Lause4: Rae katsoi, kun lautanen hajosi miljoonaksi palaseksi. Lause5: Raen veli kaatoi vahingossa juomansa.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6.4130</w:t>
      </w:r>
    </w:p>
    <w:p>
      <w:r>
        <w:t xml:space="preserve">Lause1: Raen isäpuoli huusi ja heitti lautasensa huoneen poikki. Lause2: Raen veli kaatoi vahingossa juomansa. Lause3: Rae katsoi, kuinka lautanen hajosi miljoonaksi palaseksi. Lause4: Rae meni hakemaan luuta. Lause5: Raen perhe istui alas sunnuntailounaalle.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6.4131</w:t>
      </w:r>
    </w:p>
    <w:p>
      <w:r>
        <w:t xml:space="preserve">Lause1: Raen isäpuoli huusi ja heitti lautasensa huoneen poikki. Lause2: Rae meni hakemaan luuta. Lause3: Rae katsoi, kun lautanen hajosi miljoonaksi palaseksi. Lause4: Raen veli kaatoi vahingossa juomansa. Lause5: Raen perhe istui alas sunnuntailounaalle.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6.4132</w:t>
      </w:r>
    </w:p>
    <w:p>
      <w:r>
        <w:t xml:space="preserve">Lause1: He lähettivät kirjeen joulupukille. Lause2: He ovat olleet kiltisti koko vuoden. Lause3: Lapset olivat innoissaan joulusta. Lause4: Lause5: Joulupukki vastasi takaisin postissa.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6.4133</w:t>
      </w:r>
    </w:p>
    <w:p>
      <w:r>
        <w:t xml:space="preserve">Lause1: Joulupukki vastasi takaisin postissa. Lause2: Lapset olivat hyvin innoissaan joulusta. Lause3: Lause4: He kehystivät kirjeet ja säilyttivät niitä vuosia: He lähettivät kirjeen joulupukille. Lause5: He ovat olleet kiltisti koko vuoden.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6.4134</w:t>
      </w:r>
    </w:p>
    <w:p>
      <w:r>
        <w:t xml:space="preserve">Lause1: He ovat olleet hyviä koko vuoden. Lause2: Lapset olivat hyvin innoissaan joulusta. Lause3: He lähettivät kirjeen joulupukille. Lause4: Joulupukki vastasi takaisin postissa. Lause5: He kehystivät kirjeet ja säilyttivät niitä vuosia,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6.4135</w:t>
      </w:r>
    </w:p>
    <w:p>
      <w:r>
        <w:t xml:space="preserve">Lause1: Sain tietää, että minulla on flunssa. Lause2: Ajoin lääkärin vastaanotolle. Lause3: Minulla oli huono olo. Lause4: Hän teki joitakin kokeita. Lause5: Kävin lääkärin vastaanotolla.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6.4136</w:t>
      </w:r>
    </w:p>
    <w:p>
      <w:r>
        <w:t xml:space="preserve">Lause1: Minulla oli huono olo. Lause2: Minulle selvisi, että minulla oli flunssa. Lause3: Hän teki joitakin kokeita. Lause4: Kävin lääkärin vastaanotolla. Lause5: Varasin ajan lääkärille.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6.4137</w:t>
      </w:r>
    </w:p>
    <w:p>
      <w:r>
        <w:t xml:space="preserve">Lause1: Minulla oli huono olo. Lause2: Ajoin lääkärin vastaanotolle. Lause3: Hän teki joitakin kokeita. Lause4: Minulle selvisi, että minulla oli flunssa. Lause5: Menin lääkäriin.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6.4138</w:t>
      </w:r>
    </w:p>
    <w:p>
      <w:r>
        <w:t xml:space="preserve">Lause1: Christian päätti kokeilla joukkueeseen liittymistä. Lause2: Hän harjoitteli joka päivä. Lause3: Christian pääsi joukkueeseen. Lause4: Hän yritti päästä joukkueeseen. Lause5: Christianin koulu oli aloittamassa jalkapallokokeiluja.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6.4139</w:t>
      </w:r>
    </w:p>
    <w:p>
      <w:r>
        <w:t xml:space="preserve">Lause1: Christianin koulu aloitti jalkapallokokeilut. Lause2: Hän yritti päästä joukkueeseen. Lause3: Christian pääsi joukkueeseen. Lause4: Hän harjoitteli joka päivä. Lause5: Christian päätti yrittää päästä joukkueeseen.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6.4140</w:t>
      </w:r>
    </w:p>
    <w:p>
      <w:r>
        <w:t xml:space="preserve">Lause1: Hän harjoitteli joka päivä. Lause2: Christian pääsi joukkueeseen. Lause3: Christianin koulu aloitti jalkapallokokeilut. Lause4: Christian päätti kokeilla pääsyä joukkueeseen. Lause5: Hän yritti päästä joukkueeseen.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6.4141</w:t>
      </w:r>
    </w:p>
    <w:p>
      <w:r>
        <w:t xml:space="preserve">Lause1: Tim tiskasi tiskit Ginalle ollakseen kiltti. Lause2: He vuorottelivat, millä viikolla he tiskasivat. Lause3: Hän oli työskennellyt tavallista pidempään. Lause4: Viime viikolla Gina ei päässyt omilleen. Lause5: Tim ja Gina molemmat vihasivat tiskaamista.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6.4142</w:t>
      </w:r>
    </w:p>
    <w:p>
      <w:r>
        <w:t xml:space="preserve">Lause1: Tim ja Gina molemmat inhosivat tiskaamista. Lause2: He vuorottelivat, millä viikolla he tiskasivat. Lause3: Tim tiskasi tiskit Ginalle ollakseen kiltti. Lause4: Hän oli työskennellyt tavallista pidempään. Lause5: Viime viikolla Gina ei ollut päässyt omilleen.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6.4143</w:t>
      </w:r>
    </w:p>
    <w:p>
      <w:r>
        <w:t xml:space="preserve">Lause1: He vuorottelivat, millä viikolla he tekisivät ne. Lause2: Hän oli työskennellyt tavallista pidempään. Lause3: Tim ja Gina molemmat vihasivat tiskaamista. Lause4: Viime viikolla Gina ei päässyt tiskaamaan. Lause5: Tim tiskasi tiskit Ginan puolesta ollakseen kiltti.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6.4144</w:t>
      </w:r>
    </w:p>
    <w:p>
      <w:r>
        <w:t xml:space="preserve">Lause1: Tohtori Mike ehdotti Jenille kirppukylpyä. Lause2: Eläinlääkäri, tohtori Mike, löysi Leestä kolme kirppua. Lause3: Jen huomasi, että Leen kirppuongelma paheni nopeasti. Lause4: Jen kieltäytyi, koska hän ei halunnut, että Leetä kastetaan kemikaaleihin. Lause5: Jen vei kissansa Leen eläinlääkärille tarkastukseen.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6.4145</w:t>
      </w:r>
    </w:p>
    <w:p>
      <w:r>
        <w:t xml:space="preserve">Lause1: Leestä löytyi kolme kirppua. Lause2: Jen huomasi, että Leen kirppuongelma paheni nopeasti. Lause3: Lääkäri Mike ehdotti Jenille kirppukylpyä. Lause4: Jen vei kissansa Leen eläinlääkärille tarkastukseen. Lause5: Jen kieltäytyi, koska hän ei halunnut, että Lee kastetaan kemikaaleihin.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6.4146</w:t>
      </w:r>
    </w:p>
    <w:p>
      <w:r>
        <w:t xml:space="preserve">Lause1: Jen kieltäytyi, koska hän ei halunnut, että Lee kastetaan kemikaaleihin. Lause2: Eläinlääkäri, tohtori Mike, löysi Leestä kolme kirppua. Lause3: Jen vei kissansa Leen eläinlääkärille tarkastukseen. Lause4: Jen huomasi, että Leen kirppuongelma paheni nopeasti. Lause5: Lääkäri Mike ehdotti Jenille kirppukylpyä.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6.4147</w:t>
      </w:r>
    </w:p>
    <w:p>
      <w:r>
        <w:t xml:space="preserve">Lause1: Hän tiesi, että hänellä oli vain vähän aikaa, joten hän ajoi nopeasti. Lause2: Hänellä oli juuri ja juuri aikaa ehtiä junaan. Lause3: Mish sai tekstiviestin, jossa kerrottiin, että hän voi lähteä nyt. Lause4: Hän juoksi nopeasti autolleen avaimet kädessä. Lause5: Saavuttuaan juna-asemalle hän tarkisti kellonsa.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6.4148</w:t>
      </w:r>
    </w:p>
    <w:p>
      <w:r>
        <w:t xml:space="preserve">Lause1: Mish sai tekstiviestin, jossa kerrottiin, että hän voi lähteä nyt. Lause2: Hän tiesi, että hänellä oli vain vähän aikaa, joten hän ajoi nopeasti. Lause3: Hänellä oli juuri ja juuri tarpeeksi aikaa ehtiä junaan. Lause4: Hän juoksi nopeasti autolleen avaimet kädessä. Lause5: Kun hän pääsi rautatieasemalle, hän tarkisti kellonsa.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6.4149</w:t>
      </w:r>
    </w:p>
    <w:p>
      <w:r>
        <w:t xml:space="preserve">Lause1: Hän juoksi nopeasti autolleen avaimet kädessään. Lause2: Hän ehti juuri ja juuri junaan. Lause3: Kun hän pääsi rautatieasemalle, hän tarkisti kellonsa. Lause4: Mish sai tekstiviestin, jossa kerrottiin, että hän voi lähteä nyt. Lause5: Hän tiesi, että aikaa oli vähän, joten hän ajoi nopeasti.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6.4150</w:t>
      </w:r>
    </w:p>
    <w:p>
      <w:r>
        <w:t xml:space="preserve">Lause1: Mutta tarkistettuaan kaikkialta hän ei nähnyt sitä. Lause2: Gina etsi puhelintaan isänsä autosta. Lause3: Gina löysi puhelimensa. Lause4: Hän oli varma, että se olisi siellä. Lause5: Hän juoksi taloon ja nappasi taskulampun.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6.4151</w:t>
      </w:r>
    </w:p>
    <w:p>
      <w:r>
        <w:t xml:space="preserve">Lause1: Mutta tarkistettuaan kaikkialta hän ei nähnyt sitä. Lause2: Hän juoksi taloon ja nappasi taskulampun. Lause3: Gina etsi puhelintaan isänsä autosta. Lause4: Gina löysi puhelimensa. Lause5: Hän oli varma, että se olisi siellä.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6.4152</w:t>
      </w:r>
    </w:p>
    <w:p>
      <w:r>
        <w:t xml:space="preserve">Lause1: Mutta tarkistettuaan kaikkialta hän ei nähnyt sitä. Lause2: Hän oli varma, että se olisi siellä. Lause3: Hän juoksi taloon ja nappasi taskulampun. Lause4: Gina etsi puhelintaan isänsä autosta. Lause5: Gina löysi puhelimensa.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6.4153</w:t>
      </w:r>
    </w:p>
    <w:p>
      <w:r>
        <w:t xml:space="preserve">Lause1: Vastaustensa vuoksi Sarah ei saanut työtä. Lause2: Hän oli niin keskittynyt virheeseen, että hän vain mutisi vastauksensa. Lause3: Sarahilla oli tapaaminen työhaastatteluun. Lause4: Hän pukeutui parhaaseen hameasuunsa ja lähti haastatteluun. Lause5: Istuessaan haastattelussa Sarah huomasi, että hänen sukkahousuissaan oli juoksu.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6.4154</w:t>
      </w:r>
    </w:p>
    <w:p>
      <w:r>
        <w:t xml:space="preserve">Lause1: Sarahilla oli tapaaminen työhaastatteluun. Lause2: Hän puki päälleen parhaan hameasunsa ja lähti haastatteluun. Lause3: Kun Sarah istui haastattelussa, hän huomasi, että hänen sukkahousuissaan oli juoksua. Lause4: Hän oli niin keskittynyt virheeseen, että hän vain mutisi vastauksiaan. Lause5: Vastaustensa takia Sarah ei saanut työtä.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6.4155</w:t>
      </w:r>
    </w:p>
    <w:p>
      <w:r>
        <w:t xml:space="preserve">Lause1: Vastaustensa vuoksi Sarah ei saanut työtä. Lause2: Sarahilla oli tapaaminen työhaastatteluun. Lause3: Hän oli niin keskittynyt virheeseen, että hän vain mutisi vastauksiaan. Lause4: Istuessaan työhaastattelussa Sarah huomasi, että hänen sukkahousuissaan oli juoksu. Lause5: Hän pukeutui parhaaseen hameasuunsa ja lähti haastatteluun.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6.4156</w:t>
      </w:r>
    </w:p>
    <w:p>
      <w:r>
        <w:t xml:space="preserve">Lause1: Linda ja hänen poikaystävänsä saivat lopulta molemmat. Lause2: Linda halusi syödä tacoja. Lause3: Mies halusi syödä kalaa. Lause4: Molemmat tunsivat olonsa voimakkaaksi, eivätkä he osanneet päättää, mitä söisivät keskenään. Lause5: Lindalla ja hänen poikaystävällään oli nälkä.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6.4157</w:t>
      </w:r>
    </w:p>
    <w:p>
      <w:r>
        <w:t xml:space="preserve">Lause1: Hän halusi syödä tacoja. Lause2: Linda ja hänen poikaystävänsä saivat lopulta molemmat. Lause3: Molemmat tunsivat olonsa voimakkaaksi, eivätkä he osanneet päättää, mitä söisivät keskenään. Lause4: Lindalla ja hänen poikaystävällään oli nälkä. Lause5: Hän halusi syödä kalaa.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6.4158</w:t>
      </w:r>
    </w:p>
    <w:p>
      <w:r>
        <w:t xml:space="preserve">Lause1: Linda ja hänen poikaystävänsä olivat nälkäisiä. Lause2: Molemmat tunsivat olonsa voimakkaaksi, eivätkä he osanneet päättää, mitä söisivät keskenään. Lause3: Hän halusi syödä tacoja. Lause4: Mies halusi syödä kalaa. Lause5: Linda ja hänen poikaystävänsä päätyivät syömään molempia.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6.4159</w:t>
      </w:r>
    </w:p>
    <w:p>
      <w:r>
        <w:t xml:space="preserve">Lause1: Hänet kuitenkin toivotetaan tervetulleeksi, eikä hänen ikänsä tunnu haittaavan heitä. Lause2: Morris ostaa itselleen rullalautan pysyäkseen aktiivisena. Lause3: Hän tuo rullalautan puistoon rullalautailupäivää varten. Lause4: Nuoremmat skeittaajat opettivat Morrisille paljon temppuja. Lause5: Hän huomaa, että hän on paljon vanhempi kuin muut siellä olevat ihmiset.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6.4160</w:t>
      </w:r>
    </w:p>
    <w:p>
      <w:r>
        <w:t xml:space="preserve">Lause1: Hän huomaa, että hän on paljon vanhempi kuin muut paikalla olevat ihmiset. Lause2: Hän tuo rullalautan puistoon rullalautailupäivää varten. Lause3: Nuoremmat skeittaajat opettivat Morrisille paljon temppuja. Lause4: He kuitenkin toivottavat hänet tervetulleeksi, eivätkä näytä välittävän hänen iästään. Lause5: Morris ostaa itselleen rullalautan pysyäkseen aktiivisena.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6.4161</w:t>
      </w:r>
    </w:p>
    <w:p>
      <w:r>
        <w:t xml:space="preserve">Lause1: Nuoremmat luistelijat opettivat Morrisille paljon temppuja. Lause2: Hän huomaa, että hän on paljon vanhempi kuin muut paikalla olleet. Lause3: Morris ostaa itselleen rullalautan pysyäkseen aktiivisena. Lause4: Hänet kuitenkin toivotetaan tervetulleeksi, eivätkä he näytä välittävän hänen iästään. Lause5: Hän tuo rullalautan puistoon rullalautailupäivää varten.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6.4162</w:t>
      </w:r>
    </w:p>
    <w:p>
      <w:r>
        <w:t xml:space="preserve">Lause1: Ron oli ylpeä tekemästään päätöksestä. Lause2: Ron päätti, että on parasta, ettei hän enää juo. Lause3: Hän lopetti lopulta 6 kuukauden jälkeen. Lause4: Hänen isänsä ja äitinsä olivat molemmat alkoholisteja. Lause5: Ron tykkäsi juoda paljon olutta.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6.4163</w:t>
      </w:r>
    </w:p>
    <w:p>
      <w:r>
        <w:t xml:space="preserve">Lause1: Hänen isänsä ja äitinsä olivat molemmat alkoholisteja. Lause2: Ron oli ylpeä tekemästään päätöksestä. Lause3: Ron päätti, että oli parasta, ettei hän enää juo. Lause4: Lopulta hän lopetti 6 kuukauden kuluttua. Lause5: Ron tykkäsi juoda paljon olutta.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6.4164</w:t>
      </w:r>
    </w:p>
    <w:p>
      <w:r>
        <w:t xml:space="preserve">Lause1: Hänen isänsä ja äitinsä olivat molemmat alkoholisteja. Lause2: Ron päätti, että on parasta, ettei hän enää juo. Lause3: Hän lopetti lopulta 6 kuukauden jälkeen. Lause4: Ron oli ylpeä tekemästään päätöksestä. Lause5: Ron tykkäsi juoda paljon olutta.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6.4165</w:t>
      </w:r>
    </w:p>
    <w:p>
      <w:r>
        <w:t xml:space="preserve">Lause1: Ja kun oli kesä, pitkät hiukset saivat hänet liian kuumaksi. Lause2: Jane halusi pitkät hiukset. Lause3: Niinpä hän antoi niiden kasvaa kuukausia ja kuukausia. Lause4: Mutta siitä tuli vaikea hoitaa. Lause5: Jane päätti leikata hiuksensa lyhyiksi kesäksi.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6.4166</w:t>
      </w:r>
    </w:p>
    <w:p>
      <w:r>
        <w:t xml:space="preserve">Lause1: Mutta siitä tuli vaikea hoitaa. Lause2: Jane päätti leikata hiuksensa lyhyiksi kesän ajaksi. Lause3: Jane halusi pitkät hiukset. Lause4: Niinpä hän antoi niiden kasvaa kuukausia ja kuukausia. Lause5: Ja kun oli kesä, pitkät hiukset tekivät hänelle liian kuuma.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6.4167</w:t>
      </w:r>
    </w:p>
    <w:p>
      <w:r>
        <w:t xml:space="preserve">Lause1: Jane päätti leikata hiuksensa lyhyiksi kesän ajaksi. Lause2: Mutta siitä tuli vaikea hoitaa. Lause3: Niinpä hän antoi sen kasvaa kuukausia ja kuukausia. Lause4: Ja kun oli kesä, pitkät hiukset tekivät hänelle liian kuuma. Lause5: Jane halusi pitkät hiukset.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6.4168</w:t>
      </w:r>
    </w:p>
    <w:p>
      <w:r>
        <w:t xml:space="preserve">Lause1: Alex hyppäsi sängystä. Lause2: Hän myöhästyi koulusta. Lause3: Hän tajusi, että oli varmaan nukkunut liian myöhään! Lause4: Alex heräsi kirkkaaseen auringonvaloon. Lause5: Hän katsoi herätyskelloaan.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6.4169</w:t>
      </w:r>
    </w:p>
    <w:p>
      <w:r>
        <w:t xml:space="preserve">Lause1: Alex hyppäsi sängystä. Lause2: Alex heräsi kirkkaaseen auringonvaloon. Lause3: Hän katsoi herätyskelloaan. Lause4: Hän oli myöhässä koulusta. Lause5: Hän tajusi, että oli varmaan nukkunut liian myöhään!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6.4170</w:t>
      </w:r>
    </w:p>
    <w:p>
      <w:r>
        <w:t xml:space="preserve">Lause1: Hän myöhästyi koulusta. Lause2: Alex heräsi kirkkaaseen auringonvaloon. Lause3: Alex hyppäsi ylös sängystä. Lause4: Hän katsoi herätyskelloaan. Lause5: Hän tajusi, että hän oli varmaan nukkunut liikaa!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6.4171</w:t>
      </w:r>
    </w:p>
    <w:p>
      <w:r>
        <w:t xml:space="preserve">Lause1: He sanoivat, että heillä on vain Pepsi-tuotteita. Lause2: Olin syömässä lounasta ystävieni kanssa uudessa paikassa. Lause3: He kysyivät minulta, sopiiko se minulle. Lause4: Pyysin kokista. Lause5: Sanoin, että se sopii minulle.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6.4172</w:t>
      </w:r>
    </w:p>
    <w:p>
      <w:r>
        <w:t xml:space="preserve">Lause1: Olin syömässä lounasta ystävien kanssa uudessa paikassa. Lause2: He kertoivat minulle, että heillä oli vain Pepsi-tuotteita. Lause3: Pyysin kokista. Lause4: He kysyivät minulta, sopiiko se minulle. Lause5: Sanoin, että se sopii minulle.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6.4173</w:t>
      </w:r>
    </w:p>
    <w:p>
      <w:r>
        <w:t xml:space="preserve">Lause1: Kaikki menivät ulos leikkimään lumessa. Lause2: Olemme innoissamme siitä, että koulu on peruttu tältä päivältä. Lause3: Rakensimme lumiukon ja käytimme porkkanaa nenään. Lause4: Löysimme kiviä, joita käytimme hänen silmiään ja suutaan varten. Lause5: Heräsimme tänä aamuna kevyeen lumisateeseen.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6.4174</w:t>
      </w:r>
    </w:p>
    <w:p>
      <w:r>
        <w:t xml:space="preserve">Lause1: Aamulla heräsimme kevyeen lumisateeseen. Lause2: Rakensimme lumiukon ja käytimme porkkanaa nenänä. Lause3: Löysimme kiviä, joita käytimme hänen silmiään ja suutaan varten. Lause4: Kaikki menivät ulos leikkimään lumessa. Lause5: Olemme innoissamme siitä, että koulu on peruttu tältä päivältä.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6.4175</w:t>
      </w:r>
    </w:p>
    <w:p>
      <w:r>
        <w:t xml:space="preserve">Lause1: Löysimme kiviä, joita käytimme hänen silmiinsä ja suuhunsa. Lause2: Olemme innoissamme siitä, että koulu on peruttu tältä päivältä. Lause3: Heräsimme tänä aamuna kevyeen lumisateeseen. Lause4: Kaikki menivät ulos leikkimään lumessa. Lause5: Rakensimme lumiukon ja käytimme porkkanaa nenään.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6.4176</w:t>
      </w:r>
    </w:p>
    <w:p>
      <w:r>
        <w:t xml:space="preserve">Lause1: Joe oli onnellinen. Lause2: Se pääsi parin metrin päähän Joesta ja häipyi sitten. Lause3: Joe yritti saada sitä ottamaan maapähkinän hänen kädestään. Lause4: Orava oli käynyt Joen takapihalla. Lause5: Eräänä päivänä orava vihdoin suostui.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6.4177</w:t>
      </w:r>
    </w:p>
    <w:p>
      <w:r>
        <w:t xml:space="preserve">Lause1: Joe oli onnellinen. Lause2: Orava oli käynyt Joen takapihalla. Lause3: Eräänä päivänä orava vihdoin teki sen. Lause4: Se tuli muutaman metrin päähän Joesta ja sitten se syöksyi pois. Lause5: Joe yritti saada sitä ottamaan maapähkinän hänen kädestään.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6.4178</w:t>
      </w:r>
    </w:p>
    <w:p>
      <w:r>
        <w:t xml:space="preserve">Lause1: Se pääsi muutaman metrin päähän Joesta ja lähti sitten karkuun. Lause2: Orava oli käynyt Joen takapihalla. Lause3: Eräänä päivänä orava vihdoin lähti. Lause4: Joe yritti saada sitä ottamaan maapähkinän hänen kädestään. Lause5: Joe oli onnellinen.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6.4179</w:t>
      </w:r>
    </w:p>
    <w:p>
      <w:r>
        <w:t xml:space="preserve">Lause1: Hän maksoi käteisellä. Lause2: Hän yritti palauttaa sen, mutta oli hukannut kuitin. Lause3: Arnold ei saanut palauttaa televisiota. Lause4: Arnold osti uuden television. Lause5: Parin viikon kuluttua se lakkasi toimimasta.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6.4180</w:t>
      </w:r>
    </w:p>
    <w:p>
      <w:r>
        <w:t xml:space="preserve">Lause1: Arnold osti uuden television. Lause2: Hän maksoi käteisellä. Lause3: Parin viikon kuluttua se lakkasi toimimasta. Lause4: Arnold ei saanut palauttaa televisiota. Lause5: Hän yritti palauttaa sen, mutta oli hukannut kuitin.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6.4181</w:t>
      </w:r>
    </w:p>
    <w:p>
      <w:r>
        <w:t xml:space="preserve">Lause1: Arnold ei saanut palauttaa televisiota. Lause2: Muutaman viikon kuluttua se lakkasi toimimasta. Lause3: Hän maksoi käteisellä. Lause4: Hän yritti palauttaa sen, mutta oli hukannut kuitin. Lause5: Arnold osti uuden television.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6.4182</w:t>
      </w:r>
    </w:p>
    <w:p>
      <w:r>
        <w:t xml:space="preserve">Lause1: Hän hyppäsi autoonsa puoliunessa ja lähti kohti paikkaa. Lause2: Aika pian hän oli humalassa ja sammui baariin. Lause3: Eric heräsi ja kiljui lähimpään baariin. Lause4: Eric oli tuskin päivää yli 21-vuotias. Lause5: Mutta hänellä oli jo alkoholiongelma.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6.4183</w:t>
      </w:r>
    </w:p>
    <w:p>
      <w:r>
        <w:t xml:space="preserve">Lause1: Eric heräsi ja kiljui lähimpään baariin. Lause2: Eric oli tuskin päivää yli 21-vuotias. Lause3: Mutta hänellä oli jo alkoholiongelma. Lause4: Hän hyppäsi autoonsa puoliunessa ja suuntasi paikalle. Lause5: Melko pian hän oli humalassa ja sammui baariin.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6.4184</w:t>
      </w:r>
    </w:p>
    <w:p>
      <w:r>
        <w:t xml:space="preserve">Lause1: Hän hyppäsi autoonsa puoliunessa ja lähti kohti paikkaa. Lause2: Mutta hänellä oli jo alkoholiongelma. Lause3: Eric heräsi ja kiljui lähimpään baariin. Lause4: Eric oli tuskin päivää yli 21-vuotias. Lause5: Melko pian hän oli humalassa ja sammui baariin.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6.4185</w:t>
      </w:r>
    </w:p>
    <w:p>
      <w:r>
        <w:t xml:space="preserve">Lause1: Hän tajusi yhtäkkiä tuntevansa epätavallisen tuulenvireen. Lause2: Hän perääntyi nopeasti pois tanssilattialta. Lause3: Hänen housujensa takasauma oli revennyt kokonaan auki. Lause4: Ellie oli tanssimassa niin kovaa kuin pystyi uudella klubilla. Lause5: Ellien oli löydettävä nopeasti uudet housut.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6.4186</w:t>
      </w:r>
    </w:p>
    <w:p>
      <w:r>
        <w:t xml:space="preserve">Lause1: Ellien oli löydettävä nopeasti uudet housut. Lause2: Ellie oli tanssimassa niin kovaa kuin pystyi uudella klubilla. Lause3: Hän perääntyi nopeasti pois tanssilattialta. Lause4: Hänen housujensa sauma takana oli revennyt kokonaan auki. Lause5: Yhtäkkiä hän tajusi tuntevansa epätavallisen tuulenvireen.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6.4187</w:t>
      </w:r>
    </w:p>
    <w:p>
      <w:r>
        <w:t xml:space="preserve">Lause1: Ellien oli löydettävä nopeasti uudet housut. Lause2: Ellie tajusi yhtäkkiä tuntevansa epätavallisen tuulenvireen. Lause3: Hänen housujensa takasauma oli revennyt kokonaan auki. Lause4: Hän perääntyi nopeasti pois tanssilattialta. Lause5: Ellie oli tanssimassa niin kovaa kuin pystyi uudella klubilla.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6.4188</w:t>
      </w:r>
    </w:p>
    <w:p>
      <w:r>
        <w:t xml:space="preserve">Lause1: Kenkäni olivat epämukavan jäykät. Lause2: Yritin totuttaa niitä ajan myötä. Lause3: Kävin ostamassa uudet kengät. Lause4: Ne tuntuivat edelleen liian jäykiltä minulle. Lause5: Sain kengistä rakkuloita.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6.4189</w:t>
      </w:r>
    </w:p>
    <w:p>
      <w:r>
        <w:t xml:space="preserve">Lause1: Yritin totuttaa heidät ajan myötä. Lause2: Kenkäni olivat epämukavan jäykät. Lause3: Kengät aiheuttivat minulle rakkoja. Lause4: Kävin ostamassa uudet kengät. Lause5: Ne tuntuivat edelleen liian jäykiltä minulle.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6.4190</w:t>
      </w:r>
    </w:p>
    <w:p>
      <w:r>
        <w:t xml:space="preserve">Lause1: Ne tuntuivat edelleen liian jäykiltä minulle. Lause2: Yritin totuttaa niitä ajan myötä. Lause3: Kävin ostamassa uudet kengät. Lause4: Kengät aiheuttivat minulle rakkoja. Lause5: Kenkäni olivat mielestäni epämukavan jäykät.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6.4191</w:t>
      </w:r>
    </w:p>
    <w:p>
      <w:r>
        <w:t xml:space="preserve">Lause1: Marcus rentoutui, kun he olivat ilmassa. Lause2: Häntä jännitti lentokoneen nousu ilmaan. Lause3: Hän opetteli lentämään pienillä liikennelentokoneilla. Lause4: Marcus oli juuri aloittamassa ensimmäistä lentotuntiansa. Lause5: Hänen opettajansa auttoi häntä nousemaan ilmaan lentokentältä.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6.4192</w:t>
      </w:r>
    </w:p>
    <w:p>
      <w:r>
        <w:t xml:space="preserve">Lause1: Hänen kouluttajansa auttoi häntä nousemaan ilmaan lentokentältä. Lause2: Marcus oli juuri aloittamassa ensimmäistä lentotuntiansa. Lause3: Hän opetteli lentämään pienillä liikennelentokoneilla. Lause4: Marcus rentoutui, kun he olivat ilmassa. Lause5: Häntä jännitti lentokoneen nostaminen ilmaan.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6.4193</w:t>
      </w:r>
    </w:p>
    <w:p>
      <w:r>
        <w:t xml:space="preserve">Lause1: Hän opetteli lentämään pienillä lähilentokoneilla. Lause2: Marcus rentoutui, kun he olivat ilmassa. Lause3: Marcus oli juuri aloittamassa ensimmäistä lentotuntiansa. Lause4: Häntä jännitti lentokoneen nostaminen ilmaan. Lause5: Hänen opettajansa auttoi häntä nousemaan ilmaan lentokentältä.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6.4194</w:t>
      </w:r>
    </w:p>
    <w:p>
      <w:r>
        <w:t xml:space="preserve">Lause1: Larry on päättänyt auttaa ystäviään juhlien valmistelussa. Lause2: Larry viipaloi tomaattia, salaattia ja muita vihanneksia salaattia varten. Lause3: Larry oli iloinen siitä, että hän sai osallistua juhliin. Lause4: Kun se on valmis, hänestä tuntuu hyvältä. Lause5: Hänen täytyy tuoda salaatti juhliin.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6.4195</w:t>
      </w:r>
    </w:p>
    <w:p>
      <w:r>
        <w:t xml:space="preserve">Lause1: Larry viipaloi tomaattia, salaattia ja muita vihanneksia salaattia varten. Lause2: Hänen on tuotava salaatti juhliin. Lause3: Larry on päättänyt auttaa ystäviään juhlien valmisteluissa. Lause4: Kun se on valmis, hänellä on hyvä olo. Lause5: Larry oli iloinen siitä, että hän pystyi osallistumaan juhliin.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6.4196</w:t>
      </w:r>
    </w:p>
    <w:p>
      <w:r>
        <w:t xml:space="preserve">Lause1: Hänen on tuotava salaatti juhliin. Lause2: Larry on päättänyt auttaa ystäviään juhlien valmisteluissa. Lause3: Kun se on valmis, hänellä on hyvä olo. Lause4: Larry viipaloi tomaattia, salaattia ja muita vihanneksia salaattia varten. Lause5: Larry oli iloinen siitä, että hän pystyi osallistumaan juhliin.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6.4197</w:t>
      </w:r>
    </w:p>
    <w:p>
      <w:r>
        <w:t xml:space="preserve">Lause1: Hän nautti siitä joka minuutti. Lause2: Sarah oli hyvin innoissaan. Lause3: Tänään hänen äitinsä vei hänet laiturille hänen ensimmäiselle laivamatkalleen. Lause4: Sarah ei ollut koskaan ennen ollut veneessä. Lause5: Hän astui veneeseen ja kuuli moottorin jyrinän.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6.4198</w:t>
      </w:r>
    </w:p>
    <w:p>
      <w:r>
        <w:t xml:space="preserve">Lause1: Tänään hänen äitinsä vei hänet laiturille hänen ensimmäiselle laivamatkalleen. Lause2: Hän astui veneeseen ja kuuli moottorin jyrinän. Lause3: Hän nautti joka minuutista. Lause4: Sarah ei ollut koskaan ennen ollut veneessä. Lause5: Sarah oli hyvin innoissaan.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6.4199</w:t>
      </w:r>
    </w:p>
    <w:p>
      <w:r>
        <w:t xml:space="preserve">Lause1: Hän nautti joka minuutista. Lause2: Sarah ei ollut koskaan ennen ollut veneellä. Lause3: Sarah oli hyvin innoissaan. Lause4: Hän astui veneeseen ja kuuli moottorin jyrinän. Lause5: Tänään hänen äitinsä vei hänet laiturille hänen ensimmäiselle veneajelulleen.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6.4200</w:t>
      </w:r>
    </w:p>
    <w:p>
      <w:r>
        <w:t xml:space="preserve">Lause1: Neil halusi nähdä historiallisen paikan Lontoon-matkallaan. Lause2: Neil oppi vaikuttavan tornin historian. Lause3: Hän teki bussikierroksen vanhaan vankilaan. Lause4: Sen nimi oli Lontoon torni. Lause5: Hän oli ihastunut.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6.4201</w:t>
      </w:r>
    </w:p>
    <w:p>
      <w:r>
        <w:t xml:space="preserve">Lause1: Hän lähti bussikierrokselle vanhaan vankilaan. Lause2: Neil halusi nähdä historiallisen paikan Lontoon-matkallaan. Lause3: Neil oppi vaikuttavan tornin historian. Lause4: Sitä kutsuttiin Lontoon torniksi. Lause5: Hän oli ihastunut.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6.4202</w:t>
      </w:r>
    </w:p>
    <w:p>
      <w:r>
        <w:t xml:space="preserve">Lause1: Neil oppi vaikuttavan tornin historian. Lause2: Neil halusi nähdä historiallisen paikan Lontoon-matkallaan. Lause3: Hän lähti bussikierrokselle vanhaan vankilaan. Lause4: Hän oli kiehtoutunut. Lause5: Sen nimi oli Lontoon torni.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6.4203</w:t>
      </w:r>
    </w:p>
    <w:p>
      <w:r>
        <w:t xml:space="preserve">Lause1: Häneltä oli loppumassa tila puhelimestaan. Lause2: Ostin varmuuskopioaseman vaimoni iPhonea varten. Lause3: Yritin varmuuskopioida hänen valokuviaan asemalle, mutta se ei onnistunut. Lause4: Ladattavia kuvia oli liikaa. Lause5: Hänellä on puhelimessaan 1200 valokuvaa.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6.4204</w:t>
      </w:r>
    </w:p>
    <w:p>
      <w:r>
        <w:t xml:space="preserve">Lause1: Yritin varmuuskopioida hänen valokuvansa levylle, mutta se ei onnistunut. Lause2: Häneltä oli loppumassa tila puhelimestaan. Lause3: Ostin varmuuskopioaseman vaimoni iPhonea varten. Lause4: Hänen puhelimessaan on 1200 valokuvaa. Lause5: Ladattavia valokuvia oli liikaa.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6.4205</w:t>
      </w:r>
    </w:p>
    <w:p>
      <w:r>
        <w:t xml:space="preserve">Lause1: Hänellä on puhelimessaan 1200 kuvaa. Lause2: Yritin varmuuskopioida hänen valokuvansa levylle, mutta se ei onnistunut. Lause3: Hänen puhelimestaan oli loppumassa tila. Lause4: Ladattavia kuvia oli liikaa. Lause5: Ostin varmuuskopioaseman vaimoni iPhonea varten.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6.4206</w:t>
      </w:r>
    </w:p>
    <w:p>
      <w:r>
        <w:t xml:space="preserve">Lause1: Hän vaihtoi sen ja varmisti, että auto toimi kunnolla. Lause2: Dougin vaimo oli vihainen hänelle. Lause3: Pyytääkseen anteeksi hän päätti ostaa vaimolle uuden auton akun. Lause4: Nainen arvosti elettä. Lause5: Dougin vaimo suuteli häntä.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6.4207</w:t>
      </w:r>
    </w:p>
    <w:p>
      <w:r>
        <w:t xml:space="preserve">Lause1: Dougin vaimo oli vihainen Dougille. Lause2: Dougin vaimo suuteli häntä. Lause3: Hän vaihtoi sen ja varmisti, että Dougin auto toimi kunnolla. Lause4: Hän päätti pyytää anteeksi ja ostaa vaimolle uuden auton akun. Lause5: Nainen arvosti elettä.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6.4208</w:t>
      </w:r>
    </w:p>
    <w:p>
      <w:r>
        <w:t xml:space="preserve">Lause1: Dougin vaimo suuteli häntä. Lause2: Dougin vaimo suuttui hänelle. Lause3: Hän arvosti elettä. Lause4: Hän vaihtoi sen ja varmisti, että hänen autonsa toimi kunnolla. Lause5: Antaakseen anteeksi hän päätti ostaa Dougille uuden auton akun.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6.4209</w:t>
      </w:r>
    </w:p>
    <w:p>
      <w:r>
        <w:t xml:space="preserve">Lause1: Hänet erotettiin koulusta kahdeksi viikoksi. Lause2: Grace päätti lopettaa temppuilun koulussa. Lause3: Eräänä päivänä opettaja sai Gracen kiinni, kun hän oli piilottamassa liitua. Lause4: Hänen lempitemppunsa oli piilottaa kaikki liidut opettajalta. Lause5: Grace rakasti aina temppuilla opettajalle.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6.4210</w:t>
      </w:r>
    </w:p>
    <w:p>
      <w:r>
        <w:t xml:space="preserve">Lause1: Grace rakasti aina temppuilla opettajalle. Lause2: Hänen lempitemppunsa oli piilottaa kaikki liidut opettajalta. Lause3: Grace päätti lopettaa temppuilun koulussa. Lause4: Hänet erotettiin koulusta kahdeksi viikoksi. Lause5: Eräänä päivänä opettaja sai Gracen kiinni, kun hän oli piilottamassa liituja.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6.4211</w:t>
      </w:r>
    </w:p>
    <w:p>
      <w:r>
        <w:t xml:space="preserve">Lause1: Grace rakasti aina temppuilla opettajalle. Lause2: Eräänä päivänä opettaja sai Gracen kiinni, kun hän piilotteli liitua. Lause3: Gracen lempitemppu oli piilottaa kaikki liidut opettajalta. Lause4: Grace päätti lopettaa temppuilun koulussa. Lause5: Hänet erotettiin koulusta kahdeksi viikoksi.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6.4212</w:t>
      </w:r>
    </w:p>
    <w:p>
      <w:r>
        <w:t xml:space="preserve">Lause1: Jane halusi aina reseptin, mutta hänen äitinsä ei antanut sitä hänelle. Lause2: Jane oli kiitollinen, että sai reseptin. Lause3: Janen äiti teki erittäin hyvää omenapiirakkaa. Lause4: Janen äiti päätti antaa hänelle reseptin. Lause5: Eräänä jouluna Jane pyysi äidiltään uudelleen reseptiä.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6.4213</w:t>
      </w:r>
    </w:p>
    <w:p>
      <w:r>
        <w:t xml:space="preserve">Lause1: Jane äiti päätti, että hän antaisi Janelle reseptin. Lause2: Jane oli kiitollinen saadessaan reseptin. Lause3: Jane halusi aina reseptin, mutta hänen äitinsä ei antanut sitä hänelle. Lause4: Eräänä jouluna Jane pyysi äidiltä jälleen reseptiä. Lause5: Janen äiti teki erittäin hyvää omenapiirakkaa.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6.4214</w:t>
      </w:r>
    </w:p>
    <w:p>
      <w:r>
        <w:t xml:space="preserve">Lause1: Janen äiti teki erittäin hyvää omenapiirakkaa. Lause2: Jane halusi aina reseptin, mutta hänen äitinsä ei antanut sitä hänelle. Lause3: Eräänä jouluna Jane pyysi äidiltä jälleen reseptiä. Lause4: Janen äiti päätti, että hän antaisi hänelle reseptin. Lause5: Jane oli kiitollinen saadessaan reseptin.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6.4215</w:t>
      </w:r>
    </w:p>
    <w:p>
      <w:r>
        <w:t xml:space="preserve">Lause1: Mark avasi ravintolan takaoven ja käveli ulos. Lause2: Hän tunsi sääliä lintujen puolesta. Lause3: Oli aika viedä roskat ulos. Lause4: Hän oli ennenkin ollut nälkäinen, joten hän tiesi, että kaiken on syötävä. Lause5: Puolimatkassa roskikselle hän näki monta lintua, jotka söivät roskia.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6.4216</w:t>
      </w:r>
    </w:p>
    <w:p>
      <w:r>
        <w:t xml:space="preserve">Lause1: Oli aika viedä roskat ulos. Lause2: Hänestä tuntui pahalta lintujen puolesta. Lause3: Mark avasi ravintolan takaoven ja käveli ulos. Lause4: Hän oli ennenkin ollut nälkäinen, joten hän tiesi, että kaiken on syötävä. Lause5: Puolimatkassa roskikselle hän näki monta lintua, jotka söivät roskia.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6.4217</w:t>
      </w:r>
    </w:p>
    <w:p>
      <w:r>
        <w:t xml:space="preserve">Lause1: Hän oli ennenkin ollut nälkäinen, joten hän tiesi, että kaiken on syötävä. Lause2: Puolimatkassa roskikselle hän näki monta lintua, jotka söivät roskia. Lause3: Mark avasi ravintolan takaoven ja käveli ulos. Lause4: Hän tunsi sääliä lintujen puolesta. Lause5: Oli aika viedä roskat ulos.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6.4218</w:t>
      </w:r>
    </w:p>
    <w:p>
      <w:r>
        <w:t xml:space="preserve">Lause1: Eilen illalla halusimme tilata pizzan. Lause2: Toinen puoli halusi makkaraa. Lause3: Tilasimme pizzan, jossa kummallakin puoliskolla oli omat täytteet. Lause4: Puolet meistä halusi pepperonia. Lause5: Tein päätöksen.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6.4219</w:t>
      </w:r>
    </w:p>
    <w:p>
      <w:r>
        <w:t xml:space="preserve">Lause1: Toinen puoli halusi makkaraa. Lause2: Puolet meistä halusi pepperonia. Lause3: Tilasimme pizzan, jossa kummallakin puoliskolla oli omat täytteet. Lause4: Eilen illalla halusimme tilata pizzan. Lause5: Tein päätöksen.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6.4220</w:t>
      </w:r>
    </w:p>
    <w:p>
      <w:r>
        <w:t xml:space="preserve">Lause1: Tilasimme pizzan, jonka kummallakin puoliskolla oli omat täytteet. Lause2: Toinen puoli halusi makkaraa. Lause3: Tein päätöksen. Lause4: Eilen illalla halusimme tilata pizzan. Lause5: Puolet meistä halusi pepperonia.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6.4221</w:t>
      </w:r>
    </w:p>
    <w:p>
      <w:r>
        <w:t xml:space="preserve">Lause1: Hän hengaili koko päivän hänen kanssaan. Lause2: Simon huomasi muuttoauton naapuritalon edessä. Lause3: Hän oli ujo mutta ystävällinen ja tarpeeksi vastaanottavainen rohkaistakseen häntä. Lause4: Simon oli ihastunut muuttoperheen teini-ikäiseen tyttäreen. Lause5: Hän keräsi rohkeutta mennä sinne ja esittäytyä.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6.4222</w:t>
      </w:r>
    </w:p>
    <w:p>
      <w:r>
        <w:t xml:space="preserve">Lause1: Simon huomasi muuttoauton naapuritalon edessä. Lause2: Simon oli ihastunut muuttoperheen teini-ikäiseen tyttäreen. Lause3: Hän rohkaistui menemään sinne ja esittäytymään. Lause4: Hän hengaili tytön kanssa koko päivän. Lause5: Tyttö oli ujo mutta ystävällinen ja tarpeeksi vastaanottavainen rohkaistakseen häntä.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6.4223</w:t>
      </w:r>
    </w:p>
    <w:p>
      <w:r>
        <w:t xml:space="preserve">Lause1: Simon huomasi muuttoauton naapuritalon edessä. Lause2: Hän rohkaistui menemään sinne ja esittäytymään. Lause3: Hän hengaili tytön kanssa koko päivän. Lause4: Nainen oli ujo mutta ystävällinen ja tarpeeksi vastaanottavainen rohkaistakseen häntä. Lause5: Muuttoperheellä oli teini-ikäinen tytär, ja Simon oli ihastunut.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6.4224</w:t>
      </w:r>
    </w:p>
    <w:p>
      <w:r>
        <w:t xml:space="preserve">Lause1: Eräänä lauantaina hänen joukkueellaan oli erittäin tärkeä peli. Lause2: Hänen vanhempansa pääsivät paikalle. Lause3: Johnny oli paikallisessa Little League -joukkueessa. Lause4: Johnnyn joukkue voitti pelin. Lause5: Johnny oli haltioissaan.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6.4225</w:t>
      </w:r>
    </w:p>
    <w:p>
      <w:r>
        <w:t xml:space="preserve">Lause1: Eräänä lauantaina hänen joukkueellaan oli erittäin tärkeä peli. Lause2: Hänen vanhempansa pääsivät paikalle. Lause3: Johnnyn joukkue voitti pelin. Lause4: Johnny oli paikallisessa Little League -joukkueessa. Lause5: Johnny oli haltioissaan.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6.4226</w:t>
      </w:r>
    </w:p>
    <w:p>
      <w:r>
        <w:t xml:space="preserve">Lause1: Johnny oli paikallisessa Little League -joukkueessa. Lause2: Johnnyn joukkueella oli eräänä lauantaina erittäin tärkeä peli. Lause3: Hänen vanhempansa pääsivät paikalle. Lause4: Johnny oli riemuissaan. Lause5: Johnnyn joukkue voitti pelin.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6.4227</w:t>
      </w:r>
    </w:p>
    <w:p>
      <w:r>
        <w:t xml:space="preserve">Lause1: Benin äiti herättää hänet nyt puoli tuntia aikaisemmin. Lause2: Hän tuli myöhässä seuraavana päivänä. Lause3: Hänen opettajansa huusi hänelle. Lause4: Hänen opettajansa kirjoitti viestin hänen vanhemmilleen. Lause5: Ben myöhästyi tunnilta.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6.4228</w:t>
      </w:r>
    </w:p>
    <w:p>
      <w:r>
        <w:t xml:space="preserve">Lause1: Hänen opettajansa huusi hänelle. Lause2: Hänen opettajansa kirjoitti viestin hänen vanhemmilleen. Lause3: Hän tuli myöhässä seuraavana päivänä. Lause4: Benin äiti herättää hänet nyt puoli tuntia aikaisemmin . Lause5: Ben myöhästyi tunnilta.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6.4229</w:t>
      </w:r>
    </w:p>
    <w:p>
      <w:r>
        <w:t xml:space="preserve">Lause1: Benin äiti herättää hänet nyt puoli tuntia aikaisemmin. Lause2: Hänen opettajansa huusi hänelle. Lause3: Hän tuli myöhässä seuraavana päivänä. Lause4: Ben myöhästyi tunnilta. Lause5: Hänen opettajansa kirjoitti viestin hänen vanhemmilleen.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6.4230</w:t>
      </w:r>
    </w:p>
    <w:p>
      <w:r>
        <w:t xml:space="preserve">Lause1: Ally ei malttanut odottaa kihlautumista. Lause2: Ally: Seuraavaksi hän ympyröi sormuksia lehdistä. Lause3: Hän jopa mainitsi ne ääneen puhelinkeskusteluissa. Lause4: Hän jätti koruliikkeiden esitteitä tiskille. Lause5: Ally toivoi poikaystävänsä valitsevan hänelle kauniin sormuksen.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6.4231</w:t>
      </w:r>
    </w:p>
    <w:p>
      <w:r>
        <w:t xml:space="preserve">Lause1: Hän jätti korukaupan esitteet tiskille. Lause2: Hän jopa mainitsi ne ääneen puhelinkeskusteluissa. Lause3: Ally toivoi poikaystävänsä valitsevan hänelle kauniin sormuksen. Lause4: Ally ei malttanut odottaa kihlautumista. Lause5: Seuraavaksi hän ympyröi sormuksia lehdistä.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6.4232</w:t>
      </w:r>
    </w:p>
    <w:p>
      <w:r>
        <w:t xml:space="preserve">Lause1: Hän jätti korukaupan esitteet tiskille. Lause2: Seuraavaksi hän ympyröi sormuksia lehdistä. Lause3: Hän jopa mainitsi ne ääneen puhelinkeskusteluissa. Lause4: Ally toivoi, että hänen poikaystävänsä valitsisi hänelle kauniin sormuksen. Lause5: Ally ei malttanut odottaa kihlautumista.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6.4233</w:t>
      </w:r>
    </w:p>
    <w:p>
      <w:r>
        <w:t xml:space="preserve">Lause1: Laitoin sen heti puhelimeeni. Lause2: Olin niin innoissani eilen, kun usher julkaisi uuden kappaleen. Lause3: Kuuntelin kappaletta koko päivän. Lause4: Kun kuuntelin sen, olin aivan häkeltynyt. Lause5: Ostin sen heti.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6.4234</w:t>
      </w:r>
    </w:p>
    <w:p>
      <w:r>
        <w:t xml:space="preserve">Lause1: Laitoin sen heti puhelimeeni. Lause2: Olin niin innoissani eilen, kun usher julkaisi uuden kappaleen. Lause3: Ostin sen heti. Lause4: Kuuntelin kappaletta koko päivän. Lause5: Kun kuuntelin sen, olin aivan häkeltynyt.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6.4235</w:t>
      </w:r>
    </w:p>
    <w:p>
      <w:r>
        <w:t xml:space="preserve">Lause1: Olin eilen niin innoissani, kun usher julkaisi uuden kappaleen. Lause2: Laitoin sen heti puhelimeeni. Lause3: Ostin sen heti. Lause4: Kun kuuntelin sen, olin aivan häkeltynyt. Lause5: Kuuntelin laulua koko päivän.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6.4236</w:t>
      </w:r>
    </w:p>
    <w:p>
      <w:r>
        <w:t xml:space="preserve">Lause1: Kun ihmiset virittivät radion, kaikilla asemilla soi sama kappale. Lause2: Uusi bändi halusi, että heidän kappaleensa tulisi nopeasti suosituksi. Lause3: He lahjoivat useita radio-DJ:itä soittamaan heidän kappaleensa yhtä aikaa. Lause4: He olivat hyvin innoissaan siitä, että heidät tunnetaan. Lause5: Heistä tuli valtava menestys yhdessä yössä.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6.4237</w:t>
      </w:r>
    </w:p>
    <w:p>
      <w:r>
        <w:t xml:space="preserve">Lause1: Uusi bändi halusi, että heidän kappaleensa tulisi nopeasti suosituksi. Lause2: He lahjoivat useita radio-DJ:itä soittamaan heidän kappaleensa yhtä aikaa. Lause3: Heistä tuli valtava menestys yhdessä yössä. Lause4: Kun ihmiset virittivät radion päälle, sama kappale soi kaikilla asemilla. Lause5: He olivat hyvin innoissaan siitä, että heidät tunnettiin.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6.4238</w:t>
      </w:r>
    </w:p>
    <w:p>
      <w:r>
        <w:t xml:space="preserve">Lause1: Heistä tuli valtava menestys yhdessä yössä. Lause2: Kun ihmiset virittivät radion, kaikilla asemilla soi sama kappale. Lause3: Uusi bändi halusi, että heidän kappaleestaan tulisi nopeasti suosittu. Lause4: He lahjosivat useita radio-DJ:itä soittamaan heidän kappaleensa yhtä aikaa. Lause5: He olivat hyvin innoissaan siitä, että heidät tunnettiin.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6.4239</w:t>
      </w:r>
    </w:p>
    <w:p>
      <w:r>
        <w:t xml:space="preserve">Lause1: Eräänä päivänä kilpailun jälkeen hän muisti myöhästyneet kotitehtävät. Lause2: Hänen opettajansa ei antanut hänen palauttaa läksyjä. Lause3: Hän reputti kurssin. Lause4: Hän sai monia palkintoja ja kilpaili paljon. Lause5: Annie oli luokkansa paras voimistelija.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6.4240</w:t>
      </w:r>
    </w:p>
    <w:p>
      <w:r>
        <w:t xml:space="preserve">Lause1: Eräänä päivänä kilpailun jälkeen hän muisti myöhästyneet kotitehtävät. Lause2: Hän reputti kurssin. Lause3: Hän sai monia palkintoja ja kilpaili paljon. Lause4: Annie oli luokkansa paras voimistelija. Lause5: Hänen opettajansa ei antanut hänen palauttaa kotitehtäviä.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6.4241</w:t>
      </w:r>
    </w:p>
    <w:p>
      <w:r>
        <w:t xml:space="preserve">Lause1: Annie oli luokkansa paras voimistelija. Lause2: Eräänä päivänä kilpailun jälkeen hän muisti myöhästyneet kotitehtävät. Lause3: Hän sai monia palkintoja ja kilpaili paljon. Lause4: Hän reputti luokan. Lause5: Hänen opettajansa ei antanut hänen palauttaa läksyjä.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6.4242</w:t>
      </w:r>
    </w:p>
    <w:p>
      <w:r>
        <w:t xml:space="preserve">Lause1: Seuraavat 8 vuotta hän opiskeli luonnontieteitä koulussa ja yliopistossa. Lause2: Patriciasta tuli lopulta biologi. Lause3: Hän tiesi heti, että hänestä tulisi biologi. Lause4: Hän ei voinut uskoa, että oli olemassa toinen maailma, jota hän ei voinut nähdä. Lause5: Patricia oli lumoutunut heti, kun hän katsoi mikroskooppiin.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6.4243</w:t>
      </w:r>
    </w:p>
    <w:p>
      <w:r>
        <w:t xml:space="preserve">Lause1: Patricia oli lumoutunut heti, kun hän katsoi mikroskooppiin. Lause2: Seuraavat 8 vuotta hän opiskeli luonnontieteitä koulussa ja yliopistossa. Lause3: Patriciasta tuli lopulta biologi. Lause4: Hän ei voinut uskoa, että oli olemassa toinen maailma, jota hän ei voinut nähdä. Lause5: Hän tiesi heti, että hänestä tulisi biologi.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6.4244</w:t>
      </w:r>
    </w:p>
    <w:p>
      <w:r>
        <w:t xml:space="preserve">Lause1: Hän tiesi heti, että hänestä tulisi biologi. Lause2: Seuraavat 8 vuotta hän opiskeli luonnontieteitä koulussa ja yliopistossa. Lause3: Patricia oli lumoutunut heti, kun hän katsoi mikroskooppiin. Lause4: Hän ei voinut uskoa, että oli olemassa toinen maailma, jota hän ei voinut nähdä. Lause5: Patriciasta tuli lopulta biologi.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6.4245</w:t>
      </w:r>
    </w:p>
    <w:p>
      <w:r>
        <w:t xml:space="preserve">Lause1: Hän katsoi kesällä perheensä kanssa naisten jalkapallon MM-kisat. Lause2: Lily ei ole koskaan pitänyt urheilusta. Lause3: Lopulta hän parani. Lause4: Hän innostui ja päätti liittyä jalkapallojoukkueeseen. Lause5: Joukkue oli pelannut jo jonkin aikaa, ja hän oli jäänyt jälkeen.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6.4246</w:t>
      </w:r>
    </w:p>
    <w:p>
      <w:r>
        <w:t xml:space="preserve">Lause1: Hän katsoi kesällä perheensä kanssa naisten jalkapallon MM-kisat. Lause2: Joukkue oli pelannut jo jonkin aikaa, ja hän oli jäljessä. Lause3: Hän innostui ja päätti liittyä jalkapallojoukkueeseen. Lause4: Lily ei koskaan oikein pitänyt urheilusta. Lause5: Lopulta hän parani.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6.4247</w:t>
      </w:r>
    </w:p>
    <w:p>
      <w:r>
        <w:t xml:space="preserve">Lause1: Hän parani lopulta. Lause2: Lily ei koskaan pitänyt urheilusta. Lause3: Joukkue oli pelannut jo jonkin aikaa, ja hän oli jäljessä. Lause4: Kesällä hän katsoi perheensä kanssa naisten MM-kisoja. Lause5: Hän innostui ja päätti liittyä jalkapallojoukkueeseen.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6.4248</w:t>
      </w:r>
    </w:p>
    <w:p>
      <w:r>
        <w:t xml:space="preserve">Lause1: Häneltä kysyttiin ilmoittautumistiskillä luottokorttia. Lause2: Marisse meni huutokauppaan etsimään tavaroita. Lause3: Sen sijaan hän otti käteistä ja käytti sitä käsirahana. Lause4: Hän jatkoi huutamista varastokaapeista ja voitti kaksi. Lause5: Valitettavasti molemmat olivat täynnä roinaa.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6.4249</w:t>
      </w:r>
    </w:p>
    <w:p>
      <w:r>
        <w:t xml:space="preserve">Lause1: Häneltä kysyttiin ilmoittautumistiskillä luottokorttia. Lause2: Hän otti sen sijaan käteistä rahaa ja käytti sitä käsirahana. Lause3: Marisse meni huutokauppaan etsimään tavaroita. Lause4: Valitettavasti molemmat olivat täynnä roinaa. Lause5: Hän jatkoi huutamista varastokaapeista ja voitti kaksi.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6.4250</w:t>
      </w:r>
    </w:p>
    <w:p>
      <w:r>
        <w:t xml:space="preserve">Lause1: Marisse meni huutokauppaan etsimään tavaroita. Lause2: Sen sijaan hän otti käteistä ja käytti sitä käsirahana. Lause3: Hän jatkoi tarjoamalla varastokaappeja ja voitti kaksi. Lause4: Valitettavasti molemmat olivat täynnä roinaa. Lause5: Rekisteröintitiskillä häneltä kysyttiin luottokorttia.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6.4251</w:t>
      </w:r>
    </w:p>
    <w:p>
      <w:r>
        <w:t xml:space="preserve">Lause1: Hän oli innoissaan päästessään leirille töihin. Lause2: Seuraavana vuonna hän oli liian vanha osallistuakseen leirille. Lause3: Hänellä oli hauskaa. Lause4: Hän oli kuitenkin tarpeeksi vanha työskennelläkseen siellä. Lause5: Eräänä vuonna Jessica meni kesäleirille.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6.4252</w:t>
      </w:r>
    </w:p>
    <w:p>
      <w:r>
        <w:t xml:space="preserve">Lause1: Seuraavana vuonna hän oli liian vanha osallistuakseen leirille. Lause2: Jessica lähti eräänä vuonna kesäleirille. Lause3: Hänellä oli hauskaa. Lause4: Hän oli kuitenkin tarpeeksi vanha työskennelläkseen siellä. Lause5: Hän oli innoissaan päästessään leirille töihin.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6.4253</w:t>
      </w:r>
    </w:p>
    <w:p>
      <w:r>
        <w:t xml:space="preserve">Lause1: Hänellä oli hauskaa. Lause2: Seuraavana vuonna hän oli liian vanha osallistuakseen leirille. Lause3: Hän oli innoissaan päästessään leirille töihin. Lause4: Eräänä vuonna Jessica lähti kesäleirille. Lause5: Hän oli kuitenkin tarpeeksi vanha työskennelläkseen siellä.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6.4254</w:t>
      </w:r>
    </w:p>
    <w:p>
      <w:r>
        <w:t xml:space="preserve">Lause1: Hänen äitinsä alkoi epäillä. Lause2: Gina oli saanut puhelimensa takaisin opettajalta. Lause3: Hän oli pitänyt sitä kaksi päivää. Lause4: Nyt hän pystyisi pitämään salassa, että se oli koskaan viety. Lause5: Ginan äiti ei koskaan saanut tietää, että hänen puhelimensa oli viety.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6.4255</w:t>
      </w:r>
    </w:p>
    <w:p>
      <w:r>
        <w:t xml:space="preserve">Lause1: Nyt hän pystyisi pitämään salassa, että se olisi koskaan otettu. Lause2: Hän oli säilyttänyt sitä kaksi päivää. Lause3: Hänen äitinsä alkoi epäillä. Lause4: Gina oli saanut puhelimensa takaisin opettajalta. Lause5: Ginan äiti ei koskaan saanut tietää, että hänen puhelimensa oli viety.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6.4256</w:t>
      </w:r>
    </w:p>
    <w:p>
      <w:r>
        <w:t xml:space="preserve">Lause1: Hänen äitinsä alkoi epäillä. Lause2: Gina oli saanut puhelimensa takaisin opettajalta. Lause3: Nyt hän pystyisi pitämään salassa, että se oli koskaan viety. Lause4: Hän oli pitänyt sitä kaksi päivää. Lause5: Ginan äiti ei koskaan saanut tietää, että hänen puhelimensa oli viety.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6.4257</w:t>
      </w:r>
    </w:p>
    <w:p>
      <w:r>
        <w:t xml:space="preserve">Lause1: Meg ei löytänyt lempikorvakorujaan. Lause2: Meg tarkisti tyhjiöstä ja löysi ne sitten. Lause3: Hän alkoi epäillä, että uusi sisäkkö oli varastanut ne! Lause4: Hänen miehensä kehotti Megiä etsimään talon tarkemmin. Lause5: Meg tajusi, että ehkä ne oli imuroitu vahingossa!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6.4258</w:t>
      </w:r>
    </w:p>
    <w:p>
      <w:r>
        <w:t xml:space="preserve">Lause1: Hänen miehensä kehotti häntä tutkimaan talon tarkemmin. Lause2: Meg tarkisti imurin ja löysi ne sitten. Lause3: Meg tajusi, että ehkä ne oli imuroitu vahingossa! Lause4: Hän alkoi epäillä, että uusi palvelustyttö oli varastanut ne! Lause5: Meg ei löytänyt suosikkikultaisia korvakorujaan.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6.4259</w:t>
      </w:r>
    </w:p>
    <w:p>
      <w:r>
        <w:t xml:space="preserve">Lause1: Hänen miehensä kehotti häntä tutkimaan talon tarkemmin. Lause2: Meg ei löytänyt lempikorvakorujaan. Lause3: Meg tarkisti pölynimurin ja löysi ne sitten. Lause4: Meg tajusi, että ehkä ne oli imuroitu vahingossa! Lause5: Hän alkoi epäillä, että uusi sisäkkö oli varastanut ne!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6.4260</w:t>
      </w:r>
    </w:p>
    <w:p>
      <w:r>
        <w:t xml:space="preserve">Lause1: Hän oli ollut keittiössä eikä ollut kuullut heitä vähään aikaan. Lause2: Marcy ihmetteli lapsia. Lause3: Marcy katsoi makuuhuoneisiin eikä nähnyt heitä. Lause4: Hän löysi heidät olohuoneesta lukemassa ja oli helpottunut. Lause5: Yleensä, kun lapset olivat hiljaa, he olivat puuhailemassa jotain.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6.4261</w:t>
      </w:r>
    </w:p>
    <w:p>
      <w:r>
        <w:t xml:space="preserve">Lause1: Yleensä, kun lapset olivat hiljaa, he tekivät jotain. Lause2: Marcy ihmetteli lapsia. Lause3: Hän löysi heidät olohuoneesta lukemasta ja oli helpottunut. Lause4: Marcy katsoi makuuhuoneisiin eikä nähnyt heitä. Lause5: Hän oli ollut keittiössä eikä ollut kuullut heitä vähään aikaan.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6.4262</w:t>
      </w:r>
    </w:p>
    <w:p>
      <w:r>
        <w:t xml:space="preserve">Lause1: Hän löysi heidät olohuoneesta lukemassa ja oli helpottunut. Lause2: Marcy katsoi makuuhuoneisiin eikä nähnyt heitä. Lause3: Yleensä, kun lapset olivat hiljaa, he olivat puuhailemassa jotain. Lause4: Hän oli ollut keittiössä eikä ollut kuullut heitä vähään aikaan. Lause5: Marcy ihmetteli lapsia.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6.4263</w:t>
      </w:r>
    </w:p>
    <w:p>
      <w:r>
        <w:t xml:space="preserve">Lause1: Oriin äiti lähetti hänet kauppaan. Lause2: Lopulta hän päätti ostaa sen sijaan valkoisia munia. Lause3: Hänen oli tarkistettava kolme eri kauppaa. Lause4: Mutta Ori ei löytänyt niitä torilta. Lause5: Äiti kehotti häntä muistamaan ruskeat munat.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6.4264</w:t>
      </w:r>
    </w:p>
    <w:p>
      <w:r>
        <w:t xml:space="preserve">Lause1: Hän päätti lopulta ostaa sen sijaan valkoisia munia. Lause2: Oriin äiti lähetti hänet kauppaan. Lause3: Hänen oli käytävä kolmessa eri kaupassa. Lause4: Mutta Ori ei löytänyt niitä torilta. Lause5: Äiti kehotti häntä muistamaan ruskeat munat.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6.4265</w:t>
      </w:r>
    </w:p>
    <w:p>
      <w:r>
        <w:t xml:space="preserve">Lause1: Oriin äiti lähetti hänet kauppaan. Lause2: Mutta Ori ei löytänyt niitä markkinoilta. Lause3: Lopulta hän päätti ostaa sen sijaan valkoisia munia. Lause4: Äiti kehotti häntä muistamaan ruskeat munat. Lause5: Hän joutui tarkistamaan kolme eri kauppaa.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6.4266</w:t>
      </w:r>
    </w:p>
    <w:p>
      <w:r>
        <w:t xml:space="preserve">Lause1: Abby ja hänen perheensä kokoontuivat yhteen viikkoa ennen joulua. Lause2: Heillä kaikilla oli hyvin ikimuistoinen aika yhdessä. Lause3: He menivät paikalliseen vanhainkotiin joulupukin hattu päässään. Lause4: He kulkivat huoneesta toiseen ja lauloivat joululauluja. Lause5: Jotkut potilaat lauloivat heidän kanssaan.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6.4267</w:t>
      </w:r>
    </w:p>
    <w:p>
      <w:r>
        <w:t xml:space="preserve">Lause1: He menivät paikalliseen vanhainkotiin joulupukin hattu päässään. Lause2: Abby ja hänen perheensä kokoontuivat yhteen viikkoa ennen joulua. Lause3: Jotkut potilaat lauloivat heidän kanssaan. Lause4: Heillä kaikilla oli hyvin ikimuistoinen aika yhdessä. Lause5: He kulkivat huoneesta toiseen ja lauloivat joululauluja.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6.4268</w:t>
      </w:r>
    </w:p>
    <w:p>
      <w:r>
        <w:t xml:space="preserve">Lause1: Osa potilaista lauloi heidän kanssaan. Lause2: Heillä kaikilla oli hyvin ikimuistoinen aika yhdessä. Lause3: Viikkoa ennen joulua Abby ja hänen perheensä kokoontuivat yhteen. Lause4: He kulkivat huoneesta toiseen ja lauloivat joululauluja. Lause5: He menivät paikalliseen vanhainkotiin joulupukin hattu päässään.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6.4269</w:t>
      </w:r>
    </w:p>
    <w:p>
      <w:r>
        <w:t xml:space="preserve">Lause1: Maggie rakasti eläintarhareissuaan. Lause2: He näkivät ensin apinoita, gorilloja ja pandoja. Lause3: He saivat jopa syöttää joitakin eläinvauvoja. Lause4: Sen jälkeen he näkivät käärmeitä ja liskoja! Lause5: Maggie ja hänen luokkatoverinsa menivät retkelle eläintarhaan.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6.4270</w:t>
      </w:r>
    </w:p>
    <w:p>
      <w:r>
        <w:t xml:space="preserve">Lause1: He saivat jopa ruokkia joitakin eläinvauvoja. Lause2: He näkivät käärmeitä ja liskoja! Lause3: Maggie piti eläintarhareissustaan. Lause4: He näkivät ensin apinoita, gorilloja ja pandoja. Lause5: Maggie ja hänen luokkatoverinsa kävivät luokkaretkellä eläintarhassa.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6.4271</w:t>
      </w:r>
    </w:p>
    <w:p>
      <w:r>
        <w:t xml:space="preserve">Lause1: He saivat jopa ruokkia joitakin eläinvauvoja. Lause2: Maggie rakasti eläintarhareissuaan. Lause3: He näkivät ensin apinoita, gorilloja ja pandoja. Lause4: Maggie ja hänen luokkatoverinsa kävivät luokkaretkellä eläintarhassa. Lause5: Sen jälkeen he näkivät käärmeitä ja liskoja!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6.4272</w:t>
      </w:r>
    </w:p>
    <w:p>
      <w:r>
        <w:t xml:space="preserve">Lause1: Hän etsi netistä tapoja tienata rahaa kotoa käsin. Lause2: Vianna työskentelee nyt joka päivä. Lause3: Hänellä ei ollut työtä ja hän tarvitsi rahaa. Lause4: Hän löysi sivuston nimeltä amazon turk ja alkoi työskennellä sieltä käsin. Lause5: Vianna oli kokopäiväinen opiskelija.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6.4273</w:t>
      </w:r>
    </w:p>
    <w:p>
      <w:r>
        <w:t xml:space="preserve">Lause1: Hän löysi sivuston nimeltä amazon turk ja alkoi työskennellä sieltä. Lause2: Hän etsi netistä tapoja tienata rahaa kotoa käsin. Lause3: Vianna oli kokopäiväinen opiskelija. Lause4: Hänellä ei ollut työtä ja hän tarvitsi rahaa. Lause5: Vianna käy nyt joka päivä töissä.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6.4274</w:t>
      </w:r>
    </w:p>
    <w:p>
      <w:r>
        <w:t xml:space="preserve">Lause1: Vianna työskentelee nyt joka päivä. Lause2: Hänellä ei ollut työtä ja hän tarvitsi rahaa. Lause3: Hän löysi sivuston nimeltä amazon turk ja alkoi työskennellä sieltä. Lause4: Vianna oli kokopäiväinen opiskelija. Lause5: Hän etsi netistä tapoja tienata rahaa kotoa käsin.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6.4275</w:t>
      </w:r>
    </w:p>
    <w:p>
      <w:r>
        <w:t xml:space="preserve">Lause1: Matka oli monille pitkä, mutta he selvisivät. Lause2: Istuimme kaikki yhdessä ja söimme päivällistä. Lause3: Päivällisen jälkeen kävimme tapaamassa toisiamme ja vaihdoimme kuulumisia. Lause4: Kaikki perheeni jäsenet kokoontuivat yhteen kiitospäiväksi. Lause5: Meillä oli hauskaa.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6.4276</w:t>
      </w:r>
    </w:p>
    <w:p>
      <w:r>
        <w:t xml:space="preserve">Lause1: Matka oli monille pitkä, mutta he selvisivät. Lause2: Kaikki perheeni jäsenet kokoontuivat yhteen kiitospäiväksi. Lause3: Illallisen jälkeen kävimme tapaamassa ja juttelimme. Lause4: Istuimme kaikki yhdessä ja söimme päivällistä. Lause5: Meillä oli hauskaa.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6.4277</w:t>
      </w:r>
    </w:p>
    <w:p>
      <w:r>
        <w:t xml:space="preserve">Lause1: Matka oli monille pitkä, mutta he selvisivät. Lause2: Illallisen jälkeen kävimme tapaamassa toisiaan ja vaihtaa kuulumisia. Lause3: Istuimme kaikki yhdessä ja söimme päivällistä. Lause4: Meillä oli hauskaa. Lause5: Kaikki perheeni jäsenet kokoontuivat yhteen kiitospäiväksi.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6.4278</w:t>
      </w:r>
    </w:p>
    <w:p>
      <w:r>
        <w:t xml:space="preserve">Lause1: Hän alkoi lajitella vaatteita. Lause2: Liinalla on kaksi lasta. Lause3: Lina siivosi heidän huoneitaan ja huomasi, että heidän laatikkonsa olivat täynnä. Lause4: Linalla oli iso kasa vaatteita, jotka olivat liian pieniä hänen lapsilleen. Lause5: Lina antoi vaatteet hyväntekeväisyyteen.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6.4279</w:t>
      </w:r>
    </w:p>
    <w:p>
      <w:r>
        <w:t xml:space="preserve">Lause1: Lina siivosi heidän huonettaan ja huomasi, että heidän laatikkonsa olivat täynnä. Lause2: Liinalla oli iso kasa vaatteita, jotka olivat liian pieniä hänen lapsilleen. Lause3: Lina antoi vaatteet hyväntekeväisyyteen. Lause4: Hän alkoi lajitella vaatteita. Lause5: Linalla on kaksi lasta.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6.4280</w:t>
      </w:r>
    </w:p>
    <w:p>
      <w:r>
        <w:t xml:space="preserve">Lause1: Hän alkoi lajitella vaatteita. Lause2: Lina siivosi heidän huonettaan ja huomasi, että heidän laatikkonsa olivat täynnä. Lause3: Liinalla on kaksi lasta. Lause4: Lina antoi vaatteet hyväntekeväisyyteen. Lause5: Linalla oli iso kasa vaatteita, jotka olivat liian pieniä hänen lapsilleen.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6.4281</w:t>
      </w:r>
    </w:p>
    <w:p>
      <w:r>
        <w:t xml:space="preserve">Lause1: Anna ajatteli, että hänen oma pirtelönsä maistui yhtä herkulliselta. Lause2: Hänen paikallisessa jäätelökaupassaan ei ollut tätä makua. Lause3: Sitten hän lisäsi omia banaaneja ja jäätelöä. Lause4: Hän meni kotiin ja otti esiin tehosekoittimensa. Lause5: Anna halusi banaanipirtelön.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6.4282</w:t>
      </w:r>
    </w:p>
    <w:p>
      <w:r>
        <w:t xml:space="preserve">Lause1: Hänen paikallisessa jäätelökaupassaan ei ollut kyseistä makua. Lause2: Hän meni kotiin ja otti esiin tehosekoittimensa. Lause3: Anna halusi banaanipirtelöä. Lause4: Sitten hän lisäsi omia banaanejaan ja jäätelöä. Lause5: Annan mielestä hänen oma pirtelönsä maistui yhtä herkulliselta.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6.4283</w:t>
      </w:r>
    </w:p>
    <w:p>
      <w:r>
        <w:t xml:space="preserve">Lause1: Anna ajatteli, että hänen oma pirtelönsä maistui yhtä herkulliselta. Lause2: Anna halusi banaanipirtelön. Lause3: Anna meni kotiin ja otti esiin tehosekoittimensa. Lause4: Sitten hän lisäsi omat banaaninsa ja jäätelönsä. Lause5: Hänen paikallisessa jäätelökaupassaan ei ollut tätä makua.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6.4284</w:t>
      </w:r>
    </w:p>
    <w:p>
      <w:r>
        <w:t xml:space="preserve">Lause1: Nousin autooni ja suljin oven. Lause2: Kytkin moottorin päälle ja lähdin ajamaan. Lause3: Päätin ostaa sipsejä huoltoasemalta. Lause4: Suuntasin kohti huoltoasemaa. Lause5: Oli lounasaika, ja minulla alkoi tulla nälkä.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6.4285</w:t>
      </w:r>
    </w:p>
    <w:p>
      <w:r>
        <w:t xml:space="preserve">Lause1: Oli lounasaika, ja minulla alkoi tulla nälkä. Lause2: Menin autooni ja suljin oven. Lause3: Päätin ostaa sipsejä huoltoasemalta. Lause4: Käynnistin moottorin ja lähdin ajamaan. Lause5: Ajoin huoltoaseman suuntaan.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6.4286</w:t>
      </w:r>
    </w:p>
    <w:p>
      <w:r>
        <w:t xml:space="preserve">Lause1: Oli lounasaika, ja minulla alkoi tulla nälkä. Lause2: Päätin ostaa sipsejä huoltoasemalta. Lause3: Käynnistin moottorin ja lähdin ajamaan. Lause4: Nousin autooni ja suljin oven. Lause5: Suuntasin kohti huoltoasemaa.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6.4287</w:t>
      </w:r>
    </w:p>
    <w:p>
      <w:r>
        <w:t xml:space="preserve">Lause1: Hän oli melko hermostunut. Lause2: Tommy sai hiljattain paikan koulunsa väittelyjoukkueesta. Lause3: Heillä oli tänään väittely. Lause4: Kun hän saapui paikalle, koko koulu oli katsomassa. Lause5: Tommy pärjäsi lopulta hyvin hermoilustaan huolimatta.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6.4288</w:t>
      </w:r>
    </w:p>
    <w:p>
      <w:r>
        <w:t xml:space="preserve">Lause1: Hän oli melko hermostunut. Lause2: Tommy pärjäsi lopulta hyvin hermoilustaan huolimatta. Lause3: Tommy sai hiljattain paikan koulunsa väittelyjoukkueesta. Lause4: Kun hän saapui sinne, koko koulu katseli. Lause5: Heillä oli tänään väittely.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6.4289</w:t>
      </w:r>
    </w:p>
    <w:p>
      <w:r>
        <w:t xml:space="preserve">Lause1: Tommy sai hiljattain paikan koulunsa väittelyjoukkueesta. Lause2: Hän oli aika hermostunut. Lause3: Tommy pärjäsi lopulta hyvin hermoilustaan huolimatta. Lause4: Heillä oli tänään väittely. Lause5: Kun hän saapui paikalle, koko koulu oli katsomassa.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6.4290</w:t>
      </w:r>
    </w:p>
    <w:p>
      <w:r>
        <w:t xml:space="preserve">Lause1: Hän päätti eräänä päivänä lintsata koulusta. Lause2: Jillin vanhemmat moittivat häntä lintsaamisesta. Lause3: Hän pelkäsi mennä tunnille. Lause4: Jill oli lukiolainen. Lause5: Hänen vanhempansa saivat tietää asiasta seuraavana päivänä.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6.4291</w:t>
      </w:r>
    </w:p>
    <w:p>
      <w:r>
        <w:t xml:space="preserve">Lause1: Hän pelkäsi mennä tunnille. Lause2: Hänen vanhempansa saivat tietää asiasta seuraavana päivänä. Lause3: Jillin vanhemmat toruivat häntä siitä, että hän lintsasi tunnilta. Lause4: Eräänä päivänä hän päätti lintsata koulusta. Lause5: Jill oli lukiolainen.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6.4292</w:t>
      </w:r>
    </w:p>
    <w:p>
      <w:r>
        <w:t xml:space="preserve">Lause1: Jill oli lukiolainen. Lause2: Eräänä päivänä hän päätti lintsata koulusta. Lause3: Hän pelkäsi mennä tunnille. Lause4: Jillin vanhemmat moittivat häntä lintsaamisesta. Lause5: Hänen vanhempansa saivat tietää siitä seuraavana päivänä.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6.4293</w:t>
      </w:r>
    </w:p>
    <w:p>
      <w:r>
        <w:t xml:space="preserve">Lause1: Se oli aivan hänen edessään ja kerjäsi häntä ostamaan sen. Lause2: Hän näki parkkipaikalla paljon autoja, mutta ei yhtäkään, josta hän piti. Lause3: Chris lähti ostamaan uutta autoa. Lause4: Chris osti punaisen auton. Lause5: Hän oli juuri lähdössä, kun hän huomasi sen.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6.4294</w:t>
      </w:r>
    </w:p>
    <w:p>
      <w:r>
        <w:t xml:space="preserve">Lause1: Chris meni ostamaan uutta autoa. Lause2: Hän näki paljon autoja, mutta ei yhtään, josta hän piti. Lause3: Chris osti punaisen auton. Lause4: Hän oli juuri lähdössä, kun hän huomasi sen. Lause5: Kiiltävä punainen auto oli aivan hänen edessään ja kerjäsi häntä ostamaan sen.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6.4295</w:t>
      </w:r>
    </w:p>
    <w:p>
      <w:r>
        <w:t xml:space="preserve">Lause1: Hän näki paljon autoja, mutta ei yhtäkään, josta hän piti. Lause2: Se kiiltävä punainen auto oli aivan hänen edessään ja kerjäsi häntä ostamaan sen. Lause3: Chris osti punaisen auton. Lause4: Hän oli juuri lähdössä, kun hän huomasi sen. Lause5: Chris lähti ostamaan uutta autoa.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6.4296</w:t>
      </w:r>
    </w:p>
    <w:p>
      <w:r>
        <w:t xml:space="preserve">Lause1: Luettelo haettavista kohteista luotiin ensin. Lause2: Kun esineet oli sijoitettu sopiville paikoille, hänen oli luotava vihjeet. Lause3: Lapset pitivät aarteenmetsästyksestä. Lause4: Hän pyysi apua naapureilta ja läheisiltä yrityksiltä. Lause5: Henry halusi leikkiä aarteenmetsästystä poikansa syntymäpäiväjuhliin.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6.4297</w:t>
      </w:r>
    </w:p>
    <w:p>
      <w:r>
        <w:t xml:space="preserve">Lause1: Hänen piti luoda vihjeet, kun tavarat oli sijoitettu sopiville paikoille. Lause2: Lapset pitivät aarteenmetsästyksestä. Lause3: Henry halusi leikkiä aarteenmetsästystä poikansa syntymäpäiväjuhliin. Lause4: Hän kääntyi naapureiden ja läheisten yritysten puoleen saadakseen apua. Lause5: Ensin laadittiin luettelo haettavista esineistä.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6.4298</w:t>
      </w:r>
    </w:p>
    <w:p>
      <w:r>
        <w:t xml:space="preserve">Lause1: Henry halusi leikkiä aarteenmetsästystä poikansa syntymäpäiväjuhlissa. Lause2: Hän pyysi apua naapureilta ja läheisiltä yrityksiltä. Lause3: Asetettuaan esineet sopiviin paikkoihin hänen täytyi luoda vihjeet. Lause4: Ensin luotiin luettelo haettavista esineistä. Lause5: Lapset pitivät aarteenmetsästyksestä.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6.4299</w:t>
      </w:r>
    </w:p>
    <w:p>
      <w:r>
        <w:t xml:space="preserve">Lause1: Jaken oli vaikea saada ystäviä uudessa koulussaan. Lause2: Johnista ja Jakesta tuli pian parhaat ystävät. Lause3: Heistä molemmista tuli itsevarmempia ja he saivat myös lisää ystäviä. Lause4: Eräänä päivänä hän tapasi Johnin, joka sattui tuntemaan samoin. Lause5: Hänellä oli huono itsetunto ja hänestä tuntui, ettei hän ansainnut ystäviä.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6.4300</w:t>
      </w:r>
    </w:p>
    <w:p>
      <w:r>
        <w:t xml:space="preserve">Lause1: Jaken oli vaikea saada ystäviä uudessa koulussaan. Lause2: Hänellä oli huono itsetunto ja hänestä tuntui, ettei hän ansainnut ystäviä. Lause3: Johnista ja Jakesta tuli pian parhaat ystävät. Lause4: Eräänä päivänä hän tapasi Johnin, joka sattui tuntemaan samoin. Lause5: Heistä molemmista tuli itsevarmempia ja he saivat myös lisää ystäviä.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6.4301</w:t>
      </w:r>
    </w:p>
    <w:p>
      <w:r>
        <w:t xml:space="preserve">Lause1: Hän tapasi eräänä päivänä Johnin, joka sattui tuntemaan samoin. Lause2: Johnista ja Jakesta tuli pian parhaat ystävät. Lause3: Hänellä oli huono itsetunto ja hänestä tuntui, ettei hän ansainnut ystäviä. Lause4: Jakella oli vaikeuksia saada ystäviä uudessa koulussaan. Lause5: Heistä molemmista tuli itsevarmempia ja he saivat myös lisää ystäviä.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6.4302</w:t>
      </w:r>
    </w:p>
    <w:p>
      <w:r>
        <w:t xml:space="preserve">Lause1: Sean syntyi irlantilaiseen maahanmuuttajaperheeseen. Lause2: Sean säästi rahaa ja maksoi suuren matkan Irlantiin. Lause3: Hänen perheensä noudatti tapoja, söi irlantilaista ruokaa ja katsoi irlantilaista urheilua. Lause4: Hän oli aina ylpeä irlantilaisesta perinnöstään. Lause5: Hän oli innoissaan, kun hän oli vihdoin matkalla Irlantiin.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6.4303</w:t>
      </w:r>
    </w:p>
    <w:p>
      <w:r>
        <w:t xml:space="preserve">Lause1: Hänen perheensä noudatti tapoja, söi irlantilaista ruokaa ja katsoi irlantilaista urheilua. Lause2: Sean säästi rahaa ja maksoi ison matkan Irlantiin. Lause3: Hän oli aina ylpeä irlantilaisesta perinnöstään. Lause4: Hän oli innoissaan, kun hän oli vihdoin matkalla Irlantiin. Lause5: Sean syntyi irlantilaiseen maahanmuuttajaperheeseen.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6.4304</w:t>
      </w:r>
    </w:p>
    <w:p>
      <w:r>
        <w:t xml:space="preserve">Lause1: Hän oli aina ylpeä irlantilaisesta perinnöstään. Lause2: Hän oli innoissaan, kun hän oli vihdoin matkalla Irlantiin. Lause3: Sean syntyi irlantilaiseen maahanmuuttajaperheeseen. Lause4: Sean säästi rahaa ja maksoi suuren matkan Irlantiin. Lause5: Hänen perheensä piti kiinni tavoista, söi irlantilaista ruokaa ja katsoi irlantilaista urheilua.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6.4305</w:t>
      </w:r>
    </w:p>
    <w:p>
      <w:r>
        <w:t xml:space="preserve">Lause1: Hän käytti sammutinta pelastaakseen päivän. Lause2: Hän kytki vanhan leivänpaahtimen, jonka johto oli kulunut. Lause3: Todd ei ollut varovainen sähkölaitteidensa kanssa. Lause4: Leivänpaahdin oli syttynyt tuleen! Lause5: Kun hän oli poissa huoneesta, hän haistoi oudon äänen.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6.4306</w:t>
      </w:r>
    </w:p>
    <w:p>
      <w:r>
        <w:t xml:space="preserve">Lause1: Hän käytti sammutinta pelastaakseen päivän. Lause2: Todd ei ollut varovainen sähkölaitteidensa kanssa. Lause3: Leivänpaahdin oli syttynyt tuleen! Lause4: Kun hän oli poissa huoneesta, hän haistoi oudon äänen. Lause5: Hän kytki vanhan leivänpaahtimen, jonka johto oli kulunut.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6.4307</w:t>
      </w:r>
    </w:p>
    <w:p>
      <w:r>
        <w:t xml:space="preserve">Lause1: Hän kytki vanhan leivänpaahtimen, jonka johto oli kulunut. Lause2: Todd ei ollut varovainen sähkölaitteidensa kanssa. Lause3: Hän käytti sammutinta pelastaakseen tilanteen. Lause4: Leivänpaahdin oli syttynyt tuleen! Lause5: Kun hän oli poissa huoneesta, hän haistoi oudon äänen.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6.4308</w:t>
      </w:r>
    </w:p>
    <w:p>
      <w:r>
        <w:t xml:space="preserve">Lause1: Hänen äidillään ei ollut ruokakone, vaan Beth joutui soseuttamaan käsin. Lause2: Beth oli omistautunut tekemään hyvää perunamuusia. Lause3: Beth valmisti perunamuusia tyhjästä. Lause4: Perunoiden keittämisen jälkeen oli aika soseuttaa ne. Lause5: Se oli kovaa työtä, joka vei tunteja.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6.4309</w:t>
      </w:r>
    </w:p>
    <w:p>
      <w:r>
        <w:t xml:space="preserve">Lause1: Beth oli omistautunut loistavan perunamuusin valmistamiseen. Lause2: Beth valmisti perunamuusia tyhjästä. Lause3: Se oli kovaa työtä, joka vei tunteja. Lause4: Hänen äidillään ei ollut elintarvikekonetta, Beth joutui soseuttamaan perunat käsin. Lause5: Kun perunat oli keitetty, oli aika soseuttaa ne.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6.4310</w:t>
      </w:r>
    </w:p>
    <w:p>
      <w:r>
        <w:t xml:space="preserve">Lause1: Hänen äidillään ei ollut ruokakone, vaan Beth joutui soseuttamaan käsin. Lause2: Beth teki perunamuusia tyhjästä. Lause3: Se oli kovaa työtä, joka vei tunteja. Lause4: Perunoiden keittämisen jälkeen oli aika soseuttaa ne. Lause5: Beth oli omistautunut tekemään hyvää perunamuusia.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6.4311</w:t>
      </w:r>
    </w:p>
    <w:p>
      <w:r>
        <w:t xml:space="preserve">Lause1: He molemmat oppivat läksynsä eivätkä enää suudelleet koulussa. Lause2: Eräänä päivänä rehtori sai heidät kiinni suutelemasta. Lause3: John ja Sue suutelivat usein koulussa oppituntien välissä. Lause4: Heidät molemmat erotettiin viikoksi. Lause5: Heitä kiellettiin tekemästä sitä, mutta he tekivät sen kuitenkin.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6.4312</w:t>
      </w:r>
    </w:p>
    <w:p>
      <w:r>
        <w:t xml:space="preserve">Lause1: John ja Sue suutelivat usein koulussa oppituntien välissä. Lause2: Molemmat oppivat läksynsä eivätkä enää suudelleet koulussa. Lause3: Eräänä päivänä rehtori sai heidät kiinni suutelemasta. Lause4: Heidät molemmat erotettiin viikoksi. Lause5: Heitä kiellettiin tekemästä sitä, mutta he tekivät sen kuitenkin.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6.4313</w:t>
      </w:r>
    </w:p>
    <w:p>
      <w:r>
        <w:t xml:space="preserve">Lause1: Heidän ei pitänyt tehdä sitä, mutta he tekivät sen silti. Lause2: John ja Sue suutelivat usein koulussa oppituntien välissä. Lause3: Heidät molemmat erotettiin viikoksi. Lause4: Eräänä päivänä rehtori sai heidät kiinni suutelemasta. Lause5: Molemmat oppivat läksynsä eivätkä enää suudelleet koulussa.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6.4314</w:t>
      </w:r>
    </w:p>
    <w:p>
      <w:r>
        <w:t xml:space="preserve">Lause1: Hän meni kauppaan ja laittoi kirppu- ja punkkisampoon. Lause2: Ashley tappoi kaikki kirput. Lause3: Ashley meni sitten kotiin ja kylvetti koiransa. Lause4: Ashleyn koiralla on kirppuja ja se raapii itseään. Lause5: Ashley oli hyvin huolissaan siitä, että hänkin saisi kirppuja.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6.4315</w:t>
      </w:r>
    </w:p>
    <w:p>
      <w:r>
        <w:t xml:space="preserve">Lause1: Ashley tappoi kaikki kirput. Lause2: Ashley oli hyvin huolissaan siitä, että hänkin saisi kirppuja. Lause3: Hän meni kauppaan ja laittoi kirppu- ja punkkisampoon. Lause4: Ashley meni sitten kotiin ja kylvetti koiransa. Lause5: Ashleyn koiralla on kirppuja ja se raapii itseään.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6.4316</w:t>
      </w:r>
    </w:p>
    <w:p>
      <w:r>
        <w:t xml:space="preserve">Lause1: Ashley oli hyvin huolissaan siitä, että hänkin saisi kirppuja. Lause2: Hän meni kauppaan ja laittoi kirppu- ja punkkisampoon. Lause3: Ashley meni sitten kotiin ja kylvetti koiransa. Lause4: Ashley tappoi kaikki kirput. Lause5: Ashleyn koiralla on kirppuja ja se raapii itseään.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6.4317</w:t>
      </w:r>
    </w:p>
    <w:p>
      <w:r>
        <w:t xml:space="preserve">Lause1: Se oli hyvin erilainen. Lause2: Se oli ränsistynyt kaupunginosa. Lause3: Ostin sieltä paljon kirjoja, koska ne maksoivat vain kymmenen senttiä. Lause4: Asuin Bostonin South Endissä vuosina 1968-1981. Lause5: Kävin kaupassa uudelleen vuonna 1991.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6.4318</w:t>
      </w:r>
    </w:p>
    <w:p>
      <w:r>
        <w:t xml:space="preserve">Lause1: Se oli ränsistynyt kaupunginosa. Lause2: Ostin sieltä paljon kirjoja, sillä ne maksoivat vain kymmenen senttiä. Lause3: Asuin Bostonin South Endissä vuosina 1968-1981. Lause4: Se oli hyvin erilainen. Lause5: Kävin kaupassa uudelleen vuonna 1991.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6.4319</w:t>
      </w:r>
    </w:p>
    <w:p>
      <w:r>
        <w:t xml:space="preserve">Lause1: Se oli ränsistynyt kaupunginosa. Lause2: Kävin kaupassa uudelleen vuonna 1991. Lause3: Asuin Bostonin South Endissä vuosina 1968-1981. Lause4: Ostin sieltä paljon kirjoja, koska ne maksoivat vain kymmenen senttiä. Lause5: Se oli hyvin erilainen.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6.4320</w:t>
      </w:r>
    </w:p>
    <w:p>
      <w:r>
        <w:t xml:space="preserve">Lause1: Tyttäreni oli kerjännyt lemmikkiä. Lause2: Kävin eläinkaupassa tekemässä tutkimusta. Lause3: Työntekijät auttoivat minua tekemään päätöksen. Lause4: Hänen syntymäpäivänsä oli tulossa. Lause5: Ostin hänelle koiran.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6.4321</w:t>
      </w:r>
    </w:p>
    <w:p>
      <w:r>
        <w:t xml:space="preserve">Lause1: Ostin hänelle koiran. Lause2: Työntekijät auttoivat minua tekemään päätöksen. Lause3: Kävin eläinkaupassa tekemässä tutkimusta. Lause4: Tyttäreni oli kerjännyt lemmikkiä. Lause5: Hänen syntymäpäivänsä oli tulossa.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6.4322</w:t>
      </w:r>
    </w:p>
    <w:p>
      <w:r>
        <w:t xml:space="preserve">Lause1: Ostin hänelle koiran. Lause2: Kävin eläinkaupassa tekemässä tutkimusta. Lause3: Työntekijät auttoivat minua tekemään päätöksen. Lause4: Tyttäreni oli kerjännyt lemmikkiä. Lause5: Hänen syntymäpäivänsä oli tulossa.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6.4323</w:t>
      </w:r>
    </w:p>
    <w:p>
      <w:r>
        <w:t xml:space="preserve">Lause1: Kaylee oli innoissaan! Lause2: Kaylee on aina halunnut koiranpennun. Lause3: Siellä oli paljon beaglen pentuja. Lause4: Hänen vanhempansa kertoivat, että hän sai valita pennun syntymäpäivälahjaksi. Lause5: Syntymäpäivänään hänen vanhempansa veivät hänet maatilalle.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6.4324</w:t>
      </w:r>
    </w:p>
    <w:p>
      <w:r>
        <w:t xml:space="preserve">Lause1: Hänen vanhempansa kertoivat, että hän voisi valita koiranpennun syntymäpäivälahjaksi. Lause2: Siellä oli paljon beaglen pentuja. Lause3: Kaylee oli innoissaan! Lause4: Syntymäpäivänään hänen vanhempansa veivät hänet maatilalle. Lause5: Kaylee on aina halunnut koiranpennun.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6.4325</w:t>
      </w:r>
    </w:p>
    <w:p>
      <w:r>
        <w:t xml:space="preserve">Lause1: Hänen vanhempansa kertoivat, että hän voisi valita koiranpennun syntymäpäivälahjaksi. Lause2: Vanhemmat veivät hänet syntymäpäivänään maatilalle. Lause3: Siellä oli paljon beaglen pentuja. Lause4: Kaylee oli innoissaan! Lause5: Kaylee on aina halunnut koiranpennun.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6.4326</w:t>
      </w:r>
    </w:p>
    <w:p>
      <w:r>
        <w:t xml:space="preserve">Lause1: Kun aika tuli, hän haki moniin eri kouluihin. Lause2: Hän teki kovasti töitä koko lukion ajan saadakseen hyviä arvosanoja. Lause3: Hän teki jopa vapaaehtoistyötä paikallisessa eläintarhassa täydentääkseen ansioluetteloaan. Lause4: Alice halusi mennä kouluun eläinlääkäriksi. Lause5: Hän itki ilosta, kun hän sai ensimmäisen hyväksymiskirjeen.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6.4327</w:t>
      </w:r>
    </w:p>
    <w:p>
      <w:r>
        <w:t xml:space="preserve">Lause1: Hän teki jopa vapaaehtoistyötä paikallisessa eläintarhassa täydentääkseen ansioluetteloaan. Lause2: Hän teki kovasti töitä koko lukion ajan saadakseen hyviä arvosanoja. Lause3: Kun aika tuli, hän haki moniin eri kouluihin. Lause4: Liisa halusi kouluttautua eläinlääkäriksi. Lause5: Hän itki ilosta, kun hän sai ensimmäisen hyväksymiskirjeen.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6.4328</w:t>
      </w:r>
    </w:p>
    <w:p>
      <w:r>
        <w:t xml:space="preserve">Lause1: Alice halusi opiskella eläinlääkäriksi. Lause2: Hän teki jopa vapaaehtoistyötä paikallisessa eläintarhassa täydentääkseen ansioluetteloaan. Lause3: Hän teki kovasti töitä koko lukion ajan saadakseen hyviä arvosanoja. Lause4: Kun aika tuli, hän haki moniin eri kouluihin. Lause5: Hän itki ilosta, kun hän sai ensimmäisen hyväksymiskirjeen.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6.4329</w:t>
      </w:r>
    </w:p>
    <w:p>
      <w:r>
        <w:t xml:space="preserve">Lause1: Laturi: Vihdoinkin sain uuden laturin internetistä. Lause2: Se lakkasi jostain syystä käynnistymästä. Lause3: Läppärini ei tahtonut toimia. Lause4: Nyt se käynnistyy joka kerta. Lause5: Kokeilin muutamia eri asioita sen korjaamiseksi.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6.4330</w:t>
      </w:r>
    </w:p>
    <w:p>
      <w:r>
        <w:t xml:space="preserve">Lause1: Läppärini ei halunnut toimia. Lause2: Se lakkasi jostain syystä käynnistymästä. Lause3: Nyt se käynnistyy joka kerta. Lause4: Lopulta sain uuden laturin internetistä. Lause5: Kokeilin muutamia eri asioita sen korjaamiseksi.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6.4331</w:t>
      </w:r>
    </w:p>
    <w:p>
      <w:r>
        <w:t xml:space="preserve">Lause1: Laturi: Vihdoinkin sain uuden laturin internetistä. Lause2: Läppärini ei tahtonut toimia. Lause3: Se lakkasi jostain syystä käynnistymästä. Lause4: Nyt se käynnistyy joka kerta. Lause5: Yritin korjata sen muutamalla eri tavalla.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6.4332</w:t>
      </w:r>
    </w:p>
    <w:p>
      <w:r>
        <w:t xml:space="preserve">Lause1: Tuskin kiinnitin huomiota, kun katselin muistiinpanojani. Lause2: Professori oli hyvin järkyttynyt. Lause3: Kun koe alkoi, kaadoin vettä ennen happoa putkeen. Lause4: Hän kielsi meitä kaatamasta vettä ja sen jälkeen happoa. Lause5: Laboratorioprofessorini selitti tämänpäiväistä laboratoriota.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6.4333</w:t>
      </w:r>
    </w:p>
    <w:p>
      <w:r>
        <w:t xml:space="preserve">Lause1: Tuskin kiinnitin huomiota, kun katselin muistiinpanojani. Lause2: Hän kielsi meitä kaatamasta vettä ja sen jälkeen happoa. Lause3: Kun koe alkoi, kaadoin vettä ennen happoa putkeen. Lause4: Laboratorioprofessorini selitti tämänpäiväistä laboratoriota. Lause5: Professori oli hyvin järkyttynyt.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6.4334</w:t>
      </w:r>
    </w:p>
    <w:p>
      <w:r>
        <w:t xml:space="preserve">Lause1: Professori oli hyvin järkyttynyt. Lause2: Kun koe alkoi, kaadoin vettä ennen happoa putkeen. Lause3: Kun katselin muistiinpanojani, en juuri kiinnittänyt huomiota. Lause4: Laboratorioprofessorini selitti tämänpäiväistä laboratoriota. Lause5: Hän käski meitä olemaan kaatamatta vettä hapon jälkeen.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6.4335</w:t>
      </w:r>
    </w:p>
    <w:p>
      <w:r>
        <w:t xml:space="preserve">Lause1: Jack tykkäsi tehdä viikonloppuisin retkiä ystäviensä kanssa. Lause2: Jack arveli, että tänä viikonloppuna olisi täydellinen hiihtosää. Lause3: He tykkäsivät usein käydä hiihtämässä vuoristossa. Lause4: Hän pyysi ystäviään ajamaan hänen kanssaan hiihtokeskukseen. Lause5: He vuokrasivat auton ja viettivät hauskaa hiihtäen.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6.4336</w:t>
      </w:r>
    </w:p>
    <w:p>
      <w:r>
        <w:t xml:space="preserve">Lause1: He vuokrasivat auton ja viettivät hauskaa hiihtäen. Lause2: He tykkäsivät usein käydä hiihtämässä vuoristossa. Lause3: Jack tykkäsi tehdä viikonloppuisin retkiä ystäviensä kanssa. Lause4: Jack arveli, että tänä viikonloppuna olisi täydellinen hiihtosää. Lause5: Hän pyysi ystäviään ajamaan hänen kanssaan hiihtokeskukseen.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6.4337</w:t>
      </w:r>
    </w:p>
    <w:p>
      <w:r>
        <w:t xml:space="preserve">Lause1: Jack tykkäsi tehdä viikonloppuisin retkiä ystäviensä kanssa. Lause2: He tykkäsivät usein käydä hiihtämässä vuorilla. Lause3: Hän pyysi ystäviään ajamaan hänen kanssaan hiihtokeskukseen. Lause4: Jack arveli, että tänä viikonloppuna olisi täydellinen hiihtosää. Lause5: He vuokrasivat auton ja viettivät hauskaa hiihtoa.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6.4338</w:t>
      </w:r>
    </w:p>
    <w:p>
      <w:r>
        <w:t xml:space="preserve">Lause1: Bradin äiti oli hyvin huolehtivainen. Lause2: Hänen äitinsä antoi hänelle keittoa ja lääkkeitä. Lause3: Hän halusi mennä ulos leikkimään! Lause4: Brad oli flunssainen! Lause5: Hän oli liian heikko liikkumaan.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6.4339</w:t>
      </w:r>
    </w:p>
    <w:p>
      <w:r>
        <w:t xml:space="preserve">Lause1: Hän halusi mennä ulos leikkimään! Lause2: Hänen äitinsä antoi hänelle keittoa ja lääkettä. Lause3: Brad oli flunssainen! Lause4: Hän oli liian heikko liikkumaan. Lause5: Bradin äiti oli hyvin huolehtivainen.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6.4340</w:t>
      </w:r>
    </w:p>
    <w:p>
      <w:r>
        <w:t xml:space="preserve">Lause1: Brad oli flunssainen! Lause2: Hän halusi mennä ulos leikkimään! Lause3: Hän oli liian heikko liikkumaan. Lause4: Hänen äitinsä antoi hänelle keittoa ja lääkettä. Lause5: Bradin äiti oli hyvin huolehtivainen.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6.4341</w:t>
      </w:r>
    </w:p>
    <w:p>
      <w:r>
        <w:t xml:space="preserve">Lause1: Hänen oli löydettävä työpaikka. Lause2: Barryn pankkitilillä oli jäljellä vain tuhat dollaria. Lause3: Lopulta hänen rahansa loppuivat. Lause4: Hän etsi kolme kuukautta. Lause5: Hän joutui menemään kodittomien turvakotiin.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6.4342</w:t>
      </w:r>
    </w:p>
    <w:p>
      <w:r>
        <w:t xml:space="preserve">Lause1: Hänen oli löydettävä työpaikka. Lause2: Hän etsi työtä 3 kuukautta. Lause3: Barryn pankkitilillä oli jäljellä vain tuhat dollaria. Lause4: Hänen oli mentävä kodittomien turvakotiin. Lause5: Lopulta hänen rahansa loppuivat.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6.4343</w:t>
      </w:r>
    </w:p>
    <w:p>
      <w:r>
        <w:t xml:space="preserve">Lause1: Hänen oli mentävä kodittomien turvakotiin. Lause2: Hänen oli löydettävä työpaikka. Lause3: Barryn pankkitilillä oli enää tuhat dollaria jäljellä. Lause4: Hän etsi kolme kuukautta. Lause5: Lopulta hänen rahansa loppuivat.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6.4344</w:t>
      </w:r>
    </w:p>
    <w:p>
      <w:r>
        <w:t xml:space="preserve">Lause1: Hän halusi palata kauppaan, mutta se oli suljettu. Lause2: Juanin äiti näytti hänelle, miten tehdä tacopata sen sijaan. Lause3: Juan halusi tehdä tacoja perheelleen tänä iltana. Lause4: Juan tajusi päivällistä valmistaessaan, että hän oli unohtanut tortillat! Lause5: Hän meni ruokakauppaan ja osti ainekset.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6.4345</w:t>
      </w:r>
    </w:p>
    <w:p>
      <w:r>
        <w:t xml:space="preserve">Lause1: Hän meni ruokakauppaan ja osti ainekset. Lause2: Juanin äiti näytti hänelle, miten tehdä tacopata sen sijaan. Lause3: Hän halusi palata kauppaan, mutta se oli suljettu. Lause4: Juan halusi tehdä tacoja perheelleen tänä iltana. Lause5: Valmistellessaan päivällistä hän tajusi unohtaneensa tortillat!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6.4346</w:t>
      </w:r>
    </w:p>
    <w:p>
      <w:r>
        <w:t xml:space="preserve">Lause1: Juan halusi tehdä tacoja perheelleen tänä iltana. Lause2: Hän tajusi päivällistä valmistellessaan, että hän unohti tortillat! Lause3: Juanin äiti näytti hänelle, miten tehdä tacopata sen sijaan. Lause4: Hän halusi palata kauppaan, mutta se oli suljettu. Lause5: Hän meni ruokakauppaan ja osti ainekset.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6.4347</w:t>
      </w:r>
    </w:p>
    <w:p>
      <w:r>
        <w:t xml:space="preserve">Lause1: Lause2: Hän parani nopeasti: Lena oli sairas. Lause3: Lena meni kouluun vain saadakseen tietää, että hänen ystävänsä olivat sairaita. Lause4: Lena oli surullinen, koska hän ei näkisi ystäviään koulussa. Lause5: Niinpä Lena otti vitamiininsa.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6.4348</w:t>
      </w:r>
    </w:p>
    <w:p>
      <w:r>
        <w:t xml:space="preserve">Lause1: Lause2: Hän parani nopeasti: Lena meni kouluun vain saadakseen tietää, että hänen ystävänsä olivat sairaita. Lause3: Lena oli surullinen, koska hän ei näkisi ystäviään koulussa. Lause4: Lena oli sairas. Lause5: Niinpä hän otti vitamiininsa.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6.4349</w:t>
      </w:r>
    </w:p>
    <w:p>
      <w:r>
        <w:t xml:space="preserve">Lause1: Niinpä hän otti vitamiininsa. Lause2: Lause3: Lena oli sairas. Lause4: Lena oli surullinen, koska hän ei näkisi ystäviään koulussa. Lause5: Lena meni kouluun vain huomatakseen, että hänen ystävänsä olivat sairaita.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6.4350</w:t>
      </w:r>
    </w:p>
    <w:p>
      <w:r>
        <w:t xml:space="preserve">Lause1: Lääkäri kertoi Jimille, että hänestä on tulossa laktoosi-intolerantti. Lause2: Hänen vaimonsa huolestui, koska ne haisivat epätavallisen kauhealle. Lause3: Hän vaati Jimiä menemään lääkäriin. Lause4: Jim piereskeli paljon tavallista enemmän. Lause5: Jimin vaimo oli helpottunut, kun ongelman syy löytyi.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6.4351</w:t>
      </w:r>
    </w:p>
    <w:p>
      <w:r>
        <w:t xml:space="preserve">Lause1: Jimin vaimo oli helpottunut, kun ongelman syy löytyi. Lause2: Hänen vaimonsa huolestui, koska ne haisivat epätavallisen kauhealle. Lause3: Jimille lääkäri kertoi, että hänestä on tulossa laktoosi-intolerantikko. Lause4: Jim piereskeli paljon tavallista enemmän. Lause5: Hän vaati Jimiä menemään lääkäriin.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6.4352</w:t>
      </w:r>
    </w:p>
    <w:p>
      <w:r>
        <w:t xml:space="preserve">Lause1: Lääkäri kertoi Jimille, että hänestä on tulossa laktoosi-intolerantti. Lause2: Hän vaati Jimiä menemään lääkäriin. Lause3: Jimin vaimo oli helpottunut, kun ongelman syy löytyi. Lause4: Jim piereskeli paljon tavallista enemmän. Lause5: Hänen vaimonsa huolestui, koska he haisivat epätavallisen kauhealle.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6.4353</w:t>
      </w:r>
    </w:p>
    <w:p>
      <w:r>
        <w:t xml:space="preserve">Lause1: Tim osti tänään uuden lampun. Lause2: Tim oli tyytyväinen siihen, että lamppu oli niin helppo asentaa. Lause3: Hän kokosi lampun viidessä minuutissa. Lause4: Tim avasi laatikon ja seurasi ohjeita. Lause5: Hän meni kotiin asentamaan sitä.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6.4354</w:t>
      </w:r>
    </w:p>
    <w:p>
      <w:r>
        <w:t xml:space="preserve">Lause1: Tim osti tänään uuden lampun. Lause2: Hän kokosi lampun viidessä minuutissa. Lause3: Tim avasi laatikon ja seurasi ohjeita. Lause4: Hän meni kotiin asentamaan sitä. Lause5: Tim oli tyytyväinen siihen, että lamppu oli niin helppo asentaa.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6.4355</w:t>
      </w:r>
    </w:p>
    <w:p>
      <w:r>
        <w:t xml:space="preserve">Lause1: Tim osti tänään uuden lampun. Lause2: Tim oli tyytyväinen siihen, että lamppu oli niin helppo asentaa. Lause3: Tim avasi laatikon ja seurasi ohjeita. Lause4: Hän meni kotiin asentamaan sitä. Lause5: Hän kokosi lampun viidessä minuutissa.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6.4356</w:t>
      </w:r>
    </w:p>
    <w:p>
      <w:r>
        <w:t xml:space="preserve">Lause1: Hän harjoitteli ja harjoitteli. Lause2: Sandy oli harrastanut tanssia kymmenen vuotta. Lause3: Hän oli valmistumassa ja halusi kokeilla tanssiryhmää. Lause4: Koepäivänä hän mursi varpaansa. Lause5: Hän ei pystynyt osallistumaan koe-esiintymiseen vammansa vuoksi.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6.4357</w:t>
      </w:r>
    </w:p>
    <w:p>
      <w:r>
        <w:t xml:space="preserve">Lause1: Hän harjoitteli ja harjoitteli. Lause2: Sandy oli harrastanut tanssia kymmenen vuotta. Lause3: Hän mursi varpaansa koe-esiintymispäivänä. Lause4: Hän oli valmistumassa ja halusi kokeilla tanssiryhmää. Lause5: Hän ei pystynyt osallistumaan koe-esiintymiseen vammansa vuoksi.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6.4358</w:t>
      </w:r>
    </w:p>
    <w:p>
      <w:r>
        <w:t xml:space="preserve">Lause1: Hän oli valmistumassa ja halusi kokeilla tanssiryhmää. Lause2: Sandy oli harrastanut tanssia kymmenen vuotta. Lause3: Hän mursi varpaansa koe-esiintymispäivänä. Lause4: Hän ei pystynyt osallistumaan harjoituksiin vammansa vuoksi. Lause5: Hän harjoitteli ja harjoitteli.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6.4359</w:t>
      </w:r>
    </w:p>
    <w:p>
      <w:r>
        <w:t xml:space="preserve">Lause1: Hän joi kaiken teensä koulumatkalla. Lause2: Hän osti matkamukin ottaakseen teetä mukaansa kouluun. Lause3: Kun hän pääsi kouluun, hänen täytyi siis tankata lisää kuumaa vettä. Lause4: Morgan oli iloinen, että hän muisti ottaa mukaansa ylimääräisiä teepusseja. Lause5: Morgan rakasti teetä.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6.4360</w:t>
      </w:r>
    </w:p>
    <w:p>
      <w:r>
        <w:t xml:space="preserve">Lause1: Morgan oli iloinen, että hän muisti ottaa mukaan ylimääräisiä teepusseja. Lause2: Morgan rakasti teetä. Lause3: Joten kun hän pääsi kouluun, hänen täytyi tankata lisää kuumaa vettä. Lause4: Hän joi kaiken teensä koulumatkalla. Lause5: Hän osti matkamukin ottaakseen teetä mukaansa kouluun.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6.4361</w:t>
      </w:r>
    </w:p>
    <w:p>
      <w:r>
        <w:t xml:space="preserve">Lause1: Hän osti matkamukin ottaakseen teetä mukaansa kouluun. Lause2: Hän joi kaiken teensä koulumatkalla. Lause3: Morgan oli iloinen, että hän muisti ottaa mukaan ylimääräisiä teepusseja. Lause4: Kun hän saapui kouluun, hänen täytyi siis tankata lisää kuumaa vettä. Lause5: Morgan rakasti teetä.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6.4362</w:t>
      </w:r>
    </w:p>
    <w:p>
      <w:r>
        <w:t xml:space="preserve">Lause1: Pian Bethin talo oli täynnä nukkeja. Lause2: Hän osti nukkeja netistä sekä kirpputoreilta ja antiikkiliikkeistä. Lause3: Heidän täytyi siirtää nukkeja istumaan. Lause4: Kun ystävä tuli käymään, talossa ei ollut tilaa jutella. Lause5: Beth alkoi kerätä nukkeja.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6.4363</w:t>
      </w:r>
    </w:p>
    <w:p>
      <w:r>
        <w:t xml:space="preserve">Lause1: Kun ystävä tuli vierailulle, talossa ei ollut tilaa jutella. Lause2: Pian Bethin talo oli täynnä nukkeja. Lause3: Heidän täytyi siirtää nukkeja istuakseen. Lause4: Beth alkoi kerätä nukkeja. Lause5: Hän osti nukkeja netistä sekä kirpputoreilta ja antiikkiliikkeistä.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6.4364</w:t>
      </w:r>
    </w:p>
    <w:p>
      <w:r>
        <w:t xml:space="preserve">Lause1: Pian Bethin talo oli täynnä nukkeja. Lause2: Kun ystävä tuli kylään, talossa ei ollut tilaa jutella. Lause3: Heidän täytyi siirtää nukkeja istuakseen. Lause4: Beth alkoi kerätä nukkeja. Lause5: Hän osti nukkeja netistä sekä kirpputoreilta ja antiikkiliikkeistä.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6.4365</w:t>
      </w:r>
    </w:p>
    <w:p>
      <w:r>
        <w:t xml:space="preserve">Lause1: Hän ajoi kilpaa, mutta hänen renkaansa irtosivat. Lause2: Jim osallistui kärrynpyöräkilpailuun. Lause3: Hän ei tiennyt, mitä tehdä. Lause4: Hän ei pystynyt ajamaan kisaa loppuun. Lause5: Hän suunnitteli karttansa itse.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6.4366</w:t>
      </w:r>
    </w:p>
    <w:p>
      <w:r>
        <w:t xml:space="preserve">Lause1: Hän ei tiennyt, mitä tehdä. Lause2: Jim oli mukana kärrynpyöräkilpailussa. Lause3: Hän ei pystynyt ajamaan kisaa loppuun. Lause4: Hänen renkaansa irtosivat kesken kisan. Lause5: Hän suunnitteli karttansa itse.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6.4367</w:t>
      </w:r>
    </w:p>
    <w:p>
      <w:r>
        <w:t xml:space="preserve">Lause1: Hän suunnitteli karttansa itse. Lause2: Hän ei tiennyt, mitä tehdä. Lause3: Jim osallistui karting-kilpailuun. Lause4: Hän ajoi kilpaa, mutta hänen renkaansa irtosivat. Lause5: Hän ei pystynyt ajamaan kisaa loppuun.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6.4368</w:t>
      </w:r>
    </w:p>
    <w:p>
      <w:r>
        <w:t xml:space="preserve">Lause1: Bob oli lämmin ja hellä vaimoaan kohtaan. Lause2: He kaikki olivat eri mieltä, mikä sai Bobin hämmentymään. Lause3: Hän kysyi kaikilta tuttaviltaan, mitä hänen pitäisi ostaa Bobille. Lause4: Hän halusi hankkia Bobille aivan erityisen lahjan ystävänpäiväksi. Lause5: Bob uskoi lopulta vaistoihinsa ja valitsi täydellisen lahjan.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6.4369</w:t>
      </w:r>
    </w:p>
    <w:p>
      <w:r>
        <w:t xml:space="preserve">Lause1: Hän kysyi kaikilta tuttaviltaan, mitä hänen pitäisi ostaa tytölle. Lause2: Bob uskoi lopulta vaistoihinsa ja valitsi täydellisen lahjan. Lause3: Kaikilla oli eri mielipiteet, ja Bob oli hämmentynyt. Lause4: Hän halusi antaa Bobille hyvin erityisen lahjan ystävänpäiväksi. Lause5: Bob oli lämmin ja hellä vaimoaan kohtaan.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6.4370</w:t>
      </w:r>
    </w:p>
    <w:p>
      <w:r>
        <w:t xml:space="preserve">Lause1: Bob oli hämmentynyt. Lause2: Hän halusi antaa Bobille hyvin erityisen lahjan ystävänpäiväksi. Lause3: Bob oli lämmin ja hellä vaimoaan kohtaan. Lause4: Hän kysyi kaikilta tuttaviltaan, mitä hänen pitäisi ostaa vaimolleen. Lause5: Bob uskoi lopulta vaistoihinsa ja valitsi täydellisen lahjan.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6.4371</w:t>
      </w:r>
    </w:p>
    <w:p>
      <w:r>
        <w:t xml:space="preserve">Lause1: Idalla oli liput kaksipäiväiselle ulkoilmamusiikkifestivaalille. Lause2: He vain tanssivat sateessa, joten seurasin heitä. Lause3: Mutta sitten hän näki, että muut osallistujat eivät olleet järkyttyneitä. Lause4: Hän oli surullinen, kun ensimmäisenä päivänä alkoi sataa. Lause5: Ida oli iloinen, että hän sai tanssia sateessa festivaaleilla.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6.4372</w:t>
      </w:r>
    </w:p>
    <w:p>
      <w:r>
        <w:t xml:space="preserve">Lause1: Mutta sitten hän näki, että muut osallistujat eivät olleet järkyttyneitä. Lause2: He vain tanssivat sateessa, joten seurasin heitä. Lause3: Idalla oli liput kaksipäiväiselle ulkoilmamusiikkifestivaalille. Lause4: Hän oli surullinen, kun ensimmäisenä päivänä alkoi sataa. Lause5: Ida oli iloinen, että hän sai tanssia sateessa festivaaleilla.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6.4373</w:t>
      </w:r>
    </w:p>
    <w:p>
      <w:r>
        <w:t xml:space="preserve">Lause1: Ida oli iloinen, että hän sai tanssia sateessa festivaaleilla. Lause2: Ida oli saanut liput kaksipäiväiselle ulkoilmamusiikkifestivaalille. Lause3: Ida oli surullinen, kun ensimmäisenä päivänä alkoi sataa. Lause4: He vain tanssivat sateessa, joten minä seurasin perässä. Lause5: Mutta sitten hän näki, että muut osallistujat eivät olleet järkyttyneitä.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6.4374</w:t>
      </w:r>
    </w:p>
    <w:p>
      <w:r>
        <w:t xml:space="preserve">Lause1: Jeffin päästi sisään. Lause2: He kyyristelivät kylpyhuoneessa, kun tornado raivosi yläpuolella. Lause3: Hän soitti ovikelloa ja kysyi, voiko hän jäädä, kunnes tornado laantuu. Lause4: Jeff käveli kotiin nähdäkseen tornadon vain kaukaa. Lause5: Jeff tiesi olevansa vaarassa, joten hän meni läheiseen taloon.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6.4375</w:t>
      </w:r>
    </w:p>
    <w:p>
      <w:r>
        <w:t xml:space="preserve">Lause1: Jeff käveli kotiin nähdäkseen tornadon vain kaukaa. Lause2: Jeff tiesi olevansa vaarassa, joten hän meni läheiseen taloon. Lause3: Talon omistaja päästi Jeffin sisään. Lause4: He kyyristelivät kylpyhuoneessa tornadon raivotessa yläpuolella. Lause5: Hän soitti ovikelloa ja kysyi, voiko hän jäädä, kunnes tornado laantuu.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6.4376</w:t>
      </w:r>
    </w:p>
    <w:p>
      <w:r>
        <w:t xml:space="preserve">Lause1: Hän soitti ovikelloa ja kysyi, voiko hän jäädä, kunnes tornado lakkaa. Lause2: Jeff käveli kotiin nähdäkseen tornadon vain kaukaa. Lause3: He kyyristelivät kylpyhuoneessa, kun tornado raivosi yläpuolella. Lause4: Kodinomistaja päästi Jeffin sisälle. Lause5: Jeff tiesi olevansa vaarassa, joten hän meni läheiseen taloon.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6.4377</w:t>
      </w:r>
    </w:p>
    <w:p>
      <w:r>
        <w:t xml:space="preserve">Lause1: Anna halusi leipoa kakun äitinsä syntymäpäiväksi. Lause2: Anna meni leipomoon ja osti kakun. Lause3: Hän yritti kahdesti, mutta kumpikin kakku ei onnistunut. Lause4: Hänen äitinsä nautti kakusta kovasti. Lause5: Sitten hän keksi ratkaisun.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6.4378</w:t>
      </w:r>
    </w:p>
    <w:p>
      <w:r>
        <w:t xml:space="preserve">Lause1: Hän yritti kahdesti, mutta kumpikin kakku jäi tyhjäksi. Lause2: Sitten hän löysi ratkaisun. Lause3: Hänen äitinsä nautti kakusta suuresti. Lause4: Anna halusi leipoa kakun äitinsä syntymäpäiväksi. Lause5: Hän meni leipomoon ja osti kakun.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6.4379</w:t>
      </w:r>
    </w:p>
    <w:p>
      <w:r>
        <w:t xml:space="preserve">Lause1: Hän yritti kahdesti, mutta kumpikin kakku jäi tyhjäksi. Lause2: Anna halusi leipoa kakun äitinsä syntymäpäiväksi. Lause3: Hänen äitinsä nautti kakusta kovasti. Lause4: Sitten hän keksi ratkaisun. Lause5: Hän meni leipomoon ja osti kakun.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6.4380</w:t>
      </w:r>
    </w:p>
    <w:p>
      <w:r>
        <w:t xml:space="preserve">Lause1: Ron oli juuri saanut tietää, että hänen perheensä oli muuttamassa maatilalle. Lause2: Hän ei tiennyt mitään eläimistä. Lause3: Mutta kun hän pääsi uuteen kotiin, hän oli yllättynyt. Lause4: Ron oli hermostunut. Lause5: Ron huomasi nauttivansa maatilalla asumisesta.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6.4381</w:t>
      </w:r>
    </w:p>
    <w:p>
      <w:r>
        <w:t xml:space="preserve">Lause1: Hän ei tiennyt mitään eläimistä. Lause2: Ron oli hermostunut. Lause3: Ron oli juuri saanut tietää, että hänen perheensä oli muuttamassa maatilalle. Lause4: Mutta kun hän pääsi uuteen kotiin, hän oli yllättynyt. Lause5: Ron huomasi nauttivansa maatilalla asumisesta.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6.4382</w:t>
      </w:r>
    </w:p>
    <w:p>
      <w:r>
        <w:t xml:space="preserve">Lause1: Mutta kun hän saapui uuteen kotiin, hän oli yllättynyt. Lause2: Ron oli hermostunut. Lause3: Ron huomasi nauttivansa maatilalla asumisesta. Lause4: Hän ei tiennyt mitään eläimistä. Lause5: Ron oli juuri saanut tietää, että hänen perheensä oli muuttamassa maatilalle.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6.4383</w:t>
      </w:r>
    </w:p>
    <w:p>
      <w:r>
        <w:t xml:space="preserve">Lause1: Ronilla on vihaongelmia. Lause2: Ron tarttui kassaneitiä paidasta ja veti hänet tiskin yli. Lause3: Kassanhoitaja oli röyhkeä ja yllytti Ronia edelleen. Lause4: Ron pidätettiin. Lause5: Erään kauppareissun aikana hän suuttui hitaalle kassalle.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6.4384</w:t>
      </w:r>
    </w:p>
    <w:p>
      <w:r>
        <w:t xml:space="preserve">Lause1: Kassa oli röyhkeä ja yllytti häntä edelleen. Lause2: Ronilla on vihaongelmia. Lause3: Ron suuttui kaupassa käydessään hitaalle kassalle. Lause4: Ron pidätettiin. Lause5: Ron tarttui kassaneitiä paidasta ja veti hänet tiskin yli.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6.4385</w:t>
      </w:r>
    </w:p>
    <w:p>
      <w:r>
        <w:t xml:space="preserve">Lause1: Kassa oli röyhkeä ja yllytti häntä edelleen. Lause2: Ronilla on vihaongelmia. Lause3: Ron pidätettiin. Lause4: Ron suuttui kaupassa käydessään hitaalle kassalle. Lause5: Ron tarttui kassaneitiä paidasta ja veti hänet tiskin yli.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6.4386</w:t>
      </w:r>
    </w:p>
    <w:p>
      <w:r>
        <w:t xml:space="preserve">Lause1: Päätimme ystäväni kanssa perustaa bändin ja esiintyä perheillemme. Lause2: Lopulta meistä tuli aika hyviä. Lause3: Harjoittelimme autotallissani. Lause4: Esitimme seuraavana viikonloppuna pienen esityksen perheillemme. Lause5: Minä olin laulaja ja ystäväni soitti kitaraa.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6.4387</w:t>
      </w:r>
    </w:p>
    <w:p>
      <w:r>
        <w:t xml:space="preserve">Lause1: Päätimme ystäväni kanssa perustaa bändin ja esiintyä perheillemme. Lause2: Esiinnyimme seuraavana viikonloppuna pienen keikan perheillemme. Lause3: Lopulta meistä tuli aika hyviä. Lause4: Harjoittelimme autotallissani. Lause5: Minä olin laulaja ja ystäväni soitti kitaraa.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6.4388</w:t>
      </w:r>
    </w:p>
    <w:p>
      <w:r>
        <w:t xml:space="preserve">Lause1: Seuraavana viikonloppuna esitimme perheillemme pienen esityksen. Lause2: Harjoittelimme autotallissani. Lause3: Lopulta meistä tuli aika hyviä. Lause4: Minä olin laulaja ja ystäväni soitti kitaraa. Lause5: Päätimme ystäväni kanssa perustaa bändin ja esiintyä perheillemme.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6.4389</w:t>
      </w:r>
    </w:p>
    <w:p>
      <w:r>
        <w:t xml:space="preserve">Lause1: Jack näytti sitten verkossa olevaa koiranpentua ja pyysi heitä hankkimaan sen. Lause2: He antoivat lopulta periksi ja suostuivat. Lause3: Poika Jack oli pyytänyt vanhempiaan hankkimaan koiranpennun kuukausia. Lause4: Hän löysi sellaisen asuinalueeltaan. Lause5: Jack käytti kolmisenkymmentä minuuttia koiranpennun etsimiseen netistä.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6.4390</w:t>
      </w:r>
    </w:p>
    <w:p>
      <w:r>
        <w:t xml:space="preserve">Lause1: Jack näytti sitten verkossa olevaa koiranpentua ja pyysi heitä hankkimaan sen. Lause2: Jack käytti kolmisenkymmentä minuuttia koiranpennun etsimiseen netistä. Lause3: Hän löysi sellaisen asuinalueeltaan. Lause4: Poika Jack oli pyytänyt vanhempiaan hankkimaan koiranpennun jo kuukausia. Lause5: Kaiken pyytämisen jälkeen he vihdoin antoivat periksi ja suostuivat.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6.4391</w:t>
      </w:r>
    </w:p>
    <w:p>
      <w:r>
        <w:t xml:space="preserve">Lause1: Hän löysi sellaisen asuinalueeltaan. Lause2: Jack näytti sitten nettipentua ja aneli heitä hankkimaan sen. Lause3: Poika Jack oli pyytänyt vanhempiaan hankkimaan koiranpennun jo kuukausia. Lause4: Kaiken pyytämisen jälkeen he vihdoin antoivat periksi ja suostuivat. Lause5: Jack käytti kolmisenkymmentä minuuttia koiranpennun etsimiseen netistä.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6.4392</w:t>
      </w:r>
    </w:p>
    <w:p>
      <w:r>
        <w:t xml:space="preserve">Lause1: Jon rakasti yötaivasta. Lause2: Hän vietti monet yönsä tähtiä katsellen. Lause3: Jon käytti kaukoputkea usein. Lause4: Hänen äitinsä näki, että Jon rakasti yötaivasta. Lause5: Hänen äitinsä osti hänelle kaukoputken.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6.4393</w:t>
      </w:r>
    </w:p>
    <w:p>
      <w:r>
        <w:t xml:space="preserve">Lause1: Hän vietti monia öitään tähtiä katsellen. Lause2: Jon rakasti yötaivasta. Lause3: Hänen äitinsä osti hänelle kaukoputken. Lause4: Hänen äitinsä näki, että Jon rakasti yötaivasta. Lause5: Jon käytti kaukoputkea usein.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6.4394</w:t>
      </w:r>
    </w:p>
    <w:p>
      <w:r>
        <w:t xml:space="preserve">Lause1: Hän kysyi virkailijalta, missä he olivat. Lause2: Hän käski häntä etsimään munat. Lause3: Jack lähti matkalle kauppaan. Lause4: Hän etsi kaikkialta, mutta ei löytänyt niitä! Lause5: Hänen oli todella pakko ostaa munia.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6.4395</w:t>
      </w:r>
    </w:p>
    <w:p>
      <w:r>
        <w:t xml:space="preserve">Lause1: Jack lähti kauppareissulle. Lause2: Myyjä käski häntä etsimään munat. Lause3: Hänen oli todella pakko ostaa munia. Lause4: Hän kysyi myyjältä, missä ne olivat. Lause5: Hän etsi kaikkialta, mutta ei löytänyt niitä!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6.4396</w:t>
      </w:r>
    </w:p>
    <w:p>
      <w:r>
        <w:t xml:space="preserve">Lause1: Jack lähti kauppareissulle. Lause2: Hänen oli pakko ostaa munia. Lause3: Hän etsi kaikkialta, mutta ei löytänyt niitä! Lause4: Myyjä käski häntä etsimään munat. Lause5: Hän kysyi myyjältä, missä ne olivat.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6.4397</w:t>
      </w:r>
    </w:p>
    <w:p>
      <w:r>
        <w:t xml:space="preserve">Lause1: Jimmy kiipesi tiskipöydälle, kun hänen äitinsä oli hajamielinen. Lause2: Jimmy itki. Lause3: Hänen äitinsä ilmestyi välittömästi ja pyyhkäisi Jimmyn pois sieltä. Lause4: Jimmy juoksi ketterästi lieden polttimen punaisena hehkuvan polttimen luo. Lause5: Jimmy huusi, kun hänen ojennettu kätensä kosketti poltinta.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6.4398</w:t>
      </w:r>
    </w:p>
    <w:p>
      <w:r>
        <w:t xml:space="preserve">Lause1: Jimmy kiipesi tiskipöydälle, kun hänen äitinsä oli hajamielinen. Lause2: Hän kiipesi näppärästi lieden polttimen punaisena hehkuvan polttimen luo. Lause3: Hänen äitinsä ilmestyi välittömästi ja vei hänet pois sieltä. Lause4: Jimmy huusi, kun hänen ojennettu kätensä kosketti poltinta. Lause5: Jimmy itki.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6.4399</w:t>
      </w:r>
    </w:p>
    <w:p>
      <w:r>
        <w:t xml:space="preserve">Lause1: Jimmy kiipesi tiskipöydälle, kun hänen äitinsä oli hajamielinen. Lause2: Jimmy huusi, kun hänen ojennettu kätensä kosketti poltinta. Lause3: Jimmy itki. Lause4: Hän kipitti ketterästi lieden polttimen punaisena hehkuvan polttimen luo. Lause5: Hänen äitinsä ilmestyi välittömästi ja vei hänet pois sen luota.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6.4400</w:t>
      </w:r>
    </w:p>
    <w:p>
      <w:r>
        <w:t xml:space="preserve">Lause1: Vuosia kului ja Billyn perhe muutti. Lause2: Hän löysi monia aarteita lapsuudestaan. Lause3: Hän piirsi kartan, jotta hän ei unohtaisi, minne oli laittanut ne. Lause4: Vuosikymmeniä myöhemmin hän palasi takaisin ja kaivoi sen kartan avulla takaisin esiin. Lause5: Billy hautasi aarteen takapihalleen.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6.4401</w:t>
      </w:r>
    </w:p>
    <w:p>
      <w:r>
        <w:t xml:space="preserve">Lause1: Vuosia kului ja Billyn perhe muutti. Lause2: Hän palasi vuosikymmeniä myöhemmin takaisin ja kaivoi sen kartan avulla takaisin esiin. Lause3: Billy hautasi aarteen takapihalleen. Lause4: Hän löysi monia aarteita lapsuudestaan. Lause5: Hän piirsi kartan, jotta hän ei unohtaisi, minne hän oli sen laittanut.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6.4402</w:t>
      </w:r>
    </w:p>
    <w:p>
      <w:r>
        <w:t xml:space="preserve">Lause1: Kymmeniä vuosia myöhemmin hän palasi takaisin ja käytti karttaa kaivamaan sen takaisin esiin. Lause2: Billy hautasi aarteen takapihalleen. Lause3: Hän piirsi kartan, jotta hän ei unohtaisi, minne hän oli sen laittanut. Lause4: Vuosia kului ja Billyn perhe muutti. Lause5: Hän löysi monia aarteita lapsuudestaan.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6.4403</w:t>
      </w:r>
    </w:p>
    <w:p>
      <w:r>
        <w:t xml:space="preserve">Lause1: Söin paljon karkkia sinä päivänä. Lause2: Valitsin paljon karkkia ja välipaloja! Lause3: Sitten hän meni kassalle ja maksoi kaiken. Lause4: Äiti vei minut ostoksille. Lause5: Hän antoi minun valita kaikki ruoat.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6.4404</w:t>
      </w:r>
    </w:p>
    <w:p>
      <w:r>
        <w:t xml:space="preserve">Lause1: Valitsin paljon karkkia ja välipaloja! Lause2: Sitten hän meni kassalle ja maksoi kaiken. Lause3: Hän antoi minun valita kaiken ruoan. Lause4: Söin paljon karkkia sinä päivänä. Lause5: Äiti vei minut ostoksille.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6.4405</w:t>
      </w:r>
    </w:p>
    <w:p>
      <w:r>
        <w:t xml:space="preserve">Lause1: Söin paljon karkkia sinä päivänä. Lause2: Valitsin paljon karkkia ja välipaloja! Lause3: Äiti vei minut ostoksille. Lause4: Sitten hän meni kassalle ja maksoi kaiken. Lause5: Hän antoi minun valita kaikki ruoat.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6.4406</w:t>
      </w:r>
    </w:p>
    <w:p>
      <w:r>
        <w:t xml:space="preserve">Lause1: Joe sai potkut työstään. Lause2: Hän oli surullinen. Lause3: Hän tarvitsi rahaa laskuihin. Lause4: Grant lainasi Joelle rahaa. Lause5: Hän soitti Grantille.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6.4407</w:t>
      </w:r>
    </w:p>
    <w:p>
      <w:r>
        <w:t xml:space="preserve">Lause1: Hän tarvitsi rahaa laskuihin. Lause2: Joe sai potkut työstään. Lause3: Hän oli surullinen. Lause4: Hän soitti Grantille. Lause5: Grant lainasi Joelle rahaa.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6.4408</w:t>
      </w:r>
    </w:p>
    <w:p>
      <w:r>
        <w:t xml:space="preserve">Lause1: Hän oli surullinen. Lause2: Grant lainasi Joelle rahaa. Lause3: Hän tarvitsi rahaa laskuihin. Lause4: Joe sai potkut työstään. Lause5: Hän soitti Grantille.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6.4409</w:t>
      </w:r>
    </w:p>
    <w:p>
      <w:r>
        <w:t xml:space="preserve">Lause1: Rakesh rakasti hummerin syömistä. Lause2: Rakesh tuo hummerin kotiin ja keittää sen vedessä. Lause3: Rakesh päättää, että hän haluaisi valmistaa hummeria päivälliseksi. Lause4: Hän käy paikallisella äyriäismarkkinoilla ja valitsee valtavan hummerin. Lause5: Hän syö hummerin voin ja maissin kera.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6.4410</w:t>
      </w:r>
    </w:p>
    <w:p>
      <w:r>
        <w:t xml:space="preserve">Lause1: Rakesh rakasti hummerin syömistä. Lause2: Hän syö hummeria voin ja maissin kera. Lause3: Hän käy paikallisella äyriäismarkkinoilla ja poimii valtavan hummerin. Lause4: Rakesh päättää, että hän haluaisi valmistaa hummeria päivälliseksi. Lause5: Rakesh tuo hummerin kotiin ja keittää sen vedessä.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6.4411</w:t>
      </w:r>
    </w:p>
    <w:p>
      <w:r>
        <w:t xml:space="preserve">Lause1: Koulu peruttiin sinä päivänä. Lause2: Ron heräsi ja katsoi ulos ikkunasta. Lause3: Katu oli metrin verran lumen peitossa! Lause4: Ron oli hyvin onnellinen. Lause5: Ron vietti koko päivän leikkien lumessa ystäviensä kanssa.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6.4412</w:t>
      </w:r>
    </w:p>
    <w:p>
      <w:r>
        <w:t xml:space="preserve">Lause1: Ron heräsi ja katsoi ulos ikkunasta. Lause2: Ron: Katu oli metrin verran lumen peitossa! Lause3: Ron oli hyvin onnellinen. Lause4: Koulu oli peruttu sinä päivänä. Lause5: Ron vietti koko päivän leikkien lumessa ystäviensä kanssa.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6.4413</w:t>
      </w:r>
    </w:p>
    <w:p>
      <w:r>
        <w:t xml:space="preserve">Lause1: Ron oli hyvin onnellinen. Lause2: Ron: Katu oli metrin verran lumen peitossa! Lause3: Ron heräsi ja katsoi ulos ikkunasta. Lause4: Ron vietti koko päivän leikkien lumessa ystäviensä kanssa. Lause5: Koulu oli peruttu sinä päivänä.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6.4414</w:t>
      </w:r>
    </w:p>
    <w:p>
      <w:r>
        <w:t xml:space="preserve">Lause1: Hän ei kuunnellut, ennen kuin saimme eräänä keväänä paljon muurahaisia. Lause2: Hän jätti kääreet tiskipöydälle. Lause3: Äitimme moitti häntä siitä. Lause4: Hän söi sitä paljon. Lause5: Veljeni rakasti karkkia.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6.4415</w:t>
      </w:r>
    </w:p>
    <w:p>
      <w:r>
        <w:t xml:space="preserve">Lause1: Hän söi sitä paljon. Lause2: Hän jätti kääreet tiskille. Lause3: Veljeni rakasti karkkia. Lause4: Hän ei kuunnellut, ennen kuin saimme eräänä keväänä paljon muurahaisia. Lause5: Äitimme moitti häntä siitä.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6.4416</w:t>
      </w:r>
    </w:p>
    <w:p>
      <w:r>
        <w:t xml:space="preserve">Lause1: Hän ei kuunnellut, ennen kuin saimme eräänä keväänä paljon muurahaisia. Lause2: Hän söi sitä paljon. Lause3: Äitimme moitti häntä siitä. Lause4: Veljeni rakasti karkkia. Lause5: Hän jätti kääreet tiskille.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6.4417</w:t>
      </w:r>
    </w:p>
    <w:p>
      <w:r>
        <w:t xml:space="preserve">Lause1: Bradin äiti tuli kotiin munien kanssa! Lause2: Brad itki pitkään. Lause3: Bradilta loppuivat munat! Lause4: Brad söi herkullisia Eggs Benedict -munia. Lause5: Brad halusi munia aamiaiseksi.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6.4418</w:t>
      </w:r>
    </w:p>
    <w:p>
      <w:r>
        <w:t xml:space="preserve">Lause1: Bradilta loppuivat munat! Lause2: Bradin äiti tuli kotiin munien kanssa! Lause3: Brad halusi munia aamiaiseksi. Lause4: Brad itki pitkään. Lause5: Brad söi herkullisia munia Benedict.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6.4419</w:t>
      </w:r>
    </w:p>
    <w:p>
      <w:r>
        <w:t xml:space="preserve">Lause1: Brad halusi munia aamiaiseksi. Lause2: Bradin äiti tuli kotiin munien kanssa! Lause3: Brad itki pitkään. Lause4: Brad söi herkullisia munia. Lause5: Bradilta loppuivat munat!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6.4420</w:t>
      </w:r>
    </w:p>
    <w:p>
      <w:r>
        <w:t xml:space="preserve">Lause1: Paulo oli ylpeä saavutuksestaan. Lause2: Paulo pyysi monilta opiskelijoilta tukea vaaleissa. Lause3: Paulo oli aina halunnut toimia oppilaskunnassaan. Lause4: Lopulta vaalipäivänä Paulo valittiin oppilasneuvostoon. Lause5: Hän oli kuitenkin huolissaan siitä, ettei häntä valittaisi.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6.4421</w:t>
      </w:r>
    </w:p>
    <w:p>
      <w:r>
        <w:t xml:space="preserve">Lause1: Paulo oli ylpeä saavutuksestaan. Lause2: Lopulta vaalipäivänä Paulo valittiin oppilaskuntaan. Lause3: Paulo pyysi monilta opiskelijoilta tukea vaaleissa. Lause4: Paulo oli aina halunnut toimia oppilaskunnassa. Lause5: Hän oli kuitenkin huolissaan siitä, ettei häntä valittaisi.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6.4422</w:t>
      </w:r>
    </w:p>
    <w:p>
      <w:r>
        <w:t xml:space="preserve">Lause1: Paulo valittiin lopulta vaalipäivänä oppilaskuntaan. Lause2: Hän oli kuitenkin huolissaan siitä, ettei häntä valittaisi. Lause3: Paulo oli ylpeä saavutuksestaan. Lause4: Paulo pyysi monilta oppilailta tukea vaaleissa. Lause5: Paulo oli aina halunnut toimia oppilaskunnassaan.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6.4423</w:t>
      </w:r>
    </w:p>
    <w:p>
      <w:r>
        <w:t xml:space="preserve">Lause1: Yksi ankoista alkoi jahdata häntä! Lause2: Se ei rikkonut ihoa, mutta Patrick säikähti ja itki! Lause3: Patrickin vanhemmat kasvattivat ankkoja. Lause4: Patrick leikki eräänä päivänä ankkojen lähellä. Lause5: Ankka tavoitti Patrickin ja puri häntä jalkaan.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6.4424</w:t>
      </w:r>
    </w:p>
    <w:p>
      <w:r>
        <w:t xml:space="preserve">Lause1: Sorsalintu tavoitti Patrickin ja puri häntä jalkaan. Lause2: Patrick leikki eräänä päivänä ankkojen lähellä. Lause3: Yksi ankoista alkoi jahdata häntä! Lause4: Se ei rikkonut ihoa, mutta Patrick pelkäsi ja itki! Lause5: Patrickin vanhemmat kasvattivat ankkoja.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6.4425</w:t>
      </w:r>
    </w:p>
    <w:p>
      <w:r>
        <w:t xml:space="preserve">Lause1: Yksi ankoista alkoi jahdata häntä! Lause2: Patrickin vanhemmat kasvattivat ankkoja. Lause3: Ankka tavoitti Patrickin ja puri häntä jalkaan. Lause4: Patrick leikki eräänä päivänä ankkojen lähellä. Lause5: Se ei rikkonut ihoa, mutta Patrick pelkäsi ja itki!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6.4426</w:t>
      </w:r>
    </w:p>
    <w:p>
      <w:r>
        <w:t xml:space="preserve">Lause1: Olin ennen lihava, mutta laihdutin. Lause2: Olen nyt paljon terveempi. Lause3: Treenasin kolme kertaa viikossa ja söin terveellisesti joka päivä. Lause4: Olen erilainen ihminen kuin ennen. Lause5: Aloitin uinnin ja laihdutin.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6.4427</w:t>
      </w:r>
    </w:p>
    <w:p>
      <w:r>
        <w:t xml:space="preserve">Lause1: Olen nyt paljon terveempi. Lause2: Painoni on pudonnut. Lause3: Treenasin kolme kertaa viikossa ja söin terveellisesti joka päivä. Lause4: Olen erilainen ihminen kuin ennen. Lause5: Aloitin uinnin ja laihdutin.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6.4428</w:t>
      </w:r>
    </w:p>
    <w:p>
      <w:r>
        <w:t xml:space="preserve">Lause1: Aloitin uinnin ja laihdutin. Lause2: Kävin kolme kertaa viikossa kuntosalilla ja söin terveellisesti joka päivä. Lause3: Olen nyt paljon terveempi. Lause4: Olen erilainen ihminen kuin ennen. Lause5: Olin ennen lihava, mutta laihdutin.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6.4429</w:t>
      </w:r>
    </w:p>
    <w:p>
      <w:r>
        <w:t xml:space="preserve">Lause1: Janen tyttöystävä oli vannoutunut kukkien ystävä. Lause2: Jane päätti eräänä päivänä ostaa hänelle ruusun. Lause3: Janen tyttöystävä työskentelee kukkakaupassa. Lause4: Hän ei koskaan kyllästy työhönsä. Lause5: Vaikka hänen tyttöystävänsä näki monta päivää, hän rakasti sitä.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6.4430</w:t>
      </w:r>
    </w:p>
    <w:p>
      <w:r>
        <w:t xml:space="preserve">Lause1: Jane päätti eräänä päivänä hankkia hänelle ruusun. Lause2: Janen tyttöystävä oli vannoutunut kukkien ystävä. Lause3: Vaikka tyttöystävä näki monta päivää, hän rakasti sitä. Lause4: Janen tyttöystävä työskentelee kukkakaupassa. Lause5: Hän ei koskaan kyllästy työhönsä.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6.4431</w:t>
      </w:r>
    </w:p>
    <w:p>
      <w:r>
        <w:t xml:space="preserve">Lause1: Vaikka hänen tyttöystävänsä näki monta päivää, hän rakasti sitä. Lause2: Janen tyttöystävä oli vannoutunut kukkien ystävä. Lause3: Eräänä päivänä Jane päätti hankkia hänelle ruusun. Lause4: Hän ei koskaan kyllästy työhönsä. Lause5: Janen tyttöystävä työskentelee kukkakaupassa.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6.4432</w:t>
      </w:r>
    </w:p>
    <w:p>
      <w:r>
        <w:t xml:space="preserve">Lause1: Damon löysi lompakkonsa sängyn alta seuraavana päivänä. Lause2: Hän etsi koko talon. Lause3: Damon kadotti lompakkonsa, jossa oli hänen henkilöllisyystodistuksensa. Lause4: Lopulta hän vain kävi hakemassa korvaavan henkilöllisyystodistuksen. Lause5: Hän ei löytänyt sitä mistään.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6.4433</w:t>
      </w:r>
    </w:p>
    <w:p>
      <w:r>
        <w:t xml:space="preserve">Lause1: Lopulta hän vain hankki uuden henkilöllisyystodistuksen. Lause2: Damon kadotti lompakkonsa, jossa oli hänen henkilöllisyystodistuksensa. Lause3: Hän ei löytänyt sitä mistään. Lause4: Seuraavana päivänä Damon löysi lompakkonsa sängyn alta. Lause5: Hän etsi koko talosta.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6.4434</w:t>
      </w:r>
    </w:p>
    <w:p>
      <w:r>
        <w:t xml:space="preserve">Lause1: Damon kadotti lompakkonsa, jossa oli hänen henkilöllisyystodistuksensa. Lause2: Hän meni lopulta vain hakemaan korvaavan henkilöllisyystodistuksen. Lause3: Hän etsi kaikkialta talosta. Lause4: Hän ei löytänyt sitä mistään. Lause5: Seuraavana päivänä Damon löysi lompakon sängyn alta.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6.4435</w:t>
      </w:r>
    </w:p>
    <w:p>
      <w:r>
        <w:t xml:space="preserve">Lause1: Isoäiti otti heidät avosylin vastaan. Lause2: He ajoivat mummolaan muutaman kilometrin päähän kadun varteen. Lause3: Bobin tytär kiitti isoäitiä herkullisesta ateriasta. Lause4: He kolme söivät illalla suuren illallisen. Lause5: Bob aikoi viedä tyttärensä mummolaan.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6.4436</w:t>
      </w:r>
    </w:p>
    <w:p>
      <w:r>
        <w:t xml:space="preserve">Lause1: Isoäiti otti heidät avosylin vastaan. Lause2: He kolme söivät illalla suuren illallisen. Lause3: He ajoivat mummolaan muutaman kilometrin päähän. Lause4: Bob aikoi viedä tyttärensä mummolaan. Lause5: Bobin tytär kiitti mummoa herkullisesta ateriasta.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6.4437</w:t>
      </w:r>
    </w:p>
    <w:p>
      <w:r>
        <w:t xml:space="preserve">Lause1: Isoäiti otti heidät avosylin vastaan. Lause2: Bobin tytär kiitti isoäitiä herkullisesta ateriasta. Lause3: Bob aikoi viedä tyttärensä tapaamaan isoäitiä. Lause4: He ajoivat mummon talolle muutaman kilometrin päähän. Lause5: He kolme söivät illalla suuren illallisen.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6.4438</w:t>
      </w:r>
    </w:p>
    <w:p>
      <w:r>
        <w:t xml:space="preserve">Lause1: Sue etsi kissaansa tuntikausia, kunnes hän kuuli ulkona kehräämistä. Lause2: Hänen kissansa oli juuttunut puuhun. Lause3: Suen kissaa ei näkynyt missään. Lause4: Suen kissa pelastui. Lause5: Sue soitti palokunnan.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6.4439</w:t>
      </w:r>
    </w:p>
    <w:p>
      <w:r>
        <w:t xml:space="preserve">Lause1: Sue etsi kissaansa tuntikausia, kunnes hän kuuli ulkona kehräämistä. Lause2: Suen kissa pelastui. Lause3: Suen kissaa ei näkynyt missään. Lause4: Hänen kissansa oli juuttunut puuhun. Lause5: Sue soitti palokunnan.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6.4440</w:t>
      </w:r>
    </w:p>
    <w:p>
      <w:r>
        <w:t xml:space="preserve">Lause1: Sue etsi kissaansa tuntikausia, kunnes hän kuuli ulkona kehräämistä. Lause2: Suen kissaa ei näkynyt missään. Lause3: Hänen kissansa oli juuttunut puuhun. Lause4: Suzin kissa pelastui. Lause5: Sue soitti palokunnan.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6.4441</w:t>
      </w:r>
    </w:p>
    <w:p>
      <w:r>
        <w:t xml:space="preserve">Lause1: Ava toi kotiin monnin. Lause2: Hän ei ollut varma, miten muut kalat reagoivat. Lause3: Hän katseli huolestuneena. Lause4: Hän laittoi sen akvaarioonsa. Lause5: Kaikki kalat tulivat hyvin toimeen.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6.4442</w:t>
      </w:r>
    </w:p>
    <w:p>
      <w:r>
        <w:t xml:space="preserve">Lause1: Hän ei ollut varma, miten muut kalat reagoivat. Lause2: Hän katseli huolestuneena. Lause3: Hän laittoi sen akvaarioonsa. Lause4: Kaikki kalat tulivat hyvin toimeen. Lause5: Ava toi kotiin monnin.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6.4443</w:t>
      </w:r>
    </w:p>
    <w:p>
      <w:r>
        <w:t xml:space="preserve">Lause1: Kaikki kalat tulivat hyvin toimeen. Lause2: Hän laittoi sen akvaarioonsa. Lause3: Hän ei ollut varma, miten muut kalat suhtautuisivat. Lause4: Hän katseli huolestuneena. Lause5: Ava toi kotiin monnin.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6.4444</w:t>
      </w:r>
    </w:p>
    <w:p>
      <w:r>
        <w:t xml:space="preserve">Lause1: Se suljettiin kuitenkin, ja nyt minun on ajettava kauas nähdäkseni elokuvan. Lause2: Se maksaa enemmän bensaa toiseen teatteriin. Lause3: Rakastan käydä elokuvissa. Lause4: Kymmenen minuutin päässä kotoani oli teatteri, joka oli kunnollinen. Lause5: Kävin ennen melkein joka viikonloppu.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6.4445</w:t>
      </w:r>
    </w:p>
    <w:p>
      <w:r>
        <w:t xml:space="preserve">Lause1: Bensakulut toiseen teatteriin ovat korkeammat. Lause2: Minä rakastan elokuvissa käymistä. Lause3: Kymmenen minuutin päässä kotoa oli teatteri, joka oli kunnollinen. Lause4: Kävin ennen melkein joka viikonloppu. Lause5: Se suljettiin kuitenkin, ja nyt minun on ajettava kauas nähdäkseni elokuvan.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6.4446</w:t>
      </w:r>
    </w:p>
    <w:p>
      <w:r>
        <w:t xml:space="preserve">Lause1: Rakastan käydä elokuvissa. Lause2: Se maksaa enemmän bensaa toiseen teatteriin. Lause3: Ennen kävin lähes joka viikonloppu. Lause4: Kymmenen minuutin päässä kotoani oli teatteri, joka oli kunnollinen. Lause5: Se suljettiin kuitenkin, ja nyt minun on ajettava kauas nähdäkseni elokuvan.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6.4447</w:t>
      </w:r>
    </w:p>
    <w:p>
      <w:r>
        <w:t xml:space="preserve">Lause1: Ajan autolla kaikkialle, minne menen. Lause2: Se on kiiltävä ja punainen. Lause3: Rakastan autoa niin paljon. Lause4: Ostin tänään uuden auton. Lause5: Sisällä tuoksuu niin raikkaalta ja puhtaalta.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6.4448</w:t>
      </w:r>
    </w:p>
    <w:p>
      <w:r>
        <w:t xml:space="preserve">Lause1: Ajan autolla kaikkialle, minne menen. Lause2: Sisällä tuoksuu niin raikkaalta ja puhtaalta. Lause3: Ostin tänään uuden auton. Lause4: Se on kiiltävä ja punainen. Lause5: Rakastan autoa niin paljon.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6.4449</w:t>
      </w:r>
    </w:p>
    <w:p>
      <w:r>
        <w:t xml:space="preserve">Lause1: Sisällä tuoksuu niin raikkaalta ja puhtaalta. Lause2: Se on kiiltävä ja punainen. Lause3: Rakastan autoa niin paljon. Lause4: Ostin tänään uuden auton. Lause5: Ajan autolla kaikkialle, minne menen.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6.4450</w:t>
      </w:r>
    </w:p>
    <w:p>
      <w:r>
        <w:t xml:space="preserve">Lause1: Teresa oli taiteilija. Lause2: Hän osallistui taidekilpailuun. Lause3: Hän voitti kilpailun ja oli ylpeä itsestään. Lause4: Tuomarit pitivät veistoksesta kovasti. Lause5: Hän teki kauniin veistoksen enkelistä.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6.4451</w:t>
      </w:r>
    </w:p>
    <w:p>
      <w:r>
        <w:t xml:space="preserve">Lause1: Tuomarit pitivät veistoksesta kovasti. Lause2: Hän voitti kilpailun ja oli ylpeä itsestään. Lause3: Hän osallistui taidekilpailuun. Lause4: Teresa oli taiteilija. Lause5: Hän teki kauniin veistoksen enkelistä.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6.4452</w:t>
      </w:r>
    </w:p>
    <w:p>
      <w:r>
        <w:t xml:space="preserve">Lause1: Hän teki kauniin enkeliveistoksen. Lause2: Tuomarit pitivät veistoksesta kovasti. Lause3: Hän osallistui sillä taidekilpailuun. Lause4: Teresa oli taiteilija. Lause5: Hän voitti kilpailun ja oli ylpeä itsestään.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6.4453</w:t>
      </w:r>
    </w:p>
    <w:p>
      <w:r>
        <w:t xml:space="preserve">Lause1: Sitten hän meni makuulle ja otti päiväunet. Lause2: Hän otti suuren vesijuoman, kun astuimme ulko-ovesta sisään. Lause3: Koira odotti minua talon ulko-ovella. Lause4: Kävelimme puistoon leikkimään ja liikkumaan. Lause5: Kävelimme koiran kanssa korttelin ympäri ennen kuin palasimme kotiin.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6.4454</w:t>
      </w:r>
    </w:p>
    <w:p>
      <w:r>
        <w:t xml:space="preserve">Lause1: Koira ja minä kävelimme korttelin ympäri ennen kuin palasimme kotiin. Lause2: Sitten hän meni makuulle ja otti päiväunet. Lause3: Koira odotti minua talon ulko-ovella. Lause4: Kävelimme puistoon leikkimään ja liikkumaan. Lause5: Kun kävelimme ulko-ovesta sisään, se otti ison ryypyn vettä.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6.4455</w:t>
      </w:r>
    </w:p>
    <w:p>
      <w:r>
        <w:t xml:space="preserve">Lause1: Koira ja minä kävelimme korttelin ympäri ennen kuin palasimme kotiin. Lause2: Kävelimme puistoon leikkimään ja liikkumaan. Lause3: Sitten hän makasi ja otti päiväunet. Lause4: Koira odotti minua talon ulko-ovella. Lause5: Kun kävelimme ulko-ovesta sisään, se otti ison ryypyn vettä.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6.4456</w:t>
      </w:r>
    </w:p>
    <w:p>
      <w:r>
        <w:t xml:space="preserve">Lause1: Matt sai pennun omistajalta palkkion sen löytämisestä. Lause2: Mattin äiti soitti naapureille ja löysi lopulta omistajan. Lause3: Pennun omistaja oli niin helpottunut, kun hän tiesi pennun olevan turvassa! Lause4: Se näytti eksyneeltä ja pelokkaalta, joten Matt vei sen kotiin. Lause5: Matt löysi kadulla vaeltelevan koiranpennun.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6.4457</w:t>
      </w:r>
    </w:p>
    <w:p>
      <w:r>
        <w:t xml:space="preserve">Lause1: Se näytti eksyneeltä ja pelokkaalta, joten Matt vei sen kotiin. Lause2: Matt sai pennun omistajalta palkkion sen löytämisestä. Lause3: Mattin äiti soitti naapureille ja löysi lopulta pennun omistajan. Lause4: Matt löysi kadulla vaeltelevan koiranpennun. Lause5: Pennun omistaja oli niin helpottunut, kun hän tiesi, että hänen pentunsa oli turvassa!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6.4458</w:t>
      </w:r>
    </w:p>
    <w:p>
      <w:r>
        <w:t xml:space="preserve">Lause1: Matkan varrella hän tapasi ryhmän lapsia, jotka myös ajoivat polkupyörällä. Lause2: Mike ja lapset eivät käyttäneet silloin kypärää. Lause3: Hän pyöräili kotoa ystävänsä luokse. Lause4: Mike osti uuden polkupyörän, jolla hän voi ajaa kaupungissaan. Lause5: Mike törmäsi vahingossa lapsiin.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6.4459</w:t>
      </w:r>
    </w:p>
    <w:p>
      <w:r>
        <w:t xml:space="preserve">Lause1: Hän pyöräili kotoa ystävänsä luokse. Lause2: Mike törmäsi vahingossa lapsiin. Lause3: Matkalla hän tapasi joukon lapsia, jotka myös ajoivat pyörällä. Lause4: Mike osti uuden polkupyörän, jolla hän voi ajaa kaupungissaan. Lause5: Mikelläkään Mikella eikä lapsilla ollut silloin kypärää.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6.4460</w:t>
      </w:r>
    </w:p>
    <w:p>
      <w:r>
        <w:t xml:space="preserve">Lause1: Mike törmäsi vahingossa lapsiin. Lause2: Mike osti uuden polkupyörän, jolla hän voi ajaa kaupungissaan. Lause3: Mikellä eikä lapsilla ollut kypärää silloin. Lause4: Hän pyöräili kotoa ystävänsä luokse. Lause5: Matkalla hän tapasi joukon lapsia, jotka myös ajoivat pyörällä.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6.4461</w:t>
      </w:r>
    </w:p>
    <w:p>
      <w:r>
        <w:t xml:space="preserve">Lause1: Lucy laittoi uunipannun uuniin. Lause2: Lucy huomasi, että ruoka oli palanut. Lause3: Hän asetti ajastimen ja istuutui katsomaan televisiota. Lause4: Hän haistoi savun. Lause5: Lucy tarkisti nopeasti ajastimen ja huomasi, ettei se koskaan käynnistynyt.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6.4462</w:t>
      </w:r>
    </w:p>
    <w:p>
      <w:r>
        <w:t xml:space="preserve">Lause1: Lucy laittoi uunipannun uuniin. Lause2: Hän haistoi hetken kuluttua savun. Lause3: Hän asetti ajastimen ja istuutui katsomaan televisiota. Lause4: Lucy huomasi, että ruoka oli palanut. Lause5: Lucy tarkisti nopeasti ajastimen ja huomasi, ettei se koskaan käynnistynyt.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6.4463</w:t>
      </w:r>
    </w:p>
    <w:p>
      <w:r>
        <w:t xml:space="preserve">Lause1: Hän tarkisti nopeasti ajastimen ja tajusi, ettei se koskaan käynnistynyt. Lause2: Hän asetti ajastimen ja istuutui katsomaan televisiota. Lause3: Lucy tajusi, että ateria oli palanut. Lause4: Lucy laittoi uunipannun uuniin. Lause5: Hetken kuluttua hän haistoi savun.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6.4464</w:t>
      </w:r>
    </w:p>
    <w:p>
      <w:r>
        <w:t xml:space="preserve">Lause1: Hän saapui luokkaan hyvin väsyneenä. Lause2: Hän alkoi nukahtaa. Lause3: Timin historian tunti oli aamulla ensimmäisenä. Lause4: Tim reputti loppukokeen. Lause5: Kun hän heräsi, tunti oli melkein ohi.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6.4465</w:t>
      </w:r>
    </w:p>
    <w:p>
      <w:r>
        <w:t xml:space="preserve">Lause1: Timin historian tunti oli aamulla ensimmäisenä. Lause2: Kun hän heräsi, tunti oli melkein ohi. Lause3: Tim reputti loppukokeen. Lause4: Hän saapui tunnille hyvin väsyneenä. Lause5: Hän alkoi torkahtaa.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6.4466</w:t>
      </w:r>
    </w:p>
    <w:p>
      <w:r>
        <w:t xml:space="preserve">Lause1: Kun hän heräsi, tunti oli melkein ohi. Lause2: Hän alkoi torkahtaa. Lause3: Tim reputti loppukokeen. Lause4: Hän saapui tunnille hyvin väsyneenä. Lause5: Timin historian tunti oli aamulla ensimmäisenä.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6.4467</w:t>
      </w:r>
    </w:p>
    <w:p>
      <w:r>
        <w:t xml:space="preserve">Lause1: Amy toisti asiansa turhaan. Lause2: Amyn vastaus ei millään tavoin vastannut Amyn kysymykseen. Lause3: Amy sulki puhelimen vihaisena. Lause4: Amy soitti internet-palveluntarjoajalleen ja pyysi apua. Lause5: Amy selitti ongelmansa edustajalle.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6.4468</w:t>
      </w:r>
    </w:p>
    <w:p>
      <w:r>
        <w:t xml:space="preserve">Lause1: Amy toisti asiansa turhaan. Lause2: Amy selitti asiansa edustajalle. Lause3: Amy sulki puhelimen vihaisena. Lause4: Amy soitti internet-palveluntarjoajalleen ja pyysi apua. Lause5: Amyn työntekijä antoi vastauksen, joka ei millään tavalla vastannut Amyn ongelmaan.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6.4469</w:t>
      </w:r>
    </w:p>
    <w:p>
      <w:r>
        <w:t xml:space="preserve">Lause1: Hän selitti asiansa edustajalle. Lause2: Amy soitti internet-palveluntarjoajalleen ja pyysi apua. Lause3: Amyn työntekijä antoi vastauksen, joka ei millään tavoin vastannut Amyn ongelmaan. Lause4: Amy sulki puhelimen vihaisena. Lause5: Amy toisti ongelmansa turhaan.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6.4470</w:t>
      </w:r>
    </w:p>
    <w:p>
      <w:r>
        <w:t xml:space="preserve">Lause1: Sam katui, ettei hän aloittanut historian esseetä aikaisemmin. Lause2: Hän kirjoitti loppukappaleet koneella. Lause3: Hän oli pettynyt rikkinäiseen tietokoneeseensa. Lause4: Samin näytölle ilmestyi yhtäkkiä suuri sininen virheilmoitus. Lause5: Sam kohautti olkapäitään ja käynnisti tietokoneensa uudelleen.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6.4471</w:t>
      </w:r>
    </w:p>
    <w:p>
      <w:r>
        <w:t xml:space="preserve">Lause1: Sam kohautti olkapäitään ja käynnisti tietokoneensa uudelleen. Lause2: Samin näytölle ilmestyi yhtäkkiä suuri sininen virheilmoitus. Lause3: Sam katui, ettei hän aloittanut historian esseetä aikaisemmin. Lause4: Hän oli pettynyt rikkinäiseen tietokoneeseensa. Lause5: Hän kirjoitti loppukappaleensa.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6.4472</w:t>
      </w:r>
    </w:p>
    <w:p>
      <w:r>
        <w:t xml:space="preserve">Lause1: Sam katui, ettei hän aloittanut historian esseetä aikaisemmin. Lause2: Sam kohautti olkapäitään ja käynnisti tietokoneensa uudelleen. Lause3: Yhtäkkiä hänen näytölleen ilmestyi suuri sininen virheilmoitus. Lause4: Hän kirjoitti loppukappaleet. Lause5: Hän oli pettynyt rikkinäiseen tietokoneeseensa.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6.4473</w:t>
      </w:r>
    </w:p>
    <w:p>
      <w:r>
        <w:t xml:space="preserve">Lause1: He julkaisivat ilmoituksen netissä yrittäessään löytää omistajan. Lause2: Doug ja Molly päättivät mennä puistoon kävelylle. Lause3: Kun he olivat siellä, he löysivät kulkukoiran. Lause4: He eivät koskaan löytäneet omistajaa ja pitivät koiran. Lause5: He kantoivat koiran takaisin asuntoonsa.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6.4474</w:t>
      </w:r>
    </w:p>
    <w:p>
      <w:r>
        <w:t xml:space="preserve">Lause1: He julkaisivat ilmoituksen netissä yrittäessään löytää omistajan. Lause2: He eivät koskaan löytäneet omistajaa ja pitivät koiran. Lause3: He kantoivat koiran takaisin asuntoonsa. Lause4: Doug ja Molly päättivät mennä puistoon kävelylle. Lause5: Kun he olivat siellä, he löysivät kulkukoiran.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6.4475</w:t>
      </w:r>
    </w:p>
    <w:p>
      <w:r>
        <w:t xml:space="preserve">Lause1: He löysivät siellä ollessaan kulkukoiran. Lause2: He eivät koskaan löytäneet omistajaa ja pitivät koiran. Lause3: Doug ja Molly päättivät mennä puistoon kävelylle. Lause4: He antoivat ilmoituksen nettiin yrittäessään löytää omistajan. Lause5: He kantoivat koiran takaisin asuntoonsa.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6.4476</w:t>
      </w:r>
    </w:p>
    <w:p>
      <w:r>
        <w:t xml:space="preserve">Lause1: Hän oli taitava pianisti ja halusi samaa pojalleen. Lause2: Hän istui katkerana pianon ääressä ja soitti asteikkojaan uudelleen ja uudelleen. Lause3: Kun Bill vanheni, hän tajusi, että kaikki se harjoittelu auttoi häntä. Lause4: Billin isä kehotti häntä jatkamaan pianoskaalojen harjoittelua. Lause5: Bill oli liian nuori ymmärtääkseen harjoittelun arvon.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6.4477</w:t>
      </w:r>
    </w:p>
    <w:p>
      <w:r>
        <w:t xml:space="preserve">Lause1: Bill oli liian nuori ymmärtääkseen harjoittelun arvon. Lause2: Hän istui katkerana pianon ääressä ja soitti asteikkojaan uudelleen ja uudelleen. Lause3: Billin isä kehotti häntä jatkamaan pianon asteikkojen harjoittelua. Lause4: Kun Bill vanheni, hän tajusi, että kaikki se harjoittelu auttoi häntä. Lause5: Hän oli taitava pianisti ja halusi samaa pojalleen.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6.4478</w:t>
      </w:r>
    </w:p>
    <w:p>
      <w:r>
        <w:t xml:space="preserve">Lause1: Billin isä käski hänen jatkaa pianon asteikkojen harjoittelua. Lause2: Hän istui katkerana pianon ääressä ja soitti asteikkojaan yhä uudelleen ja uudelleen. Lause3: Kun Bill vanheni, hän tajusi, että kaikki se harjoittelu auttoi häntä. Lause4: Hän oli taitava pianisti ja halusi samaa pojalleen. Lause5: Bill oli liian nuori ymmärtääkseen harjoittelun arvon.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6.4479</w:t>
      </w:r>
    </w:p>
    <w:p>
      <w:r>
        <w:t xml:space="preserve">Lause1: Hän unohti tarkistaa ruoanlaiton ja poltti keittiön. Lause2: Hän laittoi lapset aikaisin nukkumaan ja aloitti päivällisen. Lause3: Lance halusi viettää romanttisen illan vaimonsa kanssa. Lause4: Hänen vaimonsa saapui palokunnan luo. Lause5: Hänen vaimonsa oli niin vihainen, että vei lapset mummolaan nukkumaan.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6.4480</w:t>
      </w:r>
    </w:p>
    <w:p>
      <w:r>
        <w:t xml:space="preserve">Lause1: Hän laittoi lapset aikaisin nukkumaan ja aloitti päivällisen. Lause2: Hänen vaimonsa saapui palokuntaan. Lause3: Hän unohti tarkistaa ruoanlaiton ja poltti keittiön. Lause4: Hänen vaimonsa oli niin vihainen, että vei lapset mummolaan nukkumaan. Lause5: Lance halusi viettää romanttisen illan vaimonsa kanssa.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6.4481</w:t>
      </w:r>
    </w:p>
    <w:p>
      <w:r>
        <w:t xml:space="preserve">Lause1: Lance halusi viettää romanttisen illan vaimonsa kanssa. Lause2: Hänen vaimonsa oli niin vihainen, että vei lapset mummolaan nukkumaan. Lause3: Hänen vaimonsa saapui palokuntaan. Lause4: Hän unohti tarkistaa ruoanlaiton ja poltti keittiön. Lause5: Hän laittoi lapset aikaisin nukkumaan ja aloitti päivällisen.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6.4482</w:t>
      </w:r>
    </w:p>
    <w:p>
      <w:r>
        <w:t xml:space="preserve">Lause1: Maria oli ylpeä siitä, että oppi uuden kielen niin nopeasti. Lause2: Hän päätti uppoutua siihen täysin. Lause3: Kuuden kuukauden kuluttua Maria osasi puhua sujuvasti espanjaa. Lause4: Hän osti menolipun Espanjaan. Lause5: Maria halusi oppia espanjaa.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6.4483</w:t>
      </w:r>
    </w:p>
    <w:p>
      <w:r>
        <w:t xml:space="preserve">Lause1: Maria puhui sujuvasti espanjaa kuuden kuukauden kuluttua. Lause2: Hän päätti uppoutua siihen täysin. Lause3: Hän osti menolipun Espanjaan. Lause4: Maria halusi oppia espanjaa. Lause5: Maria oli ylpeä siitä, että hän oppi uuden kielen niin nopeasti.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6.4484</w:t>
      </w:r>
    </w:p>
    <w:p>
      <w:r>
        <w:t xml:space="preserve">Lause1: Hän päätti uppoutua siihen täysin. Lause2: Kuuden kuukauden kuluttua Maria osasi puhua sujuvasti espanjaa. Lause3: Hän osti menolipun Espanjaan. Lause4: Maria oli ylpeä siitä, että oli oppinut uuden kielen niin nopeasti. Lause5: Maria halusi oppia espanjaa.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6.4485</w:t>
      </w:r>
    </w:p>
    <w:p>
      <w:r>
        <w:t xml:space="preserve">Lause1: Palomiehet tulivat kahden tunnin kuluttua ja pelastivat Jayn. Lause2: Se pysähtyi kerrosten väliin, ja valot välkkyivät. Lause3: Hän taisteli klaustrofobiansa kanssa kaksi tuntia. Lause4: Jay oli kauhuissaan! Lause5: Jay jäi hississä jumiin matkalla ulos toimistostaan.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6.4486</w:t>
      </w:r>
    </w:p>
    <w:p>
      <w:r>
        <w:t xml:space="preserve">Lause1: Palomiehet tulivat kahden tunnin kuluttua ja pelastivat Jayn. Lause2: Se pysähtyi kerrosten väliin, ja valot välkkyivät. Lause3: Hän taisteli klaustrofobiansa kanssa kaksi tuntia. Lause4: Jay jäi jumiin hissiin matkalla ulos toimistostaan. Lause5: Jay oli kauhuissaan!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6.4487</w:t>
      </w:r>
    </w:p>
    <w:p>
      <w:r>
        <w:t xml:space="preserve">Lause1: Hän taisteli klaustrofobiansa kanssa kaksi tuntia. Lause2: Kahden tunnin kuluttua palomiehet tulivat ja pelastivat Jayn. Lause3: Jay oli kauhuissaan! Lause4: Jay jäi jumiin hissiin matkalla ulos toimistostaan. Lause5: Se pysähtyi kerrosten väliin ja valot välähtivät.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6.4488</w:t>
      </w:r>
    </w:p>
    <w:p>
      <w:r>
        <w:t xml:space="preserve">Lause1: Hän ei ollut koskaan ennen ollut lapsenvahtina ja hän oli hermostunut. Lause2: Pian hän ja lapsi nauroivat ja leikkivät leikkejä. Lause3: Hän päätyi lapsenvahdiksi maksaakseen opintonsa. Lause4: Hän huomasi, että pikkupoikaa oli kuitenkin hauska katsella. Lause5: Ben oli lapsenvahtina.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6.4489</w:t>
      </w:r>
    </w:p>
    <w:p>
      <w:r>
        <w:t xml:space="preserve">Lause1: Hän päätyi lapsenvahdiksi maksaakseen opintonsa. Lause2: Ben oli lapsenvahtina. Lause3: Hänen mielestään pikkupoikaa oli kuitenkin hauska katsella. Lause4: Pian hän ja poika nauroivat ja leikkivät pelejä. Lause5: Hän ei ollut koskaan ennen ollut lapsenvahtina ja häntä jännitti.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6.4490</w:t>
      </w:r>
    </w:p>
    <w:p>
      <w:r>
        <w:t xml:space="preserve">Lause1: Hänen mielestään pikkupoikaa oli kuitenkin hauska katsella. Lause2: Hän ei ollut koskaan ennen ollut lapsenvahtina ja häntä jännitti. Lause3: Hän päätyi lapsenvahdiksi maksaakseen opintonsa. Lause4: Pian hän ja lapsi nauroivat ja leikkivät leikkejä. Lause5: Ben oli lapsenvahtina.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6.4491</w:t>
      </w:r>
    </w:p>
    <w:p>
      <w:r>
        <w:t xml:space="preserve">Lause1: Ted päätti asettua ehdolle piirikunnan tuomariksi vuotta myöhemmin. Lause2: Valitettavasti henkilökohtainen ongelma suisti hänen kampanjansa raiteiltaan. Lause3: Ted halusi aina senaattoriksi. Lause4: Hän sai vihdoin tilaisuuden asettua ehdolle. Lause5: Hän oli innokas vaikuttamaan.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6.4492</w:t>
      </w:r>
    </w:p>
    <w:p>
      <w:r>
        <w:t xml:space="preserve">Lause1: Hän oli innokas vaikuttamaan. Lause2: Ted halusi aina tulla senaattoriksi. Lause3: Hän sai vihdoin tilaisuuden asettua ehdolle. Lause4: Valitettavasti henkilökohtainen ongelma suisti hänen kampanjansa raiteiltaan. Lause5: Ted päätti asettua ehdolle piirikunnan tuomariksi vuotta myöhemmin.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6.4493</w:t>
      </w:r>
    </w:p>
    <w:p>
      <w:r>
        <w:t xml:space="preserve">Lause1: Ted on aina halunnut senaattoriksi. Lause2: Hän oli innokas vaikuttamaan. Lause3: Ted päätti asettua ehdolle piirikunnan tuomariksi vuotta myöhemmin. Lause4: Hän sai vihdoin mahdollisuuden asettua ehdolle. Lause5: Valitettavasti henkilökohtainen ongelma suisti hänen kampanjansa raiteiltaan.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6.4494</w:t>
      </w:r>
    </w:p>
    <w:p>
      <w:r>
        <w:t xml:space="preserve">Lause1: Julie omisti kauniin vaaleanpunaisen pallon, jota hän rakasti pomppia ulkona. Lause2: Se rullaili sitten puroon. Lause3: Seuraavan kerran kun Julie sai pallon, hän oli sen kanssa varovaisempi. Lause4: Se vieri mäkeä alas ja jalkakäytävän yli. Lause5: Eräänä päivänä se pomppasi liian pitkälle ja putosi kadulle.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6.4495</w:t>
      </w:r>
    </w:p>
    <w:p>
      <w:r>
        <w:t xml:space="preserve">Lause1: Sitten se vieri puroon. Lause2: Seuraavan kerran kun hän sai pallon, hän oli varovaisempi sen kanssa. Lause3: Se vieri mäkeä alas ja jalkakäytävän yli. Lause4: Eräänä päivänä se pomppasi liian pitkälle ja putosi kadulle. Lause5: Juliella oli kaunis vaaleanpunainen pallo, jota hän rakasti pomputella ulkona.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6.4496</w:t>
      </w:r>
    </w:p>
    <w:p>
      <w:r>
        <w:t xml:space="preserve">Lause1: Seuraavan kerran, kun hän sai pallon, hän oli varovaisempi sen kanssa. Lause2: Se vieri sitten puroon. Lause3: Se vieri mäkeä alas ja jalkakäytävän yli. Lause4: Eräänä päivänä se pomppasi liian pitkälle ja putosi kadulle. Lause5: Juliella oli kaunis vaaleanpunainen pallo, jota hän rakasti pomputella ulkona.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6.4497</w:t>
      </w:r>
    </w:p>
    <w:p>
      <w:r>
        <w:t xml:space="preserve">Lause1: Hän osti lentoliput ja pakkasi laukkunsa. Lause2: Bob päätti patikoida Indonesian viidakoissa. Lause3: Hän päätti patikoida viidakossa siitä huolimatta. Lause4: Bob oli aina ollut holtiton. Lause5: Perillä hän huomasi unohtaneensa malariarokotteensa.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6.4498</w:t>
      </w:r>
    </w:p>
    <w:p>
      <w:r>
        <w:t xml:space="preserve">Lause1: Hän osti lentoliput ja pakkasi laukkunsa. Lause2: Hän päätti patikoida viidakossa siitä huolimatta. Lause3: Kun hän saapui, hän tajusi unohtaneensa malariarokotteensa. Lause4: Bob päätti patikoida Indonesian viidakossa. Lause5: Bob oli aina ollut holtiton.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6.4499</w:t>
      </w:r>
    </w:p>
    <w:p>
      <w:r>
        <w:t xml:space="preserve">Lause1: Bob oli aina ollut holtiton. Lause2: Hän osti lentolipun ja pakkasi laukkunsa. Lause3: Hän päätti patikoida viidakossa siitä huolimatta. Lause4: Kun hän saapui, hän tajusi unohtaneensa malariarokotteensa. Lause5: Bob päätti patikoida Indonesian viidakossa.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6.4500</w:t>
      </w:r>
    </w:p>
    <w:p>
      <w:r>
        <w:t xml:space="preserve">Lause1: Johnin poika Carl täytti juuri kymmenen vuotta. Lause2: John on nyt nelikymppinen. Lause3: Carl päätti antaa pyörän pojalleen. Lause4: Johnilla oli ollut pyörä 14-vuotiaasta lähtien. Lause5: Carl osoitti kiinnostusta isänsä pyörää kohtaan autotallissa.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6.4501</w:t>
      </w:r>
    </w:p>
    <w:p>
      <w:r>
        <w:t xml:space="preserve">Lause1: Carl kiinnostui isänsä pyörästä autotallissa. Lause2: Johnilla oli ollut polkupyörä 14-vuotiaasta lähtien. Lause3: Carl päätti antaa pyörän pojalleen. Lause4: John on nyt nelikymppinen. Lause5: Johnin poika Carl täytti juuri kymmenen vuotta.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6.4502</w:t>
      </w:r>
    </w:p>
    <w:p>
      <w:r>
        <w:t xml:space="preserve">Lause1: Carl kiinnostui isänsä pyörästä autotallissa. Lause2: Johnin poika Carl täytti juuri kymmenen vuotta. Lause3: Johnilla oli ollut polkupyörä 14-vuotiaasta lähtien. Lause4: Carl päätti antaa pyörän pojalleen. Lause5: John on nyt nelikymppinen.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6.4503</w:t>
      </w:r>
    </w:p>
    <w:p>
      <w:r>
        <w:t xml:space="preserve">Lause1: Kun hän saapui kylpyhuoneeseen, tukehtuminen oli laantunut. Lause2: Hän juoksi kylpyhuoneeseen, kun hän tukehtui. Lause3: Hänestä ajatus oli ällöttävä. Lause4: Hän joi hitaasti lasillisen vettä rauhoittaakseen vatsaansa. Lause5: Kim oli syönyt hirvenlihaa tietämättä, millaista lihaa se oli.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6.4504</w:t>
      </w:r>
    </w:p>
    <w:p>
      <w:r>
        <w:t xml:space="preserve">Lause1: Hän piti ajatusta vastenmielisenä. Lause2: Hän joi hitaasti lasillisen vettä rauhoittaakseen vatsaansa. Lause3: Kim oli syönyt hirvenlihaa tietämättä, millaista lihaa se oli. Lause4: Hän juoksi vessaan, kun hän tukehtui. Lause5: Kun Kim pääsi kylpyhuoneeseen, kuristaminen oli jo laantunut.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6.4505</w:t>
      </w:r>
    </w:p>
    <w:p>
      <w:r>
        <w:t xml:space="preserve">Lause1: Kim oli syönyt hirvenlihaa tietämättä, millaista lihaa se oli. Lause2: Hänestä ajatus oli vastenmielinen. Lause3: Kun hän pääsi kylpyhuoneeseen, oksentelu oli laantunut. Lause4: Hän joi hitaasti lasillisen vettä rauhoittaakseen vatsaansa. Lause5: Hän juoksi vessaan, kun hän tukehtui.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6.4506</w:t>
      </w:r>
    </w:p>
    <w:p>
      <w:r>
        <w:t xml:space="preserve">Lause1: Hän päätti, että hänen oli opittava lisää kosmoksesta. Lause2: Carl katsoi kaukoputkeen ensimmäisen kerran 9-vuotiaana. Lause3: Hänestä tuli lopulta tiedemies. Lause4: Hän oli heti henkeäsalpaava ja täynnä ihmettelyä. Lause5: Hän opiskeli luonnontieteitä ja tähtitiedettä läpi lukion ja yliopiston.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6.4507</w:t>
      </w:r>
    </w:p>
    <w:p>
      <w:r>
        <w:t xml:space="preserve">Lause1: Hän päätti, että hänen oli opittava lisää kosmoksesta. Lause2: Hänestä tuli lopulta tiedemies. Lause3: Hän opiskeli luonnontieteitä ja tähtitiedettä lukiossa ja yliopistossa. Lause4: Hän oli heti henkeäsalpaava ja täynnä ihmettelyä. Lause5: Carl katsoi kaukoputkeen ensimmäisen kerran 9-vuotiaana.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6.4508</w:t>
      </w:r>
    </w:p>
    <w:p>
      <w:r>
        <w:t xml:space="preserve">Lause1: Hänestä tuli lopulta tiedemies. Lause2: Hän opiskeli luonnontieteitä ja tähtitiedettä lukiossa ja yliopistossa. Lause3: Carl katsoi kaukoputkeen ensimmäisen kerran 9-vuotiaana. Lause4: Hän päätti, että hänen oli opittava lisää kosmoksesta. Lause5: Hän oli heti henkeäsalpaava ja täynnä ihmettelyä.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6.4509</w:t>
      </w:r>
    </w:p>
    <w:p>
      <w:r>
        <w:t xml:space="preserve">Lause1: Hän rakasti aiheuttaa ongelmia muille. Lause2: Julie, joka oli naiivi, tuli Halloweenina töihin kissaksi pukeutuneena. Lause3: Barry kertoi Julielle, joka oli uusi työntekijä, että hänen pitäisi pukeutua Halloweeniksi. Lause4: Julie oli ainoa, joka oli pukeutunut naamiaisasuun! Lause5: Julie oli uskomattoman nolona.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6.4510</w:t>
      </w:r>
    </w:p>
    <w:p>
      <w:r>
        <w:t xml:space="preserve">Lause1: Barry kertoi Julielle, joka oli uusi työntekijä, että hänen pitäisi pukeutua Halloweeniksi. Lause2: Hän rakasti aiheuttaa ongelmia muille. Lause3: Julie oli ainoa, joka oli pukeutunut naamiaisasuun! Lause4: Julie oli uskomattoman nolona. Lause5: Julie, joka oli naiivi, tuli Halloweenina töihin kissaksi pukeutuneena.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6.4511</w:t>
      </w:r>
    </w:p>
    <w:p>
      <w:r>
        <w:t xml:space="preserve">Lause1: Julie, joka oli naiivi, tuli töihin kissaksi pukeutuneena Halloweenina. Lause2: Hän oli ainoa, joka oli pukeutunut naamiaisasuun! Lause3: Juliella oli työkaveri nimeltä Barry, joka rakasti aiheuttaa ongelmia muille. Lause4: Barry sanoi Julielle, joka oli uusi työntekijä, että hänen pitäisi pukeutua Halloweeniksi. Lause5: Julie oli uskomattoman nolona.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6.4512</w:t>
      </w:r>
    </w:p>
    <w:p>
      <w:r>
        <w:t xml:space="preserve">Lause1: Siitä lähtien pidin huolen, että minulla oli runsaasti matka-aikaa. Lause2: Pyöräilin hieman holtittomasti. Lause3: Olin hieman myöhässä, joten minulla oli kiire. Lause4: Harmikseni holtiton pyöräilyni aiheutti minulle onnettomuuden. Lause5: Ajoin pyörällä töihin eräänä kesäaamuna.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6.4513</w:t>
      </w:r>
    </w:p>
    <w:p>
      <w:r>
        <w:t xml:space="preserve">Lause1: Siitä lähtien pidin huolen, että minulla oli runsaasti matka-aikaa. Lause2: Olin hieman myöhässä, joten minulla oli kiire. Lause3: Pyöräilin hieman holtittomasti. Lause4: Harmikseni holtiton pyöräilyni aiheutti minulle onnettomuuden. Lause5: Ajoin pyörällä töihin eräänä kesäaamuna.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6.4514</w:t>
      </w:r>
    </w:p>
    <w:p>
      <w:r>
        <w:t xml:space="preserve">Lause1: Siitä lähtien pidin huolen, että minulla oli runsaasti matka-aikaa. Lause2: Ajoin pyörällä töihin eräänä kesäaamuna. Lause3: Pyöräilin hieman holtittomasti. Lause4: Olin hieman myöhässä, joten minulla oli kiire. Lause5: Harmikseni holtiton pyöräilyni aiheutti minulle onnettomuuden.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6.4515</w:t>
      </w:r>
    </w:p>
    <w:p>
      <w:r>
        <w:t xml:space="preserve">Lause1: Gina kuiskasi Marylle jälki-istunnossa. Lause2: Tytöt kikattivat yhdessä. Lause3: Opettaja käski heitä lopettamaan puhumisen. Lause4: Gina näki, ettei opettaja ollut tyytyväinen. Lause5: He jatkoivat kuiskaamista.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6.4516</w:t>
      </w:r>
    </w:p>
    <w:p>
      <w:r>
        <w:t xml:space="preserve">Lause1: Gina kuiskasi Marylle jälki-istunnossa. Lause2: Gina huomasi, että opettaja ei ollut tyytyväinen. Lause3: Tytöt kikattivat yhdessä. Lause4: Opettaja käski heitä lopettamaan puhumisen. Lause5: He jatkoivat kuiskaamista.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6.4517</w:t>
      </w:r>
    </w:p>
    <w:p>
      <w:r>
        <w:t xml:space="preserve">Lause1: Opettaja käski heitä lopettamaan puhumisen. Lause2: Gina kuiskasi Marylle jälki-istunnossa. Lause3: Tytöt kikattavat yhdessä. Lause4: Gina huomasi, ettei opettaja ollut tyytyväinen. Lause5: He jatkoivat kuiskailua.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6.4518</w:t>
      </w:r>
    </w:p>
    <w:p>
      <w:r>
        <w:t xml:space="preserve">Lause1: Hän tarkisti jääkaapin. Lause2: Hän huomasi, että hänen kotinsa valot eivät syttyneet. Lause3: Se ei ollut päällä. Lause4: Daniel meni tarkistamaan katkaisijarasiaa. Lause5: Daniel palasi kotiin illanvietosta.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6.4519</w:t>
      </w:r>
    </w:p>
    <w:p>
      <w:r>
        <w:t xml:space="preserve">Lause1: Hän huomasi, että hänen kotinsa valot eivät syttyneet. Lause2: Hän tarkisti jääkaapin. Lause3: Daniel palasi kotiin illanvietosta. Lause4: Se ei ollut päällä. Lause5: Daniel meni tarkistamaan katkaisijarasiaa.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6.4520</w:t>
      </w:r>
    </w:p>
    <w:p>
      <w:r>
        <w:t xml:space="preserve">Lause1: Daniel meni tarkistamaan katkaisijarasiaa. Lause2: Daniel palasi kotiin illanvietosta. Lause3: Hän tarkisti jääkaapin. Lause4: Se ei ollut päällä. Lause5: Hän huomasi, että hänen kotinsa valot eivät syttyneet.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6.4521</w:t>
      </w:r>
    </w:p>
    <w:p>
      <w:r>
        <w:t xml:space="preserve">Lause1: Odotin valojen vilkkuessa takanani. Lause2: Hän sanoi, että olin ajanut ylinopeutta. Lause3: Toivoin, että hän antaisi minulle vain varoituksen. Lause4: Hän palasi autolleen. Lause5: Poliisi pysäytti minut yöllä.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6.4522</w:t>
      </w:r>
    </w:p>
    <w:p>
      <w:r>
        <w:t xml:space="preserve">Lause1: Odotin valojen vilkkuessa takanani. Lause2: Poliisi pysäytti minut yöllä. Lause3: Hän sanoi, että olin ajanut ylinopeutta. Lause4: Hän meni takaisin autolleen. Lause5: Toivoin, että hän antaisi minulle vain varoituksen.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6.4523</w:t>
      </w:r>
    </w:p>
    <w:p>
      <w:r>
        <w:t xml:space="preserve">Lause1: Poliisi pysäytti minut yöllä. Lause2: Odotin valojen vilkkuessa takanani. Lause3: Toivoin, että hän antaisi minulle vain varoituksen. Lause4: Hän sanoi, että olin ajanut ylinopeutta. Lause5: Hän meni takaisin autolleen.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6.4524</w:t>
      </w:r>
    </w:p>
    <w:p>
      <w:r>
        <w:t xml:space="preserve">Lause1: Melissan äiti ehdotti, että hänen poikansa menisi aikaisemmin nukkumaan. Lause2: Melissa päätti kokeilla yhtä äitinsä ehdotuksista. Lause3: Melissa oli väsynyt yrittämään saada poikansa joka päivä heräämään kouluun. Lause4: Hän lähti aina myöhässä ovesta. Lause5: Melissa kysyi äidiltään neuvoa.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6.4525</w:t>
      </w:r>
    </w:p>
    <w:p>
      <w:r>
        <w:t xml:space="preserve">Lause1: Melissa oli väsynyt yrittämään saada poikansa joka päivä kouluun. Lause2: Melissa kysyi äidiltään neuvoa. Lause3: Hän lähti aina myöhässä ovesta. Lause4: Hän päätti kokeilla yhtä äitinsä ehdotuksista. Lause5: Melissan äiti ehdotti, että Melissa laittaa poikansa aikaisemmin nukkumaan.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6.4526</w:t>
      </w:r>
    </w:p>
    <w:p>
      <w:r>
        <w:t xml:space="preserve">Lause1: Hän päätti kokeilla yhtä äitinsä ehdotuksista. Lause2: Hän lähti aina myöhässä ovesta. Lause3: Melissa kysyi äidiltään neuvoa. Lause4: Melissan äiti ehdotti, että hänen poikansa laitettaisiin aikaisemmin nukkumaan. Lause5: Melissa oli väsynyt yrittämään saada poikansa joka päivä heräämään kouluun.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6.4527</w:t>
      </w:r>
    </w:p>
    <w:p>
      <w:r>
        <w:t xml:space="preserve">Lause1: Mark oli ammattilaispainija. Lause2: Hän oli otteluiltana voittanut kaikki erät. Lause3: Markista tuli kuuluisa ja hän tienasi paljon rahaa. Lause4: Hän valmistautui suureen otteluun. Lause5: Hän oli hermostunut, mutta harjoitteli väsyneesti.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6.4528</w:t>
      </w:r>
    </w:p>
    <w:p>
      <w:r>
        <w:t xml:space="preserve">Lause1: Markista tuli kuuluisa ja hän tienasi paljon rahaa. Lause2: Hän oli hermostunut, mutta harjoitteli väsyneesti. Lause3: Hän oli otteluiltana voittanut kaikki erät. Lause4: Hän valmistautui suureen otteluun. Lause5: Mark oli ammattilaispainija.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6.4529</w:t>
      </w:r>
    </w:p>
    <w:p>
      <w:r>
        <w:t xml:space="preserve">Lause1: Mark oli ammattilaispainija. Lause2: Hän oli otteluiltana voittanut kaikki erät. Lause3: Hän oli hermostunut, mutta harjoitteli väsyneesti. Lause4: Markista tuli kuuluisa ja hän tienasi paljon rahaa. Lause5: Hän valmistautui suureen otteluun.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6.4530</w:t>
      </w:r>
    </w:p>
    <w:p>
      <w:r>
        <w:t xml:space="preserve">Lause1: Rex on aina halunnut käydä Argentiinassa. Lause2: Hän säästää rahaa suurta matkaa varten. Lause3: Hän on vihdoin varannut lennon Argentiinaan. Lause4: Hän syö herkullista ruokaa ja juo monenlaista viiniä. Lause5: Rex nauttii olostaan.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6.4531</w:t>
      </w:r>
    </w:p>
    <w:p>
      <w:r>
        <w:t xml:space="preserve">Lause1: Rex nauttii olostaan. Lause2: Hän säästää rahaa suurta matkaa varten. Lause3: Hän syö herkullista ruokaa ja juo monenlaista viiniä. Lause4: Hän on vihdoin varannut lennon Argentiinaan. Lause5: Rex on aina halunnut käydä Argentiinassa.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6.4532</w:t>
      </w:r>
    </w:p>
    <w:p>
      <w:r>
        <w:t xml:space="preserve">Lause1: Hän syö herkullista ruokaa ja juo monenlaista viiniä. Lause2: Hän on vihdoin varannut lennon Argentiinaan. Lause3: Rex nauttii olostaan. Lause4: Hän säästää rahaa suurta matkaa varten. Lause5: Rex on aina halunnut käydä Argentiinassa.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6.4533</w:t>
      </w:r>
    </w:p>
    <w:p>
      <w:r>
        <w:t xml:space="preserve">Lause1: Kasvien saapuminen kesti 2 viikkoa. Lause2: He ostivat kaloja. Lause3: Heillä oli kaikki, mitä he tarvitsivat uuteen akvaarioon, lukuun ottamatta joitakin kasveja. Lause4: Jay ja Bella rakastivat akvaarioita. Lause5: He pystyttivät akvaarion ja tilasivat kasveja verkkosivustolta.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6.4534</w:t>
      </w:r>
    </w:p>
    <w:p>
      <w:r>
        <w:t xml:space="preserve">Lause1: Kasveja lukuun ottamatta heillä oli kaikki, mitä he tarvitsivat uutta akvaariota varten. Lause2: He asensivat akvaarion ja tilasivat kasveja verkkosivustolta. Lause3: Kasvien saapuminen kesti 2 viikkoa. Lause4: He ostivat kaloja. Lause5: Jay ja Bella rakastivat akvaarioita.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6.4535</w:t>
      </w:r>
    </w:p>
    <w:p>
      <w:r>
        <w:t xml:space="preserve">Lause1: Jay ja Bella rakastivat akvaarioita. Lause2: He ostivat kaloja. Lause3: He asensivat akvaarion ja tilasivat nettisivuilta kasveja. Lause4: Heillä oli kaikki, mitä he tarvitsivat uuteen akvaarioon, lukuun ottamatta joitakin kasveja. Lause5: Kasvien saapuminen kesti 2 viikkoa.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6.4536</w:t>
      </w:r>
    </w:p>
    <w:p>
      <w:r>
        <w:t xml:space="preserve">Lause1: Lopulta Sandra sai vanhempansa vakuuttuneiksi siitä, että hänen pitäisi hankkia kilpikonna. Lause2: Sandra oli aina toivonut lemmikkikilpikonnaa. Lause3: Aluksi hänen vanhempansa eivät olleet samaa mieltä. Lause4: Sandra rakasti uutta kilpikonnaansa. Lause5: Hän sanoi vanhemmilleen, että hän olisi vastuussa kilpikonnasta.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6.4537</w:t>
      </w:r>
    </w:p>
    <w:p>
      <w:r>
        <w:t xml:space="preserve">Lause1: Hän sanoi vanhemmilleen, että hän olisi vastuussa siitä. Lause2: Sandra oli aina toivonut lemmikkikilpikonnaa. Lause3: Hän rakasti uutta kilpikonnaansa. Lause4: Aluksi hänen vanhempansa eivät olleet samaa mieltä. Lause5: Lopulta Sandra sai vanhempansa vakuuttuneiksi siitä, että hänen pitäisi hankkia kilpikonna.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6.4538</w:t>
      </w:r>
    </w:p>
    <w:p>
      <w:r>
        <w:t xml:space="preserve">Lause1: Hän sanoi vanhemmilleen, että hän olisi vastuussa siitä. Lause2: Hän rakasti uutta kilpikonnaansa. Lause3: Lopulta Sandra sai vanhempansa vakuuttuneiksi siitä, että hänen pitäisi hankkia kilpikonna. Lause4: Sandra oli aina toivonut lemmikkikilpikonnaa. Lause5: Aluksi hänen vanhempansa eivät olleet samaa mieltä.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6.4539</w:t>
      </w:r>
    </w:p>
    <w:p>
      <w:r>
        <w:t xml:space="preserve">Lause1: Lapset päättivät sen sijaan leikkiä piilosta. Lause2: Lopulta he luovuttivat ja leikkivät jotain muuta. Lause3: Eräänä iltapäivänä joukko lapsia pelasi marmorikuulaa. Lause4: Tai ainakin he yrittivät. Lause5: Riitelyä oli paljon.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6.4540</w:t>
      </w:r>
    </w:p>
    <w:p>
      <w:r>
        <w:t xml:space="preserve">Lause1: Tai ainakin he yrittivät. Lause2: Ryhmä lapsia pelasi eräänä iltapäivänä marmorikuulaa. Lause3: He riitelivät paljon. Lause4: Lapset päättivät sen sijaan leikkiä piilosta. Lause5: Lopulta he luovuttivat ja leikkivät jotain muuta.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6.4541</w:t>
      </w:r>
    </w:p>
    <w:p>
      <w:r>
        <w:t xml:space="preserve">Lause1: Eräänä iltapäivänä joukko lapsia pelasi marmorikuulaa. Lause2: Lapset päättivät sen sijaan leikkiä piilosta. Lause3: Lopulta he luovuttivat ja leikkivät jotain muuta. Lause4: He riitelivät paljon. Lause5: Tai ainakin he yrittivät.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6.4542</w:t>
      </w:r>
    </w:p>
    <w:p>
      <w:r>
        <w:t xml:space="preserve">Lause1: Jessica halusi ruokkia lintuja ostamatta ruokintavälineitä. Lause2: Hän keräsi kasan käpyjä puiden alta. Lause3: Hän ripusti käpyjä puihin ja odotti lintuja. Lause4: Jokaiseen käpyyn oli kiinnitetty nauha. Lause5: Hän pyöritteli käpyjä maapähkinävoissa ja linnunsiemenissä.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6.4543</w:t>
      </w:r>
    </w:p>
    <w:p>
      <w:r>
        <w:t xml:space="preserve">Lause1: Jessica halusi ruokkia lintuja ostamatta ruokintavälineitä. Lause2: Hän ripusti käpyjä puihin ja odotti lintuja. Lause3: Hän pyöritteli käpyjä maapähkinävoissa ja linnunsiemenissä. Lause4: Hän keräsi kasan käpyjä puiden alle. Lause5: Jokaiseen käpyyn oli kiinnitetty nauhaa.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6.4544</w:t>
      </w:r>
    </w:p>
    <w:p>
      <w:r>
        <w:t xml:space="preserve">Lause1: Hän ripusti käpyjä puihin ja odotti lintuja. Lause2: Hän pyöritteli käpyjä maapähkinävoissa ja linnunsiemenissä. Lause3: Jokaiseen käpyyn oli kiinnitetty nauhanaruja. Lause4: Jessica halusi ruokkia lintuja ostamatta ruokintavälineitä. Lause5: Hän keräsi kasan käpyjä puiden alta.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6.4545</w:t>
      </w:r>
    </w:p>
    <w:p>
      <w:r>
        <w:t xml:space="preserve">Lause1: Tämä olisi uusi suosikkiravintolamme. Lause2: Menimme ravintolaan, jossa oli viidakkoteema. Lause3: Söimme ateriamme ja jaoimme jälkiruoan. Lause4: Veljentyttäreni oli innoissaan, koska ravintola oli niin siisti. Lause5: Viime perjantaina söin lounasta veljentyttäreni kanssa.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6.4546</w:t>
      </w:r>
    </w:p>
    <w:p>
      <w:r>
        <w:t xml:space="preserve">Lause1: Viime perjantaina söin lounasta veljentyttäreni kanssa. Lause2: Söimme aterian ja söimme jälkiruoan. Lause3: Tämä olisi uusi suosikkiravintolamme. Lause4: Menimme ravintolaan, jossa oli viidakkoteema. Lause5: Veljentyttäreni oli innoissaan, koska ravintola oli niin siisti.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6.4547</w:t>
      </w:r>
    </w:p>
    <w:p>
      <w:r>
        <w:t xml:space="preserve">Lause1: Tämä olisi uusi suosikkiravintolamme. Lause2: Veljentyttäreni oli innoissaan, koska ravintola oli niin siisti. Lause3: Söimme ateriamme ja jaoimme jälkiruoan. Lause4: Menimme ravintolaan, jossa oli viidakkoteema. Lause5: Viime perjantaina söin lounasta veljentyttäreni kanssa.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6.4548</w:t>
      </w:r>
    </w:p>
    <w:p>
      <w:r>
        <w:t xml:space="preserve">Lause1: Hän oli kylläinen ja onnellinen. Lause2: Betsy tulee eräänä iltana myöhään kotiin ja haluaa syödä jotain yksinkertaista. Lause3: Hän huomaa, että kotona on spagettia ja kastiketta. Lause4: Hän keittää nopeasti ja syö pataan spagettia. Lause5: Syömisen jälkeen hän nukahtaa sohvalle.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6.4549</w:t>
      </w:r>
    </w:p>
    <w:p>
      <w:r>
        <w:t xml:space="preserve">Lause1: Hän huomaa, että talossa on spagettia ja kastiketta. Lause2: Hän keittää ja syö nopeasti pataan spagettia. Lause3: Betsy tulee eräänä iltana myöhään kotiin ja haluaa syödä jotain yksinkertaista. Lause4: Hän oli kylläinen ja onnellinen. Lause5: Syömisen jälkeen hän nukahtaa sohvalle.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6.4550</w:t>
      </w:r>
    </w:p>
    <w:p>
      <w:r>
        <w:t xml:space="preserve">Lause1: Betsy tulee eräänä iltana myöhään kotiin ja haluaa syödä jotain yksinkertaista. Lause2: Hän oli kylläinen ja onnellinen. Lause3: Hän kokkaa nopeasti ja syö pataan spagettia. Lause4: Hän huomaa, että talossa on spagettia ja kastiketta. Lause5: Syömisen jälkeen hän nukahtaa sohvalle.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6.4551</w:t>
      </w:r>
    </w:p>
    <w:p>
      <w:r>
        <w:t xml:space="preserve">Lause1: Monta vuotta myöhemmin Han ja Leia saivat lapsen. Lause2: Han ja Leia taistelivat kerran yhdessä suuressa taistelussa. Lause3: Heidän lapsensa näytti heiltä molemmilta. Lause4: He olivat kaikki sankareita. Lause5: Leian veli taisteli myös heidän kanssaan.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6.4552</w:t>
      </w:r>
    </w:p>
    <w:p>
      <w:r>
        <w:t xml:space="preserve">Lause1: Leian veli taisteli myös heidän kanssaan. Lause2: Heidän lapsensa näytti heiltä molemmilta. Lause3: He olivat kaikki sankareita. Lause4: Han ja Leia taistelivat kerran yhdessä suuressa taistelussa. Lause5: Monta vuotta myöhemmin Han ja Leia saivat lapsen.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6.4553</w:t>
      </w:r>
    </w:p>
    <w:p>
      <w:r>
        <w:t xml:space="preserve">Lause1: Leian veli taisteli myös heidän kanssaan. Lause2: He olivat kaikki sankareita. Lause3: Monta vuotta myöhemmin Han ja Leia saivat lapsen. Lause4: Han ja Leia taistelivat kerran yhdessä suuressa taistelussa. Lause5: Heidän lapsensa näytti heiltä molemmilta.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6.4554</w:t>
      </w:r>
    </w:p>
    <w:p>
      <w:r>
        <w:t xml:space="preserve">Lause1: Gina teeskenteli, ettei se ollut hänen puhelimensa. Lause2: Opettaja piteli puhelinta ja tuijotti häntä. Lause3: Ginan opettaja ei ollut lainkaan hölmö ja antoi hänelle lisää jälki-istuntoa. Lause4: Ginan ei pitänyt käyttää puhelintaan jälki-istunnossa. Lause5: Kun Gina pudotti puhelimen, hän tiesi, että siitä oli tulossa ongelmia.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6.4555</w:t>
      </w:r>
    </w:p>
    <w:p>
      <w:r>
        <w:t xml:space="preserve">Lause1: Gina teeskenteli, ettei se ollut hänen puhelimensa. Lause2: Hän antoi Ginalle lisää jälki-istuntoa. Lause3: Kun Gina pudotti puhelimen, hän tiesi, että se oli ongelma. Lause4: Opettaja piteli puhelinta ja tuijotti häntä. Lause5: Ginan ei pitänyt käyttää puhelintaan jälki-istunnossa.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6.4556</w:t>
      </w:r>
    </w:p>
    <w:p>
      <w:r>
        <w:t xml:space="preserve">Lause1: Ginan opettaja ei ollut lainkaan hölmö ja antoi hänelle lisää jälki-istuntoa. Lause2: Opettaja piti puhelinta kädessään ja tuijotti häntä. Lause3: Gina teeskenteli, ettei se ollut hänen puhelimensa. Lause4: Kun Gina pudotti puhelimen, hän tiesi, että siitä oli harmia. Lause5: Ginan ei pitänyt käyttää puhelintaan jälki-istunnossa.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6.4557</w:t>
      </w:r>
    </w:p>
    <w:p>
      <w:r>
        <w:t xml:space="preserve">Lause1: Hän alkoi harjoittaa meditaatiota. Lause2: Jillillä oli eräänä päivänä hengitysvaikeuksia. Lause3: Hänen ahdistuksensa on nyt hallinnassa. Lause4: Jill oli iloinen, että hän meni lääkäriin. Lause5: Hän meni lääkäriin ja huomasi, että hänellä oli ahdistusta.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6.4558</w:t>
      </w:r>
    </w:p>
    <w:p>
      <w:r>
        <w:t xml:space="preserve">Lause1: Hän alkoi harjoittaa meditaatiota. Lause2: Jillillä oli eräänä päivänä hengitysvaikeuksia. Lause3: Jill oli iloinen, että hän meni lääkäriin. Lause4: Hänen ahdistuksensa on nyt hallinnassa. Lause5: Jill meni lääkäriin ja huomasi, että hänellä oli ahdistusta.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6.4559</w:t>
      </w:r>
    </w:p>
    <w:p>
      <w:r>
        <w:t xml:space="preserve">Lause1: Jill oli iloinen, että hän meni lääkäriin. Lause2: Hänen ahdistuksensa on nyt hallinnassa. Lause3: Jillillä oli eräänä päivänä hengitysvaikeuksia. Lause4: Hän meni lääkäriin ja huomasi, että hänellä oli ahdistusta. Lause5: Hän alkoi harjoitella meditaatiota.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6.4560</w:t>
      </w:r>
    </w:p>
    <w:p>
      <w:r>
        <w:t xml:space="preserve">Lause1: Janin piti hakea tyttärensä tunnin jälkeen. Lause2: Jan meni huolestuneena luokan ovelle etsimään tytärtään. Lause3: Kiireessä hän ajoi kouluun kotitakissa ja tossuissa. Lause4: Jan odotti autossa tytärtään, joka ei tullut paikalle. Lause5: Sitten hän tajusi, että oli lauantai.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6.4561</w:t>
      </w:r>
    </w:p>
    <w:p>
      <w:r>
        <w:t xml:space="preserve">Lause1: Janin piti hakea tyttärensä tunnin jälkeen. Lause2: Hän ajoi kiireessä kouluun kotitakissa ja tossuissa. Lause3: Jan odotti autossa tytärtään, joka ei kuitenkaan tullut paikalle. Lause4: Huolestuneena Jan meni luokan ovelle etsimään tytärtään. Lause5: Sitten hän tajusi, että oli lauantai.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6.4562</w:t>
      </w:r>
    </w:p>
    <w:p>
      <w:r>
        <w:t xml:space="preserve">Lause1: Jan odotti autossa tytärtään, joka ei tullut paikalle. Lause2: Hän ajoi kiireessä kouluun kotitakissa ja tossuissa. Lause3: Janin piti hakea tyttärensä luokan jälkeen. Lause4: Huolestuneena Jan meni luokan ovelle etsimään tytärtään. Lause5: Sitten hän tajusi, että oli lauantai.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6.4563</w:t>
      </w:r>
    </w:p>
    <w:p>
      <w:r>
        <w:t xml:space="preserve">Lause1: Sara oli tanssija. Lause2: Sara huusi tuskissaan. Lause3: Sara mursi isovarpaansa. Lause4: Hän kuuli kovan paukahduksen, kun hän lähti ponttoon. Lause5: Hän harjoitteli esitystään varten.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6.4564</w:t>
      </w:r>
    </w:p>
    <w:p>
      <w:r>
        <w:t xml:space="preserve">Lause1: Sarah mursi isovarpaansa. Lause2: Hän harjoitteli esitystään varten. Lause3: Sara huusi kivusta. Lause4: Sara oli tanssija. Lause5: Kun hän lähti menemään pointeille, hän kuuli kovan paukahduksen.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6.4565</w:t>
      </w:r>
    </w:p>
    <w:p>
      <w:r>
        <w:t xml:space="preserve">Lause1: Sara oli tanssija. Lause2: Sara huusi tuskissaan. Lause3: Sara mursi isovarpaansa. Lause4: Hän harjoitteli esitystään varten. Lause5: Kun hän lähti menemään pointeille, hän kuuli kovan paukahduksen.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6.4566</w:t>
      </w:r>
    </w:p>
    <w:p>
      <w:r>
        <w:t xml:space="preserve">Lause1: Todd pelasi jääkiekkoa. Lause2: Hän oli hermostunut. Lause3: Toddin polvet tärisivät, kun hän luisteli, koska hän oli hermostunut. Lause4: Tänään oli suuri peli. Lause5: Kaikki hänen ystävänsä olisivat siellä.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6.4567</w:t>
      </w:r>
    </w:p>
    <w:p>
      <w:r>
        <w:t xml:space="preserve">Lause1: Toddin polvet tärisivät hänen luistellessaan, koska hän oli hermostunut. Lause2: Hän oli hermostunut. Lause3: Kaikki hänen ystävänsä olisivat siellä. Lause4: Tänään oli suuri peli. Lause5: Todd pelasi jääkiekkoa.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6.4568</w:t>
      </w:r>
    </w:p>
    <w:p>
      <w:r>
        <w:t xml:space="preserve">Lause1: Hän oli hermostunut. Lause2: Toddin polvet tärisivät hänen luistellessaan, koska hän oli hermostunut. Lause3: Kaikki hänen ystävänsä olisivat siellä. Lause4: Tänään oli suuri peli. Lause5: Todd pelasi jääkiekkoa.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6.4569</w:t>
      </w:r>
    </w:p>
    <w:p>
      <w:r>
        <w:t xml:space="preserve">Lause1: Hänen kämppiksensä lupasi olla huomaavaisempi. Lause2: Hänen kämppiksensä alkoi käyttää kuulokkeita. Lause3: Joan oli kiitollinen siitä, että hänen kämppäkaverinsa oli niin huolehtivainen. Lause4: Hän valitti, että hänen oli vaikea nukkua. Lause5: Joan heräsi jatkuvasti siihen, että hänen kämppiksensä soitti musiikkia.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6.4570</w:t>
      </w:r>
    </w:p>
    <w:p>
      <w:r>
        <w:t xml:space="preserve">Lause1: Hänen kämppiksensä lupasi olla huomaavaisempi. Lause2: Hän valitti, että hänellä oli vaikeuksia nukkua. Lause3: Joan heräsi jatkuvasti kämppiksensä musiikin soittamiseen. Lause4: Joan oli kiitollinen siitä, että hänen kämppiksensä oli niin huolehtivainen. Lause5: Hänen kämppiksensä alkoi käyttää kuulokkeita.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6.4571</w:t>
      </w:r>
    </w:p>
    <w:p>
      <w:r>
        <w:t xml:space="preserve">Lause1: Hän valitti, että hänellä oli univaikeuksia. Lause2: Joan oli kiitollinen siitä, että hänen kämppäkaverinsa oli niin huolehtivainen. Lause3: Joan heräsi jatkuvasti siihen, että hänen kämppiksensä soitti musiikkia. Lause4: Hänen kämppiksensä alkoi käyttää kuulokkeita. Lause5: Hänen kämppiksensä lupasi olla huomaavaisempi.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6.4572</w:t>
      </w:r>
    </w:p>
    <w:p>
      <w:r>
        <w:t xml:space="preserve">Lause1: Pete-niminen mies pääsi töistä. Lause2: Hän kävi suihkussa treenattuaan. Lause3: Hän ajoi töiden jälkeen kuntosalille. Lause4: Hän meni kuntosalille ja löysi treenikoneen. Lause5: Treenatessaan Pete hikoili.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6.4573</w:t>
      </w:r>
    </w:p>
    <w:p>
      <w:r>
        <w:t xml:space="preserve">Lause1: Hän kävi suihkussa treenin jälkeen. Lause2: Pete hikoili treenatessaan. Lause3: Hän ajoi töiden jälkeen kuntosalille. Lause4: Hän meni kuntosalille ja löysi treenikoneen. Lause5: Mies nimeltä Pete pääsi töistä.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6.4574</w:t>
      </w:r>
    </w:p>
    <w:p>
      <w:r>
        <w:t xml:space="preserve">Lause1: Pete-niminen mies pääsi töistä. Lause2: Hän kävi suihkussa treenattuaan. Lause3: Hän meni kuntosalille ja löysi treenikoneen. Lause4: Töiden jälkeen hän ajoi kuntosalille. Lause5: Treenatessaan Pete hikoili.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6.4575</w:t>
      </w:r>
    </w:p>
    <w:p>
      <w:r>
        <w:t xml:space="preserve">Lause1: Mutta aurinko alkoi nousta. Lause2: Ja Clare alkoi tuntea olonsa kuumaksi. Lause3: Clare halusi lähteä kävelylle. Lause4: Hän riisui takkinsa viilentyäkseen. Lause5: Niinpä hän meni ulos ja käveli korttelin ympäri.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6.4576</w:t>
      </w:r>
    </w:p>
    <w:p>
      <w:r>
        <w:t xml:space="preserve">Lause1: Ja Clare alkoi tuntea olonsa kuumaksi. Lause2: Clare halusi lähteä kävelylle. Lause3: Mutta aurinko alkoi nousta. Lause4: Hän riisui takkinsa viilentääkseen itseään. Lause5: Niinpä hän meni ulos ja käveli korttelin ympäri.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6.4577</w:t>
      </w:r>
    </w:p>
    <w:p>
      <w:r>
        <w:t xml:space="preserve">Lause1: Hän riisui takkinsa viilentääkseen. Lause2: Mutta aurinko alkoi nousta. Lause3: Ja Clare alkoi tuntea itsensä kuumaksi. Lause4: Niinpä hän meni ulos ja käveli korttelin ympäri. Lause5: Clare halusi lähteä kävelylle.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6.4578</w:t>
      </w:r>
    </w:p>
    <w:p>
      <w:r>
        <w:t xml:space="preserve">Lause1: Hän päätti jakaa lehtiä ansaitakseen rahaa. Lause2: Hän ansaitsi tarpeeksi ostaakseen mekon. Lause3: Hän ajoi pyörällään jakamassa lehtiä. Lause4: Viikon kuluttua oli aika noutaa palkkansa. Lause5: Nina tarvitsi rahaa tanssiaispukuun.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6.4579</w:t>
      </w:r>
    </w:p>
    <w:p>
      <w:r>
        <w:t xml:space="preserve">Lause1: Hän ajoi polkupyörällään jakamassa papereita. Lause2: Nina tarvitsi rahaa tanssiaispukuun. Lause3: Viikon kuluttua oli aika noutaa palkkansa. Lause4: Hän päätti jakaa lehtiä ansaitakseen rahaa. Lause5: Hän ansaitsi tarpeeksi mekon ostamiseen.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6.4580</w:t>
      </w:r>
    </w:p>
    <w:p>
      <w:r>
        <w:t xml:space="preserve">Lause1: Nina tarvitsi rahaa tanssiaispukuun. Lause2: Hän ajoi pyörällään jakamassa papereita. Lause3: Viikon kuluttua oli aika noutaa palkkansa. Lause4: Hän ansaitsi tarpeeksi mekon ostamiseen. Lause5: Hän päätti jakaa lehtiä ansaitakseen rahaa.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6.4581</w:t>
      </w:r>
    </w:p>
    <w:p>
      <w:r>
        <w:t xml:space="preserve">Lause1: Nyt heillä ei ollut enää keskusteltavaa. Lause2: Gina raastoi aivojaan, mutta ei keksinyt mitään sanottavaa. Lause3: He vain kävelivät mukavasti hiljaisuudessa jonkin aikaa. Lause4: He puhuivat viisi minuuttia. Lause5: Gina ja hänen ystävänsä Tami kävelivät leikkipuistossa.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6.4582</w:t>
      </w:r>
    </w:p>
    <w:p>
      <w:r>
        <w:t xml:space="preserve">Lause1: Gina raastoi aivojaan, mutta ei keksinyt mitään sanottavaa. Lause2: Gina ja hänen ystävänsä Tami kävelivät leikkikentällä. Lause3: He juttelivat viisi minuuttia. Lause4: Nyt heillä ei ollut enää keskusteltavaa. Lause5: He vain kävelivät mukavasti hiljaisuudessa jonkin aikaa.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6.4583</w:t>
      </w:r>
    </w:p>
    <w:p>
      <w:r>
        <w:t xml:space="preserve">Lause1: He vain kävelivät mukavasti hiljaisuudessa jonkin aikaa. Lause2: He puhuivat viisi minuuttia. Lause3: Nyt heillä ei ollut enää keskusteltavaa. Lause4: Gina raastoi aivojaan, mutta ei keksinyt mitään sanottavaa. Lause5: Gina ja hänen ystävänsä Tami kävelivät leikkipuistossa.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6.4584</w:t>
      </w:r>
    </w:p>
    <w:p>
      <w:r>
        <w:t xml:space="preserve">Lause1: Hän tajusi lopulta ongelman. Lause2: Harry korjasi ongelman nopeasti äidilleen. Lause3: Hänen äitinsä kutsui hänet korjaamaan tietokoneensa. Lause4: Harry oli erityisen taitava tietokoneen korjaamisessa. Lause5: Hän ei saanut selville, mikä siinä oli vikana.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6.4585</w:t>
      </w:r>
    </w:p>
    <w:p>
      <w:r>
        <w:t xml:space="preserve">Lause1: Harry oli erityisen lahjakas tietokoneiden korjaamisessa. Lause2: Hänen äitinsä kutsui hänet korjaamaan tietokoneensa. Lause3: Harry korjasi ongelman nopeasti äidilleen. Lause4: Lopulta hän tajusi ongelman. Lause5: Hän ei saanut selville, mikä siinä oli vikana.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6.4586</w:t>
      </w:r>
    </w:p>
    <w:p>
      <w:r>
        <w:t xml:space="preserve">Lause1: Harry oli erityisen lahjakas tietokoneiden korjaamisessa. Lause2: Hän tajusi lopulta ongelman. Lause3: Hänen äitinsä kutsui hänet korjaamaan tietokoneensa. Lause4: Hän ei saanut selville, mikä siinä oli vikana. Lause5: Harry korjasi ongelman nopeasti äidilleen.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6.4587</w:t>
      </w:r>
    </w:p>
    <w:p>
      <w:r>
        <w:t xml:space="preserve">Lause1: Stacey jakoi sipsejään Kevinin kanssa. Lause2: Hän vei heidät puistoon syömään välipalaa. Lause3: Hänen ystävänsä Kevin oli myös puistossa. Lause4: Stacy osti pussillisen sipsejä. Lause5: Kevin kiitti Stacya ja he nauttivat puistossa olostaan.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6.4588</w:t>
      </w:r>
    </w:p>
    <w:p>
      <w:r>
        <w:t xml:space="preserve">Lause1: Stacy osti pussillisen sipsejä. Lause2: Kevin kiitti Stacya ja he nauttivat puistossa vietetystä ajasta. Lause3: Stacey jakoi sipsinsä Kevinin kanssa. Lause4: Hänen ystävänsä Kevin oli myös puistossa. Lause5: Hän vei heidät puistoon syömään välipalaa.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6.4589</w:t>
      </w:r>
    </w:p>
    <w:p>
      <w:r>
        <w:t xml:space="preserve">Lause1: osoittautuu kuitenkin vain kaasuksi. Lause2: Danan aviomies Glenn uskoo, että Danan äiti yrittää myrkyttää hänet. Lause3: Glen raivostuu. Lause4: Danan äiti tuli vierailulle viikoksi. Lause5: Aamiaisen aikana Glennin vatsa alkaa kramppailla.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6.4590</w:t>
      </w:r>
    </w:p>
    <w:p>
      <w:r>
        <w:t xml:space="preserve">Lause1: Danan äiti tuli vierailulle viikoksi. Lause2: Kävi kuitenkin ilmi, että se oli vain kaasua. Lause3: Aamiaisen aikana Glennin vatsa alkaa kramppailla. Lause4: Danan aviomies Glenn luulee, että Danan äiti yrittää myrkyttää hänet. Lause5: Glen raivostuu.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6.4591</w:t>
      </w:r>
    </w:p>
    <w:p>
      <w:r>
        <w:t xml:space="preserve">Lause1: Danan aviomies Glenn uskoo, että Danan äiti yrittää myrkyttää hänet. Lause2: Aamiaisen aikana Glennin vatsa alkaa kramppailla. Lause3: Danan äiti tuli vierailulle viikoksi. Lause4: Kävi kuitenkin ilmi, että kyseessä oli vain kaasu. Lause5: Glen raivostuu.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6.4592</w:t>
      </w:r>
    </w:p>
    <w:p>
      <w:r>
        <w:t xml:space="preserve">Lause1: Kendall oli uupunut. Lause2: Kendall: Työ oli väsyttävää. Lause3: Onneksi palkka oli hyvä. Lause4: Hänellä oli tällä muotiviikolla noin kaksitoista erilaista näytöstä. Lause5: Ensi viikolla hän rentoutuisi, kun kaikki olisi ohi.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6.4593</w:t>
      </w:r>
    </w:p>
    <w:p>
      <w:r>
        <w:t xml:space="preserve">Lause1: Ensi viikolla hän rentoutuisi, kun kaikki olisi ohi. Lause2: Kendall oli uupunut. Lause3: Työ oli väsyttävää. Lause4: Hänellä oli tällä muotiviikolla noin kaksitoista erilaista näytöstä. Lause5: Onneksi palkka oli hyvä.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6.4594</w:t>
      </w:r>
    </w:p>
    <w:p>
      <w:r>
        <w:t xml:space="preserve">Lause1: Työ oli väsyttävää. Lause2: Kendall oli uupunut. Lause3: Ensi viikolla hän rentoutuisi, kun kaikki olisi ohi. Lause4: Hänellä oli tällä muotiviikolla noin kaksitoista erilaista näytöstä. Lause5: Onneksi palkka oli hyvä.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6.4595</w:t>
      </w:r>
    </w:p>
    <w:p>
      <w:r>
        <w:t xml:space="preserve">Lause1: Ajo, syöminen ja nukkuminen olivat ainoat syyt, miksi pysähdyimme. Lause2: Pakkasimme kaikki tavaramme ja lastasimme ne kuorma-autoon. Lause3: Lähdimme aikaisin aamulla, jotta saisimme kaiken irti ajasta. Lause4: Kun olin nuori, ajoimme vuosittain Floridasta Michiganiin. Lause5: Isäni ajoi aina turvallisesti, ja saavuimme perille nopeasti.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6.4596</w:t>
      </w:r>
    </w:p>
    <w:p>
      <w:r>
        <w:t xml:space="preserve">Lause1: Lähdimme aikaisin aamulla, jotta saisimme mahdollisimman paljon aikaa. Lause2: Pakkaisimme kaikki tavaramme ja lastaisimme ne autoon. Lause3: Isäni ajoi aina turvallisesti, ja saavuimme nopeasti perille. Lause4: Kun olin nuori, ajoimme vuosittain Floridasta Michiganiin. Lause5: Ajaminen, syöminen ja nukkuminen olivat ainoat syyt, miksi pysähdyimme.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6.4597</w:t>
      </w:r>
    </w:p>
    <w:p>
      <w:r>
        <w:t xml:space="preserve">Lause1: Pakkasimme kaikki tavaramme ja lastasimme ne kuorma-autoon. Lause2: Ajaminen, syöminen ja nukkuminen olivat ainoat syyt, miksi pysähdyimme. Lause3: Lähdimme aikaisin aamulla, jotta saisimme kaiken irti ajasta. Lause4: Isäni ajoi aina turvallisesti, ja saavuimme nopeasti perille. Lause5: Kun olin nuori, ajoimme vuosittain Floridasta Michiganiin.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6.4598</w:t>
      </w:r>
    </w:p>
    <w:p>
      <w:r>
        <w:t xml:space="preserve">Lause1: Gillin suosikkihahmo oli Peter Falkin esittämä Columbo. Lause2: Hänen yrityksensä murhien selvittämisessä eivät kuitenkaan olleet yhtä onnistuneita. Lause3: Gill oli nähnyt jokaisen jakson. Lause4: Gill alkoi joskus käyttäytyä kuin Columbo. Lause5: Gill jopa omisti kaikki jaksot, myös monet myöhemmät kaudet.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6.4599</w:t>
      </w:r>
    </w:p>
    <w:p>
      <w:r>
        <w:t xml:space="preserve">Lause1: Gill omisti jopa kaikki, myös monet myöhemmät kaudet. Lause2: Gill oli nähnyt jokaisen jakson. Lause3: Gill alkoi joskus käyttäytyä kuin Columbo. Lause4: Gillin suosikkihahmo oli Peter Falkin esittämä Columbo. Lause5: Hänen yrityksensä murhien selvittämisessä eivät kuitenkaan olleet yhtä onnistuneita.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6.4600</w:t>
      </w:r>
    </w:p>
    <w:p>
      <w:r>
        <w:t xml:space="preserve">Lause1: Gill omisti jopa kaikki, myös monet myöhemmät kaudet. Lause2: Gill alkoi joskus käyttäytyä kuin Columbo. Lause3: Hänen yrityksensä murhien selvittämisessä eivät kuitenkaan onnistuneet yhtä hyvin. Lause4: Gillin suosikkihahmo oli Peter Falkin esittämä Columbo. Lause5: Gill oli nähnyt jokaisen jakson.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6.4601</w:t>
      </w:r>
    </w:p>
    <w:p>
      <w:r>
        <w:t xml:space="preserve">Lause1: Viime lauantaina hän oli lähellä. Lause2: Chad halusi keilata täydellisen pelin. Lause3: Hänellä oli kaikki lyönnit ja hän tarvitsi vain kaksi lisää. Lause4: Hän ei jäänyt viimeisestä, mutta oli silti pettynyt. Lause5: Hän missasi toiseksi viimeisen.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6.4602</w:t>
      </w:r>
    </w:p>
    <w:p>
      <w:r>
        <w:t xml:space="preserve">Lause1: Chad halusi keilata täydellisen pelin. Lause2: Hänellä oli kaikki lyönnit ja hän tarvitsi vain kaksi lisää. Lause3: Viime lauantaina hän oli lähellä. Lause4: Hän missasi toiseksi viimeisen. Lause5: Hän ei missannut viimeistä, mutta oli silti pettynyt.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6.4603</w:t>
      </w:r>
    </w:p>
    <w:p>
      <w:r>
        <w:t xml:space="preserve">Lause1: Viime lauantaina hän oli lähellä. Lause2: Hän ei jäänyt viimeisestä, mutta oli silti pettynyt. Lause3: Hänellä oli kaikki lyönnit ja hän tarvitsi vain kaksi lisää. Lause4: Chad halusi keilata täydellisen pelin. Lause5: Hän missasi toiseksi viimeisen.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6.4604</w:t>
      </w:r>
    </w:p>
    <w:p>
      <w:r>
        <w:t xml:space="preserve">Lause1: Rakastajat eivät huomanneet hänen läsnäoloaan. Lause2: Hän ryntäsi ovesta sisään ja oli hetkessä heidän yläpuolellaan. Lause3: Hänen pettävä vaimonsa soitti poliisille, ja hänet pidätettiin. Lause4: Hän katseli vihaisena ikkunan ulkopuolelta. Lause5: Toinen mies ponnisteli, mutta hän oli liian heikko estääkseen omaa kuolemaansa.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6.4605</w:t>
      </w:r>
    </w:p>
    <w:p>
      <w:r>
        <w:t xml:space="preserve">Lause1: Hän katseli vihaisena ikkunan ulkopuolelta. Lause2: Hän oli liian heikko estääkseen omaa kuolemaansa. Lause3: Rakastavaiset eivät huomanneet hänen läsnäoloaan. Lause4: Hänen pettävä vaimonsa soitti poliisille, ja hänet pidätettiin. Lause5: Hän ryntäsi ovesta sisään ja oli hetkessä heidän yläpuolellaan.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6.4606</w:t>
      </w:r>
    </w:p>
    <w:p>
      <w:r>
        <w:t xml:space="preserve">Lause1: Hän ryntäsi ovesta sisään ja oli hetkessä heidän yläpuolellaan. Lause2: Hänen pettävä vaimonsa soitti poliisille, ja hänet pidätettiin. Lause3: Hän katseli vihaisena ikkunan ulkopuolelta. Lause4: Toinen mies ponnisteli, mutta hän oli liian heikko estääkseen omaa kuolemaansa. Lause5: Rakastavaiset eivät huomanneet hänen läsnäoloaan.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6.4607</w:t>
      </w:r>
    </w:p>
    <w:p>
      <w:r>
        <w:t xml:space="preserve">Lause1: Se ei aluksi haitannut häntä. Lause2: Ivania puri hyttynen metsäretkellä. Lause3: Sitten se turposi kauheasti ja tuli kipeäksi. Lause4: Lääkäri katsoi sitä ja sanoi Ivanille, että purema oli tulehtunut! Lause5: Ivan osti hyttyskarkotetta seuraavaa vaellusta varten.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6.4608</w:t>
      </w:r>
    </w:p>
    <w:p>
      <w:r>
        <w:t xml:space="preserve">Lause1: Ivania puri hyttynen metsäretkellä. Lause2: Pisto oli punainen ja kutiava, mutta se ei aluksi haitannut häntä. Lause3: Sitten se turposi kauheasti ja tuli kipeäksi. Lause4: Ivan osti hyttyskarkotetta seuraavaa vaellusta varten. Lause5: Lääkäri katsoi sitä ja sanoi Ivanille, että purema oli tulehtunut!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6.4609</w:t>
      </w:r>
    </w:p>
    <w:p>
      <w:r>
        <w:t xml:space="preserve">Lause1: Lääkäri katsoi sitä ja sanoi Ivanille, että purema oli tulehtunut! Lause2: Ivan osti hyttyskarkotetta seuraavaa vaellusta varten. Lause3: Pistos oli punainen ja kutiava, mutta se ei aluksi haitannut häntä. Lause4: Sitten se turposi kauheasti ja tuli kipeäksi. Lause5: Ivania puri hyttynen metsäretkellä.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6.4610</w:t>
      </w:r>
    </w:p>
    <w:p>
      <w:r>
        <w:t xml:space="preserve">Lause1: Hän jäi jälkeen opinnoissaan. Lause2: Paige oli erittäin hyvä oppilas. Lause3: Hän sai aina parhaat arvosanat ystävistään. Lause4: Paige joutui turvautumaan ystäviensä tukeen. Lause5: Eräällä viikolla hän kuitenkin sairastui pahasti.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6.4611</w:t>
      </w:r>
    </w:p>
    <w:p>
      <w:r>
        <w:t xml:space="preserve">Lause1: Eräällä viikolla hän kuitenkin sairastui pahasti. Lause2: Hän jäi jälkeen opinnoissaan. Lause3: Paige joutui turvautumaan ystäviensä tukeen. Lause4: Hän sai ystävistään aina parhaat arvosanat. Lause5: Paige oli erittäin hyvä oppilas.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6.4612</w:t>
      </w:r>
    </w:p>
    <w:p>
      <w:r>
        <w:t xml:space="preserve">Lause1: Hän sai aina parhaat arvosanat ystävistään. Lause2: Hän jäi jälkeen opinnoissaan. Lause3: Eräällä viikolla hän kuitenkin sairastui pahasti. Lause4: Paige oli erittäin hyvä oppilas. Lause5: Paige joutui turvautumaan ystäviensä tukeen.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6.4613</w:t>
      </w:r>
    </w:p>
    <w:p>
      <w:r>
        <w:t xml:space="preserve">Lause1: John oli iloinen, että hän pyysi tyttöä treffeille. Lause2: John tapasi eräänä päivänä söpön tytön nimeltä Jessica. Lause3: Hän nautti tytön kanssa juttelemisesta ja ajanvietosta. Lause4: Tyttö suostui, ja heillä oli hauskaa. Lause5: John pyysi Jessicaa treffeille.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6.4614</w:t>
      </w:r>
    </w:p>
    <w:p>
      <w:r>
        <w:t xml:space="preserve">Lause1: John tapasi eräänä päivänä söpön tytön nimeltä Jessica. Lause2: John pyysi Jessicaa treffeille. Lause3: Jessica suostui, ja heillä oli hauskaa. Lause4: John nautti tytön kanssa puhumisesta ja ajanvietosta. Lause5: John oli iloinen siitä, että hän pyysi tyttöä treffeille.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6.4615</w:t>
      </w:r>
    </w:p>
    <w:p>
      <w:r>
        <w:t xml:space="preserve">Lause1: John tapasi eräänä päivänä söpön tytön nimeltä Jessica. Lause2: Hän nautti tytön kanssa puhumisesta ja ajanvietosta. Lause3: John pyysi Jessicaa treffeille. Lause4: Jessica suostui, ja heillä oli hauskaa. Lause5: John oli iloinen siitä, että hän pyysi Jessicaa treffeille.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6.4616</w:t>
      </w:r>
    </w:p>
    <w:p>
      <w:r>
        <w:t xml:space="preserve">Lause1: Se oli yksi asia, joka ei ole vielä selvä, mutta se on vielä selvä. Lause2: Huilu kuulosti kauniilta. Lause3: Huilu, joka istuu hyllyssä pölyn peitossa. Lause4: Tämä mies pyyhkii pölyt pois. Lause5: Hän alkaa soittaa laulua.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6.4617</w:t>
      </w:r>
    </w:p>
    <w:p>
      <w:r>
        <w:t xml:space="preserve">Lause1: Tämä mies pyyhkii pölyt pois. Lause2: Hän alkaa soittaa laulua. Lause3: Huilu soi kauniisti. Lause4: Eräänä päivänä mies tulee kauppaan ja vie sen kotiin. Lause5: Huilu, joka istuu hyllyssä pölyn peitossa.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6.4618</w:t>
      </w:r>
    </w:p>
    <w:p>
      <w:r>
        <w:t xml:space="preserve">Lause1: Huilu soi kauniisti. Lause2: Tämä mies pyyhkii pölyt pois. Lause3: Mies tulee eräänä päivänä kauppaan ja vie sen kotiin. Lause4: Hyllyllä istuva huilu on pölyn peitossa. Lause5: Hän alkaa soittaa laulua.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6.4619</w:t>
      </w:r>
    </w:p>
    <w:p>
      <w:r>
        <w:t xml:space="preserve">Lause1: Kun jono lyheni, he pääsivät etuosaan. Lause2: Hän ja hänen äitinsä odottivat jonossa kaksi tuntia. Lause3: Maggie oli hyvin hauska. Lause4: He astuivat autoihin ja laittoivat turvavyöt kiinni. Lause5: Maggie oli peloissaan ja innoissaan avaruusvuori-ajelusta.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6.4620</w:t>
      </w:r>
    </w:p>
    <w:p>
      <w:r>
        <w:t xml:space="preserve">Lause1: He astuivat autoihin ja laittoivat turvavyöt kiinni. Lause2: Maggie oli peloissaan ja innoissaan päästäkseen avaruusvuoren kyytiin. Lause3: Maggie ja hänen äitinsä odottivat jonossa kaksi tuntia. Lause4: Maggie oli hyvin hauska. Lause5: Kun jono lyheni, he pääsivät etuosaan.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6.4621</w:t>
      </w:r>
    </w:p>
    <w:p>
      <w:r>
        <w:t xml:space="preserve">Lause1: He astuivat autoihin ja laittoivat turvavyöt kiinni. Lause2: Hän ja hänen äitinsä odottivat jonossa kaksi tuntia. Lause3: Maggie oli peloissaan ja innoissaan päästäkseen avaruusvuori-ajelulle. Lause4: Maggie oli hyvin hauska. Lause5: Kun jono lyheni, he pääsivät etuosaan.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6.4622</w:t>
      </w:r>
    </w:p>
    <w:p>
      <w:r>
        <w:t xml:space="preserve">Lause1: Heidän mielestään se on hauskaa ja he kutsuvat aina. Lause2: Tanssin kamalasti ja mursin ystäväni varpaan. Lause3: Seuraavana viikonloppuna minua pyydettiin pysymään kotona. Lause4: Päätin viimein lähteä mukaan viime lauantaina. Lause5: Kaikki ystäväni rakastavat mennä klubille tanssimaan.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6.4623</w:t>
      </w:r>
    </w:p>
    <w:p>
      <w:r>
        <w:t xml:space="preserve">Lause1: Päätin viimein lähteä mukaan viime lauantaina. Lause2: Heidän mielestään se on hauskaa ja he kutsuvat aina mukaan. Lause3: Tanssin kamalasti ja mursin ystäväni varpaan. Lause4: Kaikki ystäväni rakastavat mennä klubille tanssimaan. Lause5: Seuraavana viikonloppuna minua pyydettiin pysymään kotona.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6.4624</w:t>
      </w:r>
    </w:p>
    <w:p>
      <w:r>
        <w:t xml:space="preserve">Lause1: Seuraavana viikonloppuna minua pyydettiin jäämään kotiin. Lause2: Viime lauantaina päätin vihdoin lähteä mukaan. Lause3: Heidän mielestään se on hauskaa ja he kutsuvat aina. Lause4: Tanssin kamalasti ja mursin ystäväni varpaan. Lause5: Kaikki ystäväni rakastavat mennä klubille tanssimaan.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6.4625</w:t>
      </w:r>
    </w:p>
    <w:p>
      <w:r>
        <w:t xml:space="preserve">Lause1: Hän teki sinä yönä huonoja päätöksiä ja oli uskoton miehelleen. Lause2: Hän päätti eräänä päivänä tavata vanhan opiskeluaikaisen poikaystävänsä. Lause3: Avery oli naimisissa ja hänellä oli lapsia. Lause4: Avery katui tekoaan seuraavana päivänä. Lause5: Hän oli kyllästynyt tylsään elämäänsä.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6.4626</w:t>
      </w:r>
    </w:p>
    <w:p>
      <w:r>
        <w:t xml:space="preserve">Lause1: Hän päätti eräänä päivänä tavata vanhan opiskeluaikaisen poikaystävänsä. Lause2: Hän oli kyllästynyt tylsään elämäänsä. Lause3: Hän teki sinä yönä huonoja päätöksiä ja oli uskoton miehelleen. Lause4: Avery oli naimisissa ja hänellä oli lapsia. Lause5: Avery katui tekojaan seuraavana päivänä.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6.4627</w:t>
      </w:r>
    </w:p>
    <w:p>
      <w:r>
        <w:t xml:space="preserve">Lause1: Hän teki sinä yönä huonoja päätöksiä ja oli uskoton miehelleen. Lause2: Avery katui tekojaan seuraavana päivänä. Lause3: Avery oli naimisissa ja hänellä oli lapsia. Lause4: Eräänä päivänä hän päätti tavata vanhan opiskeluaikaisen poikaystävänsä. Lause5: Hän oli kyllästynyt tylsään elämäänsä.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6.4628</w:t>
      </w:r>
    </w:p>
    <w:p>
      <w:r>
        <w:t xml:space="preserve">Lause1: Hän kävi kävelyllä, hengaili ystäviensä kanssa ja katseli luontoa. Lause2: John kirjoitti sanoituksia uutta albumiaan varten. Lause3: Hän tunsi inspiraatiota ja palasi sitten kotiin kirjoittamaan. Lause4: Hän yritti pakottaa itsensä kirjoittamaan, mutta se ei tehnyt mitään. Lause5: Hän alkoi kärsiä kirjoittajan tukoksesta.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6.4629</w:t>
      </w:r>
    </w:p>
    <w:p>
      <w:r>
        <w:t xml:space="preserve">Lause1: Hän alkoi kärsiä kirjoittajan tukoksesta. Lause2: Hän tunsi inspiraatiota ja palasi sitten kotiin kirjoittamaan. Lause3: Hän yritti pakottaa itsensä kirjoittamaan, mutta se ei tehnyt mitään. Lause4: John kirjoitti sanoituksia uutta albumiaan varten. Lause5: Hän kävi kävelyllä, hengaili ystävien kanssa ja katseli luontoa.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6.4630</w:t>
      </w:r>
    </w:p>
    <w:p>
      <w:r>
        <w:t xml:space="preserve">Lause1: Hän kävi kävelyllä, hengaili ystäviensä kanssa ja katseli luontoa. Lause2: Hän tunsi inspiraatiota ja palasi sitten kotiin kirjoittamaan. Lause3: Hän alkoi tuntea kirjailijanlakkaa. Lause4: Hän yritti pakottaa itsensä kirjoittamaan, mutta se ei tehnyt mitään. Lause5: John kirjoitti sanoituksia uutta albumiaan varten.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6.4631</w:t>
      </w:r>
    </w:p>
    <w:p>
      <w:r>
        <w:t xml:space="preserve">Lause1: Kerry oli niin kiitollinen! Lause2: Kerry: Eräänä päivänä hän ilmestyi luokkaan kurkunpääntulehduksen kanssa. Lause3: Kerryn taloustieteen tunnilla oli erittäin vastenmielinen poika. Lause4: Hän monopolisoi jokaisen luokkakeskustelun keskinkertaisilla ajatuksillaan. Lause5: Professori ei koskaan saanut häntä olemaan hiljaa.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6.4632</w:t>
      </w:r>
    </w:p>
    <w:p>
      <w:r>
        <w:t xml:space="preserve">Lause1: Professori ei koskaan saanut häntä olemaan hiljaa. Lause2: Hän monopolisoi jokaisen luokkakeskustelun keskinkertaisilla ajatuksillaan. Lause3: Kerryn taloustieteen tunnilla oli erittäin vastenmielinen poika. Lause4: Kerry oli niin kiitollinen! Lause5: Eräänä päivänä hän ilmestyi luokkaan kurkunpääntulehduksen kanssa.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6.4633</w:t>
      </w:r>
    </w:p>
    <w:p>
      <w:r>
        <w:t xml:space="preserve">Lause1: Kerryn taloustieteen tunnilla oli erittäin vastenmielinen poika. Lause2: Kerry oli niin kiitollinen! Lause3: Professori ei koskaan saanut häntä olemaan hiljaa. Lause4: Hän monopolisoi jokaisen luokkakeskustelun keskinkertaisilla ajatuksillaan. Lause5: Eräänä päivänä hän ilmestyi luokkaan kurkunpääntulehduksen kanssa.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6.4634</w:t>
      </w:r>
    </w:p>
    <w:p>
      <w:r>
        <w:t xml:space="preserve">Lause1: Hän alkoi työstää artikkelia vuoden 2003 Dell-kannettavalla tietokoneellaan. Lause2: Onneksi hän oli tallentanut kaiken ulkoiselle levykkeelle. Lause3: Brandonille annettiin 10-sivuinen tutkimustyö kirjoitettavaksi luokkaan. Lause4: Brandon valvoi aamuyhdeksään asti yrittäessään saada työnsä valmiiksi. Lause5: Yhtäkkiä hänen tietokoneensa kaatui ja kuoli.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6.4635</w:t>
      </w:r>
    </w:p>
    <w:p>
      <w:r>
        <w:t xml:space="preserve">Lause1: Onneksi hän oli tallentanut kaiken ulkoiselle levykkeelle. Lause2: Hänen tietokoneensa kaatui yhtäkkiä ja kuoli. Lause3: Brandon valvoi aamuyhdeksään asti yrittäessään saada työnsä valmiiksi. Lause4: Hän aloitti työn tekemisen vuoden 2003 Dell-kannettavalla tietokoneellaan. Lause5: Brandonille annettiin 10-sivuinen tutkimustyö kirjoitettavaksi luokkaan.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6.4636</w:t>
      </w:r>
    </w:p>
    <w:p>
      <w:r>
        <w:t xml:space="preserve">Lause1: Brandonille annettiin 10-sivuinen tutkimusraportti kirjoitettavaksi luokkaan. Lause2: Brandonin tietokone kaatui yhtäkkiä ja kuoli. Lause3: Onneksi hän oli tallentanut kaiken ulkoiselle levykkeelle. Lause4: Brandon valvoi aamuyhdeksään asti yrittäen saada työnsä valmiiksi. Lause5: Hän aloitti työn tekemisen vuoden 2003 Dell-kannettavalla tietokoneellaan.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6.4637</w:t>
      </w:r>
    </w:p>
    <w:p>
      <w:r>
        <w:t xml:space="preserve">Lause1: Ari käyttää 20 dollaria päivässä suolakurkkuihin. Lause2: Hän laittaa suolakurkut suolavedessä. Lause3: Ari avaa purkin ja löytää täydelliset suolakurkut. Lause4: Ari odottaa 2 viikkoa, että suolakurkkujen happamoituminen alkaa. Lause5: Hän päättää tehdä omat suolakurkkunsa säästääkseen rahaa.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6.4638</w:t>
      </w:r>
    </w:p>
    <w:p>
      <w:r>
        <w:t xml:space="preserve">Lause1: Hän laittaa suolakurkut suolavedessä. Lause2: Ari avaa purkin ja löytää täydelliset suolakurkut. Lause3: Ari odottaa 2 viikkoa, että suolakurkkujen happamoituminen alkaa. Lause4: Hän päättää tehdä omat suolakurkkunsa säästääkseen rahaa. Lause5: Ari käyttää 20 dollaria päivässä suolakurkkuihin.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6.4639</w:t>
      </w:r>
    </w:p>
    <w:p>
      <w:r>
        <w:t xml:space="preserve">Lause1: Ari käyttää 20 dollaria päivässä suolakurkkuihin. Lause2: Ari avaa purkin ja löytää täydelliset suolakurkut. Lause3: Hän laittaa suolakurkut suolavedessä. Lause4: Hän päättää tehdä omat suolakurkkunsa säästääkseen rahaa. Lause5: Ari odottaa 2 viikkoa, että hänen suolakurkkujensa happamoituu.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6.4640</w:t>
      </w:r>
    </w:p>
    <w:p>
      <w:r>
        <w:t xml:space="preserve">Lause1: Trudey toivoi, että omakustantaminen olisi kannattavampaa. Lause2: Hän kirjoitti yhden teoksen perinteisen kustantamisen keinoin. Lause3: Trudey halusi kirjoittaa romaaneja elääkseen. Lause4: Se tuotti hädin tuskin tarpeeksi kattaakseen hänen saamansa ennakkomaksun. Lause5: Hän kirjoitti toisen kirjan omakustanteilla.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6.4641</w:t>
      </w:r>
    </w:p>
    <w:p>
      <w:r>
        <w:t xml:space="preserve">Lause1: Trudey halusi kirjoittaa romaaneja työkseen. Lause2: Trudey toivoi, että omakustantaminen olisi kannattavampaa. Lause3: Hän kirjoitti toisen omakustanteiden kautta. Lause4: Se tuotti hädin tuskin tarpeeksi kattaakseen hänen saamansa ennakkomaksun. Lause5: Hän kirjoitti toisen kirjan perinteisen julkaisemisen keinoin.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6.4642</w:t>
      </w:r>
    </w:p>
    <w:p>
      <w:r>
        <w:t xml:space="preserve">Lause1: Hän kirjoitti toisen kirjan omakustanteiden kautta. Lause2: Hän kirjoitti yhden perinteisen julkaisemisen keinoin. Lause3: Trudey toivoi, että omakustantaminen olisi kannattavampaa. Lause4: Se tuotti hädin tuskin tarpeeksi kattaakseen hänen saamansa ennakkomaksun. Lause5: Trudey halusi kirjoittaa romaaneja elääkseen.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6.4643</w:t>
      </w:r>
    </w:p>
    <w:p>
      <w:r>
        <w:t xml:space="preserve">Lause1: Oliver oli hermostunut häistään. Lause2: Kun aika koitti, hän hengitti syvään ja alkoi puhua. Lause3: Hän änkytti, mutta hänen vaimonsa hymyili ja halasi häntä, ja hän oli kunnossa. Lause4: Oliver oli niin kiitollinen vaimonsa rakkaudesta. Lause5: Hän oli huolissaan siitä, että hän änkytti valan aikana.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6.4644</w:t>
      </w:r>
    </w:p>
    <w:p>
      <w:r>
        <w:t xml:space="preserve">Lause1: Oliver oli niin kiitollinen vaimonsa rakkaudesta. Lause2: Oliver oli hermostunut häistään. Lause3: Hän pelkäsi änkyttävänsä valan aikana. Lause4: Kun aika koitti, hän hengitti syvään ja alkoi puhua. Lause5: Hän änkytti, mutta hänen vaimonsa hymyili ja halasi häntä, ja hän oli kunnossa.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6.4645</w:t>
      </w:r>
    </w:p>
    <w:p>
      <w:r>
        <w:t xml:space="preserve">Lause1: Oliver oli niin kiitollinen vaimonsa rakkaudesta. Lause2: Kun aika tuli, hän hengitti syvään ja alkoi puhua. Lause3: Hän pelkäsi änkyttävänsä valan aikana. Lause4: Hän änkytti, mutta vaimo hymyili ja halasi häntä, ja hän oli kunnossa. Lause5: Oliver oli hermostunut häistään.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6.4646</w:t>
      </w:r>
    </w:p>
    <w:p>
      <w:r>
        <w:t xml:space="preserve">Lause1: Hän oli niin surullinen! Lause2: Sara oli menettänyt kissansa. Lause3: Joku löysi hänen kissansa. Lause4: Sitten tapahtui jotain ihmeellistä. Lause5: Hän pystytti kylttejä ympäri naapurustoa.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6.4647</w:t>
      </w:r>
    </w:p>
    <w:p>
      <w:r>
        <w:t xml:space="preserve">Lause1: Hän pystytti kylttejä kaikkialle naapurustoon. Lause2: Hän oli niin surullinen! Lause3: Sitten tapahtui jotain ihmeellistä. Lause4: Sara oli menettänyt kissansa. Lause5: Joku löysi hänen kissansa.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6.4648</w:t>
      </w:r>
    </w:p>
    <w:p>
      <w:r>
        <w:t xml:space="preserve">Lause1: Hän oli niin surullinen! Lause2: Sara oli menettänyt kissansa. Lause3: Sitten tapahtui jotain ihmeellistä. Lause4: Joku löysi hänen kissansa. Lause5: Hän pystytti kylttejä ympäri naapurustoa.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6.4649</w:t>
      </w:r>
    </w:p>
    <w:p>
      <w:r>
        <w:t xml:space="preserve">Lause1: Kelly oli niin onnellinen, kun hän vihdoin voitti sen. Lause2: Kelly pelasi niin kauan voittamatta tasoa. Lause3: Hän oli pelannut sitä viikkoja. Lause4: Viimein hän voitti viimeisen tason. Lause5: Kelly pelasi uutta Mario-peliään.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6.4650</w:t>
      </w:r>
    </w:p>
    <w:p>
      <w:r>
        <w:t xml:space="preserve">Lause1: Hän pelasi niin kauan voittamatta tasoa. Lause2: Kelly oli niin onnellinen voitettuaan sen vihdoin. Lause3: Hän oli pelannut sitä viikkoja. Lause4: Lopulta hän voitti viimeisen tason. Lause5: Kelly pelasi uutta Mario-peliään.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6.4651</w:t>
      </w:r>
    </w:p>
    <w:p>
      <w:r>
        <w:t xml:space="preserve">Lause1: Kelly oli niin onnellinen, kun hän vihdoin voitti sen. Lause2: Kelly pelasi uutta Mario-peliään. Lause3: Hän pelasi niin kauan voittamatta tasoa. Lause4: Hän oli pelannut sitä viikkoja. Lause5: Lopulta hän voitti viimeisen tason.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6.4652</w:t>
      </w:r>
    </w:p>
    <w:p>
      <w:r>
        <w:t xml:space="preserve">Lause1: Tammi: Kun vanhenin, jatkoin tammea hänen kanssaan. Lause2: Istuin alas isoisäni kanssa, ja hän opetti minua. Lause3: Aluksi hän vain opetti minua, mutta siitä tuli erityinen asia. Lause4: Minulla on hyvin hyviä muistoja tammeista. Lause5: Kun olin lapsi, halusin kovasti pelata tammea.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6.4653</w:t>
      </w:r>
    </w:p>
    <w:p>
      <w:r>
        <w:t xml:space="preserve">Lause1: Kun olin lapsi, halusin kovasti pelata tammea. Lause2: Istuin isoisäni kanssa alas ja hän opetti minua. Lause3: Aluksi hän vain opetti minua, mutta siitä tuli erityinen asia. Lause4: Minulla on hyvin hyviä muistoja tammeista. Lause5: Kun vanhenin, jatkoin tammea hänen kanssaan.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6.4654</w:t>
      </w:r>
    </w:p>
    <w:p>
      <w:r>
        <w:t xml:space="preserve">Lause1: Istuin alas isoisäni kanssa ja hän opetti minua. Lause2: Kun olin lapsi, halusin kovasti pelata tammea. Lause3: Kun vanhenin, jatkoin tammea hänen kanssaan. Lause4: Minulla on hyvin hyviä muistoja tammea kohtaan. Lause5: Aluksi hän vain opetti minua, mutta siitä tuli erityinen asia.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6.4655</w:t>
      </w:r>
    </w:p>
    <w:p>
      <w:r>
        <w:t xml:space="preserve">Lause1: Hän säästi rahaa jakamalla lehtiä. Lause2: Ivy halusi kännykän kuten kaikki hänen ystävänsä. Lause3: Pian hänellä oli tarpeeksi rahaa puhelimeen. Lause4: Hän meni ostoksille ja valitsi täydellisen puhelimen. Lause5: Hän rakasti uutta puhelintaan.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6.4656</w:t>
      </w:r>
    </w:p>
    <w:p>
      <w:r>
        <w:t xml:space="preserve">Lause1: Hän säästi rahaa jakamalla lehtiä. Lause2: Hän kävi ostoksilla ja valitsi täydellisen puhelimen. Lause3: Pian hänellä oli tarpeeksi rahaa puhelimeen. Lause4: Ivy halusi kännykän kuten kaikki hänen ystävänsä. Lause5: Hän rakasti uutta puhelintaan.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6.4657</w:t>
      </w:r>
    </w:p>
    <w:p>
      <w:r>
        <w:t xml:space="preserve">Lause1: Ivy halusi kännykän kuten kaikki hänen ystävänsä. Lause2: Pian hänellä oli tarpeeksi rahaa puhelimeen. Lause3: Hän rakasti uutta puhelintaan. Lause4: Hän säästi rahaa lehtien jakelusta. Lause5: Hän kävi ostoksilla ja valitsi täydellisen puhelimen.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6.4658</w:t>
      </w:r>
    </w:p>
    <w:p>
      <w:r>
        <w:t xml:space="preserve">Lause1: Hän saapui käytävälle ja se, mitä hän näki, sai hänet hymyilemään. Lause2: Ne olivat myynnissä. Lause3: Hänellä oli rahaa vain yhteen tölkkiin. Lause4: Dave käveli ruokakauppaan. Lause5: Hän oli menossa sinne ostamaan suosikkienergiajuomaansa.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6.4659</w:t>
      </w:r>
    </w:p>
    <w:p>
      <w:r>
        <w:t xml:space="preserve">Lause1: Ne olivat myynnissä. Lause2: Dave käveli ruokakauppaan. Lause3: Hänellä oli rahaa vain yhteen tölkkiin. Lause4: Hän saapui käytävälle ja se, mitä hän näki, sai hänet hymyilemään. Lause5: Hän oli menossa sinne ostamaan suosikkienergiajuomaansa.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6.4660</w:t>
      </w:r>
    </w:p>
    <w:p>
      <w:r>
        <w:t xml:space="preserve">Lause1: Hän saapui käytävälle ja se, mitä hän näki, sai hänet hymyilemään. Lause2: Dave käveli ruokakauppaan. Lause3: Hän oli menossa sinne ostamaan suosikkienergiajuomaansa. Lause4: Ne olivat myynnissä. Lause5: Hänellä oli rahaa vain yhteen tölkkiin.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6.4661</w:t>
      </w:r>
    </w:p>
    <w:p>
      <w:r>
        <w:t xml:space="preserve">Lause1: Hänelle tarjottiin uutta työtä korkeammalla palkalla. Lause2: Ramona oli hyvin onneton työssään. Lause3: Hän pyysi palkankorotusta, mutta se evättiin. Lause4: Hän löysi mielenkiintoisen uuden mahdollisuuden ja järjesti haastattelun. Lause5: Kieltäytyminen sai hänet haravoimaan aggressiivisesti hakuilmoituksia.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6.4662</w:t>
      </w:r>
    </w:p>
    <w:p>
      <w:r>
        <w:t xml:space="preserve">Lause1: Hänelle tarjottiin uutta työtä korkeammalla palkalla. Lause2: Hän löysi mielenkiintoisen uuden mahdollisuuden ja järjesti haastattelun. Lause3: Ramona oli hyvin onneton työssään. Lause4: Hän pyysi palkankorotusta, mutta se evättiin. Lause5: Kieltäytyminen sai hänet haravoimaan aggressiivisesti hakuilmoituksia.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6.4663</w:t>
      </w:r>
    </w:p>
    <w:p>
      <w:r>
        <w:t xml:space="preserve">Lause1: Hän löysi mielenkiintoisen uuden mahdollisuuden ja järjesti haastattelun. Lause2: Hän pyysi palkankorotusta, mutta sai kielteisen vastauksen. Lause3: Hänelle tarjottiin uutta työtä korkeammalla palkalla. Lause4: Ramona oli hyvin onneton työssään. Lause5: Kieltäytyminen sai hänet haravoimaan aggressiivisesti hakuilmoituksia.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6.4664</w:t>
      </w:r>
    </w:p>
    <w:p>
      <w:r>
        <w:t xml:space="preserve">Lause1: Kysyin vanhemmiltani, ja he keksivät idean. Lause2: Halusin ostaa videopelikonsolin. Lause3: Tein kotitöitä pyytämättä joka viikko koko kesän ajan. Lause4: He sanoivat, että jos tekisin kotitöitä, saisin rahaa säästöön. Lause5: Vanhempani antoivat minulle tarpeeksi rahaa konsolin ostamiseen.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6.4665</w:t>
      </w:r>
    </w:p>
    <w:p>
      <w:r>
        <w:t xml:space="preserve">Lause1: He sanoivat, että jos teen kotityöt, saan rahaa säästöön. Lause2: Tein kotitöitä pyytämättä joka viikko koko kesän ajan. Lause3: Vanhempani antoivat minulle tarpeeksi rahaa konsolin ostamiseen. Lause4: Halusin ostaa videopelikonsolin. Lause5: Kysyin vanhemmiltani, ja he keksivät idean.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6.4666</w:t>
      </w:r>
    </w:p>
    <w:p>
      <w:r>
        <w:t xml:space="preserve">Lause1: Halusin ostaa videopelikonsolin. Lause2: Kysyin vanhemmiltani, ja he keksivät idean. Lause3: Tein kotitöitä pyytämättä joka viikko koko kesän ajan. Lause4: Vanhempani antoivat minulle tarpeeksi rahaa konsolin ostamiseen. Lause5: He sanoivat, että jos teen kotitöitä, saan rahaa säästöön.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6.4667</w:t>
      </w:r>
    </w:p>
    <w:p>
      <w:r>
        <w:t xml:space="preserve">Lause1: Ei kestänyt kauan, kun Rickiä ammuttiin ryöstössä. Lause2: Hän on nyt onnellinen. Lause3: Rick kasvoi ongelmallisessa perheessä. Lause4: Hän ei koskaan löytänyt hyvää tukea perheestä, ja hän kääntyi jengien puoleen. Lause5: Tapaus sai hänet kääntämään uuden lehden.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6.4668</w:t>
      </w:r>
    </w:p>
    <w:p>
      <w:r>
        <w:t xml:space="preserve">Lause1: Laverne syö niistä kaksi. Lause2: Lavernen täytyy valmistaa jotain ystävänsä juhliin. Lause3: Laverne testaa yhtä browniesta varmistaakseen, että se on herkullinen. Lause4: Hän päättää leipoa erän brownieita. Lause5: Hän valitsee reseptin ja noudattaa sitä tarkasti.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6.4669</w:t>
      </w:r>
    </w:p>
    <w:p>
      <w:r>
        <w:t xml:space="preserve">Lause1: Sarah oli jo vuosia haaveillut matkasta Eurooppaan. Lause2: Hän laskeutui Espanjaan ja matkusti itään mantereen halki. Lause3: Sarah päätti, että hän piti kotiaan parempana kuin Eurooppaa. Lause4: Hän ei pitänyt siitä, miten erilaista kaikki oli. Lause5: Hän oli vihdoin säästänyt tarpeeksi rahaa matkaa varten.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6.4670</w:t>
      </w:r>
    </w:p>
    <w:p>
      <w:r>
        <w:t xml:space="preserve">Lause1: Gina aikoi syödä vain 2 keksiä ja säästää loput. Lause2: Gina piti kekseistä niin paljon, että söi ne kaikki yhdellä kertaa. Lause3: Tuubista saadut keksit olivat yhtä hyviä kuin itse tehdyt. Lause4: Hän oli hyvin iloinen huomatessaan olleensa väärässä. Lause5: Gina pelkäsi, että tuubissa oleva keksitaikina olisi ällöttävää.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6.4671</w:t>
      </w:r>
    </w:p>
    <w:p>
      <w:r>
        <w:t xml:space="preserve">Lause1: Esitys oli virheetön. Lause2: Soitimme Thrillerin ja Radar Lovea. Lause3: Se oli viimeinen esitykseni marssiorkesterissa. Lause4: Olin hyvin ylpeä esityksestäni. Lause5: Soitin bändissä pikkurumpua.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6.4672</w:t>
      </w:r>
    </w:p>
    <w:p>
      <w:r>
        <w:t xml:space="preserve">Lause1: Näin eräänä päivänä, kun ajelin naapurustossani, uuden auton. Lause2: Olin antanut tälle kodittomalle miehelle vaihtorahaa joka päivä. Lause3: Pian näin saman kodittoman miehen nousevan autosta! Lause4: Hän oli samassa kulmassa lähellä kotiani. Lause5: En enää koskaan antanut miehelle rahaa.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6.4673</w:t>
      </w:r>
    </w:p>
    <w:p>
      <w:r>
        <w:t xml:space="preserve">Lause1: Hän alkoi napsia kaikkea ympärillään. Lause2: Tilanteen vakavuus alkoi valjeta Jimille. Lause3: Jim löysi vanhan kertakäyttökameran romulaatikon pohjalta. Lause4: Jim käytti aikaa päättäessään, mistä hän ottaisi kuvan. Lause5: Laskuri naksahti yhteen viimeiseen kuvaan.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6.4674</w:t>
      </w:r>
    </w:p>
    <w:p>
      <w:r>
        <w:t xml:space="preserve">Lause1: Ron on hurmioitunut, mutta tekee perusteellista työtä ja lopettaa erittäin aikaisin. Lause2: Hän rakastaa ulkoilmaa ja on aina nauttinut työskentelystä ulkona. Lause3: Ron aloitti tänään uuden työnsä maisemansuunnittelijana. Lause4: Hänen pomonsa käskee häntä kyntämään uudelleen pormestarin kodin etupihan. Lause5: Hänen pomonsa kehuu häntä hyvin tehdystä työstä.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6.4675</w:t>
      </w:r>
    </w:p>
    <w:p>
      <w:r>
        <w:t xml:space="preserve">Lause1: Johnista ja Billystä tuli erittäin taitavia olutpongissa. Lause2: He osallistuivat kilpailuun yliopistossa. Lause3: He voittivat kilpailun ja etenivät seuraavalle tasolle. Lause4: Seuraava taso lähetti heidät Vegasiin. Lause5: Vegasissa John ja Billy kilpailivat kahdeksankymmentä kilpailijaa vastaan.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6.4676</w:t>
      </w:r>
    </w:p>
    <w:p>
      <w:r>
        <w:t xml:space="preserve">Lause1: Caroline oli hyvin turhautunut, mutta hän jatkoi ahkeraa opiskelua. Lause2: Caroline läpäisi kokeen. Lause3: Caroline teki kovasti töitä saadakseen hyviä arvosanoja. Lause4: Eräänä päivänä Caroline reputti kokeen yhdellä pisteellä. Lause5: Caroline oli lääketieteen opiskelija.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6.4677</w:t>
      </w:r>
    </w:p>
    <w:p>
      <w:r>
        <w:t xml:space="preserve">Lause1: He opettivat häntä kalastamaan ja näyttivät hänelle tähtiä. Lause2: Hänellä ei ollut hauskaa. Lause3: Trish inhosi ulkoilmaa. Lause4: Hänen ystävänsä suostuttelivat hänet telttailemaan. Lause5: Lopulta Trish alkoi vastahakoisesti hyväksyä luonnon.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6.4678</w:t>
      </w:r>
    </w:p>
    <w:p>
      <w:r>
        <w:t xml:space="preserve">Lause1: Mies käveli Coreyn luokse, kun tämä tankkasi autoonsa bensaa. Lause2: Corey tunsi, että jokin oli vialla. Lause3: Mies ihasteli Coreyn autoa ja aloitti keskustelun. Lause4: Kun Corey tuli tajuihinsa, sekä mies että hänen autonsa olivat poissa. Lause5: Kun mies oli lopettanut bensan pumppaamisen, hän löi Coreya.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6.4679</w:t>
      </w:r>
    </w:p>
    <w:p>
      <w:r>
        <w:t xml:space="preserve">Lause1: Marcy sai poikaystävältään ystävänpäiväkortin. Lause2: Marcy antoi poikaystävälleen ison suudelman ja sanoi kyllä. Lause3: Hänen poikaystävänsä tuli käymään ja kysyi, pitikö Marcy siitä. Lause4: Marcy oli onnellinen ja tilasi heti suklaata. Lause5: Se oli kortti, jossa oli lahjakortti suklaata varten.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6.4680</w:t>
      </w:r>
    </w:p>
    <w:p>
      <w:r>
        <w:t xml:space="preserve">Lause1: Ruoka oli uskomatonta. Lause2: Cara päätti syödä ruokakärryssä joka viikko. Lause3: Cara kävi toissa päivänä ruokakärryssä Philadelphiassa. Lause4: Cara ei voinut uskoa, miten hyvää se oli. Lause5: Hän pysähtyi uskomattomaan falafel-kärryyn.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6.4681</w:t>
      </w:r>
    </w:p>
    <w:p>
      <w:r>
        <w:t xml:space="preserve">Lause1: Tony nautti risteilystä. Lause2: Tony oli iloinen päästessään ensimmäiselle risteilylle. Lause3: Hän saapui satamaan ja oli valmis matkatavaroidensa kanssa. Lause4: Hän nousi laivaan ja laiva lähti satamasta. Lause5: Kun hän käveli kulman taakse, hän ei voinut uskoa sen kokoa.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6.4682</w:t>
      </w:r>
    </w:p>
    <w:p>
      <w:r>
        <w:t xml:space="preserve">Lause1: Ignacio pääsee joukkueeseen helposti. Lause2: Koska hän oli hyvä uimari, hän päättää kokeilla uintijoukkuetta. Lause3: Ensimmäisessä uintikisassa Ignacio voittaa toisen sijan! Lause4: Ignacio voitti hopeamitalin. Lause5: Ignacio haluaa harrastaa urheilua opiskellessaan.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6.4683</w:t>
      </w:r>
    </w:p>
    <w:p>
      <w:r>
        <w:t xml:space="preserve">Lause1: Hän päätti mennä sisään. Lause2: Danny ja hänen paras ystävänsä miehittivät veneen. Lause3: Danny osti veneen. Lause4: Hänen läheisessä venesatamassaan oli kilpailu. Lause5: He valmistautuivat kilpailun alkamiseen.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6.4684</w:t>
      </w:r>
    </w:p>
    <w:p>
      <w:r>
        <w:t xml:space="preserve">Lause1: Mary ei malttanut odottaa raporttinsa esittämistä. Lause2: Koulussa Mary sai tehtäväkseen kirjoittaa esseen pandoista. Lause3: Heti kotiin päästyään Mary käynnisti tietokoneensa ja aloitti. Lause4: Onneksi Mary rakasti pandoja, sillä hän oli innoissaan aloittaessaan. Lause5: Hän kirjoitti kaiken, mitä tiesi, ja tutki myös hieman!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6.4685</w:t>
      </w:r>
    </w:p>
    <w:p>
      <w:r>
        <w:t xml:space="preserve">Lause1: Ruusut kasvoivat päivä päivältä kauniimmiksi. Lause2: Ellen voitti lopulta palkinnon. Lause3: Hän lannoitti ruusupensaan ja peitti sen joka ilta. Lause4: Ellen haaveili voittavansa palkinnon ruusuillaan. Lause5: Hän suunnitteli ilmoittavansa erityisen violetin ruusunsa messuille.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6.4686</w:t>
      </w:r>
    </w:p>
    <w:p>
      <w:r>
        <w:t xml:space="preserve">Lause1: Jesse oli juuri aloittanut viidennen luokan. Lause2: Hän yritti ystävystyä muiden poikien kanssa, mutta ei onnistunut. Lause3: Muut pojat kiusasivat Jesseä koulussa. Lause4: Hän päätti sen sijaan ystävystyä tyttöjen kanssa. Lause5: Tytöt ottivat hänet iloisesti sosiaalisiin ryhmiinsä.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6.4687</w:t>
      </w:r>
    </w:p>
    <w:p>
      <w:r>
        <w:t xml:space="preserve">Lause1: Hän piti työstään, mutta kaipasi taukoa. Lause2: Hänellä oli kipuja, mutta hän oli onnellinen, kun hänen ei tarvinnut mennä töihin. Lause3: Tiffany oli ylikuormittunut työssään. Lause4: Hän mursi nilkkansa ja joutui olemaan poissa töistä pari kuukautta. Lause5: Eräänä päivänä hän kompastui ulkona epätasaisella jalkakäytävällä.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6.4688</w:t>
      </w:r>
    </w:p>
    <w:p>
      <w:r>
        <w:t xml:space="preserve">Lause1: Hän löysi puhelimensa autosta. Lause2: Se ei ollut olohuoneessa. Lause3: Gina hukkasi puhelimensa isovanhempiensa luo. Lause4: Hän tarttui isänsä avaimiin ja juoksi ulos. Lause5: Hän oli ollut autossa ennen torkkua olohuoneessa.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6.4689</w:t>
      </w:r>
    </w:p>
    <w:p>
      <w:r>
        <w:t xml:space="preserve">Lause1: Alice oli menossa naimisiin muutaman viikon kuluttua. Lause2: Hän unohti soittaa takaisin. Lause3: Liisa soitti äidilleen ja pyysi anteeksi vuolaasti. Lause4: Hän uhkasi olla tulematta häihin. Lause5: Hänen äitinsä jätti vihaisen viestin hänen puhelimeensa.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6.4690</w:t>
      </w:r>
    </w:p>
    <w:p>
      <w:r>
        <w:t xml:space="preserve">Lause1: Hän järjestää suuret juhlat Oscar-gaalaa varten, ja kaikki lyövät vetoa. Lause2: Ted voittaa melkein aina valitsemillaan elokuvilla. Lause3: Ted rakastaa elokuvissa käymistä. Lause4: Hän näkee lähes kaikki ja äänestää Oscar-gaalassa. Lause5: Ted katsoo edelleen useita elokuvia viikossa.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6.4691</w:t>
      </w:r>
    </w:p>
    <w:p>
      <w:r>
        <w:t xml:space="preserve">Lause1: Häntä jännitti lähteä. Lause2: Nya oli pyydetty ystäviensä kanssa paintball-retkelle. Lause3: Hän ampui paintballia ystäviään ja nauroi koko ajan. Lause4: Hän piti siitä niin paljon, että suunnitteli reissua seuraavalle viikolle. Lause5: Mutta hän lähti silti mukaan toivoen pitävänsä hauskaa.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6.4692</w:t>
      </w:r>
    </w:p>
    <w:p>
      <w:r>
        <w:t xml:space="preserve">Lause1: Kaikilla Javierin koulukavereilla on älypuhelimet. Lause2: Aluksi hän rakastaa sitä, että hänellä on internet-yhteys kaikkialla, minne hän menee. Lause3: Eräänä päivänä hänkin päättää ostaa älypuhelimen. Lause4: Hän käyttää kuitenkin edelleen vanhaa fläppipuhelinta. Lause5: Mutta sitten hän kaipaa vanhaa puhelintaan.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6.4693</w:t>
      </w:r>
    </w:p>
    <w:p>
      <w:r>
        <w:t xml:space="preserve">Lause1: Hän oli hieman hermostunut, koska tämä oli hänen ensimmäinen kertansa. Lause2: Rachel päätti luovuttaa verta paikallisessa verenluovutuskeräyksessä. Lause3: Seuraavana päivänä Rachel sai puhelun lääkäriltä, jonka luona hän kävi. Lause4: Lääkäri kertoi Rachelille, että hänellä oli huonoja uutisia. Lause5: Rachel purskahti itkuun.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6.4694</w:t>
      </w:r>
    </w:p>
    <w:p>
      <w:r>
        <w:t xml:space="preserve">Lause1: Ron taputti upseerin suoritukselle. Lause2: Ron katseli televisiosta takaa-ajoa. Lause3: Poliisi jahtasi pahista kaveria naapuruston läpi. Lause4: Mutta sitten poliisi sai pahiksen kiinni. Lause5: Se oli pelottavaa!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6.4695</w:t>
      </w:r>
    </w:p>
    <w:p>
      <w:r>
        <w:t xml:space="preserve">Lause1: Valitettavasti hän lihoi liikaa. Lause2: Hän sovitti sen kaikkeen. Lause3: Sam ryhtyi dieetille. Lause4: Siitä tuli liian pieni. Lause5: Sam rakasti vanhaa vyötään.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6.4696</w:t>
      </w:r>
    </w:p>
    <w:p>
      <w:r>
        <w:t xml:space="preserve">Lause1: Hän oli innoissaan näyttääkseen siistiltä. Lause2: Hän loukkasi jalkansa ja joutui sairaalaan. Lause3: Hän pudotti sen ensimmäisellä kerralla, kun hän yritti ajaa sillä. Lause4: Larry osti uuden moottoripyörän. Lause5: Larrysta tuli varovainen.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6.4697</w:t>
      </w:r>
    </w:p>
    <w:p>
      <w:r>
        <w:t xml:space="preserve">Lause1: Pian olimme poikaystävä ja tyttöystävä ja ajattelimme avioliittoa. Lause2: Hän oli söpö ja ystävällinen. Lause3: Kävin sokkotreffeillä muutama päivä sitten. Lause4: Meillä näyttää olevan joitakin yhteisiä asioita. Lause5: Meidät sovittiin yhteen työtoverin kautta.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6.4698</w:t>
      </w:r>
    </w:p>
    <w:p>
      <w:r>
        <w:t xml:space="preserve">Lause1: Se toimi Sammyn kohdalla. Lause2: Sammyn kahvimylly oli rikki. Lause3: Hän laittoi kahvipavut muovipussiin. Lause4: Hän tarvitsi jotain, jolla hän voi murskata kahvipavut. Lause5: Hän yritti murskata niitä vasaralla.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6.4699</w:t>
      </w:r>
    </w:p>
    <w:p>
      <w:r>
        <w:t xml:space="preserve">Lause1: Jared väisti nopeasti ja onnistui välttämään törmäyksen. Lause2: Ennen kuin hän huomasi, hänen autonsa oli vastaantulevaa liikennettä vasten. Lause3: Jared ajoi viime viikolla töihin. Lause4: Hän oli juhlinut edellisenä iltana kovaa. Lause5: Hän ei saanut nukuttua.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6.4700</w:t>
      </w:r>
    </w:p>
    <w:p>
      <w:r>
        <w:t xml:space="preserve">Lause1: Taksissa hän huomasi tuntevansa kuljettajan. Lause2: Bobbyn piti eräänä iltana päästä myöhään töistä kotiin. Lause3: Hän päätti kutsua taksin. Lause4: Bobbyn mielestä aika kului nopeasti. Lause5: Kotimatkalla he juttelivat asioista.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6.4701</w:t>
      </w:r>
    </w:p>
    <w:p>
      <w:r>
        <w:t xml:space="preserve">Lause1: Joe ajatteli puutarhatöitä syödessään herkullista keittoa. Lause2: Hän lisäsi kinkkua, pekonia ja porkkanoita tehdäkseen paksua hernekeittoa. Lause3: Joe kasvatti puutarhassaan ison kasan herneitä. Lause4: Sitten hän keitti ne isossa kattilassa. Lause5: Hän vei herneet sisälle ja kuorii ne kaikki.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6.4702</w:t>
      </w:r>
    </w:p>
    <w:p>
      <w:r>
        <w:t xml:space="preserve">Lause1: Aliza oli surullinen, mutta hän ei ottanut enää koskaan yhteyttä Alizaan. Lause2: Ongelma oli se, että hän muutti uuteen osavaltioon. Lause3: Aliza päätti käyttää Facebookia löytääkseen miehen. Lause4: Alizalla oli kauan kadoksissa ollut ex-poikaystävä, jonka hän oli pakko löytää. Lause5: Hän löysi miehen, mutta tämä oli naimisissa ja hänellä oli lapsia.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6.4703</w:t>
      </w:r>
    </w:p>
    <w:p>
      <w:r>
        <w:t xml:space="preserve">Lause1: Sitten he venyttivät sitä, jotta se kiiltäisi. Lause2: Lina kävi katsomassa, miten karkkikeppejä tehdään. Lause3: Lina tunsi uutta arvostusta karkkeja kohtaan. Lause4: Hän katseli, kun työntekijät lisäsivät väriainetta kuumaan karkkiin. Lause5: Lopuksi he muotoilivat karkista keppiä ja antoivat sen jäähtyä.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6.4704</w:t>
      </w:r>
    </w:p>
    <w:p>
      <w:r>
        <w:t xml:space="preserve">Lause1: He olivat hyvin ystävällisiä. Lause2: Minä nappasin pallon ja menin viereiseen huoneeseen palauttamaan sen. Lause3: Minusta tämä oli täydellinen tilaisuus tutustua naapureihini. Lause4: Kun muutin talooni, en tuntenut naapureitani. Lause5: Leikatessani eräänä päivänä pihallani oli potkupallo.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6.4705</w:t>
      </w:r>
    </w:p>
    <w:p>
      <w:r>
        <w:t xml:space="preserve">Lause1: Bev oli opiskellut ahkerasti. Lause2: Kun se tuli, hän nukkui hyvin myöhään. Lause3: Hän ei malttanut odottaa viikonloppua. Lause4: Sitten hän nousi ylös ja lähti juhlimaan. Lause5: Sunnuntai-iltaan mennessä Bev oli taas uupunut.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6.4706</w:t>
      </w:r>
    </w:p>
    <w:p>
      <w:r>
        <w:t xml:space="preserve">Lause1: Sue oli valitettavasti surkea kokki. Lause2: Sue halusi tehdä ruokaa miehelleen. Lause3: Hänestä tuli parempi kokki. Lause4: Bob söi kuitenkin hänen ruokaansa ja sanoi, että se oli hyvää. Lause5: Heidän ensimmäisenä hääpäivänään Bob antoi Sue:lle ruoanlaittotunteja.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6.4707</w:t>
      </w:r>
    </w:p>
    <w:p>
      <w:r>
        <w:t xml:space="preserve">Lause1: Frank Pepe's pizzeriassa söimme hyvää pizzaa. Lause2: Menimme aikaisin, jotta ehdimme väkijoukkoon. Lause3: Ketju avattiin hiljattain Bostonissa. Lause4: Kävimme Frank Pepen pizzeriassa kolme viikkoa sitten. Lause5: Ketju on melko kuuluisa Connecticutissa.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6.4708</w:t>
      </w:r>
    </w:p>
    <w:p>
      <w:r>
        <w:t xml:space="preserve">Lause1: Bernice päätti, että hän lähtee ensi vuonna matkalle syntymäpäivänään. Lause2: Bernice alkoi tutkia matkan lentolippujen hintaa. Lause3: Bernice on aina halunnut matkustaa Afrikkaan. Lause4: Lisäksi Bernice selvitti myös hotellien hintoja. Lause5: Bernice päätti hankkia lentoliput ja varata huoneen.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6.4709</w:t>
      </w:r>
    </w:p>
    <w:p>
      <w:r>
        <w:t xml:space="preserve">Lause1: Kukaan ei ostanut yhtään. Lause2: Hän myi ne viidellä dollarilla kappale. Lause3: Hän oli yllättynyt mutta kiitollinen. Lause4: Jim teki pinaattikeksejä. Lause5: Viime hetkellä eräs mies halusi kuitenkin kaksikymmentä.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6.4710</w:t>
      </w:r>
    </w:p>
    <w:p>
      <w:r>
        <w:t xml:space="preserve">Lause1: Randy jatkoi eksymistään. Lause2: Hänen piti kääntyä oikealle Valkoisen talon jälkeen. Lause3: Randy kertoi ystävälleen, kuinka helpottunut hän oli siitä, että hän löysi sen. Lause4: Hän kulki jatkuvasti takaisin, kunnes lopulta löysi sen. Lause5: Randyn ystävä antoi hänelle ohjeet kotiinsa.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6.4711</w:t>
      </w:r>
    </w:p>
    <w:p>
      <w:r>
        <w:t xml:space="preserve">Lause1: Hän törmäsi yhtäkkiä kiveen ja rikkoi pyöränsä! Lause2: Veli oli hyvin pahoillaan puolestani. Lause3: Päätin lähteä pyöräretkelle veljeni kanssa. Lause4: Meillä oli hauskaa. Lause5: Lähdimme molemmat aamulla liikkeelle.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6.4712</w:t>
      </w:r>
    </w:p>
    <w:p>
      <w:r>
        <w:t xml:space="preserve">Lause1: Hän oli menossa ensimmäistä kertaa kynsihoitoon. Lause2: Anna tunsi itsensä hyvin muodikkaaksi lähtiessään kampaamosta. Lause3: Häntä jännitti, mutta teknikko oli ystävällinen. Lause4: Hän teki Annan kynnet nopeasti ja asiantuntevasti. Lause5: Anna meni kampaamoon.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6.4713</w:t>
      </w:r>
    </w:p>
    <w:p>
      <w:r>
        <w:t xml:space="preserve">Lause1: David ja Sarah olivat ystäviä lapsuudessa. Lause2: Kun he menivät yliopistoon, kumpikin muutti eri kaupunkiin. Lause3: Sarah oli iloinen, että he saivat tavata toisensa. Lause4: Sarah sai perjantaina odottamattoman puhelun Davidilta. Lause5: He söivät illallista ja puhuivat elämästään.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6.4714</w:t>
      </w:r>
    </w:p>
    <w:p>
      <w:r>
        <w:t xml:space="preserve">Lause1: Sitten hänen äitinsä astui esiin keittovälineiden takaa. Lause2: Aj katseli muropakettia, ja kun hän katsoi ylös, hänen äitinsä oli kadonnut. Lause3: Hän alkoi heti tuntea paniikkia. Lause4: AJ ja hänen äitinsä olivat ruokakaupassa. Lause5: AJ huokaisi helpotuksesta.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6.4715</w:t>
      </w:r>
    </w:p>
    <w:p>
      <w:r>
        <w:t xml:space="preserve">Lause1: Joe oli tyytyväinen, että paita sopi. Lause2: Joe meni romuttamolle etsimään aarteita. Lause3: Joe puki paidan päälleen kokeillakseen sitä. Lause4: Hän kaivoi läpi pinon vanhoja vaatteita. Lause5: Alhaalla oli vanha paita, jossa oli rokkibändi.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6.4716</w:t>
      </w:r>
    </w:p>
    <w:p>
      <w:r>
        <w:t xml:space="preserve">Lause1: Hän tilasi mimosan ja aamiaisburriton. Lause2: Priyan mielestä ruoka oli herkullista. Lause3: Priya istui kojussa. Lause4: Hän ajoi uuteen kahvilaan, joka avattiin. Lause5: Priya päätti kokeilla uutta ravintolaa.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6.4717</w:t>
      </w:r>
    </w:p>
    <w:p>
      <w:r>
        <w:t xml:space="preserve">Lause1: Esitys oli aivan riemastuttava. Lause2: Karen ystävystyi hyvin kämppäkaverinsa kanssa. Lause3: Eräänä päivänä hänen kämppäkaverinsa pyysi häntä lähtemään läheiseen kaupunkiin konserttiin. Lause4: Karen sai kämppäkaverin ensimmäisenä opiskeluvuotenaan. Lause5: Karen suostui iloisesti.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6.4718</w:t>
      </w:r>
    </w:p>
    <w:p>
      <w:r>
        <w:t xml:space="preserve">Lause1: Eräänä päivänä lukiessani minua pisti hirveä ranta-ampiainen. Lause2: Vietin paljon aikaa lukemalla äitini kanssa rannalla. Lause3: Lopulta paranin. Lause4: Käteni turposi ja oli kivulias, melkein jouduin sairaalaan. Lause5: Teimme viime vuonna perheloman rannalle.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6.4719</w:t>
      </w:r>
    </w:p>
    <w:p>
      <w:r>
        <w:t xml:space="preserve">Lause1: John oli hyvin innoissaan. Lause2: Hänen vaimonsa päätti viedä sen korjattavaksi ja maksaa sen. Lause3: Hän antoi sen miehelle, kun tämä tuli kotiin töistä. Lause4: Johnin kello oli ollut rikki jo jonkin aikaa. Lause5: Hän ei ollut saanut kasaan rahaa sen korjaamiseen.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6.4720</w:t>
      </w:r>
    </w:p>
    <w:p>
      <w:r>
        <w:t xml:space="preserve">Lause1: Hän halusi olla luokan puheenjohtaja. Lause2: Donald oli tavallaan luokan pelle. Lause3: Hän nousi ylös, huusi ja hölmöili. Lause4: Donald toivoi, että tämä hölmöily voittaisi hänelle vaalit. Lause5: Hän ajatteli, että jos hän käyttäytyisi kuin idiootti, ihmiset äänestäisivät häntä.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6.4721</w:t>
      </w:r>
    </w:p>
    <w:p>
      <w:r>
        <w:t xml:space="preserve">Lause1: Eddie meni oikeustalolle ja jätti paperit. Lause2: He erosivat muutamaa kuukautta myöhemmin. Lause3: Eddie ja Angela eivät olleet puhuneet toisilleen pitkään aikaan. Lause4: Lopulta he istuivat alas ja sopivat, että oli eron aika. Lause5: He asuivat talossaan yhdessä kuin tuntemattomat.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6.4722</w:t>
      </w:r>
    </w:p>
    <w:p>
      <w:r>
        <w:t xml:space="preserve">Lause1: Rachel adoptoi kissan yli kymmenen vuotta sitten. Lause2: Eläinlääkäri hoiti hänen kissansa syöpää parhaansa mukaan. Lause3: Yhtäkkiä kissa käyttäytyi yhä vaisummin ja laihtui. Lause4: Rachel vei kissansa huolestuneena eläinlääkärille. Lause5: Eläinlääkäri kertoi Rachelille, että hänen kissalleen oli kehittynyt syöpä.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6.4723</w:t>
      </w:r>
    </w:p>
    <w:p>
      <w:r>
        <w:t xml:space="preserve">Lause1: Eilen hänet pysäytettiin ylinopeudesta. Lause2: Jim on uusi kuljettaja, eikä häntä ole koskaan ennen pysäytetty. Lause3: Jim on hyvin järkyttynyt. Lause4: Jim joutuu tekemään ylitöitä maksaakseen sakot. Lause5: Konstaapeli selitti Jimille, miksi hänelle annettiin sakko.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6.4724</w:t>
      </w:r>
    </w:p>
    <w:p>
      <w:r>
        <w:t xml:space="preserve">Lause1: Puhuin asiasta lääkärini kanssa myöhemmin. Lause2: Kävi ilmi, että olin allerginen avokadoille. Lause3: Söin niitä sisältävän voileivän. Lause4: Rakastan avokadoja. Lause5: Syömisen jälkeen suussani oli kutinaa ja kihelmöintiä.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6.4725</w:t>
      </w:r>
    </w:p>
    <w:p>
      <w:r>
        <w:t xml:space="preserve">Lause1: Hän kirjoitti lopulta satoja sivuja. Lause2: David oli kirjailija, jolla oli vaikeuksia löytää inspiraatiota työhönsä. Lause3: Hän ajatteli, että tämä oli kohtalo, ja alkoi kirjoittaa ajatuksiaan. Lause4: David sai sitten käsikirjoituksensa julkaistua. Lause5: Eräänä päivänä hän näki unta, jossa hän oli maailmanlopun jälkeisessä maailmassa.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6.4726</w:t>
      </w:r>
    </w:p>
    <w:p>
      <w:r>
        <w:t xml:space="preserve">Lause1: Hänen äitinsä oli huolissaan. Lause2: Psykologi yritti vakuuttaa Borista lopettamaan riippuvuutensa. Lause3: Boris oli riippuvainen videopeleistä. Lause4: Hän soitti psykologille saadakseen apua. Lause5: Boris tajusi tuhlaavansa elämänsä.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6.4727</w:t>
      </w:r>
    </w:p>
    <w:p>
      <w:r>
        <w:t xml:space="preserve">Lause1: Hänen vaimonsa käytti aikaa huolehtiakseen hänestä ja varmistaakseen, että hän oli kunnossa. Lause2: Hän huolehti siitä, että hän joi ja söi riittävästi. Lause3: Poliisi sairastui tänään flunssaan. Lause4: Hän ei pystynyt menemään töihin, sillä hän pääsi tuskin ylös sängystä. Lause5: Poliisi parani lopulta.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6.4728</w:t>
      </w:r>
    </w:p>
    <w:p>
      <w:r>
        <w:t xml:space="preserve">Lause1: Hän tunsi olonsa taas hyväksi kokattuaan ja syötyään ison aterian. Lause2: Jenniferillä ei ollut enää nälkä. Lause3: Hän nousi sohvalta ja meni keittiöön. Lause4: Hän ajatteli viimeistä kertaa, kun hän oli syönyt, ja tajusi, että siitä oli kauan aikaa. Lause5: Jennifer tunsi vatsansa murisevan.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6.4729</w:t>
      </w:r>
    </w:p>
    <w:p>
      <w:r>
        <w:t xml:space="preserve">Lause1: Ystäväni Nathan ja hänen perheensä menivät eräänä kesänä järvelle. Lause2: Nathanin isä lähti eräänä päivänä eikä jättänyt sytytintä äidille. Lause3: Nathan-parka joutui kävelemään soratietä pitkin tuodakseen äidilleen tulitikkuja. Lause4: Kun Nathan palasi, hänen äitinsä pyysi anteeksi, että oli ollut niin ilkeä. Lause5: No, hänen äitinsä oli hyvin järkyttynyt ja pakotti hänet kävelemään kauppaan paljain jaloin.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6.4730</w:t>
      </w:r>
    </w:p>
    <w:p>
      <w:r>
        <w:t xml:space="preserve">Lause1: Jeremiah etsii osa-aikatyötä, jonka avulla hän voi ansaita rahaa. Lause2: Jeremiah pitää työstä aluksi, koska hän pitää uusien ihmisten tapaamisesta. Lause3: Jeremiah harkitsee uudelleen urapolkuja. Lause4: Lopulta hän kokee väsyttäväksi olla niin paljon ulkona. Lause5: Eräs voileipäkauppa palkkaa hänet jakamaan voileipiensä mainoslehtisiä.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6.4731</w:t>
      </w:r>
    </w:p>
    <w:p>
      <w:r>
        <w:t xml:space="preserve">Lause1: Kaksi naista kiipesi puuhun ja odotti, kunnes muut ihmiset tulivat. Lause2: He yrittivät pelotella sitä pois, mutta se jatkoi liikkumistaan heitä kohti. Lause3: Kaksi nuorta naista päätti lähteä kymmenen mailin lenkille lähelle lentotukikohtaa. Lause4: Ihmiset ajoivat suden pois, ja kaksi naista oli kunnossa. Lause5: Viiden mailin lenkin jälkeen he huomasivat yksinäisen harmaan suden, jolla oli siniset silmät.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6.4732</w:t>
      </w:r>
    </w:p>
    <w:p>
      <w:r>
        <w:t xml:space="preserve">Lause1: Garyn vanhemmat olivat helpottuneita, kun he löysivät hänet. Lause2: He löysivät hänet istumasta puiston keinussa. Lause3: Gary oli rohkea lapsi. Lause4: Eräänä päivänä hän päätti kiivetä takapihan aidan yli. Lause5: Hänen vanhempansa etsivät häntä kaikkialta.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6.4733</w:t>
      </w:r>
    </w:p>
    <w:p>
      <w:r>
        <w:t xml:space="preserve">Lause1: Timmy jäi kiinni maksamattomista parkkisakoista. Lause2: Hänellä ei ollut tarpeeksi rahaa maksaa niitä. Lause3: Hän menetti työpaikkansa, koska jäi pois töistä. Lause4: Timmyn oli sitten etsittävä uusi työpaikka, Lause5: Sen sijaan hänet oli pidätettävä ja vangittava kahdeksi päiväksi.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6.4734</w:t>
      </w:r>
    </w:p>
    <w:p>
      <w:r>
        <w:t xml:space="preserve">Lause1: Korttipeli oli lempipuuhaani. Lause2: Leirin ohjaajat osasivat niin monia erilaisia korttipelejä. Lause3: Meillä oli paljon hauskaa leikkiä ohjaajien kanssa. Lause4: Kun olin nuorempi, kävin kesäleirillä. Lause5: Lempikorttipelini oli pokeri.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6.4735</w:t>
      </w:r>
    </w:p>
    <w:p>
      <w:r>
        <w:t xml:space="preserve">Lause1: Amberilla oli niin kiire, että hän jätti listan kotiin. Lause2: Amber pelkäsi, ettei hänellä olisi tarpeeksi aikaa. Lause3: Amberilla oli paljon tekemistä tänä sunnuntaina. Lause4: Hänellä oli kiire valmistautua. Lause5: Hän teki listan kaikista paikoista, joihin hänen piti mennä.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6.4736</w:t>
      </w:r>
    </w:p>
    <w:p>
      <w:r>
        <w:t xml:space="preserve">Lause1: Eve piti sohvaa erittäin mukavana. Lause2: Sitten hän meni secondhand-kauppaan ja löysi upean sohvan. Lause3: Mutta hänellä ei ollut varaa ostaa sitä! Lause4: Eve tarvitsi olohuoneeseensa uuden sohvan. Lause5: Hän sai sen toimitettua ja pystytettyä olohuoneeseensa.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6.4737</w:t>
      </w:r>
    </w:p>
    <w:p>
      <w:r>
        <w:t xml:space="preserve">Lause1: Jason pelkäsi hämähäkkejä. Lause2: Hän kävi terapeutilla ja keskusteli pelostaan. Lause3: Hän löysi sieltä erittäin suuren hämähäkin. Lause4: Jasonin kotitehtävänä oli etsiä hämähäkkiä kellarista. Lause5: Hänen terapeuttinsa sanoi, että hänen pitäisi kohdata pelkonsa voittaakseen sen.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6.4738</w:t>
      </w:r>
    </w:p>
    <w:p>
      <w:r>
        <w:t xml:space="preserve">Lause1: Työtoveri puhui jopa hänen selkänsä takana. Lause2: Linda meni asiasta pomonsa puheille, ja pomo sovitteli heitä. Lause3: Lindasta ja työkaverista tuli lopulta parhaat ystävät. Lause4: Työtoveri oli alkanut komennella Lindaa töissä. Lause5: Lindalla alkoi olla ongelmia työkaverin kanssa työpaikallaan.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6.4739</w:t>
      </w:r>
    </w:p>
    <w:p>
      <w:r>
        <w:t xml:space="preserve">Lause1: Kaikki lahjat oli pakattu ja varastoitu juhlapyhien ajaksi. Lause2: Hän käytti kaksi päivää kymmenien lahjojen pakkaamiseen. Lause3: Hän säästi koko vuoden ja aloitti ostokset marraskuussa. Lause4: Sara halusi, että hänen lapsillaan olisi hieno joulu. Lause5: Hän shoppaili tarjouksia ja käytti kaikki säästönsä.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6.4740</w:t>
      </w:r>
    </w:p>
    <w:p>
      <w:r>
        <w:t xml:space="preserve">Lause1: Hän pääsi tapahtuman jälkeen vieroitushoitolaitokseen. Lause2: Hän pääsi jonkin ajan kuluttua eroon huumeista. Lause3: Hänen kaukainen perheensä päätti järjestää väliintulon. Lause4: Megan on kamppaillut huumeidenkäytön kanssa jo vuosia. Lause5: Hän saavutti pohjalukeman, kun hän menetti perheensä ja lapsensa.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6.4741</w:t>
      </w:r>
    </w:p>
    <w:p>
      <w:r>
        <w:t xml:space="preserve">Lause1: Kaikki hänen hakemuksensa on kuitenkin hylätty. Lause2: Tyler on ollut työttömänä jo vuosia. Lause3: Hän on käyttänyt viime kuukaudet ahkeraan työnhakuun. Lause4: Hylkäykset lisäävät Tylerin epätoivon tunnetta. Lause5: Hän ymmärtää, että hänen on ehkä haettava julkista apua.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6.4742</w:t>
      </w:r>
    </w:p>
    <w:p>
      <w:r>
        <w:t xml:space="preserve">Lause1: Miranda kertoo Bobille, että hän nauttii urastaan eikä aio lopettaa. Lause2: Bob ei pidä siitä, että Miranda työskentelee niin paljon. Lause3: Miranda on naimisissa Bobin kanssa. Lause4: Bob antaa Mirandalle uhkavaatimuksen. Lause5: Miranda lopettaa työnsä.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6.4743</w:t>
      </w:r>
    </w:p>
    <w:p>
      <w:r>
        <w:t xml:space="preserve">Lause1: He löysivät videon, jossa hän ravisteli vauvaa rajusti. Lause2: Serkkuni on kokenut kauheita asioita lapsenvahdistaan. Lause3: Heillä oli piilokamera. Lause4: He ilmoittivat lapsenvahdista poliisille. Lause5: Vauvalla on suuria ongelmia.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6.4744</w:t>
      </w:r>
    </w:p>
    <w:p>
      <w:r>
        <w:t xml:space="preserve">Lause1: Nainen hyppäsi kakusta. Lause2: Hänen ystävänsä ostivat hänelle valtavan kakun. Lause3: Bobby oli yllättynyt ja huvittunut. Lause4: Bobbylla oli hyvät juhlat. Lause5: Bobbylla oli syntymäpäiväjuhlat.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6.4745</w:t>
      </w:r>
    </w:p>
    <w:p>
      <w:r>
        <w:t xml:space="preserve">Lause1: Nauroimme ja hymyilimme, koska loma oli mahtava. Lause2: Sitten pakkasimme laukkumme ja ajoimme lentokentälle. Lause3: Se oli lomamme viimeinen päivä. Lause4: Söimme lounasta hotellin terassilla. Lause5: Haluamme käydä siellä vielä joskus.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6.4746</w:t>
      </w:r>
    </w:p>
    <w:p>
      <w:r>
        <w:t xml:space="preserve">Lause1: He heittivät vaatteet lattialle. Lause2: He panivat sitten vaatteet siististi ylös. Lause3: Äiti pyysi lapsia auttamaan pyykkien taittamisessa. Lause4: Lapset veivät puhtaat vaatteet olohuoneeseen. Lause5: He taittelivat vaatteet siististi kasoihin.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6.4747</w:t>
      </w:r>
    </w:p>
    <w:p>
      <w:r>
        <w:t xml:space="preserve">Lause1: Timmy siivosi koko päivän, jotta hän voisi katsoa televisiota. Lause2: Hänen vanhempansa eivät anna hänen katsoa televisiota, ellei hän tee kotitöitä. Lause3: Timmyn huone on sotkuinen. Lause4: Timmy rakastaa piirrettyjen katsomista. Lause5: Timmyn tämän päivän askareena on siivota hänen huoneensa.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6.4748</w:t>
      </w:r>
    </w:p>
    <w:p>
      <w:r>
        <w:t xml:space="preserve">Lause1: Tyttäreni piti vauvakutsut bostonilaisessa kodissamme. Lause2: Hän päätti yllättää tyttäreni lentämällä 4800 mailia. Lause3: Tyttäreni oli innoissaan. Lause4: Hän kutsui ystäviä ja sukulaisia alueelta. Lause5: Hänen vanha opiskelukaverinsa asuu Havaijilla.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6.4749</w:t>
      </w:r>
    </w:p>
    <w:p>
      <w:r>
        <w:t xml:space="preserve">Lause1: Hän meni paikalliseen baariin ja yritti huijata. Lause2: Craigilla oli tapana mennä aina pelaamaan tikkaa. Lause3: Hän pelasi aluksi huonosti. Lause4: Craig teki sen liian monta kertaa, ja asiakkaat hakkasivat hänet. Lause5: Sitten hän sai heidät lyömään vetoa juomasta tai rahasta.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6.4750</w:t>
      </w:r>
    </w:p>
    <w:p>
      <w:r>
        <w:t xml:space="preserve">Lause1: Kaikki ostivat lahjoja. Lause2: Pam osti kakun. Lause3: Kaikki tanssivat ja pitivät hauskaa! Lause4: Pam oli hyvä emäntä. Lause5: Pamin talossa oli juhlat.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6.4751</w:t>
      </w:r>
    </w:p>
    <w:p>
      <w:r>
        <w:t xml:space="preserve">Lause1: Hän päätti aloittaa kylvyt. Lause2: Ellen oli kauhuissaan. Lause3: Lapset pilkkasivat häntä joka päivä. Lause4: He kutsuivat häntä haisevaksi Ellyksi. Lause5: Ellen on aina vihannut koulua.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6.4752</w:t>
      </w:r>
    </w:p>
    <w:p>
      <w:r>
        <w:t xml:space="preserve">Lause1: Jim tajusi, että oli typerää tuhlata niin paljon rahaa. Lause2: Hänellä ei ollut työtä, joten hän osti kaiken kortillaan. Lause3: Jim päätti laatia takaisinmaksusuunnitelman. Lause4: Valmistuttuaan hänellä oli 10 000 dollarin velka. Lause5: Jim sai ensimmäisen luottokorttinsa yliopistossa.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6.4753</w:t>
      </w:r>
    </w:p>
    <w:p>
      <w:r>
        <w:t xml:space="preserve">Lause1: Hän päätti tehdä kuuluisat donitsinsa. Lause2: Tim voitti leivontakilpailun. Lause3: Tuomarit pitivät niitä herkullisina. Lause4: Tim oli osallistumassa leivontakilpailuun. Lause5: Hän teki ison erän ja ilmoitti ne kilpailuun.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6.4754</w:t>
      </w:r>
    </w:p>
    <w:p>
      <w:r>
        <w:t xml:space="preserve">Lause1: Eräänä päivänä annoin turhautuneena hänen jäädä alasti. Lause2: Nyt en enää yritä pakottaa häntä käyttämään harjoitushousuja. Lause3: Hän meni potalle ja käytti sitä, kun en katsonut. Lause4: Hän aneli aina, että saisi käyttää vaippaa. Lause5: Kaksivuotias poikani kieltäytyi käyttämästä harjoitushousuja.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6.4755</w:t>
      </w:r>
    </w:p>
    <w:p>
      <w:r>
        <w:t xml:space="preserve">Lause1: Holly oli iloinen ollessaan turvassa talossaan myrskyn raivotessa. Lause2: Hän tuijotti, kun hän katseli sen putoamista. Lause3: Hän oli helpottunut siitä, ettei se osunut mihinkään. Lause4: Salama oli iskenyt talon vieressä olevaan puuhun. Lause5: Hän katseli myrskyä, kun hän kuuli kovan rysähdyksen.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6.4756</w:t>
      </w:r>
    </w:p>
    <w:p>
      <w:r>
        <w:t xml:space="preserve">Lause1: Kun Jill sai kupit, hän halusi testata niitä. Lause2: Jill näki mainoksen särkymättömistä lasimukeista. Lause3: Ne menivät rikki, ja Jill tunsi itsensä tyhmäksi, koska oli uskonut hypeen. Lause4: Hän hämmästyi ja tilasi ne. Lause5: Hän pudotti yhden kovapuulattialleen.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6.4757</w:t>
      </w:r>
    </w:p>
    <w:p>
      <w:r>
        <w:t xml:space="preserve">Lause1: Addie oli helpottunut ja hengitti syvään rauhoittuakseen. Lause2: Addie katsoi taakseen ja näki varastettuja vaatteita. Lause3: Onneksi vartijat tulivat ja pidättivät hänet. Lause4: Addie säikähti ja yritti ajaa miehen ulos. Lause5: Addie oli töissä Hollisterin ostoskeskuksessa, kun outo mies tuli sisään.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6.4758</w:t>
      </w:r>
    </w:p>
    <w:p>
      <w:r>
        <w:t xml:space="preserve">Lause1: Sean oli menossa työhaastatteluun. Lause2: Johtaja vei hänet takahuoneeseen ja haastatteli häntä. Lause3: Hän saapui yritykseen ja kysyi johtajaa. Lause4: Sen jälkeen johtaja esitteli hänelle paikkoja ja selitti työn. Lause5: Johtaja halusi Seanin ymmärtävän kaiken.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6.4759</w:t>
      </w:r>
    </w:p>
    <w:p>
      <w:r>
        <w:t xml:space="preserve">Lause1: Fred voitti vedon ja 100 dollaria. Lause2: Fred oli kuun lopussa varma, että hän voittaisi. Lause3: Fred treenasi päivittäin, vältti pikaruokaa ja jätti päivällisen väliin. Lause4: Fred löi Samin kanssa vetoa siitä, kumpi laihtuu enemmän kuukaudessa. Lause5: Fred halusi todella voittaa vedon, jossa oli kyse 100 dollarista.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6.4760</w:t>
      </w:r>
    </w:p>
    <w:p>
      <w:r>
        <w:t xml:space="preserve">Lause1: Kun hän heräsi, hän oli jo laskeutunut. Lause2: Hän lähti opettajan kanssa lentokoneella ilmaan. Lause3: John pelkäsi hirveästi korkeita paikkoja ja pyörtyi. Lause4: John lähti ensimmäistä kertaa laskuvarjohyppäämään. Lause5: Hän huusi, kun he hyppäsivät.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6.4761</w:t>
      </w:r>
    </w:p>
    <w:p>
      <w:r>
        <w:t xml:space="preserve">Lause1: Lause2: Gina rukoili, että hänet jätettäisiin isoäitinsä luo: He olivat olleet siellä koko iltapäivän. Lause3: Nyt he olivat menossa tätinsä luokse. Lause4: Gina rakasti isoäitiään. Lause5: Gina ja hänen perheensä olivat lähdössä puistosta.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6.4762</w:t>
      </w:r>
    </w:p>
    <w:p>
      <w:r>
        <w:t xml:space="preserve">Lause1: Kaya tarvitsi uuden mekon tulevia kevään juhlallisuuksia varten. Lause2: Hän meni ostoskeskukseen useiden ystäviensä kanssa. Lause3: Kaikilla tytöillä oli hauskaa käydä kaupoissa ja sovittaa mekkoja. Lause4: Kaya löysi mieleisensä mekon, joka oli kauniin korallin värinen. Lause5: Se oli aika kallis, mutta hän päätti, että se oli sen arvoinen.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6.4763</w:t>
      </w:r>
    </w:p>
    <w:p>
      <w:r>
        <w:t xml:space="preserve">Lause1: Päivä oli ollut erittäin hauska. Lause2: Tyler halusi pitää ilmapallojuhlat, joissa oli paljon ilmapalloja. Lause3: Hän, hänen ystävänsä ja vanhempansa puhalsivat ilmapalloja. Lause4: Hän ja hänen ystävänsä leikkivät ilmapalloilla ja pitivät hauskaa. Lause5: He väsyivät, katsoivat elokuvan ja söivät illallista.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6.4764</w:t>
      </w:r>
    </w:p>
    <w:p>
      <w:r>
        <w:t xml:space="preserve">Lause1: Jimmy lähti iltapäivällä skeittaamaan. Lause2: Jimmy on oppinut uuden tempun kaiken tämän viikon harjoittelun jälkeen. Lause3: Se oli kolmas kerta tällä viikolla. Lause4: Hän kaatui kerran, mutta ei ole luovuttanut. Lause5: Hän alkaa olla hyvä siinä ja pitää siitä todella paljon.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6.4765</w:t>
      </w:r>
    </w:p>
    <w:p>
      <w:r>
        <w:t xml:space="preserve">Lause1: Maxine inhoaa yleensä sääriensä ajamista. Lause2: Hän ajelee säärensä tilaisuuden tullen. Lause3: Seuraavalla kerralla Maxine ottaa laserpoiston. Lause4: Eräänä iltana Maxinella on tärkeät treffit ja hän päättää pukeutua mekkoon. Lause5: Hän ei pidä siitä tunteesta, että hän käyttää partaveitsiä.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6.4766</w:t>
      </w:r>
    </w:p>
    <w:p>
      <w:r>
        <w:t xml:space="preserve">Lause1: Ryan rakasti sitä, miltä hänen pyöränsä näytti. Lause2: Hän tilasi osat eBaysta. Lause3: Kun ne saapuivat, hän kokosi ne. Lause4: Ryan rakasti muokata pyöräänsä. Lause5: Hän päätti lisätä pyörän runkoon ja pyöriin LED-valot.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6.4767</w:t>
      </w:r>
    </w:p>
    <w:p>
      <w:r>
        <w:t xml:space="preserve">Lause1: Keitin nuudelit ja laitoin kastikkeen kattilaan liedelle. Lause2: Kerran halusin tehdä perheelleni hyvän päivällisen. Lause3: Laitoin lieden liian kovalle. Lause4: Kastike paloi ja tarttui pannun pohjaan. Lause5: Päätin keittää spagettia.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6.4768</w:t>
      </w:r>
    </w:p>
    <w:p>
      <w:r>
        <w:t xml:space="preserve">Lause1: Nick haastettiin lentopallo-otteluun. Lause2: Nick ei aikonut antaa hänen voittaa! Lause3: Hänen tyttöystävänsä löi viisi dollaria vetoa, että voittaisi Nickin. Lause4: Nick voitti tyttöystävänsä ja tämä antoi hänelle viisi dollaria. Lause5: Hän pelasi kovaa ja armottomasti.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6.4769</w:t>
      </w:r>
    </w:p>
    <w:p>
      <w:r>
        <w:t xml:space="preserve">Lause1: Menimme turnaukseen ja kävimme läpi strategioita. Lause2: Harjoittelimme paljon tulevaa turnausta varten. Lause3: Pelasimme kuusi kovaa peliä. Lause4: Minä ja muutama ystäväni perustimme Counter-Strike-joukkueen. Lause5: Olimme tyytyväisiä suoritukseemme.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6.4770</w:t>
      </w:r>
    </w:p>
    <w:p>
      <w:r>
        <w:t xml:space="preserve">Lause1: Hän laittoi julisteita kaikkialle naapurustoonsa. Lause2: Michelle päätti pitää kissan itsellään. Lause3: Kolmen viikon kuluttua kukaan ei ollut soittanut Michellelle kissasta. Lause4: Michelle antoi kissalle nimen "Socks". Lause5: Michelle löysi lihavan smokin kissan talonsa ulkopuolelta.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6.4771</w:t>
      </w:r>
    </w:p>
    <w:p>
      <w:r>
        <w:t xml:space="preserve">Lause1: Hänen junansa oli juuri saapunut Derryyn. Lause2: Neil oli käymässä Irlannissa. Lause3: Neil viihtyi Irlannissa. Lause4: Se oli upea kuin satu! Lause5: Kun hän nousi laivasta, hän hengähti.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6.4772</w:t>
      </w:r>
    </w:p>
    <w:p>
      <w:r>
        <w:t xml:space="preserve">Lause1: Mary oli järkyttynyt siitä, että hänen mekkonsa oli pilalla. Lause2: Lintu lensi Maryn yli ja kakkasi. Lause3: Mary meni puistoon. Lause4: Hänen mekkonsa peittyi linnun kakkaan. Lause5: Mary halusi esitellä uutta mekkoaan.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6.4773</w:t>
      </w:r>
    </w:p>
    <w:p>
      <w:r>
        <w:t xml:space="preserve">Lause1: Scott näki eräänä päivänä kuvamateriaalia rikoksentekijästä. Lause2: Scott otti tekijän kiinni. Lause3: Scott tiesi, että joku varasti paketteja hänen kuistiltaan. Lause4: Hän asensi valvontakameran ovensa lähelle. Lause5: Hän ajatteli, että hänellä olisi ainakin videokuva varkaasta.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6.4774</w:t>
      </w:r>
    </w:p>
    <w:p>
      <w:r>
        <w:t xml:space="preserve">Lause1: Työstin sitä tunnin ajan, ja jalkani puutuivat. Lause2: Se oli vaikein liikuntatunti, jonka olen koskaan käynyt. Lause3: Menin nukkumaan ja lepäsin sitten aamuun asti. Lause4: Kun tulin kotiin, jalkoihini alkoi sattua, enkä pystynyt kävelemään. Lause5: Viime tiistaina kävin ensimmäistä kertaa spinning-tunnilla kuntosalilla.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6.4775</w:t>
      </w:r>
    </w:p>
    <w:p>
      <w:r>
        <w:t xml:space="preserve">Lause1: Hän päätti hakea aterian matkalla töihin. Lause2: Hän tajusi, ettei hänellä ollut lompakossaan rahaa aamiaisen ostamiseen. Lause3: Sally unohti kunkin aamiaisen ennen kuin hän lähti eilen kotoa. Lause4: Sally joutui lähtemään nälkäisenä. Lause5: Hän pohdiskeli, menisikö hän takaisin hakemaan jotain syötävää.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6.4776</w:t>
      </w:r>
    </w:p>
    <w:p>
      <w:r>
        <w:t xml:space="preserve">Lause1: Jordan osasi jo jonkin verran espanjaa muuttaessaan. Lause2: Jordan aikoi muuttaa Meksikoon. Lause3: Jordan päätti, että hänen pitäisi opetella espanjaa. Lause4: Hän päätyi ostamaan Amazonista kielenopiskeluohjelman. Lause5: Joka päivä hän työskenteli ohjelman parissa vähintään 2 tuntia.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6.4777</w:t>
      </w:r>
    </w:p>
    <w:p>
      <w:r>
        <w:t xml:space="preserve">Lause1: Ann ja Tim rakastivat astrologiaa. Lause2: Itse asiassa he tapasivat, kun he olivat molemmat tähtitieteen kurssilla yliopistossa! Lause3: Kun he menivät naimisiin ja tulivat raskaaksi, he joutuivat pulaan. Lause4: Pitkän etsinnän jälkeen Tim ja Anna löysivät täydellisen nimen. Lause5: He eivät osanneet päättää mielekästä nimeä tyttärelleen.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6.4778</w:t>
      </w:r>
    </w:p>
    <w:p>
      <w:r>
        <w:t xml:space="preserve">Lause1: Hän oli hämmästynyt siitä, miten kallis personal trainer oli. Lause2: Hän oli tyytyväinen päätökseensä. Lause3: Hän halusi päästä kuntoon, mutta hänellä ei ollut varaa hintoihin. Lause4: Fred on aivan uusi liikunnan harrastaja ja liittyi juuri kuntosalille. Lause5: Hän löysi personal trainerin rutiinit netistä ilmaiseksi.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6.4779</w:t>
      </w:r>
    </w:p>
    <w:p>
      <w:r>
        <w:t xml:space="preserve">Lause1: Hänen valmentajansa laittoi hänet peliin. Lause2: Ensimmäisen pelin jälkeen he olivat johdossa. Lause3: Amy toivoi saavansa mahdollisuuden pelata. Lause4: Se oli lentopallokauden toinen ottelu. Lause5: Amy sai vihdoin mahdollisuuden pelata ottelussa.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6.4780</w:t>
      </w:r>
    </w:p>
    <w:p>
      <w:r>
        <w:t xml:space="preserve">Lause1: Sitten lääkäri soitti hänelle töihin. Lause2: Hän kertoi hänelle, että Ellenistä oli hyviä uutisia. Lause3: Hänen miehensä Tim toivoi epätoivoisesti, että hänestä koskaan tulisi isä. Lause4: Lääkäri kertoi Timille, että Ellen oli vihdoin raskaana. Lause5: Ellen oli saanut neljä keskenmenoa peräkkäin.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6.4781</w:t>
      </w:r>
    </w:p>
    <w:p>
      <w:r>
        <w:t xml:space="preserve">Lause1: Neil pelasi kilpailussa. Lause2: Neil halusi pelata jääkiekkoa. Lause3: Hän lainasi kavereiltaan varusteita. Lause4: Hän harjoitteli päiväkausia. Lause5: Sitten hän varustautui ja lähti kaukaloon.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6.4782</w:t>
      </w:r>
    </w:p>
    <w:p>
      <w:r>
        <w:t xml:space="preserve">Lause1: Muutin pois kotoa. Lause2: Pidin vauvan peittoni hyvässä kunnossa. Lause3: Se oli minulla 30 vuotta. Lause4: Kaipaan edelleen vauvahuopaani. Lause5: Vauvapeittoni katosi.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6.4783</w:t>
      </w:r>
    </w:p>
    <w:p>
      <w:r>
        <w:t xml:space="preserve">Lause1: Hän ansaitsi tarpeeksi rahaa elääkseen yksinkertaisesti. Lause2: Hänen talonsa syttyi eräänä päivänä tuleen, ja hän menetti kokoelmansa. Lause3: Cam on sittemmin päättänyt vakuuttaa omaisuutensa. Lause4: Hänellä oli 4000 kirjaa varastoituna autotalliin. Lause5: Ystäväni Cam oli Amazonin kirjakauppias.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6.4784</w:t>
      </w:r>
    </w:p>
    <w:p>
      <w:r>
        <w:t xml:space="preserve">Lause1: Rosien opettajan syntymäpäivä oli tulossa viiden päivän kuluttua. Lause2: Rosien opettaja piti lahjasta. Lause3: Rosie piirsi ison auringonkukan ja maalasi sen vesiväreillä. Lause4: Rosie pyysi isoäitiään opettamaan häntä piirtämään auringonkukkia. Lause5: Rosiella ei ollut rahaa ostaa lahjaa.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6.4785</w:t>
      </w:r>
    </w:p>
    <w:p>
      <w:r>
        <w:t xml:space="preserve">Lause1: Yritys korjasi hänen jääkaappinsa. Lause2: Jon otti heidät vastaan ovella, kun he saapuivat, ja päästi heidät sisään. Lause3: He sanoivat, että he voisivat tulla seuraavana päivänä keskipäivällä. Lause4: Hän soitti huoltoyhtiölle korjausta varten. Lause5: Jonin jääkaappi oli rikki.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6.4786</w:t>
      </w:r>
    </w:p>
    <w:p>
      <w:r>
        <w:t xml:space="preserve">Lause1: EBay kieltäytyi käsittelemästä hyvitystä. Lause2: Mies on raivoissaan. Lause3: Hän sai laatikon, jossa oli kuusi palanutta sulaketta ja purkki suolakurkkuja. Lause4: Hän teki valituksen eBaylle. Lause5: Mies tilasi eBaysta antiikkikellon.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6.4787</w:t>
      </w:r>
    </w:p>
    <w:p>
      <w:r>
        <w:t xml:space="preserve">Lause1: Sitten Tomin auto hajosi. Lause2: He lähtivät autiomaahan joka viikko. Lause3: He potkivat multaa ja leikkivät. Lause4: Tom ja Dick rakastivat kuorma-autojaan. Lause5: Se maksoi paljon rahaa, mutta hän sai sen korjattua.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6.4788</w:t>
      </w:r>
    </w:p>
    <w:p>
      <w:r>
        <w:t xml:space="preserve">Lause1: Harry meni huvipuistoon perheensä kanssa. Lause2: Harryllä oli hauskaa puistossa. Lause3: Hänen isänsä ja veljensä ajoivat hänen kanssaan isolla vuoristoradalla. Lause4: Perhe söi puiston ravintolassa. Lause5: Sen jälkeen hän ajoi äidin kanssa pienemmillä laitteilla.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6.4789</w:t>
      </w:r>
    </w:p>
    <w:p>
      <w:r>
        <w:t xml:space="preserve">Lause1: Uskoin, että tein esityksen oikein ja puolustin sitä. Lause2: Hän antoi minun toistaa esitykseni ja reputti minut jälleen. Lause3: Opettaja suostui keskustelemaan kanssani. Lause4: Minulla oli taideaineiden esitys. Lause5: Opettaja jätti minut pulaan, vaikka tein kaiken oikein.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6.4790</w:t>
      </w:r>
    </w:p>
    <w:p>
      <w:r>
        <w:t xml:space="preserve">Lause1: Mutta kun hän pääsi paikalle, hän huomasi, että heillä oli pulaa. Lause2: Vain kourallinen tyttöjä tuli pelaamaan. Lause3: Leahilla oli jääkiekkopeli. Lause4: Koko hänen perheensä tuli kannustamaan häntä. Lause5: Peli peruttiin.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6.4791</w:t>
      </w:r>
    </w:p>
    <w:p>
      <w:r>
        <w:t xml:space="preserve">Lause1: Kuukauden kuluttua hän tarkisti silmänsä huolellisesti. Lause2: Hän osti kalliin ryppyvoiteen. Lause3: Ava alkoi huomata ryppyjä silmiensä kohdalla. Lause4: Hän käytti sitä joka ilta. Lause5: Hän oli iloinen nähdessään, että hänen ryppynsä olivat hävinneet.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6.4792</w:t>
      </w:r>
    </w:p>
    <w:p>
      <w:r>
        <w:t xml:space="preserve">Lause1: Hän tutki eri kameroita verkossa ja päätti ostaa yhden. Lause2: Harry shoppaili paljon verkossa ja halusi ostaa uuden kameran. Lause3: Hän teki ostoksen, ja kamera saapui postissa seuraavalla viikolla. Lause4: Ärsyyntyneenä hän otti yhteyttä jälleenmyyjään valittaakseen vahingosta. Lause5: Kun Harry avasi paketin, hän huomasi, että kamera oli vaurioitunut.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6.4793</w:t>
      </w:r>
    </w:p>
    <w:p>
      <w:r>
        <w:t xml:space="preserve">Lause1: Hän hakee menestyksekkäästi työpaikkaa teurastamosta. Lause2: Jasper on vältellyt oikean työpaikan saamista kuukausia. Lause3: Jasper nauttii kuolleiden eläinten leikkaamisesta. Lause4: Hän on vihannut kaikkia aiempia toimistotöitä, joita hänellä on ollut. Lause5: Eräänä päivänä hän näkee avoimen työpaikan paikallisessa teurastamossa.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6.4794</w:t>
      </w:r>
    </w:p>
    <w:p>
      <w:r>
        <w:t xml:space="preserve">Lause1: Rakastin juhlien järjestämistä. Lause2: Se kesti noin tunnin, mutta kaikki saapuivat ajoissa. Lause3: Useimmat olivat innoissaan siitä, että pääsivät syömään! Lause4: Kutsuin ystäviämme, kun olin kerännyt kaikki tarvikkeet juhliamme varten. Lause5: Kun he olivat saapuneet, aloimme syödä ja nauttia.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6.4795</w:t>
      </w:r>
    </w:p>
    <w:p>
      <w:r>
        <w:t xml:space="preserve">Lause1: Tom katsoi läpi hakuilmoitukset ja jätti hakemuksia. Lause2: Tom oli ihastunut siihen, että hän ei ollut enää tyytyväinen työhönsä. Lause3: Tom päätti, että oli aika etsiä uusi työpaikka. Lause4: Tom kävi työhaastatteluissa ja puhui monien ihmisten kanssa. Lause5: Lopulta hän sai työtarjouksen.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6.4796</w:t>
      </w:r>
    </w:p>
    <w:p>
      <w:r>
        <w:t xml:space="preserve">Lause1: Hän päätti tuoda jotain osoittaakseen arvostustaan. Lause2: Hän löysi netistä sitruunaleivosten reseptin ja leipoi ne. Lause3: Linda oli kutsuttu brittiläisen luokkatoverinsa kotiin teelle. Lause4: Leivokset olivat maukkaita, ja Linda ojensi ne ylpeänä emännälleen. Lause5: Heillä oli mahtavat teekutsut.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6.4797</w:t>
      </w:r>
    </w:p>
    <w:p>
      <w:r>
        <w:t xml:space="preserve">Lause1: He kävivät kaupasta toiseen sovittamassa tavaroita. Lause2: Niinpä hän päätti mennä ostoskeskukseen. Lause3: He ostivat paljon vaatteita. Lause4: Ashley sai veroilmoituksensa takaisin. Lause5: Ashley ja hänen kämppiksensä ajoivat ostoskeskukseen.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6.4798</w:t>
      </w:r>
    </w:p>
    <w:p>
      <w:r>
        <w:t xml:space="preserve">Lause1: Hänen äitinsä neuvoi häntä hankkimaan työpaikan. Lause2: Paul valmistui lukiosta. Lause3: Häntä ei hyväksytty yliopistoon. Lause4: Paul suostui. Lause5: Paul sai työpaikan.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6.4799</w:t>
      </w:r>
    </w:p>
    <w:p>
      <w:r>
        <w:t xml:space="preserve">Lause1: Mutta he eivät tienneet, että Harvey oli kansallisesti rankattu pelaaja. Lause2: He kaikki istuivat suu auki, kun Harvey voitti heidät kaikki. Lause3: He haastoivat Harveyn pingispeliin odottaen hänen häviävän. Lause4: Harveyn kämppäkaverit kiusasivat häntä siitä, että hän oli niin laiha. Lause5: He olivat itsekkäitä jalkapalloilijoita.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6.4800</w:t>
      </w:r>
    </w:p>
    <w:p>
      <w:r>
        <w:t xml:space="preserve">Lause1: Olin ruokakaupassa täydentämässä varastoja ensi viikkoa varten. Lause2: Kun menin kassalle, olin kymmenen dollaria liikaa! Lause3: Silloin tajusin, etten ollut hyvä matematiikassa. Lause4: Luulen, että eilen tajusin, ettei minun pitäisi olla matemaatikko. Lause5: Olin ostanut noin kaksikymmentä tavaraa ja luulin, että olin jäänyt alle budjetin.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6.4801</w:t>
      </w:r>
    </w:p>
    <w:p>
      <w:r>
        <w:t xml:space="preserve">Lause1: Kävimme muutamien autoja myyvien ihmisten luona. Lause2: He ostivat toisen punaisen auton. Lause3: Perheemme tarvitsi 2-ovisen auton, jolla oli hyvä bensankulutus. Lause4: Perheemme punainen auto hajosi viime vuonna. Lause5: Vanhempani etsivät useita autoliikkeitä.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6.4802</w:t>
      </w:r>
    </w:p>
    <w:p>
      <w:r>
        <w:t xml:space="preserve">Lause1: Hänellä oli tylsää ilman puhelintaan, joten hän yritti tavoittaa sen. Lause2: Hän käyttäytyi kuin kakara ja sai raivokohtauksen. Lause3: Hän kytki sen etupenkille, mutta hän oli takapenkillä. Lause4: Ginan puhelin sammui, kun he ajoivat moottoritiellä. Lause5: Hän oli päässä ja se oli liian kaukana.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6.4803</w:t>
      </w:r>
    </w:p>
    <w:p>
      <w:r>
        <w:t xml:space="preserve">Lause1: Kova pamaus häiritsi rauhaani. Lause2: Istuin vain kuistilla nauttimassa päivästä. Lause3: Ovi oli paiskautunut auki. Lause4: Hyppäsin yllättyneenä ylös. Lause5: Tajusin, että se oli ollut vain tuuli.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6.4804</w:t>
      </w:r>
    </w:p>
    <w:p>
      <w:r>
        <w:t xml:space="preserve">Lause1: Gina päätti kävellä sen sijaan. Lause2: Hänen äitinsä kieltäytyi ottamasta häntä mukaan. Lause3: Lähin oli keskustassa. Lause4: Ginan lähikirjastossa ei ollut delfiinejä käsitteleviä kirjoja. Lause5: Hänen oli löydettävä toinen kirjasto.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6.4805</w:t>
      </w:r>
    </w:p>
    <w:p>
      <w:r>
        <w:t xml:space="preserve">Lause1: Hänen isänsä vei hänet ampumaradalle harjoittelemaan ampumista. Lause2: Mutta hän oli sinnikäs ja harjoitteli paljon. Lause3: Alan oli surkea ampuja! Lause4: Alan sai aseen 18-vuotissyntymäpäiväkseen. Lause5: Hän rakastaa nyt metsästystä.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6.4806</w:t>
      </w:r>
    </w:p>
    <w:p>
      <w:r>
        <w:t xml:space="preserve">Lause1: Jay oli lopettamassa lounasta McDonald'sissa ja heittämässä roskiaan pois. Lause2: Heti kun hän heitti roskat pois, hän tajusi, että siellä oli meneillään promootio. Lause3: Hän irrotti pelinappulan eikä voinut uskoa sitä. Lause4: Hän oli kaivautunut roskiin turhaan. Lause5: Hänen paistirasiassaan oli pelinappuloita, joten hän kalasti sen esiin.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6.4807</w:t>
      </w:r>
    </w:p>
    <w:p>
      <w:r>
        <w:t xml:space="preserve">Lause1: Hän työskenteli tehtaassa. Lause2: Sen vuoksi hänen oli löydettävä muuta työtä. Lause3: John oli hankala työntekijä. Lause4: Tehdas antoi hänelle potkut huonon työn vuoksi. Lause5: Olipa kerran mies nimeltä John.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6.4808</w:t>
      </w:r>
    </w:p>
    <w:p>
      <w:r>
        <w:t xml:space="preserve">Lause1: Äidin pikkulapsi istui vaunun lastenistuimessa. Lause2: KIM pelasti lapsen hengästyneenä. Lause3: Kim, joka tajusi lapsen olevan suuressa vaarassa, syöksyi kohti kärryjä. Lause4: Yhtäkkiä, äidin kääntyessä, kärryt alkoivat rullata pois! Lause5: Kim näki äidin purkamassa ostoskärryjä parkkipaikalla.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6.4809</w:t>
      </w:r>
    </w:p>
    <w:p>
      <w:r>
        <w:t xml:space="preserve">Lause1: Kev päätti olla tulematta metsästämään. Lause2: Hänestä se oli julmaa eläimiä kohtaan. Lause3: Kevin isä pyysi häntä metsästämään. Lause4: Sitten hän päätti, ettei pidä metsästyksestä. Lause5: Kev sanoi harkitsevansa sitä.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6.4810</w:t>
      </w:r>
    </w:p>
    <w:p>
      <w:r>
        <w:t xml:space="preserve">Lause1: Konserttilippu oli Emilyn syntymäpäivälahja. Lause2: Emily oli innoissaan nähdessään suosikkiartistinsa lavalla. Lause3: Tämä oli paras syntymäpäivälahja, jonka Emily oli koskaan saanut. Lause4: Häntä jännitti, koska konsertissa oli niin paljon ihmisiä. Lause5: Kun Emily oli nuori, hän pääsi ensimmäiseen konserttiinsa.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6.4811</w:t>
      </w:r>
    </w:p>
    <w:p>
      <w:r>
        <w:t xml:space="preserve">Lause1: Hän sai hakemuksen donitsikauppaan. Lause2: Hänen ilokseen hänet oli palkattu! Lause3: Hän alkoi mennä töihin paistamaan munkkeja. Lause4: Lina rakasti uutta työtään. Lause5: Lina halusi paistaa donitseja.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6.4812</w:t>
      </w:r>
    </w:p>
    <w:p>
      <w:r>
        <w:t xml:space="preserve">Lause1: Olin väsynyt, kun tulin kotiin. Lause2: Saimme myös tilaisuuden matkustaa vedessä. Lause3: Luokkani teki retken Evergladesiin. Lause4: Bussimatka kotiin oli pitkä ja tylsä. Lause5: Kävimme katsomassa nähtävyyksiä useissa metsissä.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6.4813</w:t>
      </w:r>
    </w:p>
    <w:p>
      <w:r>
        <w:t xml:space="preserve">Lause1: He muodostivat klikin ja vaativat yhä enemmän valtaa. Lause2: Ryhmä Mechanical Turkin työntekijöitä liittyi foorumiin. Lause3: Uusi foorumi oli heidän vallassaan. Lause4: Andy, foorumin omistaja, sai tarpeekseen ja kertoi heille sen. Lause5: He polkivat ylimielisinä pois tehdäkseen foorumin vain itselleen.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6.4814</w:t>
      </w:r>
    </w:p>
    <w:p>
      <w:r>
        <w:t xml:space="preserve">Lause1: Donna oli paljon helpompi, koska Ty nukkui. Lause2: Kun Ty oli nukkumassa, Donna leikkasi rauhallisesti jokaisen kynnen. Lause3: Lapsen kynnet olivat kasvaneet pidemmiksi kuin hänestä oli mukavaa. Lause4: Donna päätti odottaa, kunnes Ty nukahtaa. Lause5: Donnan taaperoikäinen poika Ty ei pitänyt kynsien leikkaamisesta.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6.4815</w:t>
      </w:r>
    </w:p>
    <w:p>
      <w:r>
        <w:t xml:space="preserve">Lause1: Hän päätti pyytää päästä kirjastoon. Lause2: Hänen opettajansa suostui antamaan hänelle luvan mennä tunniksi. Lause3: Gina ei halunnut istua pulpetissaan vanhojen ystäviensä lähellä. Lause4: Gina tunsi olonsa rauhallisemmaksi, kun hän saapui kirjastoon. Lause5: Hän tunsi jännityksen heidän välillään.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6.4816</w:t>
      </w:r>
    </w:p>
    <w:p>
      <w:r>
        <w:t xml:space="preserve">Lause1: Viviennellä ei ollut mitään tavoitteita tai uratoiveita. Lause2: Haastattelu ei mennyt hyvin. Lause3: Vivienne halusi muuttaa Ranskasta Amerikkaan. Lause4: Osa maahanmuuttoprosessia oli haastattelu hänen aikeistaan. Lause5: Vivienne ei saanut viisumia.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6.4817</w:t>
      </w:r>
    </w:p>
    <w:p>
      <w:r>
        <w:t xml:space="preserve">Lause1: Hän ei tiennyt, että nainen oli valmis häntä varten. Lause2: Kun mies aloitti hyökkäyksen, nainen veti esiin valtavan vesipyssyn. Lause3: Frank osti vesipyssyn seuraavana päivänä. Lause4: Se oli paljon tehokkaampi kuin hänen ilmapallonsa. Lause5: Frank täytti kymmeniä vesipalloja heittääkseen niitä tätä siskoa kohti.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6.4818</w:t>
      </w:r>
    </w:p>
    <w:p>
      <w:r>
        <w:t xml:space="preserve">Lause1: Se oli kultasormus! Lause2: Hän näki yhtäkkiä maassa jotain kiiltävää. Lause3: Matt oli äidin kanssa kävelyllä. Lause4: Hän kumartui poimimaan sen. Lause5: Matt oli innoissaan siitä, että hän oli niin onnekas.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6.4819</w:t>
      </w:r>
    </w:p>
    <w:p>
      <w:r>
        <w:t xml:space="preserve">Lause1: Gina tunsi syyllisyyttä siitä, että unohti kaikkien hammasharjat. Lause2: Ginan tehtävänä oli pakata ne ennen lähtöä. Lause3: Ginan isä ajoi 24 tunnin Walgreenin parkkipaikalle. Lause4: Kello oli melkein neljä aamulla, mutta kaikki menivät sisälle. Lause5: He tarvitsivat hammasharjoja ennen kuin menivät mummolaan.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6.4820</w:t>
      </w:r>
    </w:p>
    <w:p>
      <w:r>
        <w:t xml:space="preserve">Lause1: Hän meni haastatteluun hyvin valmistautuneena ja hienosti pukeutuneena. Lause2: Johnin kommentit tekivät yrityksen johtajaan suuren vaikutuksen. Lause3: Haastattelun aikana hän oli hyvin puhelias ja sympaattinen. Lause4: John oli innoissaan työhaastattelusta. Lause5: Johtaja päätti tarjota Johnille työtä.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6.4821</w:t>
      </w:r>
    </w:p>
    <w:p>
      <w:r>
        <w:t xml:space="preserve">Lause1: Talossa ei ollut ketään. Lause2: Ben teki appelsiineista tuorepuristettua appelsiinimehua. Lause3: Hän puolitti muutaman appelsiinin ja otti mehustimen esiin. Lause4: Siellä oli kuitenkin pussi appelsiineja. Lause5: Ben halusi lasillisen appelsiinimehua.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6.4822</w:t>
      </w:r>
    </w:p>
    <w:p>
      <w:r>
        <w:t xml:space="preserve">Lause1: Hän sai toiveensa ja koulu peruttiin! Lause2: Reg toivoi lumipäivää. Lause3: Hän vietti koko päivän leikkien lumessa ja tehden lumiukkoja. Lause4: Reg toivoi, että hän saisi pian uuden lumipäivän. Lause5: Yöllä oli paha myrsky.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6.4823</w:t>
      </w:r>
    </w:p>
    <w:p>
      <w:r>
        <w:t xml:space="preserve">Lause1: Eräänä päivänä he haastoivat hänet juomaan limsaa. Lause2: Caroline ei koskaan juo hiilihapollisia juomia. Lause3: Hänen ystävänsä kiusaavat häntä sen takia. Lause4: Caroline halusi voittaa haasteen. Lause5: Caroline avasi limonadin ja joi sen yhdellä kulauksella!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6.4824</w:t>
      </w:r>
    </w:p>
    <w:p>
      <w:r>
        <w:t xml:space="preserve">Lause1: Cindy ehdotti vaahtokarkkien paahtamista. Lause2: Tom ja Cindy söivät vaahtokarkkeja. Lause3: Ja Tom suostui hänen ehdotukseensa. Lause4: Tom nautti paahdetuista vaahtokarkeista. Lause5: Mutta Tom alkoi kyllästyä siihen.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6.4825</w:t>
      </w:r>
    </w:p>
    <w:p>
      <w:r>
        <w:t xml:space="preserve">Lause1: Hän pyysi anteeksi. Lause2: Pussi kaatui, kun voileipä osui siihen. Lause3: Hän otti ruskean pussin esiin ja asetti sen tiskille. Lause4: Mies kääri voileivän asiakkaalle. Lause5: Herkkumies otti voileivän ja heitti sen pussiin.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6.4826</w:t>
      </w:r>
    </w:p>
    <w:p>
      <w:r>
        <w:t xml:space="preserve">Lause1: Hän lupasi maksaa takaisin. Lause2: Bob oli ruokakaupassa. Lause3: Bob oli niin kiitollinen. Lause4: Kassalla hän tajusi unohtaneensa luottokorttinsa. Lause5: Nainen hänen takanaan tarjoutui ostamaan hänen ruokaostoksensa.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6.4827</w:t>
      </w:r>
    </w:p>
    <w:p>
      <w:r>
        <w:t xml:space="preserve">Lause1: John osti uuden aseen. Lause2: Hän esitteli sitä ystävälleen. Lause3: Se laukesi vahingossa. Lause4: Hän piti kaikista turvavarusteista. Lause5: John oli yllättynyt.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6.4828</w:t>
      </w:r>
    </w:p>
    <w:p>
      <w:r>
        <w:t xml:space="preserve">Lause1: Neil vieraili Luxorin kaupungissa. Lause2: Neilillä oli hämmästyttävä koulutus- ja kulttuurikokemus. Lause3: He oppivat paljon tosiasioita. Lause4: Hän osallistui kiertoajelulle oppiakseen Egyptin historiasta. Lause5: Sitten he söivät piknik-lounaan Niilin rannalla.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6.4829</w:t>
      </w:r>
    </w:p>
    <w:p>
      <w:r>
        <w:t xml:space="preserve">Lause1: Eräänä päivänä hän antoi pojalle limaisen näköistä ruokaa nimeltä papaija. Lause2: Hänen äitinsä pakotti hänet aina kokeilemaan kahta suupalaa jotain uutta. Lause3: John ei kokeillut rohkeasti uutta ruokaa. Lause4: Jos hän ei pitänyt siitä, hänen ei tarvinnut syödä enempää. Lause5: John söi, mutta sanoi äidilleen, ettei hän enää koskaan halunnut syödä sitä.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6.4830</w:t>
      </w:r>
    </w:p>
    <w:p>
      <w:r>
        <w:t xml:space="preserve">Lause1: Etsin kaikkialta enkä löytänyt sitä. Lause2: Viime viikolla olin pesemässä pyykkiä. Lause3: Minulla on lempisukkapari. Lause4: Toinen niistä oli kadonnut. Lause5: Lopulta se löytyi.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6.4831</w:t>
      </w:r>
    </w:p>
    <w:p>
      <w:r>
        <w:t xml:space="preserve">Lause1: Hän ei tiennyt, että hänen kenkänsä oli irronnut. Lause2: Hän kompastui siihen kengännauhaansa. Lause3: Alex juoksi kaupungin poikki päästäkseen ystävänsä luokse. Lause4: Hän oli juossut kolme korttelia, kun se tapahtui. Lause5: Alex päätti tarkistaa kengännauhansa aina ennen lähtöä.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6.4832</w:t>
      </w:r>
    </w:p>
    <w:p>
      <w:r>
        <w:t xml:space="preserve">Lause1: Nina halusi rullalautailla. Lause2: Nina alkoi rullaluistella hitaasti. Lause3: Mutta hän ei tuntenut muita tyttöjä, jotka olisivat opettaneet häntä! Lause4: Niinpä hän osti oman rullalautansa. Lause5: Ajan myötä hänestä tuli todella hyvä.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6.4833</w:t>
      </w:r>
    </w:p>
    <w:p>
      <w:r>
        <w:t xml:space="preserve">Lause1: Hän yritti aina tehdä temppuja perheelleen. Lause2: Hän yritti vetää jäniksen hatustaan jonain päivänä. Lause3: Mutta hattu repesi ja jänis putosi sen läpi. Lause4: Sal piti taikuudesta. Lause5: Ja niin Sal luopui taikomisesta.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6.4834</w:t>
      </w:r>
    </w:p>
    <w:p>
      <w:r>
        <w:t xml:space="preserve">Lause1: Hänen piti käydä ostamassa ainekset. Lause2: Lisa halusi tehdä kakun. Lause3: Lisa rakasti leipoa. Lause4: Hänen piti ensin päättää, millaisen kakun hän halusi leipoa. Lause5: Hän päätti tehdä suklaakakun.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6.4835</w:t>
      </w:r>
    </w:p>
    <w:p>
      <w:r>
        <w:t xml:space="preserve">Lause1: Javier alkoi pelata käsipalloa heidän kanssaan säännöllisesti. Lause2: Hän halusi liittyä heidän seuraansa, mutta häntä pelotti. Lause3: Javier huomasi aina, että lapset pelasivat käsipalloa hänen kotinsa lähellä. Lause4: Hän huomasi, että he olivat itse asiassa hyvin mukavia. Lause5: Eräänä päivänä hän keräsi rohkeutta pelata käsipalloa heidän kanssaan.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6.4836</w:t>
      </w:r>
    </w:p>
    <w:p>
      <w:r>
        <w:t xml:space="preserve">Lause1: Hän osti ison paketin AA-paristoja. Lause2: Gordon ei löytänyt niitä. Lause3: Niinpä hän meni seuraavana päivänä lelukauppaan, josta hän oli ostanut auton. Lause4: Gordon osti pojalleen joululahjaksi kauko-ohjattavan auton. Lause5: Mutta hän huomasi, että se tarvitsi AA-paristoja.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6.4837</w:t>
      </w:r>
    </w:p>
    <w:p>
      <w:r>
        <w:t xml:space="preserve">Lause1: Mim pysäytti autonsa. Lause2: Hän huomasi, että muut ihmiset tekivät samoin. Lause3: Hän haki takapenkiltä hätäpeitteen ja söi välipalaa. Lause4: Lopulta lumi lakkasi satamasta. Lause5: Mim ajoi valtatietä pitkin pahassa lumimyrskyssä.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6.4838</w:t>
      </w:r>
    </w:p>
    <w:p>
      <w:r>
        <w:t xml:space="preserve">Lause1: Eilen anoppi soitti ja halusi lähteä johonkin kauppaan. Lause2: Hän haki minut puoli viideltä, ja lähdimme ulos. Lause3: Missään kaupassa ei ollut mitään hyvää ostettavaa. Lause4: Lähdimme kotiin ostamatta mitään. Lause5: Kävimme kaupassa toisensa jälkeen etsimässä hyviä tarjouksia.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6.4839</w:t>
      </w:r>
    </w:p>
    <w:p>
      <w:r>
        <w:t xml:space="preserve">Lause1: Hän oli juoksemassa kouluun, kun se tapahtui. Lause2: Betsy juoksi kaikkialle, minne hän meni. Lause3: Hän mursi kätensä useaan paikkaan. Lause4: Betsy piti viedä sairaalaan kipsin laittamista varten. Lause5: Hän kompastui ja lensi useita metrejä.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6.4840</w:t>
      </w:r>
    </w:p>
    <w:p>
      <w:r>
        <w:t xml:space="preserve">Lause1: Hän itki joka kerta, kun hän meni leikkipuistoon. Lause2: Sarah kammoksui keinuja, kun hän kasvoi. Lause3: Hän rakasti sitä niin paljon, että hän keinui tunnin ajan. Lause4: Viime viikolla hän vihdoin yritti keinua ensimmäistä kertaa vuosiin. Lause5: Hänen pelkonsa suli pois, kun hän keinui.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6.4841</w:t>
      </w:r>
    </w:p>
    <w:p>
      <w:r>
        <w:t xml:space="preserve">Lause1: Omistaja saattoi sen eräänä päivänä laiturille. Lause2: Se pelkäsi liukua alas. Lause3: Malamuutti yritti lopulta liukua liukumäkeä alas. Lause4: Malamuutti haisteli liukumäkeä aina kävelyn aikana. Lause5: Ne jatkoivat tätä joka päivä kävelyllään.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6.4842</w:t>
      </w:r>
    </w:p>
    <w:p>
      <w:r>
        <w:t xml:space="preserve">Lause1: Toimme hänelle kakun ja ruokaa. Lause2: Koska hän oli sairas, hän ei voinut mennä ulos. Lause3: Tänään oli Timin syntymäpäiväjuhlat. Lause4: Tim oli hyvin iloinen siitä, että häntä muistettiin. Lause5: Perhe päätti kuitenkin tulla hänen ulos.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6.4843</w:t>
      </w:r>
    </w:p>
    <w:p>
      <w:r>
        <w:t xml:space="preserve">Lause1: Frankie jätti hänet. Lause2: Mies, jota hän rakasti, ei ollut kovin mukava hänelle. Lause3: Frankie oli rakastunut etäiseen, etäiseen mieheen. Lause4: Mies petti häntä muiden kaupunkilaisten kanssa. Lause5: Frankie löysi toisen miehen.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6.4844</w:t>
      </w:r>
    </w:p>
    <w:p>
      <w:r>
        <w:t xml:space="preserve">Lause1: Ian heitti piirakan suoraan hänen kasvoihinsa. Lause2: Nancy alkoi itkeä ja tunsi itsensä nöyryytetyksi. Lause3: Ian yritti hiipiä hänen lähelleen. Lause4: Hän ei huomannut sitä ennen kuin katsoi ympärilleen. Lause5: Nancy istui lähellä tiederakennusta.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6.4845</w:t>
      </w:r>
    </w:p>
    <w:p>
      <w:r>
        <w:t xml:space="preserve">Lause1: Hän halusi todella saada kokopäivätyön yrityksestä. Lause2: George teki kovasti töitä ja osoittautui fiksuksi. Lause3: George halusi työpaikan. Lause4: Hän haki sitä innokkaasti ja sai lopulta paikan. Lause5: Yrjöllä oli harjoittelupaikka.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6.4846</w:t>
      </w:r>
    </w:p>
    <w:p>
      <w:r>
        <w:t xml:space="preserve">Lause1: Kevinillä oli vuoden kuluttua tarpeeksi rahaa käsirahaan. Lause2: Kevin halusi elämässään vain ostaa morsiamelleen talon. Lause3: Hän teki useita töitä ja eleli kurjuuttaan. Lause4: Hänestä tuli lähes pakkomielle, hän säästi joka pennin. Lause5: Kevin osti talon.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6.4847</w:t>
      </w:r>
    </w:p>
    <w:p>
      <w:r>
        <w:t xml:space="preserve">Lause1: Kunnes eräänä päivänä hän tajusi, ettei hänellä ollut rahaa. Lause2: Hän ei koskaan kiinnittänyt huomiota kirjanpitäjäänsä. Lause3: Joe kysyi kirjanpitäjältä, mitä tapahtui. Lause4: Joella oli kirjanpitäjä. Lause5: Joe ryntäsi raivoissaan kirjanpitäjän toimistoon.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6.4848</w:t>
      </w:r>
    </w:p>
    <w:p>
      <w:r>
        <w:t xml:space="preserve">Lause1: He ryöstivät junan! Lause2: Sven jäi kiinni ja joutui pian sen jälkeen vankilaan. Lause3: Svenin veli kertoi hänelle, että junassa oli paljon rahaa. Lause4: Sven oli hyvin köyhä. Lause5: Niinpä Sven ja hänen veljensä perustivat jengin.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6.4849</w:t>
      </w:r>
    </w:p>
    <w:p>
      <w:r>
        <w:t xml:space="preserve">Lause1: Hän oli surullinen ja tunsi itsensä lyötyksi. Lause2: John voitti lopulta syövän. Lause3: Johnilla todettiin luusyöpä. Lause4: Hän taisteli kaksi vuotta voittaakseen syövän. Lause5: Mutta hän päätti ilmoittautua kemoterapiaan ja taistella tautia vastaan.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6.4850</w:t>
      </w:r>
    </w:p>
    <w:p>
      <w:r>
        <w:t xml:space="preserve">Lause1: Kaikki sanoivat Mattille, että hän söi liikaa punaista lihaa. Lause2: Hän jätti huomiotta kaikki varoitukset punaisesta lihasta ja terveysongelmista. Lause3: Hän pysyi loppuelämänsä sydänkohtauksitta. Lause4: Mattista tuli kasvissyöjä päästyään sairaalasta. Lause5: Eräänä päivänä mehevän hampurilaisen jälkeen Matt sai sydänkohtauksen.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6.4851</w:t>
      </w:r>
    </w:p>
    <w:p>
      <w:r>
        <w:t xml:space="preserve">Lause1: Hänen koiransa on iso ja täynnä energiaa. Lause2: Molemmat koirat nauttivat joka tapauksessa leikkimisestä yhdessä. Lause3: Koirani on pieni, hiljainen ja vanhempi. Lause4: Ne ovat täysin vastakkaisia. Lause5: Tyttäreni toi koiransa leikkimään koirani kanssa.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6.4852</w:t>
      </w:r>
    </w:p>
    <w:p>
      <w:r>
        <w:t xml:space="preserve">Lause1: Minun oli vaikea nukahtaa sinä yönä. Lause2: Päädyimme kauhuun. Lause3: Valitsimme hyvän elokuvan ja istuimme alas popcornin kanssa. Lause4: Se oli todella pelottava! Lause5: Päätin vuokrata elokuvan, kun ystävät tulivat eilen illalla kylään.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6.4853</w:t>
      </w:r>
    </w:p>
    <w:p>
      <w:r>
        <w:t xml:space="preserve">Lause1: Sandyn adoptoi mukava perhe. Lause2: Koirat näyttivät olevan tyytyväisiä jäädessään yhteen. Lause3: Sandy on Louien äiti. Lause4: He päättivät adoptoida myös Louien. Lause5: Louie on pentu.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6.4854</w:t>
      </w:r>
    </w:p>
    <w:p>
      <w:r>
        <w:t xml:space="preserve">Lause1: Sitten hän alkoi juosta joka päivä juoksumatollaan. Lause2: Hän jätti roskaruoan ja rasvaisen ruoan pois. Lause3: Lia yritti laihduttaa. Lause4: Hän alkoi laihduttaa. Lause5: Mutta hän kamppaili edelleen laihduttaakseen.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6.4855</w:t>
      </w:r>
    </w:p>
    <w:p>
      <w:r>
        <w:t xml:space="preserve">Lause1: Sitten pyyhin sen harjalla varmistaakseni, että sain kaiken pois. Lause2: Sitten laitoin sen takaisin puhdistusaineeseen hetkeksi. Lause3: Se tuli ulos kiiltävänä. Lause4: Puhdistin vihkisormukseni. Lause5: Laitoin sen ensin puhdistusaineeseen likoamaan.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6.4856</w:t>
      </w:r>
    </w:p>
    <w:p>
      <w:r>
        <w:t xml:space="preserve">Lause1: Hän oli viettänyt vuosia käymällä siellä monta tuntia viikossa. Lause2: Henkilökunta päätti tehdä jotain osoittaakseen arvostustaan. Lause3: Gina oli niin liikuttunut, että hän itki, kun se annettiin hänelle. Lause4: Gina tykkäsi tehdä vapaaehtoistyötä kodittomien turvakodissa. Lause5: He panostivat ja hankkivat Ginalle lahjan.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6.4857</w:t>
      </w:r>
    </w:p>
    <w:p>
      <w:r>
        <w:t xml:space="preserve">Lause1: Tom ja Susan ovat olleet naimisissa kahdeksan vuotta. Lause2: Susan suunnitteli hienon illallisen kynttilöineen kertoakseen Tomille hyvät uutiset. Lause3: Viimeisen viikon ajan Susan on ollut pahoinvoiva joka aamu. Lause4: Tom oli onnellinen saadessaan lapsen. Lause5: Tänä aamuna hän teki raskaustestin, joka oli positiivinen.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6.4858</w:t>
      </w:r>
    </w:p>
    <w:p>
      <w:r>
        <w:t xml:space="preserve">Lause1: Gina inhosi. Lause2: Gina oli keskellä takapenkkiä sisarusten ympäröimänä. Lause3: Gina katsoi ulos ikkunasta. Lause4: He ajoivat ulos kaupungista raskaassa liikenteessä. Lause5: Viereisessä autossa lapsi näytti suustaan pureskeltua ruokaa.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6.4859</w:t>
      </w:r>
    </w:p>
    <w:p>
      <w:r>
        <w:t xml:space="preserve">Lause1: Hän halusi ystävänsä. Lause2: Greg pelasi palloa yksin. Lause3: Hänellä oli tylsää. Lause4: He pelasivat palloa koko loppupäivän. Lause5: Hänen ystävänsä tulivat käymään.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6.4860</w:t>
      </w:r>
    </w:p>
    <w:p>
      <w:r>
        <w:t xml:space="preserve">Lause1: Kun hän tuli kotiin, hän huomasi, että siellä oli jonkun tuhkat. Lause2: Pamela osti antiikkisen uurnan kirpputorilta. Lause3: Pamela sai täyden hyvityksen ja ilmaisen uurnan vaivanpalkaksi. Lause4: Pamela palautti uurnan. Lause5: Hänen mielestään se sopisi hyvin hänen kotinsa sisustukseen.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6.4861</w:t>
      </w:r>
    </w:p>
    <w:p>
      <w:r>
        <w:t xml:space="preserve">Lause1: Hän oli etuajassa normaalista aikataulustaan. Lause2: Kun hän pääsi lopputoimistoon, hän huomasi valtavan sotkun. Lause3: Jane oli pettynyt siihen, että hänen piti jäädä siivoamaan toimisto. Lause4: Hän työskenteli toimistojen siivouksessa öisin. Lause5: Jane oli innoissaan päästessään kerrankin aikaisin kotiin.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6.4862</w:t>
      </w:r>
    </w:p>
    <w:p>
      <w:r>
        <w:t xml:space="preserve">Lause1: Kate halusi aloittaa uuden viruskampanjan. Lause2: Lähetettyään videonsa Kate sai ylivoimaisen paljon vastakaikua. Lause3: Kate oli tyytyväinen! Lause4: Kate päätti tehdä videon kampanjastaan. Lause5: Kate halusi löytää tavan, jolla tavalliset kansalaiset voisivat tehdä jotain ystävällistä.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6.4863</w:t>
      </w:r>
    </w:p>
    <w:p>
      <w:r>
        <w:t xml:space="preserve">Lause1: Auto, jonka saimme, oli kamala. Lause2: Se haisi kamalalta ja oli hyvin likainen. Lause3: Pyyhkijät eivät toimineet, ja yksi ajovaloista oli rikki. Lause4: Me emme enää koskaan vuokraa kyseiseltä autofirmalta. Lause5: Mieheni ja minä vuokrasimme auton lomalle.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6.4864</w:t>
      </w:r>
    </w:p>
    <w:p>
      <w:r>
        <w:t xml:space="preserve">Lause1: Se maistuu hänen yllätyksekseen aivan yhtä hyvältä kuin ulkona ostetut. Lause2: Fred päättää tehdä itselleen cappuccinon. Lause3: Hän avaa sen vihdoin jätettyään sen laatikkoonsa muutamaksi viikoksi. Lause4: Fred saa joululahjaksi erikoiskahvinkeittimen. Lause5: Frank säästää noin 25 dollaria viikossa valmistamalla kahvia itse.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6.4865</w:t>
      </w:r>
    </w:p>
    <w:p>
      <w:r>
        <w:t xml:space="preserve">Lause1: Minun olisi pitänyt kuunnella äitiäni. Lause2: Päätin olla pesemättä hampaitani. Lause3: En halunnut kuunnella äitiäni. Lause4: Äiti käski minua aina harjaamaan hampaat. Lause5: Minun piti vetää ne kaikki.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6.4866</w:t>
      </w:r>
    </w:p>
    <w:p>
      <w:r>
        <w:t xml:space="preserve">Lause1: Johnin isä osti lintukylvyn auttaakseen eläimiä selviytymään. Lause2: John laski päivän aikana 34 lintua, jotka kävivät kylvyssä. Lause3: John oli iloinen, että linnut nauttivat lintukylvystä. Lause4: Muutaman minuutin kuluttua sen täyttämisestä sinne hyppäsi kardinaali. Lause5: Oli hyvin kuuma ja kuiva kesä.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6.4867</w:t>
      </w:r>
    </w:p>
    <w:p>
      <w:r>
        <w:t xml:space="preserve">Lause1: Avasin laatikon. Lause2: Hän ei kuullut minua ja ajoi pois. Lause3: Minun oli soitettava saadakseni selville, mitä oli tekeillä. Lause4: Lähetti ojensi paketin minulle. Lause5: Koska sisällä ei ollut mitään, yritin huutaa lähettäjälle.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6.4868</w:t>
      </w:r>
    </w:p>
    <w:p>
      <w:r>
        <w:t xml:space="preserve">Lause1: Äiti lukee kirjaa ja syö palan kerrallaan. Lause2: Isä ja minä pelaamme iPad-pelejä ja syömme kourallisen kerrallaan. Lause3: Isä ja minä rakastamme popcornia. Lause4: Perheeni jakaa kulhollisen popcornia. Lause5: Olemme pelanneet tätä peliä ennenkin!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6.4869</w:t>
      </w:r>
    </w:p>
    <w:p>
      <w:r>
        <w:t xml:space="preserve">Lause1: Mutta hän kamppaili silti laihduttaakseen! Lause2: Lou onnistui vihdoin laihduttamaan. Lause3: Sitten hän lisäsi liikuntaohjelman. Lause4: Hän söi hyvin vähän. Lause5: Lou oli dieetillä.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6.4870</w:t>
      </w:r>
    </w:p>
    <w:p>
      <w:r>
        <w:t xml:space="preserve">Lause1: Hän katseli, kun nainen suihkutti kuistille valuneen soodan. Lause2: Se oli kuivunut tahmea sotku, kun hän alkoi puhdistaa sitä. Lause3: Se oli istunut siinä tuntikausia. Lause4: Ginan isä laittoi vesiletkun päälle. Lause5: Gina sai sen lopulta puhdistettua parin tunnin jälkeen.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6.4871</w:t>
      </w:r>
    </w:p>
    <w:p>
      <w:r>
        <w:t xml:space="preserve">Lause1: Betsy hukkasi kaulakorun autoon kotimatkalla. Lause2: Onneksi hänen vanhempansa antoivat hänelle monogrammikaulakorun. Lause3: Hänen vanhempansa yllättivät hänet mukavalla illallisella ulkona ja pienellä lahjalla. Lause4: Betsy tunsi olonsa todella huonoksi loppuillan ajan. Lause5: Betsy oli juhlimassa kuudettatoista syntymäpäiväänsä.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6.4872</w:t>
      </w:r>
    </w:p>
    <w:p>
      <w:r>
        <w:t xml:space="preserve">Lause1: Joy pyörtyy, kun hänen on aika laulaa. Lause2: Joy harjoitteli viikkoja. Lause3: Tänään on suuri ilta. Lause4: Joy on hyvin hermostunut laulamisesta. Lause5: Joyn pastori pyytää häntä laulamaan kirkossa.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6.4873</w:t>
      </w:r>
    </w:p>
    <w:p>
      <w:r>
        <w:t xml:space="preserve">Lause1: Hän teki hiuksista peruukin. Lause2: Sytostaattihoito aiheutti sen, että hänen siskonsa menetti kaikki hiuksensa. Lause3: Hän antoi peruukin siskolleen. Lause4: Sara halusi tehdä jotain syöpää sairastavan siskonsa hyväksi. Lause5: Sara meni kampaamoon ja leikkasi pitkät hiuksensa lyhyiksi.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6.4874</w:t>
      </w:r>
    </w:p>
    <w:p>
      <w:r>
        <w:t xml:space="preserve">Lause1: Luulin, että se oli mennyt sivuraiteen alle lähelle perustusta. Lause2: Pystyin saamaan käärmeen kiinni ja viemään sen pois talostani. Lause3: Yritin lyödä sitä lapiolla, mutta se kaivautui sinne, minne en nähnyt. Lause4: Löysin käärmeen kellarin ikkunakaivosta. Lause5: Menin kellariin ja löysin sen seinän takaa.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6.4875</w:t>
      </w:r>
    </w:p>
    <w:p>
      <w:r>
        <w:t xml:space="preserve">Lause1: Hän nukahti syvään. Lause2: Juanita oli katsonut pelottavan elokuvan. Lause3: Juanita oli nyt vaikeuksissa nukahtaa. Lause4: Juanita yritti laittaa päälle yövalon ja musiikkia. Lause5: Huone ei tuntunut enää niin pelottavalta.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6.4876</w:t>
      </w:r>
    </w:p>
    <w:p>
      <w:r>
        <w:t xml:space="preserve">Lause1: Hän muisti maksetut psykologian kokeet yliopistossa. Lause2: Hän pystyi nyt osallistumaan psykologian kokeisiin kotona. Lause3: Jane tarvitsi lisärahaa. Lause4: Jane pystyi vihdoin ansaitsemaan lisärahaa. Lause5: Jane etsi maksullisia kokeita ja löysi Mechanical Turkin.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6.4877</w:t>
      </w:r>
    </w:p>
    <w:p>
      <w:r>
        <w:t xml:space="preserve">Lause1: Se oli Jaylle kuin mikä tahansa perjantai. Lause2: Hän oli juuri lopettanut työnsä ja ostanut viikoittaisen lottokupongin. Lause3: Hän odotti illallisen jälkeen kärsivällisesti lottotuloksia. Lause4: Hän ei voinut uskoa sitä, kun yli puolet hänen numeroistaan oli annettu. Lause5: Lopulta kaikki hänen numeronsa luettiin ja Jay oli voittanut.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6.4878</w:t>
      </w:r>
    </w:p>
    <w:p>
      <w:r>
        <w:t xml:space="preserve">Lause1: Hän teki varauksen 7:lle. Lause2: Kun hän saapui paikalle, tarjoilija kertoi hänelle, että pihvi oli loppu. Lause3: Hänen oli otettava sen sijaan grillattua kanaa. Lause4: Hän odotti innokkaasti koko päivän, että aika tulisi. Lause5: Larry oli innoissaan saadessaan syödä pihvin päivälliseksi.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6.4879</w:t>
      </w:r>
    </w:p>
    <w:p>
      <w:r>
        <w:t xml:space="preserve">Lause1: James on juuri aloittanut työt yrityksessä, jossa on pingispöytä. Lause2: Eräänä päivänä töiden jälkeen hänen ystävänsä haastaa hänet peliin. Lause3: Hän on aina halunnut pelata pingistä työkaverinsa kanssa. Lause4: Niinpä James osti pingispöydän harjoitellakseen kotona. Lause5: James pelaa hyvin, mutta lopulta hän häviää pelin.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6.4880</w:t>
      </w:r>
    </w:p>
    <w:p>
      <w:r>
        <w:t xml:space="preserve">Lause1: Hän päätti sen sijaan katsoa elokuvan Netflixistä. Lause2: Hän meni videovuokraamoon etsimään jotain katsottavaa. Lause3: Joyce halusi vuokrata elokuvan. Lause4: Joku siellä kertoi hänelle Netflix Instant Streamingista. Lause5: Hän ei tiennyt, että Netflix tarjoaa suoratoistopalvelua verkossa.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6.4881</w:t>
      </w:r>
    </w:p>
    <w:p>
      <w:r>
        <w:t xml:space="preserve">Lause1: Lesterin joukkue voitti toisen koulun ylivoimaisesti. Lause2: Pian joukkue on tarpeeksi suuri väittelemään toisesta koulusta. Lause3: Hän löytää professorin neuvomaan joukkuetta ja värvää hiljalleen opiskelijoita. Lause4: Hän päättää perustaa väittelyjoukkueen korkeakouluunsa. Lause5: Lester on aina rakastanut akateemista väittelyä.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6.4882</w:t>
      </w:r>
    </w:p>
    <w:p>
      <w:r>
        <w:t xml:space="preserve">Lause1: Hän sanoi harkitsevansa asiaa. Lause2: Hän antoi Jessicalle poninmuotoisen laatikon hänen merkkipäivänään. Lause3: Päivää edeltävinä päivinä Jessica pyysi isältään ponia. Lause4: Jessica oli pettynyt, koska hän halusi oikean ponin. Lause5: Jessica halusi ponin syntymäpäiväkseen enemmän kuin mitään muuta.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6.4883</w:t>
      </w:r>
    </w:p>
    <w:p>
      <w:r>
        <w:t xml:space="preserve">Lause1: Sal hyppäsi köyttä. Lause2: Hän kompastui ja kaatui. Lause3: Hän nyrjäytti nilkkansa kaatuessaan. Lause4: Hän joutui käyttämään tukisidettä kolme viikkoa. Lause5: Sal inhosi tukisidettä.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6.4884</w:t>
      </w:r>
    </w:p>
    <w:p>
      <w:r>
        <w:t xml:space="preserve">Lause1: Vihdoinkin hänen kananmunansa ovat keitetty täydellisesti. Lause2: Julie ryhtyy tekemään lounasta keitetyistä munista. Lause3: Hän päättää keittää tusinan munia. Lause4: Julie haluaa tehdä lounasruokaa tulevalle viikolle. Lause5: Julie keittää vettä ja heittää munat siihen 8 minuutiksi kukin.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6.4885</w:t>
      </w:r>
    </w:p>
    <w:p>
      <w:r>
        <w:t xml:space="preserve">Lause1: Nautin eläintarhassa käymisestä. Lause2: Menimme autolla eläintarhaan. Lause3: Pääsin katsomaan seepran leikkiä. Lause4: Kävelimme ympäriinsä ja näimme niin paljon eläimiä. Lause5: En malttanut odottaa, että saisin nähdä seepran.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6.4886</w:t>
      </w:r>
    </w:p>
    <w:p>
      <w:r>
        <w:t xml:space="preserve">Lause1: Hän voitti ensimmäisen sijan koulun nopeimpana poikana. Lause2: Kaikki kehuivat häntä voitosta. Lause3: Raketti oli Josen lempinimi. Lause4: Eräänä päivänä hän juoksi juoksurataa koulun turnauksessa. Lause5: Hän sai tuon lempinimen nopeutensa vuoksi.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6.4887</w:t>
      </w:r>
    </w:p>
    <w:p>
      <w:r>
        <w:t xml:space="preserve">Lause1: Koira vanheni eikä enää pystynyt leikkimään kiinniottoa. Lause2: Tietenkin pennusta kasvoi koira. Lause3: Tämä sai Bobin surulliseksi. Lause4: Bobilla oli nuori koiranpentu. Lause5: Pentu tykkäsi leikkiä Bobin kanssa kiinniottoa.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6.4888</w:t>
      </w:r>
    </w:p>
    <w:p>
      <w:r>
        <w:t xml:space="preserve">Lause1: Hän käveli ympäri naapurustoa kutsuen kissaa. Lause2: Jennifer unohti sulkea ulko-oven, kun hän tuli kotiin. Lause3: Hän teki lehtisiä, joissa oli hänen yhteystietonsa. Lause4: Jenniferin kissa tuli kotiin seuraavana päivänä ja käyttäytyi hyvin nälkäisesti. Lause5: Kun hän huomasi, että hänen lemmikkikissansa oli kadonnut.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6.4889</w:t>
      </w:r>
    </w:p>
    <w:p>
      <w:r>
        <w:t xml:space="preserve">Lause1: Hän saapuu myöhässä eikä ole ehtinyt syödä päivällistä. Lause2: Peterin ystävät kutsuvat hänet pieniin Halloween-juhliin. Lause3: Peter oli iloinen, että hänen ystävänsä antoi hänelle ruokaa. Lause4: Piirakka on herkullista, ja sen kyljessä on kermavaahtoa. Lause5: Ystävä tarjoaa hänelle juhlissa palan kurpitsapiirakkaa.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6.4890</w:t>
      </w:r>
    </w:p>
    <w:p>
      <w:r>
        <w:t xml:space="preserve">Lause1: Hänen isänsä on sittemmin kuollut. Lause2: Dan keilaa nyt usein muistellakseen isäänsä. Lause3: Hänen isänsä opetti hänet pelaamaan, kun hän oli pieni. Lause4: Heillä on tapana kilpailla turnauksissa yhdessä. Lause5: Dan rakastaa keilailua.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6.4891</w:t>
      </w:r>
    </w:p>
    <w:p>
      <w:r>
        <w:t xml:space="preserve">Lause1: Hän kävi ensin suihkussa valmistautuakseen. Lause2: Billy oli hyvin järjestelmällinen. Lause3: Hän söi aamiaista sen jälkeen, kun hän oli pukeutunut täysin. Lause4: Seuraavaksi Billyn piti pukeutua. Lause5: Billy heräsi joka aamu ja valmistautui kouluun.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6.4892</w:t>
      </w:r>
    </w:p>
    <w:p>
      <w:r>
        <w:t xml:space="preserve">Lause1: Hän oli kiinnostunut näkemään mahdolliset tulevat autot itse. Lause2: Hän ajoi useille autokauppiaille. Lause3: Mike löysi Jeepin, johon hän rakastui. Lause4: Miken lauantai oli vapaa. Lause5: Mike osti jeepin.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6.4893</w:t>
      </w:r>
    </w:p>
    <w:p>
      <w:r>
        <w:t xml:space="preserve">Lause1: Kun se saapui sinne, hän vapisi. Lause2: Onneksi hän lopulta pärjäsi hyvin. Lause3: Hän tuli toiseksi. Lause4: Fredillä oli eilen ensimmäinen karatekilpailunsa. Lause5: Hän oli hyvin hermostunut.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6.4894</w:t>
      </w:r>
    </w:p>
    <w:p>
      <w:r>
        <w:t xml:space="preserve">Lause1: Hän oli surkea kuvanveistossa. Lause2: Lopulta hän teki ruukkuja, jotka olivat puoliksi yhtä pitkiä kuin hän itse. Lause3: Gregory osallistui keramiikkakurssille läheisessä iltakoulussa. Lause4: Hän oli hyvin ylpeä ruukuistaan. Lause5: Hän alkoi pitää kovasti ruukkujen heittämisestä keramiikkapyörillä.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6.4895</w:t>
      </w:r>
    </w:p>
    <w:p>
      <w:r>
        <w:t xml:space="preserve">Lause1: Joen perhe muutti toiseen taloon. Lause2: Jotkut lapset korttelin päässä rikkoivat ikkunat ja menivät sisään. Lause3: Gina ja hänen siskonsa päättivät olla menemättä ja menivät kotiin. Lause4: Ginan sisko joutui sairaalaan tikkeihin. Lause5: Ginan sisko käveli pihan läpi ja astui lasin päälle.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6.4896</w:t>
      </w:r>
    </w:p>
    <w:p>
      <w:r>
        <w:t xml:space="preserve">Lause1: En enää pelaa lottoa. Lause2: Pelaan paljon lotossa ja häviän aina. Lause3: Laskin, kuinka paljon rahaa minulla olisi, jos en koskaan pelaisi. Lause4: Kävi ilmi, että minulla olisi tuhansia enemmän taskussa. Lause5: Pelkästään tänä vuonna olen pelannut yli sata kertaa.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6.4897</w:t>
      </w:r>
    </w:p>
    <w:p>
      <w:r>
        <w:t xml:space="preserve">Lause1: Mies meni kirjastoon ja nappasi joitakin satunnaisia kirjoja. Lause2: Mies sanoi yrittävänsä estää ihmisiä lukemasta. Lause3: Hän piilotti ne kirjaston muihin osiin. Lause4: Kirjastonhoitaja potkaisi miehen ulos. Lause5: Kirjastonhoitaja pysäytti miehen ja kysyi, mitä hän teki.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6.4898</w:t>
      </w:r>
    </w:p>
    <w:p>
      <w:r>
        <w:t xml:space="preserve">Lause1: Hän tutki nurmikonhoitomenetelmiä, jotka vaativat vähemmän vettä. Lause2: Hänen alueellaan vallitsi kuivuus, ja kastelua rajoitettiin. Lause3: Quinn ajatteli, että se teki ainoan ensivaikutelman, jolla oli merkitystä. Lause4: Quinn käytti paljon aikaa nurmikkonsa hoitamiseen. Lause5: Hänen mielestään hyvin hoidettu nurmikko heijastui hyvin taloon.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6.4899</w:t>
      </w:r>
    </w:p>
    <w:p>
      <w:r>
        <w:t xml:space="preserve">Lause1: Ruoka oli herkullista. Lause2: Valitsimme paikallisen pizzerian. Lause3: Perheeni meni torstaina ulos syömään. Lause4: Menemme sinne usein. Lause5: Henkilökunta oli ystävällistä ja nopeaa.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6.4900</w:t>
      </w:r>
    </w:p>
    <w:p>
      <w:r>
        <w:t xml:space="preserve">Lause1: Hän lakkasi syömästä ja itki, kun hän liikkui. Lause2: Hän sanoi miehelleen, että hän varaisi tapaamisen huomenna. Lause3: Cheryl rakasti koiraa ja rukoili, että se paranisi. Lause4: Vanhalla koiralla meni tavallista huonommin. Lause5: Cheryl vältteli eläinlääkärin tapaamisen sopimista.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6.4901</w:t>
      </w:r>
    </w:p>
    <w:p>
      <w:r>
        <w:t xml:space="preserve">Lause1: Bob halusi ottaa tatuoinnin. Lause2: Bob otti tatuoinnin seuraavana päivänä. Lause3: Hän halusi ottaa suden tatuoinnin. Lause4: Bobin tyttöystävä piti Bobin uudesta tatuoinnista. Lause5: Hänen tyttöystävänsä piirsi siistin mallin.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6.4902</w:t>
      </w:r>
    </w:p>
    <w:p>
      <w:r>
        <w:t xml:space="preserve">Lause1: Dan oli varma, että hän oli päässyt yli entisestä tyttöystävästään. Lause2: Kunnes eräs yhteinen ystävä julkaisi kuvan Danista ravintolassa. Lause3: Hän tunsi katumusta. Lause4: Kuva palautti Danin takaisin hyviin aikoihin. Lause5: Dan päätti soittaa vanhalle tyttöystävälleen.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6.4903</w:t>
      </w:r>
    </w:p>
    <w:p>
      <w:r>
        <w:t xml:space="preserve">Lause1: He menivät naimisiin, kun he olivat vanhempia. Lause2: Jane kuoli syöpään. Lause3: Shawn kaipasi Janea joka päivä. Lause4: He tekivät kaiken yhdessä. Lause5: Jane ja Shawn olivat läheisiä ystäviä.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6.4904</w:t>
      </w:r>
    </w:p>
    <w:p>
      <w:r>
        <w:t xml:space="preserve">Lause1: Ginan äidin piti soittaa Maryn äidille valittaakseen. Lause2: Ginan ystävä Mary ei suostunut jakamaan. Lause3: Molemmat tarvitsivat koulukirjaston kirjoja delfiineistä. Lause4: Mutta Mary oli voittanut Ginan ja ottanut ne kaikki. Lause5: Ja nyt hän kieltäytyi jakamasta kirjoja.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6.4905</w:t>
      </w:r>
    </w:p>
    <w:p>
      <w:r>
        <w:t xml:space="preserve">Lause1: Bobin vatsa oli todella kipeä ison aterian jälkeen. Lause2: Bob oksensi lopulta vatsansa sisällön. Lause3: Bobin ystävä, jonka kanssa hän oli syönyt, soitti ja kertoi, että myös hänellä oli huono olo. Lause4: He päättivät, että heidän syömänsä merenelävät olivat olleet huonoja. Lause5: Bob aikoo olla varovainen, ettei hän enää koskaan syö kyseisessä ravintolassa.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6.4906</w:t>
      </w:r>
    </w:p>
    <w:p>
      <w:r>
        <w:t xml:space="preserve">Lause1: Tim sairastui. Lause2: Aloitin shakin pelaamisen ystäväni Timin kanssa vuonna 2000. Lause3: Tim oli iloinen puolestani. Lause4: Menin ja voitin viisi peliä. Lause5: Ostin turnaussarjan ja kellon.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6.4907</w:t>
      </w:r>
    </w:p>
    <w:p>
      <w:r>
        <w:t xml:space="preserve">Lause1: Häntä ilahdutti, että kun hän pääsi kouluun, kaikki kehuivat häntä siitä. Lause2: Kim oli iloinen, että ihmiset innostuivat matkimaan häntä. Lause3: Kim sai eilen upouuden bleiserin. Lause4: Seuraavien viikkojen aikana Kim huomasi, että kaikki pitivät takkia. Lause5: Hän oli iloinen uuden trendin aloittamisesta.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6.4908</w:t>
      </w:r>
    </w:p>
    <w:p>
      <w:r>
        <w:t xml:space="preserve">Lause1: Kaikki olivat turvassa, vaikka olivatkin loukkaantuneet. Lause2: Hän joutui eilen onnettomuuteen. Lause3: Vakuutusyhtiö totesi, ettei Jay ollut syyllinen. Lause4: Hän varmisti aina, että he käyttivät turvavyötä. Lause5: Jay ei välittänyt ajaa ystäviensä puolesta.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6.4909</w:t>
      </w:r>
    </w:p>
    <w:p>
      <w:r>
        <w:t xml:space="preserve">Lause1: Niinpä hän alkoi pelätä, ettei löytäisi koskaan työtä. Lause2: Kuukausia kului, eikä hän löytänyt alansa töitä. Lause3: Ben menetti työnsä. Lause4: Hän oli murtunut, sillä hän rakasti työtään. Lause5: Mutta sitten hän löysi työpaikan.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6.4910</w:t>
      </w:r>
    </w:p>
    <w:p>
      <w:r>
        <w:t xml:space="preserve">Lause1: Mutta vuorovaikutus lasten kanssa oli minusta aivan mahtavaa. Lause2: Joulupukin leikkiminen oli mielestäni paras kakkostyö ikinä. Lause3: Palkka oli huono. Lause4: Sain viime joulukuussa töitä ostoskeskuksen joulupukkina. Lause5: Työtunnit olivat pitkiä.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6.4911</w:t>
      </w:r>
    </w:p>
    <w:p>
      <w:r>
        <w:t xml:space="preserve">Lause1: Se oli suurimmillaan, ja minä pamautin sen. Lause2: Kaverini ja minä pidimme eräänä päivänä pienen kilpailun. Lause3: Yritimme nähdä, kuka puhaltaa suurimman purukumikuplan. Lause4: Hän oli vähän vihainen, mutta minä vain nauroin. Lause5: Otimme eri vuorotellen mittaa toisistamme.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6.4912</w:t>
      </w:r>
    </w:p>
    <w:p>
      <w:r>
        <w:t xml:space="preserve">Lause1: Candice sai tietää, että hänen äitinsä tarvitsi rahaa. Lause2: Candice antoi rahat äidilleen. Lause3: Candice rakasti leipomista. Lause4: Hän päätti järjestää leipomomyynnin. Lause5: Eräänä päivänä Candice huomasi äitinsä olevan surullinen.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6.4913</w:t>
      </w:r>
    </w:p>
    <w:p>
      <w:r>
        <w:t xml:space="preserve">Lause1: Näimme käärmeen! Lause2: Pelästyimme! Lause3: Kun pääsimme perille, sää oli täydellinen! Lause4: Päätimme lähteä, ja valitsimme metsän, joka ei ollut kovin kaukana meistä. Lause5: Kävimme patikoimassa muutama viikko sitten.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6.4914</w:t>
      </w:r>
    </w:p>
    <w:p>
      <w:r>
        <w:t xml:space="preserve">Lause1: Hän ei tiennyt, mitä tehdä. Lause2: Matin kissat raapivat jatkuvasti itseään. Lause3: Sen jälkeen ne paranivat täysin. Lause4: Hän antoi niille kirppulääkettä. Lause5: Lopulta hän huomasi, että niillä oli kirppuja.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6.4915</w:t>
      </w:r>
    </w:p>
    <w:p>
      <w:r>
        <w:t xml:space="preserve">Lause1: Luokan presidentinvaalien äänet oli saatu. Lause2: Cara istui yksin ja itki. Lause3: Cara oli hermostunut, koska hän halusi voittaa. Lause4: Hän hävisi vastustajalleen. Lause5: Kun voittaja arvottiin, Cara hävisi.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6.4916</w:t>
      </w:r>
    </w:p>
    <w:p>
      <w:r>
        <w:t xml:space="preserve">Lause1: Ellien mielestä se näytti hienolta. Lause2: Sitten hän täytti sen raikkaalla puhtaalla vedellä ja soralla. Lause3: Ellie halusi akvaarion. Lause4: Lopuksi hän lisäsi kalansa. Lause5: Hän meni ja osti ison akvaarion.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6.4917</w:t>
      </w:r>
    </w:p>
    <w:p>
      <w:r>
        <w:t xml:space="preserve">Lause1: Hän piti siellä olevista näyttelyistä ja näyttelyesineistä! Lause2: Rase oli planetaariossa. Lause3: Rase haki ja sai työpaikan. Lause4: Sitten hän näki Help Wanted -kyltin. Lause5: Rase työskenteli planetaariossa useita vuosia.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6.4918</w:t>
      </w:r>
    </w:p>
    <w:p>
      <w:r>
        <w:t xml:space="preserve">Lause1: Juan halusi uutta kitaraa enemmän kuin mitään muuta. Lause2: Juan sai vihdoin ostaa kitaran. Lause3: Juan oli ahkera ja kärsivällinen. Lause4: Hän päätti säästää rahaa ostaakseen kitaran. Lause5: Koko kesän hän teki töitä ja säästi joka pennin.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6.4919</w:t>
      </w:r>
    </w:p>
    <w:p>
      <w:r>
        <w:t xml:space="preserve">Lause1: Hän oli innoissaan tavatessaan kumppaninsa Timin. Lause2: Jimistä ja Timistä tuli hyviä ystäviä. Lause3: Tänään on Jimin ensimmäinen päivä poliisina. Lause4: Molemmat miehet opastivat kuljettajaa oikeaan liikenneturvallisuuteen. Lause5: Kun he olivat työmatkallaan, he tekivät liikennepysäytyksen väistämisvelvollisuuden laiminlyönnin vuoksi.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6.4920</w:t>
      </w:r>
    </w:p>
    <w:p>
      <w:r>
        <w:t xml:space="preserve">Lause1: Menin internetiin ja tein aiheesta hakuja. Lause2: Kävin läpi kaikki tulokset ja löysin lopulta sen, mitä halusin. Lause3: Luin koko artikkelin. Lause4: Halusin oppia, miten suklaalastuja valmistetaan. Lause5: Tein keksejä.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6.4921</w:t>
      </w:r>
    </w:p>
    <w:p>
      <w:r>
        <w:t xml:space="preserve">Lause1: Tilasin mausteisen kanavoileivän. Lause2: En malttanut odottaa, että pääsin kokeilemaan sitä. Lause3: Odotin puoli tuntia vain tilatakseni jotain. Lause4: Juuri silloin päätin, että tämä oli uusi lempiruokani. Lause5: Jono oli aivan ovella.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6.4922</w:t>
      </w:r>
    </w:p>
    <w:p>
      <w:r>
        <w:t xml:space="preserve">Lause1: Sal voitti 5 000 dollaria. Lause2: Hänellä oli kaikki numerot paitsi 1. Lause3: Sal osti lottokupongin. Lause4: Sal päätti ostaa lottokuponkeja joka viikko. Lause5: Jättipotti oli jopa miljoona dollaria.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6.4923</w:t>
      </w:r>
    </w:p>
    <w:p>
      <w:r>
        <w:t xml:space="preserve">Lause1: Hän näki mielenkiintoisen videon. Lause2: Harry teki läksyjään, mutta hänellä oli vaikeuksia matematiikan kanssa. Lause3: Harry voitti lopulta häiriötekijän ja palasi matematiikan pariin. Lause4: Hän päätti etsiä apua Youtubesta. Lause5: Video oli jännittävä, joten hän päätti katsoa toisenkin.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6.4924</w:t>
      </w:r>
    </w:p>
    <w:p>
      <w:r>
        <w:t xml:space="preserve">Lause1: Dungeons &amp; Dragons -peli oli käynnissä. Lause2: Laney vakuutti kaikille, että hänen iso keppinsä oli itse asiassa sauva. Lause3: Kaikilla oli hauskaa pelata omilla hahmoillaan. Lause4: Joseph ilmestyi paikalle tonttuasussa. Lause5: Maria toi mukanaan luudanvarren miekan.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6.4925</w:t>
      </w:r>
    </w:p>
    <w:p>
      <w:r>
        <w:t xml:space="preserve">Lause1: Hänen vanhempansa eivät sanoneet ei, mutta eivät myöskään olleet innoissaan. Lause2: Kuusivuotias Bobby halusi kovasti kissan. Lause3: Eräänä aamuna heidän ovelleen ilmestyi ystävällinen nuori kissa. Lause4: Bobby oli riemuissaan, kun hänen äitinsä sanoi, että kissa voi jäädä. Lause5: Bobby oli hyvin innoissaan, kun hänen äitinsä sanoi, että se voi tulla sisälle.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6.4926</w:t>
      </w:r>
    </w:p>
    <w:p>
      <w:r>
        <w:t xml:space="preserve">Lause1: John joutui paniikkiin, kun jääkuutio juuttui hänen kurkkuunsa. Lause2: John oli helpottunut. Lause3: Hän nielaisi sen nopeasti, ja jää suli. Lause4: John otti ison ryypyn ja nielaisi jääkuution. Lause5: Hän lämmitti vettä sulattaakseen jääkuution.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6.4927</w:t>
      </w:r>
    </w:p>
    <w:p>
      <w:r>
        <w:t xml:space="preserve">Lause1: Valitettavasti konsertti peruttiin sairauden vuoksi. Lause2: Kun he pääsivät perille, he kirjautuivat hotelliin. Lause3: Heidän oli mentävä junalla Portlandiin. Lause4: He kävelivät konserttipaikalle. Lause5: Sean ja Sara matkustivat katsomaan konserttia.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6.4928</w:t>
      </w:r>
    </w:p>
    <w:p>
      <w:r>
        <w:t xml:space="preserve">Lause1: Eräs ystävä rohkaisi häntä kuitenkin kokeilemaan kärrynpyörää rannalla. Lause2: Nyt hän pelkäsi menettäneensä urheilullisen otteensa lopullisesti. Lause3: Rex kaipasi lukioaikojaan voimistelijana. Lause4: Hän oli helpottunut. Lause5: Rex teki mahtavan kärrynpyörän ensimmäisellä yrityksellään!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6.4929</w:t>
      </w:r>
    </w:p>
    <w:p>
      <w:r>
        <w:t xml:space="preserve">Lause1: Hal seurasi heitä perässä liikkuvalla pakettiautolla. Lause2: Judy ja poika saapuivat juuri ennen Halia. Lause3: Hal ja Judy olivat muuttamassa uuteen kotiin poikansa kanssa. Lause4: He viettivät koko päivän pakkaamalla kaiken. Lause5: Kun he olivat valmiita, Judy ja poika matkustivat uuteen kotiin.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6.4930</w:t>
      </w:r>
    </w:p>
    <w:p>
      <w:r>
        <w:t xml:space="preserve">Lause1: Joe ja Tim pysyivät ystävinä verkossa. Lause2: Joe sanoi eräänä päivänä muuttavansa pois. Lause3: He leikkivät aina yhdessä välitunnilla. Lause4: Joe oli Timin kaveri. Lause5: Tim oli surullinen.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6.4931</w:t>
      </w:r>
    </w:p>
    <w:p>
      <w:r>
        <w:t xml:space="preserve">Lause1: Hänen veljentyttärensä istui isänsä autossa kuljettajan paikalla. Lause2: Ginan isä ja äiti istuivat autotallissa. Lause3: Gina kertoi isälleen, kuinka vaarallista se oli hänen veljentyttärensä kannalta. Lause4: Gina oli yllättynyt, että hänen vanhempansa antoivat lasten leikkiä autossa. Lause5: Heillä oli ovi auki, ja he näkivät autonsa pihatiellä.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6.4932</w:t>
      </w:r>
    </w:p>
    <w:p>
      <w:r>
        <w:t xml:space="preserve">Lause1: Me saimme jopa ruokkia kirahveja. Lause2: Tapasimme siellä ja menimme yhdessä sisään. Lause3: Näimme paljon eläimiä, kuten kirahveja, apinoita ja norsuja. Lause4: Matkan jälkeen palasimme kotiin hyvin onnellisina. Lause5: Kävin hiljattain eläintarhassa ystävieni kanssa.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6.4933</w:t>
      </w:r>
    </w:p>
    <w:p>
      <w:r>
        <w:t xml:space="preserve">Lause1: Hän ilmoittautui sairaaksi ja lähti sen sijaan rannalle. Lause2: Jenny pelkäsi, että pomo antaisi hänelle potkut. Lause3: Jennyn pomo huomasi seuraavana päivänä, että hän oli palanut auringosta. Lause4: Jenny päätti, että hän tarvitsi vapaapäivän töistä. Lause5: Hän vietti koko päivän rannalla ja paloi auringossa.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6.4934</w:t>
      </w:r>
    </w:p>
    <w:p>
      <w:r>
        <w:t xml:space="preserve">Lause1: Billy oli hyvin järkyttynyt. Lause2: Billyn piti eräänä päivänä mennä kouluun. Lause3: Billyllä oli lelupallo. Lause4: Hän otti pallonsa mukaansa minne tahansa hän menikin. Lause5: Hänen äitinsä otti pallon häneltä pois.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6.4935</w:t>
      </w:r>
    </w:p>
    <w:p>
      <w:r>
        <w:t xml:space="preserve">Lause1: He lähtivät Johnin talosta samaan aikaan eri suuntiin. Lause2: Kun he palasivat talolle, he punnitsivat laukkunsa. Lause3: Johnilla oli lopulta eniten. Lause4: Heillä oli kaksi tuntia aikaa kerätä niin paljon kuin mahdollista. Lause5: John ja Ed löivät vetoa siitä, kumpi saa eniten karkkia Halloweenina.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6.4936</w:t>
      </w:r>
    </w:p>
    <w:p>
      <w:r>
        <w:t xml:space="preserve">Lause1: Brandon heräsi tänä aamuna hampaansa puuttuessa. Lause2: Brandon hyppi ylös ja alas heidän sängyllään. Lause3: Hän juoksi innoissaan vanhempiensa huoneeseen. Lause4: Brandon tarkisti seuraavana päivänä ja löysi tyynynsä alta 50 senttiä. Lause5: Hän juoksi takaisin huoneeseensa laittamaan hampaansa tyynynsä alle.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6.4937</w:t>
      </w:r>
    </w:p>
    <w:p>
      <w:r>
        <w:t xml:space="preserve">Lause1: Lopulta he antoivat periksi ja antoivat hänelle luvan saada yhden. Lause2: Kelsi oli haltioissaan eikä voinut uskoa sitä. Lause3: Hän aneli vanhemmiltaan vuosia, jotta hän saisi sellaisen. Lause4: Kelsi rakasti uutta uima-allastaan. Lause5: Kelsi oli aina halunnut uuden uima-altaan.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6.4938</w:t>
      </w:r>
    </w:p>
    <w:p>
      <w:r>
        <w:t xml:space="preserve">Lause1: Rick tykkäsi syödä suklaakaurapuuroa. Lause2: Mutta hänen ystävänsä ehdotti, että hän käyttäisi laadukkaampaa kaakaojauhetta. Lause3: Mutta hän päätti ostaa kalliimpaa kaakaojauhetta vain kerran. Lause4: Maku oli hintansa arvoinen. Lause5: Rick oli tiukoilla rahojen suhteen.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6.4939</w:t>
      </w:r>
    </w:p>
    <w:p>
      <w:r>
        <w:t xml:space="preserve">Lause1: Tori sai pankista puhelun, joka koski hänen pankkikorttinsa veloituksia. Lause2: Hän soitti Annelle ja kertoi, että joku oli käyttänyt hänen korttiaan. Lause3: He shoppailivat usein yhdessä. Lause4: Ann ja Tori olivat olleet ystäviä yli 20 vuotta. Lause5: Ann ja Tori päättivät lopettaa ostokset ja selvittää asian.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6.4940</w:t>
      </w:r>
    </w:p>
    <w:p>
      <w:r>
        <w:t xml:space="preserve">Lause1: Hänen jousensa tanssi jousien yli. Lause2: Hän sulki silmänsä lavalla seisoessaan ja hengitti syvään. Lause3: Amy esitti upean esityksen. Lause4: Hän tunsi kappaleensa, mutta pelkäsi, että hänen mielensä menisi tyhjäksi. Lause5: Amy oli hermostunut ensimmäisestä viulukonsertistaan.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6.4941</w:t>
      </w:r>
    </w:p>
    <w:p>
      <w:r>
        <w:t xml:space="preserve">Lause1: Asuimme ennen jäälammen rannalla. Lause2: Joe liu'utti poikaansa jäätä pitkin kuin curling-kiveä. Lause3: Joen poika ei lakannut nauramasta tuntikausiin. Lause4: Eräänä päivänä ystäväni Joe vei 3-vuotiaan poikansa lammelle. Lause5: Se jäätyi talvella.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6.4942</w:t>
      </w:r>
    </w:p>
    <w:p>
      <w:r>
        <w:t xml:space="preserve">Tuomio1: Hän löysi huumeita hänen teini-ikäisen veljensä sängystä. Lause2: Ginan isä antoi kaikille kuukauden kotiarestia. Lause3: Mitä jos joku pikkulapsista olisi löytänyt nämä huumeet. Lause4: Ginan isä tuli kellarista raivoissaan. Lause5: Ginan isälle tämä oli viimeinen pisara.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6.4943</w:t>
      </w:r>
    </w:p>
    <w:p>
      <w:r>
        <w:t xml:space="preserve">Lause1: He päätyivät treffeille sinä iltana. Lause2: Hän ei koskaan päässyt kaupan ylimmälle hyllylle. Lause3: Greg näki hänen ponnistelevan. Lause4: Hän meni auttamaan häntä. Lause5: Carry on ollut lyhyt koko ikänsä.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6.4944</w:t>
      </w:r>
    </w:p>
    <w:p>
      <w:r>
        <w:t xml:space="preserve">Lause1: Ginan piti päättää, mistä aiheesta hän kirjoittaisi puheen. Lause2: Gina päätti pitää puheen delfiineistä. Lause3: Hän piti kaloista ja ajatteli, että tämä voisi olla hyvä aihe. Lause4: Hän meni kirjastoon tekemään tutkimusta ja piti hienon puheen. Lause5: Hänellä ei ollut aavistustakaan, mistä aloittaa.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6.4945</w:t>
      </w:r>
    </w:p>
    <w:p>
      <w:r>
        <w:t xml:space="preserve">Lause1: Hän keräsi HG Wellsin ja Jules Vernen kirjoja. Lause2: Hän rakasti sitä! Lause3: Hänen isänsä antoi hänelle Tohtori Moreaun saaren. Lause4: Samuel rakasti lukea vanhoja tieteistarinoita. Lause5: Hänen suosikkinsa oli HG Wells.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6.4946</w:t>
      </w:r>
    </w:p>
    <w:p>
      <w:r>
        <w:t xml:space="preserve">Lause1: David toivoi pelaavansa todella hyvin. Lause2: Scoutti olisi paikalla. Lause3: Häntä jännitti seuraava peli. Lause4: Tämä peli ratkaisisi hänen tulevaisuutensa. Lause5: David oli kaikin puolin loistava jalkapalloilija.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6.4947</w:t>
      </w:r>
    </w:p>
    <w:p>
      <w:r>
        <w:t xml:space="preserve">Lause1: Hän maistoi sitä ja se oli kamalaa. Lause2: Linda meni ostamaan pakastettua jogurttia. Lause3: Hän näki valkoista jogurttia ja oletti sen olevan vaniljaa. Lause4: Hän piti vaniljasta, joten hän osti sitä. Lause5: Linda oli hyvin pettynyt.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6.4948</w:t>
      </w:r>
    </w:p>
    <w:p>
      <w:r>
        <w:t xml:space="preserve">Lause1: Hän pärjäsi ensikertalaiseksi yllättävän hyvin. Lause2: Tad loukkaantui vakavasti. Lause3: Hän oli odottanut tätä koko ikänsä. Lause4: Sitten hän menetti hallinnan ja törmäsi seinään. Lause5: Viime perjantaina oli Tad Dunkinin ensimmäinen Nascar-kilpailu.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6.4949</w:t>
      </w:r>
    </w:p>
    <w:p>
      <w:r>
        <w:t xml:space="preserve">Lause1: Danny tykkää käydä piknikillä. Lause2: Hän viihtyi hyvin. Lause3: Danny vei Paisleyn eräänä päivänä piknikille. Lause4: Paisley on Dannyn tyttöystävä. Lause5: Danny oli iloinen, että hän saattoi jakaa piknik-tapahtuman hänen kanssaan.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6.4950</w:t>
      </w:r>
    </w:p>
    <w:p>
      <w:r>
        <w:t xml:space="preserve">Lause1: Astuin suihkuun ja aloin ajella sitä pois. Lause2: Päätin vahata sen. Lause3: Hiukset alkoivat tukkia viemärin, koska niitä oli niin paljon. Lause4: Päätin, että minun oli otettava trimmeri. Lause5: Rintakarvoitukseni oli riistäytymässä käsistä.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6.4951</w:t>
      </w:r>
    </w:p>
    <w:p>
      <w:r>
        <w:t xml:space="preserve">Lause1: Vietin 8 viikkoa sairaaloissa ja kuntoutuskeskuksissa. Lause2: Sain aivohalvauksen vuonna 2011. Lause3: Kaurapuurosta tuli lempiruokaani. Lause4: Henkilökunta syötti minulle kaurapuuroa joka aamu. Lause5: Vapautumiseni jälkeen jatkoin kaurapuurojen syömistä.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6.4952</w:t>
      </w:r>
    </w:p>
    <w:p>
      <w:r>
        <w:t xml:space="preserve">Lause1: Charlesilla oli iso, valkoinen koira. Lause2: Charles mietti, mitä hän voisi tehdä asian muuttamiseksi. Lause3: Hän maalasi koiran vaaleanpunaiseksi. Lause4: Charlesin äiti oli hyvin vihainen. Lause5: Hän ei pitänyt koiran ulkonäöstä.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6.4953</w:t>
      </w:r>
    </w:p>
    <w:p>
      <w:r>
        <w:t xml:space="preserve">Lause1: Kelly osti eräänä päivänä kirjan luettavaksi lentokoneessa. Lause2: Hän uppoutui kirjaan lentäessään. Lause3: Hänellä oli kaksi pitkää lentoa eikä mitään muuta tekemistä. Lause4: Mutta kun hän vaihtoi konetta, hän tajusi unohtaneensa sen! Lause5: Kelly oli onneton.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6.4954</w:t>
      </w:r>
    </w:p>
    <w:p>
      <w:r>
        <w:t xml:space="preserve">Lause1: Ava oli vihainen siitä, että hänen piti käyttää altaassa liivejä. Lause2: Hän halusi uida ilman liivejä kuten veljensä. Lause3: Ava kävi kuuden viikon ajan oppitunneilla ja oppi uimaan. Lause4: Hän kysyi äidiltään, voisiko hän ottaa uimatunteja. Lause5: Hän oli iloinen siitä, ettei hänen tarvinnut enää käyttää liivejä.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6.4955</w:t>
      </w:r>
    </w:p>
    <w:p>
      <w:r>
        <w:t xml:space="preserve">Lause1: Jouluna Tom antoi pojalleen lahjan. Lause2: Mutta hän ei enää tiennyt, kenelle ne olivat tarkoitettu. Lause3: Tom oli paketoimassa joululahjoja. Lause4: Hänen poikansa oli hämmentynyt, kun hän purki paketista nukkekodin. Lause5: Niinpä hän laittoi lahjoihin väärät nimilaput.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6.4956</w:t>
      </w:r>
    </w:p>
    <w:p>
      <w:r>
        <w:t xml:space="preserve">Lause1: Hän suositteli parempaa ruokavaliota ja liikuntaa. Lause2: Seuraavana päivänä Connie oli pettynyt, kun hän ei nähnyt muutosta. Lause3: Connie on lääkärin mukaan ylipainoinen. Lause4: Eräänä päivänä Connie liittyi kuntosalille. Lause5: Hän palkkasi personal trainerin auttamaan häntä saavuttamaan tavoitteensa.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6.4957</w:t>
      </w:r>
    </w:p>
    <w:p>
      <w:r>
        <w:t xml:space="preserve">Lause1: Jane oli vainoharhainen ja arvosti yksityisyyttään. Lause2: Jane käski asentaa yksityisyyssuodattimen. Lause3: Hän meni ostoskeskukseen etsimään yksityisyyssuodatinta. Lause4: Matkapuhelinliikkeestä hän löysi sellaisen, joka sopi hänen puhelimeensa. Lause5: Se auttoi häntä tuntemaan olonsa rennommaksi.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6.4958</w:t>
      </w:r>
    </w:p>
    <w:p>
      <w:r>
        <w:t xml:space="preserve">Lause1: Naisen vauva itki ruokakaupassa. Lause2: Hän ei pystynyt lopettamaan itkuaan moneen minuuttiin. Lause3: Äiti raivostui ja löi häntä. Lause4: Useat ihmiset riitelivät äidille. Lause5: Ihmiset ilmoittivat äidin poliisille lapsen pahoinpitelystä.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6.4959</w:t>
      </w:r>
    </w:p>
    <w:p>
      <w:r>
        <w:t xml:space="preserve">Lause1: Hän ratsasti hevosella kehän ympäri. Lause2: Hän päätti tulla pian takaisin toiselle hauskalle oppitunnille. Lause3: Nopean oppitunnin jälkeen hän nousi hevosen selkään. Lause4: Jenny halusi oppia ratsastamaan. Lause5: Hän meni paikalliselle hevostilalle.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6.4960</w:t>
      </w:r>
    </w:p>
    <w:p>
      <w:r>
        <w:t xml:space="preserve">Lause1: Kurtis vapisi pelosta. Lause2: Kurtista alkoi yhtäkkiä lähestyä harmaakarhu. Lause3: Kurtis päätti lähteä telttailemaan. Lause4: Hän alkoi pystyttää telttaa. Lause5: Hän ajoi vuorille ja löysi telttapaikan.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6.4961</w:t>
      </w:r>
    </w:p>
    <w:p>
      <w:r>
        <w:t xml:space="preserve">Lause1: Hänen lempihetkensä oli, kun hän sai ruokkia koalavauvaa. Lause2: Nyt hän oli edennyt etelään Australiaan. Lause3: Neil oli niin innoissaan nähdessään australialaisen kulttuurin. Lause4: Neil oli matkustanut Aasian halki. Lause5: Hän oli innoissaan eksoottisten eläinten ja ihmisten näkemisestä!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6.4962</w:t>
      </w:r>
    </w:p>
    <w:p>
      <w:r>
        <w:t xml:space="preserve">Lause1: Joe tarvitsi rahaa. Lause2: Joe sai työpaikan, jotta hänen ei tarvitsisi lainata rahaa. Lause3: Hän pyysi Jebiltä viisikymmentä dollaria. Lause4: Jeb käski Joeta hankkimaan töitä. Lause5: Jeb kieltäytyi.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6.4963</w:t>
      </w:r>
    </w:p>
    <w:p>
      <w:r>
        <w:t xml:space="preserve">Lause1: Hän meni huoneeseensa ja istui yksin odottamassa anteeksipyyntöä. Lause2: Ginan mielestä tämä oli hyvin epäreilua. Lause3: Gina oli vaikeuksissa jostain, mitä hänen siskonsa oli tehnyt. Lause4: Hänen siskonsa tuli ja pyysi anteeksi. Lause5: Hänen vanhempansa pitivät häntä vastuullisena, koska hän oli vanhempi.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6.4964</w:t>
      </w:r>
    </w:p>
    <w:p>
      <w:r>
        <w:t xml:space="preserve">Lause1: Eräänä päivänä eräs nainen pyysi häntä sisälle. Lause2: Ann rakasti kakkua. Lause3: Ann käveli joka lauantai leipomon ohi. Lause4: Ann rakasti katsella kauniita kakkuja. Lause5: Ann tuli sisälle ja katseli, kun kakkuja valmistettiin.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6.4965</w:t>
      </w:r>
    </w:p>
    <w:p>
      <w:r>
        <w:t xml:space="preserve">Lause1: Kelly oli iloinen kokeillessaan uusia makuja. Lause2: Yksi mausteista oli wasabi. Lause3: Vaikka se näytti ällöttävältä, se maistui hyvältä. Lause4: Kelly ja hänen ystävänsä menivät uuteen jäätelökauppaan. Lause5: He olivat innoissaan kokeillessaan uusia makuja.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6.4966</w:t>
      </w:r>
    </w:p>
    <w:p>
      <w:r>
        <w:t xml:space="preserve">Lause1: Hän avasi lounasrasiansa ja tuijotti mansikoilla täytettyä voileipää. Lause2: Rory joutui ostamaan koululounaan sinä päivänä. Lause3: Rory oli allerginen gluteenille ja mansikoille. Lause4: Eräänä päivänä hän istuutui syömään lounasta koulussa. Lause5: Hänen uusi äitipuolensa oli pakannut hänelle lounaan ensimmäistä kertaa.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6.4967</w:t>
      </w:r>
    </w:p>
    <w:p>
      <w:r>
        <w:t xml:space="preserve">Lause1: He alkoivat etsiä ensimmäistä autoa. Lause2: Hän kysyi isältään, ja tämä suostui. Lause3: He ostivat auton. Lause4: Sanomalehti-ilmoituksista he löysivät mukavan näköisen auton. Lause5: Pojan piti oppia ajamaan.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6.4968</w:t>
      </w:r>
    </w:p>
    <w:p>
      <w:r>
        <w:t xml:space="preserve">Lause1: Tytöt kiipesivät kellariin avoimesta ikkunasta. Lause2: Lynn kertoi ystävilleen, että he aikoivat hiipiä ulos. Lause3: Lynnin isä sai heidät kiinni ja nuhteli heitä hiipimisestä. Lause4: Mutta takaisin hiipiminen oli ongelma. Lause5: Hänen isänsä oli keittiössä.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6.4969</w:t>
      </w:r>
    </w:p>
    <w:p>
      <w:r>
        <w:t xml:space="preserve">Lause1: Hänellä ei ollut kotona ilmastointilaitetta. Lause2: Tory oli väsynyt helteiseen säähän. Lause3: Mutta kun hän astui ulos, hän huomasi sadepisaroita. Lause4: Hän keräsi rahansa ja lähti ostamaan ilmastointilaitetta. Lause5: Tory joutui odottamaan jonkin aikaa ilmastointilaitteen ostamista, mutta nyt oli viileämpää.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6.4970</w:t>
      </w:r>
    </w:p>
    <w:p>
      <w:r>
        <w:t xml:space="preserve">Lause1: Hän sai tietää, että hänen yrityksessään oli tarjolla ylennys. Lause2: Kim oli työskennellyt erityisen ahkerasti viikkojen ajan. Lause3: Siihen liittyi uusi toimisto ja hyvät edut. Lause4: Lopulta kaikki hänen työnsä kannatti, ja hänelle tarjottiin ylennystä. Lause5: Hän oli iloinen saadessaan ylennyksen.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6.4971</w:t>
      </w:r>
    </w:p>
    <w:p>
      <w:r>
        <w:t xml:space="preserve">Lause1: Sarvikuono karkasi! Lause2: Mutta hän ei tarkistanut sarvikuonon häkkiä. Lause3: Seuraavana aamuna uutisissa näkyi sarvikuono vapaana. Lause4: Eläintarhanhoitaja sulki eläintarhan yöksi. Lause5: Sitä ei ollut lukittu kunnolla.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6.4972</w:t>
      </w:r>
    </w:p>
    <w:p>
      <w:r>
        <w:t xml:space="preserve">Lause1: Minun on vielä järjestettävä se. Lause2: Valaisin: Ostin tänään uuden lampun. Lause3: En ole varma, mihin sen laittaisin. Lause4: Äitini mielestä sen pitäisi mennä nurkkaan. Lause5: Laitoin sen yöpöydälle nurkkaan.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6.4973</w:t>
      </w:r>
    </w:p>
    <w:p>
      <w:r>
        <w:t xml:space="preserve">Lause1: Sota oli pitkä, mutta lopulta he voittivat. Lause2: Sodan nimi oli Amerikan vallankumous. Lause3: He päättivät, että he halusivat olla oma maansa. Lause4: Sen sijaan siellä asuvat ihmiset olivat osa Englantia. Lause5: Monta vuotta sitten Yhdysvallat ei ollut maa.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6.4974</w:t>
      </w:r>
    </w:p>
    <w:p>
      <w:r>
        <w:t xml:space="preserve">Lause1: Hän alkoi viedä ylimääräisiä vihanneksiaan paikalliselle kirkolle. Lause2: Hänellä oli niin paljon vihanneksia, että hän joutui heittämään ne pois. Lause3: Seurakunta oli kiitollinen Colelle hänen ystävällisyydestään. Lause4: Kaikki kirkon jäsenet allekirjoittivat kiitoskortin Colelle. Lause5: Colella oli puutarha, jossa oli paljon vihanneksia.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6.4975</w:t>
      </w:r>
    </w:p>
    <w:p>
      <w:r>
        <w:t xml:space="preserve">Lause1: Koulupäivän aikana olin täysin väsynyt. Lause2: Lisäksi nukahdin bussimatkalla kotiin. Lause3: Minulla oli aikainen yö. Lause4: Kun espanjanopettajani opetti aksentteja, minä nukahdin. Lause5: Lounaan aikana päätin levätä jalkapallokentän katsomossa.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6.4976</w:t>
      </w:r>
    </w:p>
    <w:p>
      <w:r>
        <w:t xml:space="preserve">Lause1: Bobin auto törmäsi peuraan! Lause2: Peura ja Bobin etupuskuri murskautuivat! Lause3: Bob haaveili ajaessaan autoa. Lause4: Peura hyppäsi suoraan hänen edessään tielle. Lause5: Bob oli häkeltynyt ja hänellä oli haava otsassaan!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6.4977</w:t>
      </w:r>
    </w:p>
    <w:p>
      <w:r>
        <w:t xml:space="preserve">Lause1: Vietin paljon aikaa niiden parissa. Lause2: Olin järkyttynyt, kun menetin kaikki rahani. Lause3: käytin paljon rahaa. Lause4: Menin las vegasiin. Lause5: Opin, että pidän todella peliautomaateista.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6.4978</w:t>
      </w:r>
    </w:p>
    <w:p>
      <w:r>
        <w:t xml:space="preserve">Lause1: Chelsea oli menossa naimisiin ensi viikolla. Lause2: Hänen isänsä ei tullut kysymykseen, koska hän oli väkivaltainen ääliö. Lause3: Hän päätti kysyä asiaa veljeltään, jolle se oli kunnia-asia. Lause4: Hän tarvitsi jonkun antamaan hänet pois. Lause5: Hän ei todellakaan tiennyt, mitä tehdä.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6.4979</w:t>
      </w:r>
    </w:p>
    <w:p>
      <w:r>
        <w:t xml:space="preserve">Lause1: Austin tarvitsi taideteoksia asuntoonsa. Lause2: Hän meni nettiin ja osti materiaaleja. Lause3: Hän sai kerran idean. Lause4: Austin maalasi useita samanlaisia kuvia kuin mitä hän oli nähnyt. Lause5: Hän kävi keskustan taidegallerioissa hakemassa inspiraatiota.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6.4980</w:t>
      </w:r>
    </w:p>
    <w:p>
      <w:r>
        <w:t xml:space="preserve">Lause1: Sharon ei voi uskoa, että niin paljon aikaa kului niin nopeasti. Lause2: Sharon on tänään yhtä onnellinen kuin silloin, kun he tapasivat. Lause3: Nyt he odottavat ensimmäistä suurta lapsenlastaan. Lause4: Robert ja Sharon tapasivat bändileirillä, kun he olivat lukiossa. Lause5: Kun he valmistuivat, he aikoivat mennä naimisiin.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6.4981</w:t>
      </w:r>
    </w:p>
    <w:p>
      <w:r>
        <w:t xml:space="preserve">Lause1: Ystäväni oli siellä professorina. Lause2: En hävinnyt yhtään peliä! Lause3: Jatkan shakin pelaamista ja toivon päteviä vastustajia. Lause4: Hänen kollegansa - myös shakinpelaaja - pelasi myös meitä vastaan. Lause5: Vuonna 2005 menin St Anselm Collegeen pelaamaan shakkia.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6.4982</w:t>
      </w:r>
    </w:p>
    <w:p>
      <w:r>
        <w:t xml:space="preserve">Lause1: Denny kuolee aneurysmaan. Lause2: Izzy on lääkäri. Lause3: Izzy on murtunut. Lause4: Eräänä päivänä hän rakastuu potilaaseensa Dennyyn. Lause5: Izzy on liikaa tekemisissä potilaidensa kanssa.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6.4983</w:t>
      </w:r>
    </w:p>
    <w:p>
      <w:r>
        <w:t xml:space="preserve">Lause1: Hän aloitti kevyillä painoilla, mutta kokeili vähitellen raskaampia painoja. Lause2: Lopulta Larry vahvistui. Lause3: Larry halusi aina tuntea itsensä vahvemmaksi. Lause4: Hän huomasi, että monet koulun oppilaat nostivat painoja. Lause5: Larrykin päätti nostaa painoja.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6.4984</w:t>
      </w:r>
    </w:p>
    <w:p>
      <w:r>
        <w:t xml:space="preserve">Lause1: Hänelle soitettiin muutamaa päivää myöhemmin ja kerrottiin, että hän sai työpaikan. Lause2: Kämppikseni haastatteli uutta työpaikkaa. Lause3: Kun päivä koitti, hän pukeutui hienoimpiin vaatteisiinsa. Lause4: Hän harjoitteli joka ilta edellisellä viikolla varmistaakseen, että hän oli valmis. Lause5: Odotimme innolla, mitä tapahtuisi.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6.4985</w:t>
      </w:r>
    </w:p>
    <w:p>
      <w:r>
        <w:t xml:space="preserve">Lause1: Hänen ystävänsä ajattelivat, että urheilun harrastaminen voisi auttaa häntä. Lause2: Hän päätti kokeilla koulun jalkapallojoukkuetta. Lause3: Häntä ei tietenkään hyväksytty jalkapallojoukkueeseen. Lause4: Hän juoksi kentälle ja kompastui yllättäen palloon. Lause5: Gertrude oli tunnetusti kömpelö ja kömpelö.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6.4986</w:t>
      </w:r>
    </w:p>
    <w:p>
      <w:r>
        <w:t xml:space="preserve">Lause1: Susanilla oli pian kaunis puutarha. Lause2: Hän oli talven mittaan unohtanut istuttaa ne. Lause3: Kun huhtikuu koitti, pieniä kukkia ilmestyi kaikkialle takapihalle. Lause4: Syksyllä Susan istutti takapihalle kukkasiemeniä. Lause5: Suojellakseen uutta puutarhaa koiralta hän päätti aidata sen.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6.4987</w:t>
      </w:r>
    </w:p>
    <w:p>
      <w:r>
        <w:t xml:space="preserve">Lause1: Menin ottamaan päiväunet ennen töitä. Lause2: En saanut unta, koska olin onneton valehtelusta. Lause3: Puhelin soi heti, kun makasin. Lause4: Valehtelin ja sanoin, että ovella oli joku. Lause5: Se oli ystäväni, joka ei ollut hiljaa ostamastaan uudesta pelistä.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6.4988</w:t>
      </w:r>
    </w:p>
    <w:p>
      <w:r>
        <w:t xml:space="preserve">Lause1: Jennifer avasi tölkin ja alkoi syödä. Lause2: Hän huomasi yhtäkkiä hyllyllään olevan tölkin. Lause3: Jenniferillä oli nälkä sateisena päivänä. Lause4: Hän katsoi sitä ja se oli kananuudelikeittoa. Lause5: Hän katseli kotinsa läpi, mutta siellä ei ollut paljon mitään.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6.4989</w:t>
      </w:r>
    </w:p>
    <w:p>
      <w:r>
        <w:t xml:space="preserve">Lause1: Noah kumartui uteliaana ja nosti sen, silmät laajenivat. Lause2: Hän vei sen kotiin ja alkoi lukea sitä. Lause3: Sivujen väliin oli painettu nelilehtinen apila! Lause4: Noah osti vanhan kirjan säästöliikkeestä. Lause5: Kun hän luki, jotain putosi sivujen välistä.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6.4990</w:t>
      </w:r>
    </w:p>
    <w:p>
      <w:r>
        <w:t xml:space="preserve">Lause1: Hän ei löytänyt kahvaa talosta. Lause2: Lopulta hän meni autotalliin etsimään. Lause3: Hana oli ilman kahvaa. Lause4: Gina löysi kahvan pesukoneesta. Lause5: Gina ei saanut vesiletkua päälle.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6.4991</w:t>
      </w:r>
    </w:p>
    <w:p>
      <w:r>
        <w:t xml:space="preserve">Lause1: Olen rehellinen. Lause2: Löysin tänään postista 600 dollarin kirjekuoren. Lause3: Se kuului kuitenkin naapurilleni. Lause4: He kiittivät minua epäitsekkyydestä. Lause5: Päätin antaa heille postin sen sijaan, että pitäisin sen.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6.4992</w:t>
      </w:r>
    </w:p>
    <w:p>
      <w:r>
        <w:t xml:space="preserve">Lause1: Hän sanoi itselleen, että jonain päivänä hän palaisi. Lause2: Hän lupasi ennen lähtöään, että jonain päivänä hän palaisi. Lause3: Vuotta myöhemmin hän palasi. Lause4: Mies kaipasi häntä, ja nainen kaipasi häntä todella. Lause5: Hänellä oli tärkeitä asioita hoidettavana kaukana.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6.4993</w:t>
      </w:r>
    </w:p>
    <w:p>
      <w:r>
        <w:t xml:space="preserve">Lause1: Oliver oli kiitollinen ystävälleen. Lause2: Ystävä oli ammattilainen ja löysi hänelle hyvän diilin. Lause3: Hän ei kuitenkaan tiennyt niistä mitään. Lause4: Ystävä auttoi häntä valitsemaan sellaisen. Lause5: Oliver tarvitsi uuden radion.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6.4994</w:t>
      </w:r>
    </w:p>
    <w:p>
      <w:r>
        <w:t xml:space="preserve">Lause1: Hän nyrpisti otsaa ja suri, että hän on parisuhteessa. Lause2: Tommy oli todella hämillään. Lause3: Tommy soitti tytölle, joka istui hänen vieressään luokassa. Lause4: Hän kysyi, oliko tyttö mielestä tunneilla hyvä. Lause5: Tommy kääntyi heti ympäri.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6.4995</w:t>
      </w:r>
    </w:p>
    <w:p>
      <w:r>
        <w:t xml:space="preserve">Lause1: Helen päätti, että sen ei ollut tarkoitus olla totta. Lause2: Helenin auto hajosi matkapäivänä. Lause3: Helen jäi sen sijaan kotiin ja suunnitteli lähtevänsä toisena päivänä. Lause4: Helen asui Washingtonin osavaltiossa. Lause5: Helen halusi käydä Kanadassa.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6.4996</w:t>
      </w:r>
    </w:p>
    <w:p>
      <w:r>
        <w:t xml:space="preserve">Lause1: Kisa oli hänelle hyvin vaikea. Lause2: Sarah oli iloinen, että hän pääsi maaliin. Lause3: Sarah juoksi tänään kilpaa. Lause4: Hänen täytyi juosta yli kolme mailia päästäkseen maaliin. Lause5: Hän ei ollut nopea, mutta hän jaksoi sinnikkäästi maaliin asti.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6.4997</w:t>
      </w:r>
    </w:p>
    <w:p>
      <w:r>
        <w:t xml:space="preserve">Lause1: Jokainen koira juoksi vuorollaan ja hyppäsi veteen. Lause2: He pystyttivät suuren ulkouima-altaan, jossa oli portaat. Lause3: Kaupunki järjesti koirien sukelluskilpailun. Lause4: Kaikilla oli hauskaa, jopa koirilla. Lause5: Monet ihmiset tulivat katsomaan ja ottamaan kuvia.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6.4998</w:t>
      </w:r>
    </w:p>
    <w:p>
      <w:r>
        <w:t xml:space="preserve">Lause1: Kuulimme jonkun sanovan nähneensä leopardinpoikasia tämänpäiväisellä ajomatkalla. Lause2: Toivoimme näkevämme viiden suuren eläimen joukon, joka on kaikkien tavoite. Lause3: Olimme niin pettyneitä ja kysyimme heiltä asiasta myöhemmin. Lause4: Kymmenen päivän jälkeen olimme nähneet kaikki muut paitsi yhden leopardin. Lause5: Halusimme nähdä leopardin.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6.4999</w:t>
      </w:r>
    </w:p>
    <w:p>
      <w:r>
        <w:t xml:space="preserve">Lause1: Albert oli nuori mies, joka oli juuri hankkinut elvytystodistuksen. Lause2: Albert pelasti päivän. Lause3: Hän päätti juhlistaa tätä menemällä ulos syömään. Lause4: Albert riensi hänen luokseen ja teki nopeasti Heimlichin manööverin. Lause5: Ravintolassa ollessaan toinen asiakas alkoi tukehtua ruokaansa.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6.5000</w:t>
      </w:r>
    </w:p>
    <w:p>
      <w:r>
        <w:t xml:space="preserve">Lause1: Hän kertoi minulle, ettei kovin moni muu lapsi saanut niitä oikein. Lause2: Tyttäreni sai maanantaina kaikki sanat oikein oikeinkirjoituksen ennakkotestissä. Lause3: Tyttäreni oli niin ylpeä itsestään. Lause4: Tämän ansiosta hänen ei tarvitse tehdä perjantain jälkitestiä. Lause5: Hän oli niin innoissaan, kun hän näytti minulle testinsä.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6.5001</w:t>
      </w:r>
    </w:p>
    <w:p>
      <w:r>
        <w:t xml:space="preserve">Lause1: Niinpä Harry päätti mennä torille hakemaan kalaa ja ranskalaisia. Lause2: Harry piti kalasta ja ranskalaisista! Lause3: Harry oli juuri muuttanut Englantiin. Lause4: Hänen uudet ystävänsä kehottivat häntä jatkuvasti maistamaan fish and chips -annoksia. Lause5: Valitettavasti hän sairastui niistä pahasti.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6.5002</w:t>
      </w:r>
    </w:p>
    <w:p>
      <w:r>
        <w:t xml:space="preserve">Lause1: Sitten he kaikki menivät kotiin. Lause2: Sam ja John menivät eräänä päivänä pelaamaan ultimate frisbeetä. Lause3: Sam lähestyi heitä ja pyysi heitä antamaan hänen ja Johnin pelata myös. Lause4: Kun he saapuivat kentälle, siellä oli käynnissä jalkapallopeli. Lause5: Muutaman minuutin keskustelun jälkeen he suostuivat ja kaikki pelasivat vähän aikaa.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6.5003</w:t>
      </w:r>
    </w:p>
    <w:p>
      <w:r>
        <w:t xml:space="preserve">Lause1: Hän nukkuu nyt tarpeeksi, jotta hän voi toimia joka päivä. Lause2: Hän ei saa tarpeeksi unta kahden työnsä takia. Lause3: Tina on hyvin väsynyt joka ikinen aamu. Lause4: Tina päättää lopettaa toisen työn. Lause5: Tina on hyvin levännyt.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6.5004</w:t>
      </w:r>
    </w:p>
    <w:p>
      <w:r>
        <w:t xml:space="preserve">Lause1: Hän meni valtion puistoon. Lause2: Hän poimi monenlaisia kukkia. Lause3: Jaris halusi poimia maljakkoonsa luonnonkukkia. Lause4: Jaris ei tiennyt, että kyseessä oli kansallispuisto. Lause5: Jaris joutui vaikeuksiin ja pyysi ankarasti anteeksi.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6.5005</w:t>
      </w:r>
    </w:p>
    <w:p>
      <w:r>
        <w:t xml:space="preserve">Lause1: Päätin lukea Raamattua uudelleen tyttäreni tukemiseksi. Lause2: Yksi asia oli lukea Raamattu kannesta kanteen. Lause3: Tyttärelläni on lista asioista, jotka on tehtävä ennen kuin hän täyttää 40 vuotta. Lause4: Haluan, että tyttärelläni on hengellinen elämä. Lause5: Hän on vasta 30-vuotias.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6.5006</w:t>
      </w:r>
    </w:p>
    <w:p>
      <w:r>
        <w:t xml:space="preserve">Lause1: Micky alkoi nähdä tuloksia 2 kuukauden kuluttua. Lause2: Hän oli hyvin ylpeä kaikesta kovasta työstään. Lause3: Micky halusi aina laihtua. Lause4: Hän kokeili turhaan hullunkurisia dieettejä. Lause5: Hän alkoi vähentää kaloreita ja harrastaa enemmän liikuntaa.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6.5007</w:t>
      </w:r>
    </w:p>
    <w:p>
      <w:r>
        <w:t xml:space="preserve">Lause1: Hän halusi selvittää, miksi Kim oli hänelle töykeä. Lause2: Amy soitti Kimille. Lause3: Kim oli mustasukkainen Amyn poikaystävästä. Lause4: He päättivät, etteivät koskaan anna miehen tulla väliin. Lause5: Amy hyväksyi hänen anteeksipyyntönsä.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6.5008</w:t>
      </w:r>
    </w:p>
    <w:p>
      <w:r>
        <w:t xml:space="preserve">Lause1: Hän tykkäsi yleensä mennä bussilla töistä kotiin. Lause2: Hän käveli iloisesti kotiin kirkkaan kuun alla. Lause3: Tänään hän kuitenkin huomasi, että kuu näytti kauniilta. Lause4: Laurenin aviomies oli iloinen nähdessään hänet virkistyneenä. Lause5: Lauren päätti myöhäisillan työvuoronsa baarissa väsyneenä.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6.5009</w:t>
      </w:r>
    </w:p>
    <w:p>
      <w:r>
        <w:t xml:space="preserve">Lause1: Hän päätti tulla tänne päiväksi. Lause2: Noah leikki puumajassaan. Lause3: Nooa ei päässyt mitenkään alas puumajasta! Lause4: Hän huusi isänsä perään. Lause5: Mutta sitten hän näki, että hänen tikapuunsa oli pudonnut ja makasi maassa!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6.5010</w:t>
      </w:r>
    </w:p>
    <w:p>
      <w:r>
        <w:t xml:space="preserve">Lause1: Hän juoksi lopulta kohti lippua. Lause2: Se oli poika, jolla oli paintball-ase. Lause3: Hän oli juoksuhaudoissa ja yritti pysyä piilossa. Lause4: Hän tuhlasi kaikki ammuksensa. Lause5: Toisen joukkueen jäsenet ampuivat häntä.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6.5011</w:t>
      </w:r>
    </w:p>
    <w:p>
      <w:r>
        <w:t xml:space="preserve">Lause1: Hänen on vaikea kävellä. Lause2: Se auttoi häntä paljon. Lause3: Hänen lanteensa ovat aina kipeät. Lause4: Eräänä päivänä hän sai kävelytelineen. Lause5: Celina on hyvin vanha.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6.5012</w:t>
      </w:r>
    </w:p>
    <w:p>
      <w:r>
        <w:t xml:space="preserve">Lause1: Muutaman minuutin kuluttua hän oli samaa mieltä paikallisten kanssa. Lause2: Hän näki suuren ja ihanan Shannon-joen! Lause3: Siellä hän näki kauniin näyn. Lause4: Shannon-joki oli kaunis. Lause5: Neil oli käymässä Limerickissä Irlannissa.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6.5013</w:t>
      </w:r>
    </w:p>
    <w:p>
      <w:r>
        <w:t xml:space="preserve">Lause1: Jay osti joukkueelle pizzaa, koska he yrittivät niin kovasti. Lause2: Jayn joukkue hävisi ison pelin selvästi. Lause3: Joukkue ahmi pizzan ja kiitti Jayta. Lause4: Kukaan pelaajista ei näyttänyt tietävän, mitä oli tekemässä. Lause5: Jayn joukkue oli harjoitellut koko viikon isoa peliä varten.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6.5014</w:t>
      </w:r>
    </w:p>
    <w:p>
      <w:r>
        <w:t xml:space="preserve">Lause1: Rachel meni kotiin ja laittoi eyelinerin. Lause2: Rachel halusi todella uusia meikkejä. Lause3: Hän käveli ulos kaupasta ilman, että kukaan sai häntä kiinni. Lause4: Hänellä ei kuitenkaan ollut rahaa ostaa niitä. Lause5: Hän meni kauppaan ja sujautti silmämeikin käsilaukkuunsa.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6.5015</w:t>
      </w:r>
    </w:p>
    <w:p>
      <w:r>
        <w:t xml:space="preserve">Lause1: Maxine on kyllästynyt siihen, että hän kastuu aina, kun ulkona sataa. Lause2: Hän rakastaa uutta sateenvarjoaan ja ottaa sen mukaansa kaikkialle. Lause3: Hän on nyt iloinen, kun sataa. Lause4: Hän harkitsee muuttoa jonnekin, missä ei sada, mutta päättää olla tekemättä sitä. Lause5: Lopulta Maxine ostaa upean uuden punaisen sateenvarjon.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6.5016</w:t>
      </w:r>
    </w:p>
    <w:p>
      <w:r>
        <w:t xml:space="preserve">Lause1: Huckle osoittautui hyvin hauskaksi kissaksi, joka tykkäsi leikkiä pusseilla. Lause2: Joku oli jättänyt kauniin, pörröisen kissan kirkon ovelle. Lause3: Misty oli onnellinen, kun oli adoptoinut kissan. Lause4: Misty ja hänen äitinsä ottivat kissan kotiin ja antoivat sille nimen Huckle. Lause5: Eräänä päivänä Misty näki kirkossa jotain outoa.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6.5017</w:t>
      </w:r>
    </w:p>
    <w:p>
      <w:r>
        <w:t xml:space="preserve">Lause1: Derek oli onnellinen päästessään vihdoin ulos. Lause2: Derek on kyllästynyt asumaan kotona vanhempiensa kanssa. Lause3: Hän kertoi vanhemmilleen. Lause4: Eräänä päivänä hänen ystävänsä ehdotti, että he muuttaisivat yhteen. Lause5: Sinä iltana he pakkasivat hänen tavaransa.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6.5018</w:t>
      </w:r>
    </w:p>
    <w:p>
      <w:r>
        <w:t xml:space="preserve">Lause1: Hän tilasi viileän pullon, jossa on hedelmiä veden maustamiseksi. Lause2: Hän ei oikein halunnut turvautua maustettuihin jauhemaisiin tuotteisiin. Lause3: Veronica yritti elää terveellisemmin. Lause4: Etsiessään ideoita verkosta hän törmäsi hedelmäinfuusioon. Lause5: Veronica tiesi, että hänen täytyi epätoivoisesti juoda enemmän vettä.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6.5019</w:t>
      </w:r>
    </w:p>
    <w:p>
      <w:r>
        <w:t xml:space="preserve">Lause1: Hän ei kuitenkaan välittänyt, koska Alexilla on aina hauskaa. Lause2: Alexilla itsellään ei ollut yhtään videopeliä, joten hän oli innoissaan. Lause3: Koulun jälkeen Alex meni ystävänsä luokse pelaamaan videopelejä. Lause4: Alex häviää aina pelatessaan ystäväänsä vastaan. Lause5: Alex pitää videopelien pelaamisesta.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6.5020</w:t>
      </w:r>
    </w:p>
    <w:p>
      <w:r>
        <w:t xml:space="preserve">Lause1: Minulla oli suunnitelmissa viettää aikaa rannalla akvarelliväreideni kanssa. Lause2: Maalasin kuvan valaista. Lause3: Kolmantena päivänä löysimme valasperheen laiturin läheltä. Lause4: Vietimme kolmekymmenettä vuosipäiväämme Kalifornian rannikolla. Lause5: Oli koleaa, sumuista ja tihkusateista.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6.5021</w:t>
      </w:r>
    </w:p>
    <w:p>
      <w:r>
        <w:t xml:space="preserve">Lause1: Eräänä päivänä hän oli tilaamassa kahvia. Lause2: Kun hän meni maksamaan, hänelle sanottiin, että se oli jo maksettu. Lause3: Häntä edeltänyt henkilö oli jo maksanut. Lause4: Jenny maksoi hänen takanaan olevan henkilön tilauksen. Lause5: Jenny käy aina mielellään Starbucksissa.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6.5022</w:t>
      </w:r>
    </w:p>
    <w:p>
      <w:r>
        <w:t xml:space="preserve">Lause1: Lopulta katsoin ne kaikki. Lause2: Aivohalvauksesta toipumassa. Lause3: Minusta tuli Law and Order -fani vuonna 2011. Lause4: Kun pääsin kotiin, yritin katsoa jokaisen jakson. Lause5: Oli vaikeaa yrittää katsoa 20 vuotta kestänyttä sarjaa.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6.5023</w:t>
      </w:r>
    </w:p>
    <w:p>
      <w:r>
        <w:t xml:space="preserve">Lause1: Bob vihasi sitä, koska hän ei ollut lainkaan tuon hahmon kaltainen. Lause2: Kaikki rakastivat Bobia, koska hän esitti elokuvassa suosittua hahmoa. Lause3: Bob käski miehen jättää hänet rauhaan. Lause4: Se oli Bobille liikaa, ja hän räjähti raivosta. Lause5: Jim pyysi Bobia sanomaan hahmonsa iskulauseen.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6.5024</w:t>
      </w:r>
    </w:p>
    <w:p>
      <w:r>
        <w:t xml:space="preserve">Lause1: Hänen lapsensa vaativat häntä istumaan alas katsomaan sitä heidän kanssaan. Lause2: Lita taitteli pyykkiä samalla kun katsoi televisiota. Lause3: Lita kertoi heille, että hänellä oli kotitöitä tehtävänä. Lause4: Lita halusi katsoa televisiosta lempisarjaansa. Lause5: Hänen lapsensa raahasivat hänen pyykkikorinsa olohuoneeseen.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6.5025</w:t>
      </w:r>
    </w:p>
    <w:p>
      <w:r>
        <w:t xml:space="preserve">Lause1: Liv hyppäsi, kun hän säikähti kovaa pamahdusta. Lause2: Hän otti esiin jakkaran ja astui sen päälle. Lause3: Hän tajusi, että se oli hänen keittiönsä hehkulamppu, joka paloi loppuun. Lause4: Se heilahti hänen allaan ja hän melkein kaatui. Lause5: Liv vaihtoi sitten lampun.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6.5026</w:t>
      </w:r>
    </w:p>
    <w:p>
      <w:r>
        <w:t xml:space="preserve">Lause1: Koira raahasi mutaa ympäri keittiötä sillä aikaa, kun hän puhui. Lause2: Äiti kertoi lapsilleen, että lounasaika olisi vartin kuluttua. Lause3: Äiti tunsi itsensä melko turhautuneeksi. Lause4: Lapset alkoivat kiusata äitiä, joka oli edelleen puhelimessa. Lause5: Mutta sitten hän sai tärkeän puhelun.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6.5027</w:t>
      </w:r>
    </w:p>
    <w:p>
      <w:r>
        <w:t xml:space="preserve">Lause1: Hän on ylpeä siitä, että kotona keitetty kahvi on niin hyvää. Lause2: Hector päättää eräänä päivänä keittää kahvia kotona. Lause3: Hector jatkoi kahvin keittämistä itse ja säästi rahaa. Lause4: Hector on aina ennen töitä ostanut kahvia paikallisesta kaupasta. Lause5: Hän huomaa, että hänen kahvinostotapansa on hyvin kallis.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6.5028</w:t>
      </w:r>
    </w:p>
    <w:p>
      <w:r>
        <w:t xml:space="preserve">Lause1: Tytöt ystävystyivät lounasta syödessään. Lause2: Kun hän käveli kouluun, hän lähti etsimään tyttöä. Lause3: Kun hän tapasi tytön, hän kutsui hänet istumaan lounaalle kanssaan. Lause4: Kelly sai tietää, että koulussa oli uusi tyttö. Lause5: Kelly oli iloinen saadessaan uuden ystävän.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6.5029</w:t>
      </w:r>
    </w:p>
    <w:p>
      <w:r>
        <w:t xml:space="preserve">Lause1: Hän oli ylpeä sijoittumisestaan ikänsä perusteella ensimmäiseksi mutta kokonaiskilpailussa kymmenenneksi. Lause2: Hän tunsi itsensä turhautuneeksi, kun niin monet ohittivat hänet kilpailun aikana. Lause3: Kun hän kuuli nimensä huudettavan palkintojenjakotilaisuudessa, hän järkyttyi. Lause4: Tommy harjoitteli kovasti juostakseen ensimmäisen 5 kilometrin juoksunsa. Lause5: Hän ei tiennyt, että palkinnot jaetaan ikäryhmittäin.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6.5030</w:t>
      </w:r>
    </w:p>
    <w:p>
      <w:r>
        <w:t xml:space="preserve">Lause1: Laurie päätti illan suutelemalla seuralaista. Lause2: Laurie menee tänään ensimmäisiin juhlatansseihinsa. Lause3: He tanssivat ja pitivät hauskaa kaikkien ystäviensä kanssa. Lause4: Seuralaisensa haki hänet ja antoi hänelle kauniin ruusun. Lause5: Laurie pukeutui pitkään kimaltelevaan mekkoon.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6.5031</w:t>
      </w:r>
    </w:p>
    <w:p>
      <w:r>
        <w:t xml:space="preserve">Lause1: Neil tutki historiallisia rautateitä. Lause2: Hän ratsasti Pennsylvanian Scrantoniin. Lause3: Hän otti siellä ollessaan paljon valokuvia. Lause4: Neil talletti kuvat tietokoneelleen. Lause5: Hän huomasi, että se oli kaunis vanha junavarikko.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6.5032</w:t>
      </w:r>
    </w:p>
    <w:p>
      <w:r>
        <w:t xml:space="preserve">Lause1: Bob meni töiden jälkeen ulos merimiespuku yllään. Lause2: Bob pelkäsi ensimmäistä työpäiväänsä pikaruokapaikassa. Lause3: Hänellä oli niin kiire, että hän unohti vaihtaa takaisin katupukuunsa Lause4: Hän aikoi odottaa, että saisi pukeutua räikeään merimiespukuunsa. Lause5: Bob ryhtyi töihin valmistamaan kalahampurilaisia puettuaan univormun päälleen.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6.5033</w:t>
      </w:r>
    </w:p>
    <w:p>
      <w:r>
        <w:t xml:space="preserve">Lause1: Koira puri häntä. Lause2: Hän yritti silittää sitä ja leikkiä sen kanssa. Lause3: Hän ei kuunnellut. Lause4: Ystävä tuli käymään. Lause5: Kerroin hänelle, että koirani puree.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6.5034</w:t>
      </w:r>
    </w:p>
    <w:p>
      <w:r>
        <w:t xml:space="preserve">Lause1: Hän istuu kauniin orkidean edessä ja alkaa piirtää. Lause2: Lester on aina halunnut olla taiteellisempi. Lause3: Hän ripustaa kuvan olohuoneensa seinälle. Lause4: Hän päättää yrittää jonain päivänä piirtää kuvan kukasta. Lause5: Lesterin piirustuksesta tulee erittäin hyvä.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6.5035</w:t>
      </w:r>
    </w:p>
    <w:p>
      <w:r>
        <w:t xml:space="preserve">Lause1: Hän luki koulussa kirjan siitä, miten tämä tehdään. Lause2: Hän paistaa ne oliiviöljyssä. Lause3: Hän haluaa tehdä tämän vähintään kerran kuukaudessa. Lause4: Pablo tykkää syödä matoja. Lause5: Pablo nauttii matoista ja pitää niitä herkkuna.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6.5036</w:t>
      </w:r>
    </w:p>
    <w:p>
      <w:r>
        <w:t xml:space="preserve">Lause1: Hän päätti matkustaa sinne. Lause2: Se oli hänen elämänsä paras matka. Lause3: Vuosia hän säästi rahaa matkaansa varten. Lause4: Kira on aina rakastanut japanilaista kulttuuria. Lause5: Monet hänen lempielokuvistaan olivat japaninkielisiä.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6.5037</w:t>
      </w:r>
    </w:p>
    <w:p>
      <w:r>
        <w:t xml:space="preserve">Lause1: Kävellessään jalkakäytävällä hän kompastui ja loukkasi polvensa. Lause2: Glen vannoi, ettei enää koskaan kävele. Lause3: Glen oli kävelyn tuulella. Lause4: Glen nousi ylös ja ontui takaisin kotiinsa. Lause5: Hän puki takkinsa päälle ja meni ulos.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6.5038</w:t>
      </w:r>
    </w:p>
    <w:p>
      <w:r>
        <w:t xml:space="preserve">Lause1: He sanoivat, että hänen huonekalunsa näyttivät mukavilta. Lause2: Jeesus vietti päivän kiillottaen huonekaluja. Lause3: Kun ilta lähestyi, hän tarkasteli tekemäänsä työtä. Lause4: Jeesus kutsui kaikki ystävänsä juhliin sinä iltana. Lause5: Kaikki näytti kiiltävältä ja uudelta.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6.5039</w:t>
      </w:r>
    </w:p>
    <w:p>
      <w:r>
        <w:t xml:space="preserve">Lause1: Olin järkyttynyt siitä, että auto ajoi päälleni! Lause2: Sanoin heille, että kaikki on hyvin, ja kävelin sitten pois. Lause3: Kuljettaja oli hyvin anteeksipyytävä sen jälkeen, kun hän näki, että minuun oli osunut. Lause4: Olin äskettäin kävelemässä kauppaan. Lause5: Kun ohitin uloskäynnin, tunsin kylmän, kovan teräksen käsivarrellani.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6.5040</w:t>
      </w:r>
    </w:p>
    <w:p>
      <w:r>
        <w:t xml:space="preserve">Lause1: Ginan sisko leikkasi nilkkansa lasinsiruun. Lause2: Gina juoksi hänen perässään, mutta ei pysynyt perässä. Lause3: Ginan sisko meni lääkäriin. Lause4: Veri valui hänen jalkaansa pitkin kenkään. Lause5: Kun hän näki veren, hän juoksi kotiin.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6.5041</w:t>
      </w:r>
    </w:p>
    <w:p>
      <w:r>
        <w:t xml:space="preserve">Lause1: Hän oli hyvin älykäs, mutta hänellä oli vaikeuksia lukemisen kanssa. Lause2: Pikkupoika oli kolmannella luokalla. Lause3: Aina kun hän luki ääneen, hänen luokkatoverinsa nauroivat hänelle. Lause4: Vuoden lopussa hän menestyi hyvin lukutestissä. Lause5: Hän alkoi harjoitella lukemista joka ikinen päivä.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6.5042</w:t>
      </w:r>
    </w:p>
    <w:p>
      <w:r>
        <w:t xml:space="preserve">Lause1: Hän päätti tehdä hedelmäsalaatin kaikille. Lause2: Rosien luokka jakoi hedelmäsalaatin. Lause3: Rosien luokalla oli pienet juhlat. Lause4: Juhlapäivänä hän kauhoi valtavan kulhon hedelmäsalaattia ylös. Lause5: Rosie käytti paljon rahaa hedelmiin ja paljon aikaa niiden valmistamiseen.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6.5043</w:t>
      </w:r>
    </w:p>
    <w:p>
      <w:r>
        <w:t xml:space="preserve">Lause1: Kauppa antoi hänelle reilun hinnan korjaamisesta. Lause2: Kelly oli onnellinen uudesta puhelimestaan. Lause3: Hän otti sen mukaansa kaikkialle. Lause4: Onneksi hän kuitenkin sai sen korjattua. Lause5: Valitettavasti hän rikkoi sen.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6.5044</w:t>
      </w:r>
    </w:p>
    <w:p>
      <w:r>
        <w:t xml:space="preserve">Lause1: Minulla on hyviä muistoja siitä ajasta. Lause2: Meillä oli hyvä yhteisymmärrys ja hauskaa yhdessä. Lause3: Ollessani yliopistossa olin tavannut vanhemman miehen. Lause4: Olin 22-vuotias ja hän oli 38-vuotias. Lause5: Pysyimme yhdessä koko sen ajan, kun olin siellä.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6.5045</w:t>
      </w:r>
    </w:p>
    <w:p>
      <w:r>
        <w:t xml:space="preserve">Lause1: Hän teki koe-esiintymispäivänä hyvää työtä. Lause2: Bob halusi olla mukana koulun näytelmässä. Lause3: Hän opiskeli roolia huolellisesti. Lause4: Bob oli hyvin ylpeä. Lause5: Hän harjoitteli vuorosanojaan usein.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6.5046</w:t>
      </w:r>
    </w:p>
    <w:p>
      <w:r>
        <w:t xml:space="preserve">Lause1: Jackie on nimitetty kahdeksannen luokan käytävävalvojaksi. Lause2: Rehtori hyllytti hänen rähisevät luokkatoverinsa. Lause3: Häntä kadehditaan koko luokassa. Lause4: Luokkatoverit vaarantavat usein hänen työnsä. Lause5: He varastivat Jackien käytäväkortit.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6.5047</w:t>
      </w:r>
    </w:p>
    <w:p>
      <w:r>
        <w:t xml:space="preserve">Lause1: Toinen auto ajoi stop-merkin yli ja törmäsi meihin. Lause2: Minä kiipesin ulos ja minä ja isäni olimme kunnossa. Lause3: Sen kunniaksi lähdimme kaikki ajelulle. Lause4: Löin ikkunaa niin lujaa, että se meni rikki. Lause5: Isäni oli juuri saanut uuden auton.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6.5048</w:t>
      </w:r>
    </w:p>
    <w:p>
      <w:r>
        <w:t xml:space="preserve">Lause1: Veljentyttäreni rakastaa Frozen-elokuvaa. Lause2: Hän kiertää ympäri taloa laulamassa. Lause3: Hän haluaa aina laittaa sen päälle. Lause4: Hän rakastaa huutaa anna sen mennä. Lause5: Hän laulaa sitä yhä uudelleen ja uudelleen.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6.5049</w:t>
      </w:r>
    </w:p>
    <w:p>
      <w:r>
        <w:t xml:space="preserve">Lause1: Hän vilkaisi tulostaululle ja näki, että jäljellä oli enää 5 sekuntia. Lause2: Hänen mielensä kiihtyi, kun hän yritti löytää vapaan miehen. Lause3: Puolustajat takertuivat hänen joukkuetovereihinsa kuin liima. Lause4: Hän yritti kolmen pisteen heittoa ja epäonnistui. Lause5: Alex dribbaili kentällä, ja hänen joukkueensa oli kaksi pistettä tappiolla.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6.5050</w:t>
      </w:r>
    </w:p>
    <w:p>
      <w:r>
        <w:t xml:space="preserve">Lause1: Kysyin häneltä, mikä hänen ongelmansa oli. Lause2: Hän tuijotti minua jonkin aikaa. Lause3: Tulin kirjastoon ja istahdin alas. Lause4: Kun katselin ympärilleni, huomasin pojan. Lause5: Turhauduin ja nousin istuimeltani.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6.5051</w:t>
      </w:r>
    </w:p>
    <w:p>
      <w:r>
        <w:t xml:space="preserve">Lause1: Iva ja Brant yrittivät saada lasta. Lause2: He olivat yrittäneet kuusi kuukautta tuloksetta. Lause3: Pariskunta on onnellinen saadessaan tietää, että heillä on vauva tulossa. Lause4: Mutta sitten he näkivät lääkärin hymyilevän leveästi. Lause5: Lääkärin vastaanotolla he ilmaisivat lannistuneisuutensa.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6.5052</w:t>
      </w:r>
    </w:p>
    <w:p>
      <w:r>
        <w:t xml:space="preserve">Lause1: Catherine rakastaa katsella urheilijoiden urheilua televisiosta. Lause2: Catherine on aina ollut kiinnostunut curling-urheilusta. Lause3: Eräänä päivänä Catherine päätti käydä curlingharjoituksissa. Lause4: Harjoituksissa yksi urheilijoista kutsui Catherinen pelaamaan. Lause5: Catherine alkoi sitten harjoitella joka päivä ja tuli hyväksi siinä.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6.5053</w:t>
      </w:r>
    </w:p>
    <w:p>
      <w:r>
        <w:t xml:space="preserve">Lause1: Francis on todella ylpeä saavutuksestaan. Lause2: Francis opiskelee kovasti saadakseen ajokortin. Lause3: Hän läpäisee ajokokeensa helposti. Lause4: Vihdoinkin hän on tarpeeksi vanha ajokortin saamiseksi. Lause5: Francis on aina odottanut innolla, että hän oppisi ajamaan.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6.5054</w:t>
      </w:r>
    </w:p>
    <w:p>
      <w:r>
        <w:t xml:space="preserve">Lause1: Halusin nähdä sen uudelleen. Lause2: Se oli aivan ihana. Lause3: Minulle oli kunnia nähdä esitys. Lause4: Kun tanssijat astuivat lavalle, se oli kaunista. Lause5: Eilen minulla oli hauskaa nähdä Pähkinänsärkijä.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6.5055</w:t>
      </w:r>
    </w:p>
    <w:p>
      <w:r>
        <w:t xml:space="preserve">Lause1: Nousin uneliaana sängystä ja kävin suihkussa. Lause2: Heräsin tunnille puoli yhdeksältä aamulla. Lause3: Kun pääsin perille, otin päiväunet. Lause4: Söin nopeasti aamiaisen ja lähdin kävelemään tunnille. Lause5: Kun olin ollut 50 minuuttia tunnilla, aloin kävellä takaisin asuntolaani.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6.5056</w:t>
      </w:r>
    </w:p>
    <w:p>
      <w:r>
        <w:t xml:space="preserve">Lause1: Lisa tunnustaa olevansa myös ihastunut Garyyn. Lause2: Gary hymyilee Lisalle todella leveästi ja ojentaa hänelle runon. Lause3: Gary halusi saada Lisan huomion. Lause4: Seuraavana päivänä koulussa Gary näkee Lisan käytävällä. Lause5: Eräänä päivänä hän päättää kirjoittaa Lisalle runon.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6.5057</w:t>
      </w:r>
    </w:p>
    <w:p>
      <w:r>
        <w:t xml:space="preserve">Lause1: Carlos osaa vihdoin puhua ranskaa melko hyvin. Lause2: Hän päättää, että hänen pitäisi oppia puhumaan ranskaa ennen kuin hän lähtee. Lause3: Hän ilmoittautuu iltakurssille ja opiskelee ahkerasti. Lause4: Carlos hyödyntää ranskan kielen taitojaan Pariisin matkallaan. Lause5: Carlos on aina halunnut käydä Ranskassa.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6.5058</w:t>
      </w:r>
    </w:p>
    <w:p>
      <w:r>
        <w:t xml:space="preserve">Lause1: Hänen ystävänsä oli erinomainen valokuvaaja, mutta hän ei ollut koskaan yrittänyt. Lause2: Lars oli aina halunnut kokeilla valokuvausta. Lause3: Lars rakastui valokuvaukseen. Lause4: Eräänä päivänä hän osti yksinkertaisen mutta laadukkaan kameran. Lause5: Siitä päivästä lähtien Lars kuvasi luontokuvia joka päivä.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6.5059</w:t>
      </w:r>
    </w:p>
    <w:p>
      <w:r>
        <w:t xml:space="preserve">Lause1: Sain sen korjattua takuun puitteissa. Lause2: Viikkoa myöhemmin televisio putosi seinältä ja hajosi. Lause3: Ostin television elektroniikkaliikkeestä. Lause4: Se on iso taulutelevisio, jossa on teräväpiirtolaatuinen kuva. Lause5: Työntekijä vakuutti minut ostamaan sille takuun kaiken varalta.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6.5060</w:t>
      </w:r>
    </w:p>
    <w:p>
      <w:r>
        <w:t xml:space="preserve">Lause1: Hän kiipesi puuhun noutamaan ilmapallon. Lause2: Ja hän näki pienen tytön, jolla oli ilmapallo kädessään. Lause3: Ryan oli puistossa. Lause4: Hän näki puistosta lähtiessään saman ilmapallon juuttuneena puuhun. Lause5: Ryan löysi sitten tytön ja antoi hänelle kadonneen ilmapallon.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6.5061</w:t>
      </w:r>
    </w:p>
    <w:p>
      <w:r>
        <w:t xml:space="preserve">Lause1: Hän huomasi, että hänen ansioluettelonsa ei ollut muotoiltu oikein. Lause2: Jenin esimies kertoi hänelle, että hänen piti ladata ansioluettelonsa. Lause3: Hän lisäsi tiedot viimeisimmästä työpaikastaan ja päivitti ansioluettelon. Lause4: Sitten hän lähetti sen esimiehelleen. Lause5: Hän siirsi kaiken sisällön oikeaan malliin.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6.5062</w:t>
      </w:r>
    </w:p>
    <w:p>
      <w:r>
        <w:t xml:space="preserve">Lause1: Neil oli kiertelemässä Fezin kaupungissa. Lause2: Sitten hän meni ostamaan matkamuistoja. Lause3: Fezissä oli myös hienoja katutaiteilijoita, hän totesi. Lause4: Neilillä oli hauskaa. Lause5: Hän maistoi heidän etnistä ruokaansa.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6.5063</w:t>
      </w:r>
    </w:p>
    <w:p>
      <w:r>
        <w:t xml:space="preserve">Lause1: En löytänyt sitä. Lause2: Naapurustossani vaaditaan hihnaa. Lause3: Etsin talostani hihnaa. Lause4: Päätin viedä koirani takapihalle. Lause5: Minun piti viedä koirani kävelylle.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6.5064</w:t>
      </w:r>
    </w:p>
    <w:p>
      <w:r>
        <w:t xml:space="preserve">Lause1: Mutta puolimatkassa hän alkoi väsyä. Lause2: Hän päätti kävellä paikalliseen kahvilaansa. Lause3: Oli kirkas, lämmin päivä. Lause4: Joe katui ulos menemistä. Lause5: Niinpä Joe ajatteli, että olisi mukavaa lähteä kävelylle.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6.5065</w:t>
      </w:r>
    </w:p>
    <w:p>
      <w:r>
        <w:t xml:space="preserve">Lause1: Jen odotti pakettia koko päivän. Lause2: Lopulta hän näki UPS-miehen kävelevän ovelle. Lause3: Jen löysi uuden takkinsa paketin sisältä. Lause4: Hän avasi paketin veitsellä. Lause5: Mies toimitti paketin, ja hän toi sen sisälle.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6.5066</w:t>
      </w:r>
    </w:p>
    <w:p>
      <w:r>
        <w:t xml:space="preserve">Lause1: Frankin vanhemmat käskivät hänen tehdä läksyt ensin. Lause2: Frank kiukutteli ja sai rangaistuksen. Lause3: Frank menetti videopelinsä viikoksi. Lause4: Hän halusi sen sijaan pelata videopelejä. Lause5: Frank ei halunnut tehdä läksyjään.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6.5067</w:t>
      </w:r>
    </w:p>
    <w:p>
      <w:r>
        <w:t xml:space="preserve">Lause1: Voittajalla olisi mahdollisuus voittaa 1000 dollarin yliopistostipendi. Lause2: Timmy harjoitteli kolmen pisteen heittoja koko viikonlopun. Lause3: Timmy voitti kilpailun. Lause4: Hän oli valmis, kun kilpailupäivä koitti. Lause5: Timmy kilpaili koulunsa kolmen pisteen kilpailussa.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6.5068</w:t>
      </w:r>
    </w:p>
    <w:p>
      <w:r>
        <w:t xml:space="preserve">Lause1: Hän huomasi, että hänen lompakkonsa oli varastettu hänen takistaan. Lause2: Drake soitti välittömästi poliisille, mutta lompakkoa ei löytynyt. Lause3: Drake otti asian puheeksi juhlien isännän kanssa. Lause4: Isäntä kertoi, ettei hänkään tiennyt. Lause5: Drake osallistui juhliin perjantaina.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6.5069</w:t>
      </w:r>
    </w:p>
    <w:p>
      <w:r>
        <w:t xml:space="preserve">Lause1: Bob huomasi, että hänen kuorma-autossaan oli puhjennut rengas. Lause2: Hän otti esiin rengasnostimen ja silitysraudan. Lause3: Bob soitti jollekulle, joka korjasi renkaan puhjenneen renkaan. Lause4: Hän ei pystynyt irrottamaan pultteja. Lause5: Hän ei ollut koskaan ennen vaihtanut rengasta.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6.5070</w:t>
      </w:r>
    </w:p>
    <w:p>
      <w:r>
        <w:t xml:space="preserve">Lause1: Nyt Jack todella nauttii sähköposteihin vastaamisesta. Lause2: Jack on kyllästynyt kirjoittamaan sähköposteja tablettitietokoneellaan. Lause3: Hän ostaa sen vihdoin. Lause4: Hän päättää, että hänen on investoitava kannettavaan tietokoneeseen. Lause5: Hän tutkii erilaisia kannettavia tietokoneita, kunnes on löytänyt täydellisen.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6.5071</w:t>
      </w:r>
    </w:p>
    <w:p>
      <w:r>
        <w:t xml:space="preserve">Lause1: Jake sai työpaikan. Lause2: Hän pyysi äitiään leikkaamaan hiuksensa. Lause3: Hänen äitinsä leikkasi hänelle hienosti ammattimaisen näköiset hiukset. Lause4: Hänellä oli työhaastattelu tulossa. Lause5: Jaken hiukset alkoivat olla vähän liian pitkät.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6.5072</w:t>
      </w:r>
    </w:p>
    <w:p>
      <w:r>
        <w:t xml:space="preserve">Lause1: Olin todella loukkaantunut. Lause2: He alkoivat suuttua minulle siitä, miten huono olin. Lause3: He sanoivat, etten voi enää pelata, ennen kuin paranen. Lause4: Sam, Sean ja minä pelasimme pelejä. Lause5: Sean tuli tänään käymään.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6.5073</w:t>
      </w:r>
    </w:p>
    <w:p>
      <w:r>
        <w:t xml:space="preserve">Lause1: Sarah halusi lähettää kortin. Lause2: Hän laittoi kirjeen kirjekuoreen. Lause3: Hän maksoi postimerkeistä. Lause4: Hän meni postitoimistoon. Lause5: Sarahin kirje oli pian matkalla määränpäähänsä.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6.5074</w:t>
      </w:r>
    </w:p>
    <w:p>
      <w:r>
        <w:t xml:space="preserve">Lause1: Chuck oli väsynyt työstä. Lause2: Hän tarvitsi taukoa noiden ikävien Zoltar-iskujen jälkeen. Lause3: Hän avasi foorumin jutellakseen työkavereiden kanssa. Lause4: Sen jälkeen hän tunsi pakottavaa tarvetta palata töihin. Lause5: Hän sulki työnsä hetkeksi.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6.5075</w:t>
      </w:r>
    </w:p>
    <w:p>
      <w:r>
        <w:t xml:space="preserve">Lause1: Muovi on pahaksi ympäristölle." Sitten hänen ystävänsä kertoi hänelle, että muovi on pahaksi ympäristölle. Lause2: Bob investoi uudelleen käytettäviin ruokakasseihin. Lause3: Bob päätti luopua muovikasseista. Lause4: Bob käytti uudelleenkäytettäviä ruokakassejaan ostoksilla käydessään. Lause5: Bob käytti ostoksilla muovisia ruokakasseja.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6.5076</w:t>
      </w:r>
    </w:p>
    <w:p>
      <w:r>
        <w:t xml:space="preserve">Lause1: Joe tarvitsi muotokuvan itsestään erästä projektia varten. Lause2: Yhdellä taiteilijoista oli kohtuulliset hinnat. Lause3: Joe sopi tapaamisen kyseisen taiteilijan kanssa muotokuvan tekemistä varten. Lause4: Joe oli hyvin tyytyväinen tuloksiin. Lause5: Hän soitti muutamalle paikalliselle taiteilijalle ja kysyi heidän hintojaan.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6.5077</w:t>
      </w:r>
    </w:p>
    <w:p>
      <w:r>
        <w:t xml:space="preserve">Lause1: Ja se auttoi häntä! Lause2: Ann onnistui lopettamaan tupakoinnin. Lause3: Sitten hän käytti nikotiinilaastaria, joka auttoi häntä. Lause4: Ann yritti lopettaa tupakoinnin. Lause5: Hän teki useita yrityksiä, mutta epäonnistui aina.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6.5078</w:t>
      </w:r>
    </w:p>
    <w:p>
      <w:r>
        <w:t xml:space="preserve">Lause1: Tyttöjä kiinnostavia kirjoja oli hyllyssä. Lause2: Kun hän saapui, hänen tätinsä vei hänet kotiinsa erityiseen huoneeseen. Lause3: Hän inhosi ajatusta siitä, että joutuisi olemaan poissa lähikirjastostaan koko kesän. Lause4: Hän otti mukaansa muutamia kirjoja, mutta hän kävi ne nopeasti läpi. Lause5: Jen lähetettiin tädin luokse kesäksi.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6.5079</w:t>
      </w:r>
    </w:p>
    <w:p>
      <w:r>
        <w:t xml:space="preserve">Lause1: Hän pelkää yleensä hammaslääkäreitä. Lause2: Mutta vastaanotolla on söpö uusi hoitaja. Lause3: Rob oli harmissaan, kun söpö hoitaja ei ollut sinä päivänä paikalla. Lause4: Eilen oli Robin hampaiden puhdistus. Lause5: Joten hän oli innoissaan.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6.5080</w:t>
      </w:r>
    </w:p>
    <w:p>
      <w:r>
        <w:t xml:space="preserve">Lause1: Joe oli purrut kiveä ja lyönyt hampaansa irti. Lause2: Hän teki mutakakkuja aina kun sai tilaisuuden. Lause3: Joe rakasti syödä multaa. Lause4: Joe päätti olla syömättä enää likaa. Lause5: Hän oli syömässä piirakkaa, kun hän tunsi jotain hyvin kovaa suussaan.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6.5081</w:t>
      </w:r>
    </w:p>
    <w:p>
      <w:r>
        <w:t xml:space="preserve">Lause1: Rob ei ole koskaan ollut vuoristoradassa. Lause2: Rob päätti, että hän voisi yhtä hyvin liittyä. Lause3: He kaikki menivät ja odottivat pitkässä jonossa. Lause4: Robilla oli anteliaita ystäviä. Lause5: Robin ystävät tarjosivat hänelle ilmaisen lipun six flagsiin.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6.5082</w:t>
      </w:r>
    </w:p>
    <w:p>
      <w:r>
        <w:t xml:space="preserve">Lause1: Carly odotti, että Sam soittaisi hänelle. Lause2: Hän päätti lopulta soittaa Samille. Lause3: Sam vastasi puhelimeen. Lause4: Oli jo myöhäinen lauantai, eikä hän ollut kuullut mitään. Lause5: Hän lupasi perjantaina.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6.5083</w:t>
      </w:r>
    </w:p>
    <w:p>
      <w:r>
        <w:t xml:space="preserve">Lause1: Amy tuli syntymäpäivänään koulusta kotiin tyhjään taloon. Lause2: Amy oli järkyttynyt siitä, että kaikki olivat unohtaneet hänen merkkipäivänsä. Lause3: Amy virnisti iloisesti. Lause4: Yhtäkkiä Amyn ystävät ja sukulaiset hyppäsivät esiin piilopaikoistaan. Lause5: Amy käveli surullisena olohuoneeseen.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6.5084</w:t>
      </w:r>
    </w:p>
    <w:p>
      <w:r>
        <w:t xml:space="preserve">Lause1: Pan yritti lyödä minua ilman näkyvää syytä. Lause2: Pan lopultakin lopetti. Lause3: Yrittäessäni pysäyttää hänet heitin hänet maahan. Lause4: Hän jatkoi nyrkinheittoa minua kohti. Lause5: Niin vihainen kuin olinkin, yksinkertaisesti puolustin hänen lyöntiään.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6.5085</w:t>
      </w:r>
    </w:p>
    <w:p>
      <w:r>
        <w:t xml:space="preserve">Lause1: Becky ja Ashley olivat ystävystyneet lapsena. Lause2: Hän joutui vankilaan varastettuaan tamponeja dollarikaupasta. Lause3: Becky menetti yhteyden häneen. Lause4: Beckyllä on Ashley-niminen serkku. Lause5: Ashley alkoi olla tyhmä, kun hän kasvoi aikuiseksi.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6.5086</w:t>
      </w:r>
    </w:p>
    <w:p>
      <w:r>
        <w:t xml:space="preserve">Lause1: Pam fantasioi koiran vapauttamisesta, jotta se juoksisi karkuun. Lause2: Eräänä yönä Pam päätti vapauttaa koirat. Lause3: Aina kun Pam sai lapsensa nukkumaan, koira alkoi haukkua. Lause4: Pamin ja Tomin vauva nukkui kevyesti. Lause5: Heidän ajattelematon naapurinsa jätti usein koiransa ulos haukkumaan koko päiväksi.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6.5087</w:t>
      </w:r>
    </w:p>
    <w:p>
      <w:r>
        <w:t xml:space="preserve">Lause1: Hän jopa piti kaikista professoreistaan. Lause2: Hän meni bussilla uuteen kouluunsa. Lause3: Hän tutustui kampukseen. Lause4: May hyväksyttiin Fredonian yliopistoon. Lause5: Hän piti kaikesta näkemästään.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6.5088</w:t>
      </w:r>
    </w:p>
    <w:p>
      <w:r>
        <w:t xml:space="preserve">Lause1: Mary tarvitsi hampaiden poistoa. Lause2: Mary tuijotti häntä kauhuissaan. Lause3: Hän pystyi vain puuduttamaan alueen Novokaiinilla. Lause4: Nähtyään Maryn ilmeen hammaslääkäri pystyi auttamaan Marya. Lause5: Hän halusi hammaslääkärin nukuttavan hänet.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6.5089</w:t>
      </w:r>
    </w:p>
    <w:p>
      <w:r>
        <w:t xml:space="preserve">Lause1: Ford oli ylpeä saavutuksistaan. Lause2: Ford oli ylpeä korkeasta keskiarvostaan. Lause3: Hän työskenteli joka ilta tehtävien parissa parantaakseen sitä. Lause4: Fordin ystävät varoittivat häntä siitä, että hän jäi paitsi hauskanpidosta. Lause5: Myöhemmin elämässään Fordista tuli menestyvä asianajaja.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6.5090</w:t>
      </w:r>
    </w:p>
    <w:p>
      <w:r>
        <w:t xml:space="preserve">Lause1: Päätin muuttua. Lause2: Vaimoni sanoo, että minulta puuttuu intohimo. Lause3: Tajusin, että hän oli oikeassa. Lause4: Että minulla ei ole paljon harrastuksia tai kiinnostuksen kohteita. Lause5: Yritin väittää vastaan, mutta en pystynyt.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6.5091</w:t>
      </w:r>
    </w:p>
    <w:p>
      <w:r>
        <w:t xml:space="preserve">Lause1: Nina halusi kivan Halloween-asun. Lause2: Mutta hänellä ei ollut varaa mihinkään hienoon. Lause3: Hän etsi ideoita kotonaan. Lause4: Sitten hän löysi upean naamiaisasun ilmaiseksi. Lause5: Nina oli innoissaan.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6.5092</w:t>
      </w:r>
    </w:p>
    <w:p>
      <w:r>
        <w:t xml:space="preserve">Lause1: Veronika tykkäsi patikoida metsässä. Lause2: Se oli täysin kalustettu huonekaluilla ja huovilla. Lause3: Veronika päättää käydä puumajassa useammin. Lause4: Eräänä päivänä hän oli polulla ja löysi puumajan. Lause5: Hän kiipesi tikkaille ja hämmästeli, mitä kaikkea talossa oli.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6.5093</w:t>
      </w:r>
    </w:p>
    <w:p>
      <w:r>
        <w:t xml:space="preserve">Lause1: Tracey päätti lähteä kävelylle talonsa takana olevaan metsään. Lause2: Tracey kohautti olkapäitään. Lause3: Hän oli kuullut puukiipijän ja alkoi etsiä sitä puista. Lause4: Hän kompastui juureen ja kaatui polulle. Lause5: Oli kaunis kevätpäivä maaliskuun alussa.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6.5094</w:t>
      </w:r>
    </w:p>
    <w:p>
      <w:r>
        <w:t xml:space="preserve">Lause1: Bob käveli huoltoasemalle ja kysyi, saisiko hän limsaa. Lause2: Hän kieltäytyi ja poistui huoltoasemalta. Lause3: Bobia janotti kovasti ja hän halusi limsaa. Lause4: Kassanhoitaja kysyi häneltä, oliko hänellä rahaa. Lause5: Valitettavasti hänellä ei ollut rahaa.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6.5095</w:t>
      </w:r>
    </w:p>
    <w:p>
      <w:r>
        <w:t xml:space="preserve">Lause1: Hän yritti parhaansa loppuun asti, vaikka oli pettynyt. Lause2: Joe halusi todella päästä Columbian yliopistoon. Lause3: Joe oli silti hyvin ylpeä kovasta työstään. Lause4: Hän pääsi jonotuslistalle. Lause5: Hän teki todella kovasti töitä koulussa, oli jalkapallojoukkueessa.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6.5096</w:t>
      </w:r>
    </w:p>
    <w:p>
      <w:r>
        <w:t xml:space="preserve">Lause1: Gina tarkisti ebaysta ja löysi sellaisen, johon hänellä oli varaa. Lause2: Nyt Tamilla oli uusi Lisa Frank Trapper Keeper. Lause3: Gina halusi sellaisen, mutta ei tiennyt, mistä ostaa. Lause4: Gina oli kateellinen, koska hänkin halusi sellaisen. Lause5: Ginan ystävällä Tamilla oli kansio, jota hän ei halunnut kenenkään muun saavan.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6.5097</w:t>
      </w:r>
    </w:p>
    <w:p>
      <w:r>
        <w:t xml:space="preserve">Lause1: Eräänä päivänä hän lähti kauppaan. Lause2: Hänen kissansa oli kiivennyt siihen ja vetänyt sen alas! Lause3: Kun hän palasi, puu oli kaatunut. Lause4: Leah kuritti kissaansa. Lause5: Leahilla oli talossaan kaunis joulukuusi.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6.5098</w:t>
      </w:r>
    </w:p>
    <w:p>
      <w:r>
        <w:t xml:space="preserve">Lause1: Peter oli hyvin iloinen, kun se saapui. Lause2: Hän päätti ostaa uuden, mukavamman tuolin. Lause3: Peter oli käyttänyt samaa tuolia jo vuosia. Lause4: Peter ajatteli, että se voisi olla jopa mukavampi kuin vanha tuoli. Lause5: Se alkoi olla kulunut.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6.5099</w:t>
      </w:r>
    </w:p>
    <w:p>
      <w:r>
        <w:t xml:space="preserve">Lause1: Hän viipaloi sen ohuiksi tasaisiksi viipaleiksi, jotta se olisi helppo syödä. Lause2: Kaikki nauttivat juustosta ja leivästä. Lause3: Rex valmistautuu illan juhliin. Lause4: Rex juoksee hakemaan patonkia. Lause5: Hän tajuaa, ettei ole valmistanut vieraille mitään juuston kanssa syötävää.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6.5100</w:t>
      </w:r>
    </w:p>
    <w:p>
      <w:r>
        <w:t xml:space="preserve">Lause1: Hän oli eräänä päivänä hyvin sairas, mutta meni silti töihin. Lause2: Ali menee aina junalla töihin joka päivä. Lause3: Hän nousi junaan ja nukahti. Lause4: Hän myöhästyi pysäkiltä ja joutui menemään bussilla kotiin. Lause5: Hän työskenteli ahkerasti koko päivän ja vei jopa töitä kotiin.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6.5101</w:t>
      </w:r>
    </w:p>
    <w:p>
      <w:r>
        <w:t xml:space="preserve">Lause1: Pelinrakentaja antoi pitkän syötön ja vastaanottaja teki maalin. Lause2: Kello oli vain sekunteja jäljellä, ja peli oli tasan. Lause3: Yleisö nousi seisomaan paikoiltaan ja taputti villisti. Lause4: Jalkapallojoukkue oli tehnyt kovasti töitä koko kauden. Lause5: He olivat voittaneet jokaisen pelin ja päässeet mestaruuteen.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6.5102</w:t>
      </w:r>
    </w:p>
    <w:p>
      <w:r>
        <w:t xml:space="preserve">Lause1: Tuuli kaatoi myös internet-kaapelin. Lause2: Se johtui osittain rakennuksen korkeudesta. Lause3: Vaimoni ja minä olimme hyvin tyytymättömiä, kun menetimme internet-yhteytemme. Lause4: Asumme korkeassa rakennuksessa. Lause5: Tuuli puhalsi puiden oksia niin paljon, ettei vaimoni voinut nukkua.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6.5103</w:t>
      </w:r>
    </w:p>
    <w:p>
      <w:r>
        <w:t xml:space="preserve">Lause1: Sitten hänen näppäimistönsä saapui postissa. Lause2: Hän säästi kuukausia saadakseen hyvän näppäimistön. Lause3: Hän odotti innoissaan päiviä sen saapumista. Lause4: Kate halusi ostaa uuden näppäimistön tietokoneeseensa. Lause5: Kate meni vihdoin nettiin ja tilasi näppäimistön!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6.5104</w:t>
      </w:r>
    </w:p>
    <w:p>
      <w:r>
        <w:t xml:space="preserve">Lause1: Jon hyväksyi. Lause2: Soittaja kysyi, olisiko Jon kiinnostunut haastattelusta. Lause3: Jon valmistui yliopistosta ja aloitti työnhaun. Lause4: Hän haki päivittäin oman alansa työpaikkoja. Lause5: Kolme viikkoa työnhaun aloittamisen jälkeen hänelle soitettiin.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6.5105</w:t>
      </w:r>
    </w:p>
    <w:p>
      <w:r>
        <w:t xml:space="preserve">Lause1: Hänen lempikirjastossaan työskenteli neiti Watson. Lause2: Watson Watson: Suurin osa hänen ajastaan kului kirjastossa. Lause3: Julie otti sen iloisesti vastaan! Lause4: Julie rakasti lukea kaikkea, mitä hän sai käsiinsä. Lause5: Neiti Watson huomasi Julien rakkauden kirjoihin ja tarjosi hänelle työtä.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6.5106</w:t>
      </w:r>
    </w:p>
    <w:p>
      <w:r>
        <w:t xml:space="preserve">Lause1: Kun he saapuivat, hän istui polvillaan ja katseli puistoa. Lause2: Amyn perhe oli menossa Six Flagsiin. Lause3: Amy oli todella innoissaan puistossa olosta. Lause4: Hän istui kärsivällisesti autossa odottamassa saapumista. Lause5: Hän odotti tunnin jonossa päästäkseen suurimpaan vuoristorataan.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6.5107</w:t>
      </w:r>
    </w:p>
    <w:p>
      <w:r>
        <w:t xml:space="preserve">Lause1: Steve oli järkyttynyt. Lause2: Tienvartijat pysäyttivät Steven auton. Lause3: Valtatiellä Steve ajoi autollaan hyvin lujaa. Lause4: Poliisi kirjoitti Stevelle sakon ylinopeudesta. Lause5: Stevellä oli kiire päästä jalkapallopeliin.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6.5108</w:t>
      </w:r>
    </w:p>
    <w:p>
      <w:r>
        <w:t xml:space="preserve">Lause1: Tyttäreni meni ystävänsä ensimmäisiin syntymäpäiväjuhliin. Lause2: Hän oli niin innoissaan juhlia edeltävässä vaiheessa. Lause3: Hän ei puhunut mistään muusta viikkoon. Lause4: Kun hän tuli kotiin, hän nukahti heti uupuneena. Lause5: Hän meni juhliin ja piti hauskaa.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6.5109</w:t>
      </w:r>
    </w:p>
    <w:p>
      <w:r>
        <w:t xml:space="preserve">Lause1: Hän päätti kirjoittaa kirjan vaikeasta elämästään. Lause2: Ihmiset ylistivät kirjaa välittömästi ja ostivat sitä tuhansia kappaleita! Lause3: Kirjan myynnistä saadut voitot antoivat Bobille tarpeeksi rahaa ruokaan. Lause4: Bob tarvitsi rahaa ostaakseen ruokaa. Lause5: Hän oli surullinen siitä, ettei voinut syödä, koska hänellä ei ollut rahaa.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6.5110</w:t>
      </w:r>
    </w:p>
    <w:p>
      <w:r>
        <w:t xml:space="preserve">Lause1: En ole koskaan ollut onnellisempi. Lause2: Harjoittelin sitä varten noin kolme kuukautta. Lause3: Suoritin juuri tänään ensimmäisen maratonini. Lause4: Se on aina ollut tekemättömien asioiden listallani elämässäni Lause5: Se oli noin kuusi mailia ja tein kovasti töitä.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6.5111</w:t>
      </w:r>
    </w:p>
    <w:p>
      <w:r>
        <w:t xml:space="preserve">Lause1: Se oli kuitenkin aivan liian raskas, ja se putosi kuin tiili. Lause2: Bobby päätti, että lentokoneet pitäisi tehdä paperista. Lause3: Bobby oli viisivuotias. Lause4: Hän väänsi kätensä ja heitti rullakollaasista lentokonetta niin lujaa kuin pystyi. Lause5: Bobby taitteli hedelmäkääryleensä lentokoneen muotoon.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6.5112</w:t>
      </w:r>
    </w:p>
    <w:p>
      <w:r>
        <w:t xml:space="preserve">Lause1: Hänen isänsä nauroi, koska tähti oli oikeasti valoilla varustettu suihkukone. Lause2: Sam oli eräänä yönä katselemassa tähtiä. Lause3: Hän juoksi näyttämään sitä isälleen. Lause4: Yhtäkkiä hän istahti pystyyn. Lause5: Hän näki tuikkivan, liikkuvan tähden!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6.5113</w:t>
      </w:r>
    </w:p>
    <w:p>
      <w:r>
        <w:t xml:space="preserve">Lause1: Kun he kävelivät ulos elokuvateatterista, hän yhtäkkiä lankesi polvilleen. Lause2: John rakasti Megiä ja halusi mennä hänen kanssaan naimisiin. Lause3: Hän päätti kosia Megiä tänä iltana, elokuvatreffien jälkeen. Lause4: John ja Meg olivat seurustelleet viisi vuotta. Lause5: Hän kosi Megiä.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6.5114</w:t>
      </w:r>
    </w:p>
    <w:p>
      <w:r>
        <w:t xml:space="preserve">Lause1: Kaunis banaaninippu roikkui aivan käden ulottuvilla. Lause2: Bobby meni vajasta hakemaan tikkaita saadakseen banaanit. Lause3: Bobby yritti heittää kenkäänsä, mutta se jäi jumiin. Lause4: Seuraavaksi hän löi raivokkaasti hakalla, mutta se oli liian lyhyt, jotta se olisi yltänyt. Lause5: Hän yritti kiivetä puuhun, mutta putosi.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6.5115</w:t>
      </w:r>
    </w:p>
    <w:p>
      <w:r>
        <w:t xml:space="preserve">Lause1: Hän päätti ottaa perjantaina vapaata koulusta ja ottaa aikaa parantua. Lause2: Vaikka hän voi paremmin, hän ei voinut hyvin. Lause3: Beth oli toipumassa sairaudesta. Lause4: Beth tarvitsi lepoa. Lause5: Hän pystyi vihdoin syömään ruokaa neljän päivän jälkeen.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6.5116</w:t>
      </w:r>
    </w:p>
    <w:p>
      <w:r>
        <w:t xml:space="preserve">Lause1: Kun hän kuitenkin riisui ne, ne sekoittuivat muiden pyykkien joukkoon. Lause2: Pyykkipäivänä hän pesi vaatteensa lajittelematta niitä. Lause3: Valitettavasti ne menivät pilalle, ja Rhondan oli ostettava uudet. Lause4: Rhonda osti uudet vaaleanpunaiset sukat. Lause5: Hän rakasti niitä.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6.5117</w:t>
      </w:r>
    </w:p>
    <w:p>
      <w:r>
        <w:t xml:space="preserve">Lause1: Hän oli hyvin yllättynyt. Lause2: Juuri kun hän nukahti, hänen tyttärensä koiranpentu hyppäsi hänen syliinsä! Lause3: Hän halasi suloista koiranpentua onnellisena sen näkemisestä. Lause4: Eilen Anna päätti ottaa päiväunet. Lause5: Hän asettui mukavasti tuoliinsa ja sulki silmänsä.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6.5118</w:t>
      </w:r>
    </w:p>
    <w:p>
      <w:r>
        <w:t xml:space="preserve">Lause1: Chuck oli järkyttynyt. Lause2: Chuck rakastaa tätä baaria kotinsa vieressä. Lause3: Hän oli eräänä päivänä matkalla sinne ja huomasi, että se oli suljettu. Lause4: Se oli lopettanut toimintansa. Lause5: Hän käy siellä koko ajan ystäviensä kanssa.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6.5119</w:t>
      </w:r>
    </w:p>
    <w:p>
      <w:r>
        <w:t xml:space="preserve">Lause1: Hänellä ei ollut muuta vaihtoehtoa kuin miettiä paljon. Lause2: Kahvilassa hän yleensä luki kirjaa. Lause3: Steve keksi ajatellessaan idean romaanista. Lause4: Steve istui kahvilassa. Lause5: Tänään hän kuitenkin unohti kirjansa.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6.5120</w:t>
      </w:r>
    </w:p>
    <w:p>
      <w:r>
        <w:t xml:space="preserve">Lause1: Poliisin valot alkoivat vilkkua hänen takanaan. Lause2: Konstaapeli oli ymmärtäväinen. Lause3: John oli ajamassa kauppaan, kun hän tajusi unohtaneensa lompakkonsa. Lause4: Hän pysäytti auton ja kertoi konstaapelille unohtaneensa lompakkonsa kotiin. Lause5: Hänen ajokorttinsa oli lompakossa.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6.5121</w:t>
      </w:r>
    </w:p>
    <w:p>
      <w:r>
        <w:t xml:space="preserve">Lause1: Tom nautti palapeleistä lapsena. Lause2: Hän ei ollut vain pakohuoneseikkailun ulkopuolella. Lause3: Kolmekymmentä minuuttia myöhemmin hän poistui pakohuoneesta ennätysajassa. Lause4: Hän tunsi ylpeyttä saavutuksestaan. Lause5: Hän rauhoitti hengityksensä ja valmistautui henkisesti.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6.5122</w:t>
      </w:r>
    </w:p>
    <w:p>
      <w:r>
        <w:t xml:space="preserve">Lause1: Gina oli tylsistynyt siivotessaan huonettaan. Lause2: Gina kuuli laulun, jota hän ei ollut koskaan ennen kuullut. Lause3: Hän päätti laittaa radion päälle. Lause4: Hän nautti laulusta. Lause5: Mutta se oli tehtävä.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6.5123</w:t>
      </w:r>
    </w:p>
    <w:p>
      <w:r>
        <w:t xml:space="preserve">Lause1: Vahtimestari oli peloissaan. Lause2: Pieni lumimyrsky tuli kaupungin läpi. Lause3: Koulun katto taipui painon alla. Lause4: Katto tärisi uuden painon alla. Lause5: Talonmies kiipesi katolle tarkastamaan.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6.5124</w:t>
      </w:r>
    </w:p>
    <w:p>
      <w:r>
        <w:t xml:space="preserve">Lause1: Juhlat olivat erittäin hauskat. Lause2: Se oli kaikkien aikojen paras syntymäpäiväjuhla. Lause3: En voinut uskoa sitä. Lause4: Yllätyksekseni ystäväni suunnittelivat minulle juhlat. Lause5: Syntymäpäiväni oli eilen.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6.5125</w:t>
      </w:r>
    </w:p>
    <w:p>
      <w:r>
        <w:t xml:space="preserve">Lause1: Se oli ällöttävää. Lause2: Se muistutti minua vanhan kirjaston tuoksusta. Lause3: Nostin sen roskiksesta. Lause4: Istuessani sen kanssa huomasin haistelevani sitä. Lause5: Äitini heitti vanhan sanakirjansa pois.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6.5126</w:t>
      </w:r>
    </w:p>
    <w:p>
      <w:r>
        <w:t xml:space="preserve">Lause1: Me ajelimme karusellilla, ruoskalla ja toukalla. Lause2: Rowes Wharfista Bostonista lähtevällä lautalla. Lause3: Vanhempamme veivät meidät Paragon Parkiin vuonna 1963. Lause4: Meillä on monia hyviä muistoja tästä lapsuuden matkasta. Lause5: Pelasimme skeeballia.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6.5127</w:t>
      </w:r>
    </w:p>
    <w:p>
      <w:r>
        <w:t xml:space="preserve">Lause1: Eräänä päivänä päätin ostaa elokuvan. Lause2: Aina kun katsoin sitä, tunsin uppoutuvani elokuvaan. Lause3: Hahmot veivät minut Ozin maahan. Lause4: Lempielokuvani on Velho Oz. Lause5: Luulin nuorena, että se oli totta.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6.5128</w:t>
      </w:r>
    </w:p>
    <w:p>
      <w:r>
        <w:t xml:space="preserve">Lause1: Hän näki paljon kasveja. Lause2: Hän ohitti lenkkeileviä ja pyöräileviä ihmisiä. Lause3: Hän ohitti ihmisiä, joilla oli lapsia ja eläimiä. Lause4: Mary Ann käveli puiston polulla. Lause5: Mary Ann sai yhdestä niistä ihottumaa, koska se oli myrkkysumakkia.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6.5129</w:t>
      </w:r>
    </w:p>
    <w:p>
      <w:r>
        <w:t xml:space="preserve">Lause1: Hän hyppäsi huoneen toiselta puolelta toiselle paetakseen koiraa. Lause2: Se miautti äänekkäästi ja rapsutti koiran nenää. Lause3: Toinen kissa ei välittänyt uudesta koirasta, mutta toinen kissa pelkäsi. Lause4: Koira muutti eräänä päivänä perheeseen, jossa oli kaksi kissaa. Lause5: Koira löysi sen ja raateli sitä.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6.5130</w:t>
      </w:r>
    </w:p>
    <w:p>
      <w:r>
        <w:t xml:space="preserve">Lause1: Perheeni osti minulle tänä vuonna hienon lahjan syntymäpäivälahjaksi. Lause2: Se on afrikkalainen antilooppi. Lause3: Minun täytyy käydä eläintarhoissa. Lause4: He antoivat minulle ison kuvakirjan afrikkalaisista eläimistä. Lause5: Lempieläimeni on Arabian oryx.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6.5131</w:t>
      </w:r>
    </w:p>
    <w:p>
      <w:r>
        <w:t xml:space="preserve">Lause1: Joka päivä nalkutan tyttärelleni, jotta hän tekisi kotitehtävänsä. Lause2: Lähetin hänet kuitenkin nukkumaan, koska tiesin, että hän joutuisi vaikeuksiin koulussa. Lause3: Päätin lopulta, että se on hänen omalla vastuullaan. Lause4: Hän sai lopulta huonon arvosanan tehtävästä. Lause5: Toki hän jätti sen eräänä iltana tekemättä.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6.5132</w:t>
      </w:r>
    </w:p>
    <w:p>
      <w:r>
        <w:t xml:space="preserve">Lause1: Poika ei pärjännyt hyvin. Lause2: Hän harjoitteli paljon veljiensä kanssa. Lause3: Nuori poika halusi syöttää pesäpallojoukkueessaan. Lause4: Nuori poika lähti kotiin pettyneenä. Lause5: Harjoituksissa hänen valmentajansa antoi hänen kokeilla syöttäjänä.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6.5133</w:t>
      </w:r>
    </w:p>
    <w:p>
      <w:r>
        <w:t xml:space="preserve">Lause1: Sarah löysi pöydältään pilaantunutta maitoa. Lause2: Hän ei saanut selville, mikä se oli. Lause3: Sue heräsi keskellä yötä kamalaan hajuun. Lause4: Hän katseli ympäri huonetta. Lause5: Sitten hän huomasi sen.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6.5134</w:t>
      </w:r>
    </w:p>
    <w:p>
      <w:r>
        <w:t xml:space="preserve">Lause1: Lulu käynnisti astianpesukoneen. Lause2: Hän kaatoi lokeroon astianpesuainetta. Lause3: Hän päätti tiskata sinä iltana yhden tiskivuoron. Lause4: Hänellä oli astianpesukone ensimmäistä kertaa. Lause5: Lulu oli juuri muuttanut uuteen kotiinsa.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6.5135</w:t>
      </w:r>
    </w:p>
    <w:p>
      <w:r>
        <w:t xml:space="preserve">Lause1: Bill kutsui lehmät pellolle. Lause2: Lehmät juoksivat hakemaan ruokaa. Lause3: Bill kaatoi lehmille jyviä suuriin säiliöihin. Lause4: Bill oli ylpeä työstään. Lause5: Lehmät söivät iloisesti ruokansa.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6.5136</w:t>
      </w:r>
    </w:p>
    <w:p>
      <w:r>
        <w:t xml:space="preserve">Lause1: Hänellä oli vaikeuksia avata autonsa ovea murtuneen peukalonsa vuoksi. Lause2: Terry lähti sairaalasta turhautuneena ja lannistuneena. Lause3: Terry suostui sillä ehdolla, että Terry saa työpaikan, jossa on vakuutus. Lause4: Kotona hän pyysi siskoaan lainaamaan rahaa leikkausta varten. Lause5: Hän suostui,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6.5137</w:t>
      </w:r>
    </w:p>
    <w:p>
      <w:r>
        <w:t xml:space="preserve">Lause1: Hänen pomonsa kertoo hänelle, että hänen on pian myytävä auto. Lause2: Maryn pomo on tyytyväinen myyntiin. Lause3: Mary on työskennellyt autoliikkeessä kaksi vuotta myymättä. Lause4: Mary myy heille erittäin suuren ja kalliin auton. Lause5: Eräänä päivänä autokauppaan tulee pariskunta, joka haluaa nähdä auton.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6.5138</w:t>
      </w:r>
    </w:p>
    <w:p>
      <w:r>
        <w:t xml:space="preserve">Lause1: He viettivät suurimman osan ajastaan hissuttelemalla toisiaan. Lause2: Eräänä yönä, kuusi kuukautta myöhemmin, kissat päättivät halailla. Lause3: Brie ja hänen kissansa muuttivat yhteen poikaystävänsä ja tämän kissan kanssa. Lause4: Brie oli iloinen, että niistä oli tullut ystäviä. Lause5: Nämä kaksi kissaa vihasivat toisiaan.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6.5139</w:t>
      </w:r>
    </w:p>
    <w:p>
      <w:r>
        <w:t xml:space="preserve">Lause1: Hän löysi hienoja laattoja ja toi ne kotiin. Lause2: Niinpä hän lähti ostamaan uusia laattoja. Lause3: Hänen laattansa oli vanha ja halkeillut. Lause4: Hän asensi kotiinsa uuden kauniin keittiön lattian. Lause5: Tim tarvitsi uuden keittiön lattian.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6.5140</w:t>
      </w:r>
    </w:p>
    <w:p>
      <w:r>
        <w:t xml:space="preserve">Lause1: Sitten hän kutsui joitakin ystäviään. Lause2: Lause3: Dave tarkistaa internetistä lisää konsertteja, joista hän pitää. Lause4: Dave päätti eräänä päivänä, että hän haluaisi mennä katsomaan Nickelbackin keikkaa. Lause5: Hän tilasi muutaman lipun.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6.5141</w:t>
      </w:r>
    </w:p>
    <w:p>
      <w:r>
        <w:t xml:space="preserve">Lause1: Hautausmaa, jossa on 199 hautakiveä. Lause2: 12 miestä laittoi arkun maahan. Lause3: Miehet ja naiset itkivät yhdessä. Lause4: 12 miestä toi arkun. Lause5: He surivat menetyksiä.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6.5142</w:t>
      </w:r>
    </w:p>
    <w:p>
      <w:r>
        <w:t xml:space="preserve">Lause1: Seitsemän viimeistä erää olivat edestakaista kamppailua. Lause2: Hän hallitsi neljää ensimmäistä erää. Lause3: Hän sai viidennessä erässä vasemman koukun, joka viilsi silmäänsä. Lause4: Joe voitti lopulta ottelun. Lause5: Joe tunsi olonsa itsevarmaksi nyrkkeilyotteluun lähtiessään.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6.5143</w:t>
      </w:r>
    </w:p>
    <w:p>
      <w:r>
        <w:t xml:space="preserve">Lause1: Hän söi sipsejä matkalla ulos ovesta. Lause2: Hän poimi pussillisen perunalastuja makuuhuoneensa lattialta. Lause3: Jimmy tunsi olonsa pahoinvoivaksi. Lause4: Miksi laukussasi ryömii muurahaisia?" Hänen ystävänsä kysyi ulkona. Lause5: Jimmylle kävi ikävästi.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6.5144</w:t>
      </w:r>
    </w:p>
    <w:p>
      <w:r>
        <w:t xml:space="preserve">Lause1: Suunnittelimme yksinkertaisen auton, joka itse asiassa voitti derbyn. Lause2: Jotkut joukkueet suunnittelivat hienoja autoja. Lause3: Isän ja pojan joukkueet suunnittelivat pieniä tulitikkuaskiautoja. Lause4: Poikani oli iloinen, että voitimme. Lause5: Poikani osallistui partiolaispoikien leluautoderbyyn.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6.5145</w:t>
      </w:r>
    </w:p>
    <w:p>
      <w:r>
        <w:t xml:space="preserve">Lause1: Brian yritti tänä vuonna päästä jääkiekkojoukkueeseen. Lause2: Hän ei valitettavasti päässyt joukkueeseen. Lause3: Brian vietti koko talven harjoitellen pikaluisteluaan. Lause4: Valmentaja sanoi, että hänen pitäisi olla nopeampi luistimilla. Lause5: Hän pääsi lopulta joukkueeseen.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6.5146</w:t>
      </w:r>
    </w:p>
    <w:p>
      <w:r>
        <w:t xml:space="preserve">Lause1: Hän hyppäsi nopeasti puihin, kun lumivyöry tavoitti hänet. Lause2: Kelly tarttui puuhun ja roikkui tiukasti kiinni. Lause3: Kelly oli hiihtämässä, kun hän yhtäkkiä kuuli takanaan suuren metelin. Lause4: Kelly joutui paniikkiin ja alkoi hiihtää nopeammin alas rinnettä. Lause5: Hän katsoi taaksepäin ja näki lumimuurin tulevan häntä kohti.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6.5147</w:t>
      </w:r>
    </w:p>
    <w:p>
      <w:r>
        <w:t xml:space="preserve">Lause1: Harry halusi todella nähdä uuden Star Wars -elokuvan. Lause2: Harry todella piti elokuvasta. Lause3: Hän katsoi koko elokuvan. Lause4: Hän jonotti lippuluukulla ensi-iltapäivänä. Lause5: Hän pystyi ostamaan lipun itselleen.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6.5148</w:t>
      </w:r>
    </w:p>
    <w:p>
      <w:r>
        <w:t xml:space="preserve">Lause1: Hän nukkui tuskin yhtään edellisenä yönä ahdistuksen vuoksi. Lause2: Hän oli hermostunut siitä, että oli niin paljon vieraita ihmisiä. Lause3: Kun hän astui rakennukseen, monet ihmiset tervehtivät häntä lämpimästi. Lause4: Mark aloitti uuden työn seuraavana päivänä. Lause5: Hän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6.5149</w:t>
      </w:r>
    </w:p>
    <w:p>
      <w:r>
        <w:t xml:space="preserve">Lause1: Ellen pelkäsi kauheasti. Lause2: Ellen soitti poliisille kauheassa paniikissa. Lause3: Ellen ei eräänä aamuna kuullut vauvansa hössöttävän, joten hän meni katsomaan. Lause4: Ellenillä oli pieni tytär, joka nukkui pinnasängyssä omassa huoneessaan. Lause5: Hänen tyttärensä ei liikkunut eikä hengittänyt!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6.5150</w:t>
      </w:r>
    </w:p>
    <w:p>
      <w:r>
        <w:t xml:space="preserve">Lause1: Pearl keräsi CD-levyjä, joissa oli rumat kannet. Lause2: Hän arvosti jazz-cd:tä, jossa oli kaksi delfiiniä kuvattuna yhteen. Lause3: Pearlin sisko halusi kostaa. Lause4: Pearlin sydän särkyi, ja hän rukoili siskoaan palauttamaan sen. Lause5: Hänen siskonsa varasti CD:n, kun hän oli vihainen hänelle.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6.5151</w:t>
      </w:r>
    </w:p>
    <w:p>
      <w:r>
        <w:t xml:space="preserve">Lause1: Anna katseli meren elämää ja mietti luonnon ihmeellisyyttä. Lause2: Anna meni rannalle. Lause3: Vuorovesi vetäytyi, ja Anna näki vuorovesialtaan. Lause4: Hän meni tutkimaan sitä ja hämmästyi, miten paljon elämää siinä oli. Lause5: Siellä oli kaloja, merisiilejä, meritähtiä - se oli uskomatonta!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6.5152</w:t>
      </w:r>
    </w:p>
    <w:p>
      <w:r>
        <w:t xml:space="preserve">Lause1: Hän kuitenkin unohti nämä asiat maistettuaan ensimmäistä kertaa S'MOREa. Lause2: Brianna rakasti s'morea. Lause3: Se pilaisi hänen hiuksensa ja kyntensä, eikä televisiota ollut. Lause4: Brianna valitti katkerasti, kun hänen perheensä lähti telttailemaan. Lause5: Herkkujaan mässäillen hän katseli kunnioittavasti valtavaa tähtitaivasta.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6.5153</w:t>
      </w:r>
    </w:p>
    <w:p>
      <w:r>
        <w:t xml:space="preserve">Lause1: Sitten hän tajusi olevansa eksyksissä! Lause2: Shay tunsi ylivoimaista helpotusta. Lause3: Shay oli vaeltamassa metsässä. Lause4: Hän jäljitti askeleitaan, kunnes löysi tiensä takaisin leiriin. Lause5: Hän yritti olla panikoimatta.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6.5154</w:t>
      </w:r>
    </w:p>
    <w:p>
      <w:r>
        <w:t xml:space="preserve">Lause1: Troy oli koripallojoukkueensa paras pelaaja. Lause2: Hän kantoi valtavaa pokaalia pelin jälkeen. Lause3: Hänen joukkueensa pelasi tänään mestaruusottelussa. Lause4: Troy teki 56 pistettä voittaakseen pelin joukkueelleen. Lause5: Seuraavana aamuna hän huomasi päässeensä lehden etusivulle.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6.5155</w:t>
      </w:r>
    </w:p>
    <w:p>
      <w:r>
        <w:t xml:space="preserve">Lause1: Simon sai ruokamyrkytyksen. Lause2: Hän muisteli kaikkia ravintoloita, joissa hän oli viime aikoina käynyt. Lause3: Hän soitti ystävilleen, jotka söivät hänen kanssaan näissä tilaisuuksissa. Lause4: He saivat selville, mistä ravintolasta oli kyse. Lause5: Yksi hänen ystävistään ilmoitti hänelle, että hän oli myös sairastunut ruokamyrkytykseen.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6.5156</w:t>
      </w:r>
    </w:p>
    <w:p>
      <w:r>
        <w:t xml:space="preserve">Lause1: Arnold pelkäsi lintuja. Lause2: Se laskeutui hänen ruokansa päälle. Lause3: Lintu lensi kaukana. Lause4: Arnold huusi kauhusta! Lause5: Eräänä päivänä hän oli piknikillä.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6.5157</w:t>
      </w:r>
    </w:p>
    <w:p>
      <w:r>
        <w:t xml:space="preserve">Lause1: Christian halusi leikkiä talon aseilla. Lause2: Hän antoi sellaisen pojalleen Christianille. Lause3: Eräänä päivänä Adam osti kaksi ilmakivääriä. Lause4: Christian ampui aseella ja rikkoi television ruudun. Lause5: Adam otti aseen pois Christianilta.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6.5158</w:t>
      </w:r>
    </w:p>
    <w:p>
      <w:r>
        <w:t xml:space="preserve">Lause1: Kip polki tiensä huoneeseensa ja lopulta nukahti. Lause2: Kip näki unta lumihiutaleista. Lause3: Kip oli pettynyt siihen, ettei lunta ollut. Lause4: Hän valitti vanhemmilleen, ettei joulu ollut joulu ilman sitä. Lause5: He käskivät hänen mennä nukkumaan.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6.5159</w:t>
      </w:r>
    </w:p>
    <w:p>
      <w:r>
        <w:t xml:space="preserve">Lause1: Hän on omistautunut oppimiselle, vaikka se on vaikeaa. Lause2: Hän paranee joka oppitunnilla. Lause3: Ben on aina halunnut oppia soittamaan pianoa. Lause4: Nyt kun hänen lapsensa ovat aikuisia, hänellä on enemmän vapaa-aikaa. Lause5: Ben ilmoittautuu pianotunneille paikalliselle opettajalle.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6.5160</w:t>
      </w:r>
    </w:p>
    <w:p>
      <w:r>
        <w:t xml:space="preserve">Lause1: Lopulta hän kertoi asiasta opettajilleen koulussa. Lause2: Kiusaaja erotettiin koulusta. Lause3: Opettajat lähestyivät kiusaajaa ongelmasta. Lause4: Benson alkoi menettää yöuniaan asian takia. Lause5: Bensonia kiusasi koulussa toinen poika.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6.5161</w:t>
      </w:r>
    </w:p>
    <w:p>
      <w:r>
        <w:t xml:space="preserve">Lause1: Kaivoimme useita minuutteja yrittäen tehdä tilaa. Lause2: Laitoin laatikon takaisin ja löysin toisen paikan kaivaa. Lause3: Kun katsoin sisään, siellä oli kuollut eläin. Lause4: Isäni ja minä teimme tilaa kasveille takapihalla. Lause5: Löysin laatikon, joka oli haudattu maahan.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6.5162</w:t>
      </w:r>
    </w:p>
    <w:p>
      <w:r>
        <w:t xml:space="preserve">Lause1: Karenilla, joka kaipasi Samia, oli myös suunnitelma asian korjaamiseksi. Lause2: Sam kaipasi Karenia, mutta hänellä oli suunnitelma sen korjaamiseksi. Lause3: Karen oli lähtenyt kouluun ja jättänyt kumppaninsa Samin taakseen. Lause4: Pitkänä viikonloppuna Sam lähti junalla Karenin luo. Lause5: Karen matkusti kotiin tapaamaan Samia, ja he kaipasivat toisiaan!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6.5163</w:t>
      </w:r>
    </w:p>
    <w:p>
      <w:r>
        <w:t xml:space="preserve">Lause1: Hän halusi sytyttää nuotion ja paahtaa vaahtokarkkeja. Lause2: Sitten hän paahtoi vaahtokarkkeja. Lause3: Hän sytytti tukit tulitikulla. Lause4: Hän löysi metsästä tikkuja ja tukkeja. Lause5: Joey oli telttailemassa ystäviensä kanssa.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6.5164</w:t>
      </w:r>
    </w:p>
    <w:p>
      <w:r>
        <w:t xml:space="preserve">Lause1: Diana siivoaa työkseen toimistorakennuksia. Lause2: Diana oli perjantaina töissä todella kipeä ja pahoinvoiva. Lause3: Hän oksensi vessanpönttöön. Lause4: Hän pesee vessoja ja kuuraa lattioita. Lause5: Hän ei voinut pitää vapaapäivää.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6.5165</w:t>
      </w:r>
    </w:p>
    <w:p>
      <w:r>
        <w:t xml:space="preserve">Lause1: Hän palkkaa opettajan ja harjoittelee hindin puhumista joka päivä. Lause2: Kaikki olivat vaikuttuneita siitä, että Jasonista oli tullut kaksikielinen. Lause3: Jasonin paras ystävä menee naimisiin Intiassa ensi vuonna. Lause4: Jason päättää, että hän haluaa oppia hindiä ennen häitä. Lause5: Kun hääpäivä koittaa, Jason puhuu sujuvasti hindiä!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6.5166</w:t>
      </w:r>
    </w:p>
    <w:p>
      <w:r>
        <w:t xml:space="preserve">Lause1: Hän päätti olla puhumatta myöskään Toddille. Lause2: Todd ärsyyntyi Ashleystä. Lause3: Hän antoi Ashleylle hiljaisen kohtelun. Lause4: Todd ja Ashley seurustelivat. Lause5: Ashley suuttui.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6.5167</w:t>
      </w:r>
    </w:p>
    <w:p>
      <w:r>
        <w:t xml:space="preserve">Lause1: Olimme kaikki niin innoissamme hauskanpidosta! Lause2: Meillä oli hauskaa! Lause3: Me pukeuduimme jännittävään tapahtumaan. Lause4: Ystäväni ja minut kutsuttiin juhliin collegessa. Lause5: Juhlissa tanssimme koko ajan.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6.5168</w:t>
      </w:r>
    </w:p>
    <w:p>
      <w:r>
        <w:t xml:space="preserve">Lause1: Tytöt päättivät leipoa keksejä. Lause2: Kun he olivat valmiita, he käärivät ne pusseihin. Lause3: Kelly ja hänen ystävänsä päättivät pitää leivontajuhlat. Lause4: He leipoivat suklaa- ja kaurakeksejä. Lause5: He jakoivat niitä kaikille naapureille.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6.5169</w:t>
      </w:r>
    </w:p>
    <w:p>
      <w:r>
        <w:t xml:space="preserve">Lause1: Valehteli minulle viimeksi, jonka kanssa puhuin. Lause2: Tytöistä on paljon vaivaa. Lause3: Hänestä tuli lopulta hyvin köyhä. Lause4: Joskus he sanovat asioita, joita eivät tarkoita. Lause5: Hän sanoi minulle olevansa rikas.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6.5170</w:t>
      </w:r>
    </w:p>
    <w:p>
      <w:r>
        <w:t xml:space="preserve">Lause1: Koulu peruttiin. Lause2: Lansingin asukkaat olivat jumissa kodeissaan ilman sähköä. Lause3: Lunta satoi kovaa monta tuntia. Lause4: Myrsky toi kaupunkiin kolme metriä lunta. Lause5: Oli hyvin kylmä päivä.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6.5171</w:t>
      </w:r>
    </w:p>
    <w:p>
      <w:r>
        <w:t xml:space="preserve">Lause1: Larry oli innoissaan ensimmäisestä hole in one -pelistään. Lause2: Larry sai hole in onen! Lause3: Hän löi palloa niin kovaa kuin pystyi ensimmäisellä lyönnillään. Lause4: Larry pelasi golfia isänsä kanssa. Lause5: Larry oli todella energinen aikaisemman kahvinsa jälkeen.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6.5172</w:t>
      </w:r>
    </w:p>
    <w:p>
      <w:r>
        <w:t xml:space="preserve">Lause1: Mutta koko päivä kului, eikä kukaan antanut hänelle lahjoja. Lause2: Hän ei halunnut ahmia masennuksesta. Lause3: Hän alkoi masentua ja luuli, että kaikki olivat unohtaneet. Lause4: Myöhemmin hänelle tuli nälkä ja hän suuntasi keittiöön, mutta pysähtyi. Lause5: Candy heräsi innoissaan, koska oli hänen syntymäpäivänsä.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6.5173</w:t>
      </w:r>
    </w:p>
    <w:p>
      <w:r>
        <w:t xml:space="preserve">Lause1: Yksi paikka soitti minulle takaisin, ja menin haastatteluun. Lause2: Työni ei ole ollut minulle kovin mieluinen. Lause3: Hain moniin eri paikkoihin. Lause4: Päätin etsiä uuden työpaikan, jotta olisin onnellinen. Lause5: Menin haastatteluun ja olin onnellinen saadessani työpaikan.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6.5174</w:t>
      </w:r>
    </w:p>
    <w:p>
      <w:r>
        <w:t xml:space="preserve">Lause1: Hän osti kengät ja nautti niistä. Lause2: Hän sai kengät useiden viikkojen kuluttua. Lause3: Hän päätti säästää rahansa. Lause4: Kengät olivat hyvin kalliit. Lause5: Lindsey halusi todella uudet kengät.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6.5175</w:t>
      </w:r>
    </w:p>
    <w:p>
      <w:r>
        <w:t xml:space="preserve">Lause1: Hän ei voinut kuvitellakaan olevansa viikon ilman puhdasta vettä! Lause2: Oraa oli uskallettu olla käymättä suihkussa, jotta hän voisi liittyä sisarkuntaan. Lause3: Sitten hän keksi porsaanreiän. Lause4: He eivät olleet sanoneet, ettei Ora saisi käydä kylvyssä! Lause5: Ora otti kylvyn.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6.5176</w:t>
      </w:r>
    </w:p>
    <w:p>
      <w:r>
        <w:t xml:space="preserve">Lause1: Allison aikoo maksaa bingoa uudelleen tulevaisuudessa. Lause2: Neljännessä pelissä hän sai bingon. Lause3: Allisonin 25-vuotispäivänä hänen perheensä vei hänet bingoon. Lause4: Hän ei ollut koskaan ennen pelannut ja häntä jännitti. Lause5: Kun hänelle näytettiin, miten pelataan, hän oli innoissaan aloittamassa.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6.5177</w:t>
      </w:r>
    </w:p>
    <w:p>
      <w:r>
        <w:t xml:space="preserve">Lause1: Sitten hän lähti metrolla. Lause2: Nya halusi nähdä paraatin keskustassa. Lause3: Nya oli innoissaan siitä, että pääsi katsomaan paraatia. Lause4: Hän ehti keskustaan juuri ajoissa. Lause5: Hän ehti kolmeen bussiin.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6.5178</w:t>
      </w:r>
    </w:p>
    <w:p>
      <w:r>
        <w:t xml:space="preserve">Lause1: Madeline näki heti vaaleanpunaisen laukun, johon hän ihastui. Lause2: Madeline oli innoissaan saadessaan uuden laukun Saksista. Lause3: Hän ei voinut uskoa, kuinka upea se oli. Lause4: Madelinen äiti osti laukun iloisena Madelinen puolesta. Lause5: Hänen äitinsä vei Madelinen laukkuosastolle.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6.5179</w:t>
      </w:r>
    </w:p>
    <w:p>
      <w:r>
        <w:t xml:space="preserve">Lause1: Hänen äitinsä sanoi, että se tarvitsee auringonvaloa. Lause2: Niinpä Tom siirsi kasvin ikkunaan. Lause3: Hän piti sitä sänkynsä vieressä. Lause4: Kasvi lakkasi kasvamasta. Lause5: Tom osti uuden kasvin.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6.5180</w:t>
      </w:r>
    </w:p>
    <w:p>
      <w:r>
        <w:t xml:space="preserve">Lause1: Ranger-fanit odottavat innolla hänen paluutaan. Lause2: Yu Darvish on Texas Rangersin syöttäjä. Lause3: Ranger-fanit toivovat, että hänestä tulee heidän syöttäjiensä johtaja. Lause4: Raporttien mukaan hän on vihdoin terve ja pelikykyinen. Lause5: Kahden viime kauden ajan hän on ollut loukkaantuneena.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6.5181</w:t>
      </w:r>
    </w:p>
    <w:p>
      <w:r>
        <w:t xml:space="preserve">Lause1: Hän laati aikataulun ja jakoi sen tehtäviin jokaiselle päivälle. Lause2: Avery sai kotitehtävän, jonka piti olla valmis kahden viikon kuluttua. Lause3: Hän suoritti tehtävät suunniteltuna päivänä. Lause4: Avery sai projektinsa valmiiksi etuajassa. Lause5: Hän luki tehtävän heti läpi.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6.5182</w:t>
      </w:r>
    </w:p>
    <w:p>
      <w:r>
        <w:t xml:space="preserve">Lause1: Chester päättää mennä ostoskeskukseen eräänä iltapäivänä. Lause2: Chester ostaa paidan, koska hinta on niin hyvä. Lause3: Hän ei aio ostaa mitään, vaan haluaa vain kävellä ympäriinsä. Lause4: Hän näkee kuitenkin erittäin hienon paidan myynnissä. Lause5: Chester oli hyvin tyytyväinen ostamaansa paitaan.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6.5183</w:t>
      </w:r>
    </w:p>
    <w:p>
      <w:r>
        <w:t xml:space="preserve">Lause1: Hän istui alas ja alkoi työskennellä. Lause2: Gina toivoi, ettei olisi tuhlannut päiväänsä. Lause3: Hän oli tuhlannut koko päivän, ja jäljellä oli enää yksi päivä. Lause4: Hänen äitinsä halusi hänen tiskaavan astiat. Lause5: Gina tajusi, että hänen oli ryhdyttävä työstämään raporttiaan.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6.5184</w:t>
      </w:r>
    </w:p>
    <w:p>
      <w:r>
        <w:t xml:space="preserve">Lause1: Puhtaita vaatteita ei ole enää melkein yhtään jäljellä. Lause2: Olemme olleet liian kiireisiä parina viime tiistaina. Lause3: Olen pukeutunut hölmösti ja haisen silti pahalle. Lause4: Tiistaisin on minun asunnossani pyykkipäivä. Lause5: Minä pesen pyykkiä heti.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6.5185</w:t>
      </w:r>
    </w:p>
    <w:p>
      <w:r>
        <w:t xml:space="preserve">Lause1: Bob päätti mennä kävelylle puistoon. Lause2: Hän oli onnellinen. Lause3: Bob käveli polkua pitkin ja ihaili maisemia. Lause4: Hän löysi maasta kahdenkymmenen dollarin setelin. Lause5: Ulkona oli kaunis kesäpäivä.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6.5186</w:t>
      </w:r>
    </w:p>
    <w:p>
      <w:r>
        <w:t xml:space="preserve">Lause1: Palvelin oli hyvin kiireinen. Lause2: Meghan ja Scott halusivat nähdä suosikkibändinsä konsertin. Lause3: Meghan ja Scott yrittivät kovasti ostaa lippuja. Lause4: He olivat niin helpottuneita. Lause5: Juuri kun konsertti oli melkein loppuunmyyty, Meghan löysi kaksi lippua.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6.5187</w:t>
      </w:r>
    </w:p>
    <w:p>
      <w:r>
        <w:t xml:space="preserve">Lause1: Hän kuunteli kirjaa juostessaan. Lause2: Hän latasi iPodiinsa uuden julkaisun. Lause3: Hän kyllästyi musiikkiin, vaikka hänen iPodinsa oli hyvin täynnä. Lause4: Yksi hänen juoksukavereistaan suositteli audible-kirjaa. Lause5: Jackie oli juossut pitkän matkan jo monta vuotta.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6.5188</w:t>
      </w:r>
    </w:p>
    <w:p>
      <w:r>
        <w:t xml:space="preserve">Lause1: Sitten hän käpertyi peiton kanssa nurkkaan. Lause2: Hän kesti koko yön. Lause3: Hän kiipesi sisään talon ikkunasta. Lause4: Ari suostui alustavasti. Lause5: Arin ystävät usuttivat häntä viettämään yön paikallisessa kummitustalossa.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6.5189</w:t>
      </w:r>
    </w:p>
    <w:p>
      <w:r>
        <w:t xml:space="preserve">Lause1: Hänet pysäytettiin viime yönä. Lause2: Sam oli onneton. Lause3: Sam ajoi ympäriinsä kaukovalot päällä. Lause4: Poliisi antoi hänelle sakot ja käski hänen korjata asian. Lause5: Yksi hänen ajovaloistaan oli rikki, ja hän piti sitä turvallisempana.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6.5190</w:t>
      </w:r>
    </w:p>
    <w:p>
      <w:r>
        <w:t xml:space="preserve">Lause1: Kaikki oli hauskaa, ja he leikkivät tunnin ajan. Lause2: Leikin jälkeen he menivät nukkumaan. Lause3: Eräänä iltana kaveriporukka päätti leikkiä Ouija-laudalla. Lause4: He kaikki säikähdettiin luonnollisesti. Lause5: Minuuttia myöhemmin he kuulivat lattialta outoa kolinaa.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6.5191</w:t>
      </w:r>
    </w:p>
    <w:p>
      <w:r>
        <w:t xml:space="preserve">Lause1: Hän ajoi ympäri Floridan osavaltiota. Lause2: Hän näki mainoksen, jossa mainostettiin autoa, joka sopisi hyvin matkalle. Lause3: Hän osti auton ja suunnitteli matkan kartalla. Lause4: Jan oli kyllästynyt talveen ja kylmään säähän. Lause5: Kun hän pääsi kotiin, oli kevään myötä tullut lämpimämpää.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6.5192</w:t>
      </w:r>
    </w:p>
    <w:p>
      <w:r>
        <w:t xml:space="preserve">Lause1: Hänestä vuoret olivat niin kauniita. Lause2: Kieli ja ihmiset olivat myös ihania. Lause3: Neil oli juuri saapunut Iraniin. Lause4: Hän oli ihastunut kaupunkeihin ja maaseutuun. Lause5: Hän oli onnellinen ollessaan Iranissa.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6.5193</w:t>
      </w:r>
    </w:p>
    <w:p>
      <w:r>
        <w:t xml:space="preserve">Lause1: Andrew pyysi häntä treffeille. Lause2: Tyttö suostui Andrew'lle. Lause3: Lopulta ystävä esitteli Andrew'n mukavalle nuorelle naiselle. Lause4: Andrew oli ollut sinkkuna monta vuotta. Lause5: Vaikka hän halusi tyttöystävän, hän ei osannut lähestyä ketään.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6.5194</w:t>
      </w:r>
    </w:p>
    <w:p>
      <w:r>
        <w:t xml:space="preserve">Lause1: Amy oli myöhässä lennoltaan. Lause2: Hän juoksi huippunopeutta ja tervehti ärsyyntynyttä lentoemäntää. Lause3: Hän nousi lennolleen juuri ajoissa. Lause4: Hän kuuli nimensä portin lähellä olevasta kaiuttimesta. Lause5: Hän kiirehti lentokentän turvatarkastuksen läpi.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6.5195</w:t>
      </w:r>
    </w:p>
    <w:p>
      <w:r>
        <w:t xml:space="preserve">Lause1: Hän heräsi kolme tuntia myöhemmin. Lause2: Ana oli ruskettumassa rannalla. Lause3: Ana oli erittäin palanut auringossa. Lause4: Hän torkahti lämpimässä auringossa. Lause5: Hänen silmänsä laajenivat, kun hän katsoi peiliin.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6.5196</w:t>
      </w:r>
    </w:p>
    <w:p>
      <w:r>
        <w:t xml:space="preserve">Lause1: Paul oli hyvin turhautunut. Lause2: Paul ei lannistunut, joten hän yritti liittyä laivastoon. Lause3: Paul tunsi itsensä rohkeaksi, joten hän yritti liittyä armeijaan. Lause4: Armeija sanoi, että hän oli liian heikko liittyäkseen. Lause5: Laivasto kieltäytyi, koska Paul ei osannut uida.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6.5197</w:t>
      </w:r>
    </w:p>
    <w:p>
      <w:r>
        <w:t xml:space="preserve">Lause1: Se oli kauhuissaan. Lause2: Hiiri pääsi karkuun. Lause3: Isompi kissa jäi lähelle. Lause4: Kissa jahtasi hiirtä tyhjän varaston halki. Lause5: Jyrsijä juoksi peloissaan ja liikkui niin nopeasti kuin pystyi.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6.5198</w:t>
      </w:r>
    </w:p>
    <w:p>
      <w:r>
        <w:t xml:space="preserve">Lause1: Sillä oli myös suuri ja rikas historia. Lause2: Neil lensi Venäjälle. Lause3: Hän huomasi, että Venäjä oli värikäs ja eläväinen. Lause4: Neil piti matkaa innostavana. Lause5: Siellä hän vieraili turistikohteissa ja näki ystävällisiä paikallisia.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6.5199</w:t>
      </w:r>
    </w:p>
    <w:p>
      <w:r>
        <w:t xml:space="preserve">Lause1: Musiikkivideokanava tai musta viihdekanava. Lause2: Gina ja hänen siskonsa pitivät hauskaa yhdessä. Lause3: He valitsivat mustan viihdekanavan. Lause4: He päättivät katsoa musiikkivideoita. Lause5: Oli kesä, ja Gina ja hänen siskonsa kyllästyivät.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6.5200</w:t>
      </w:r>
    </w:p>
    <w:p>
      <w:r>
        <w:t xml:space="preserve">Lause1: Pakkasin kaiken autooni. Lause2: Kun tulin ulos pukuhuoneesta, alkoi sataa. Lause3: Suunnitelmani menivät pilalle, ja lähdin kotiin. Lause4: Olin todella innoissani siitä, että olin menossa rannalle. Lause5: Ajoin sinne ja laitoin uimahousut jalkaan.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6.5201</w:t>
      </w:r>
    </w:p>
    <w:p>
      <w:r>
        <w:t xml:space="preserve">Lause1: Arnold jätti tyttöystävänsä. Lause2: Hän kävi eräänä päivänä tyttöystävänsä luona. Lause3: Hänen tyttöystävällään on kissa. Lause4: Arnold pelkäsi kissoja. Lause5: Hänen mielestään kaikki kissat ovat karmivia.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6.5202</w:t>
      </w:r>
    </w:p>
    <w:p>
      <w:r>
        <w:t xml:space="preserve">Lause1: Leah hakee ja saa seuraavana päivänä puhelun haastatteluun. Lause2: Leah menee haastatteluun ja pärjää todella hyvin. Lause3: Leah etsii craigslististä ja löytää aloittelevan tason työpaikan. Lause4: Leah saa työpaikan. Lause5: Leah on täysipäiväinen opiskelija, joka haluaa osa-aikatyön.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6.5203</w:t>
      </w:r>
    </w:p>
    <w:p>
      <w:r>
        <w:t xml:space="preserve">Lause1: Koska olen pihi, se sopi minulle hyvin. Lause2: Minun piti hankkia lahjoja serkuilleni. Lause3: Kävin eilen toys r us:ssa. Lause4: Lastasin ostoskärryni täyteen. Lause5: Onneksi huomasin, että heillä oli alennusmyynti.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6.5204</w:t>
      </w:r>
    </w:p>
    <w:p>
      <w:r>
        <w:t xml:space="preserve">Lause1: Bob ajoi Teksasista Floridaan. Lause2: Hän oli väsynyt viidentoista tunnin ajomatkan jälkeen. Lause3: Hän kieltäytyi pysähtymästä hotelleihin tauolle. Lause4: Hän alkoi nukahtaa. Lause5: Bob päätti yöpyä läheisessä hotellissa.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6.5205</w:t>
      </w:r>
    </w:p>
    <w:p>
      <w:r>
        <w:t xml:space="preserve">Lause1: Sain konserttiliput. Lause2: Huudahdin, kun Beatle tuli valokeilaan. Lause3: En voinut uskoa, että näin Beatlen. Lause4: Ajoin Chicagoon. Lause5: Olin 30 rivin päässä lavan edestä.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6.5206</w:t>
      </w:r>
    </w:p>
    <w:p>
      <w:r>
        <w:t xml:space="preserve">Lause1: Se oli maila. Lause2: Maggie huomasi lepakon lentävän kattonsa ympärillä. Lause3: Hän päätti piiloutua huoneeseensa ja soittaa tuholaistorjujalle. Lause4: Yhtäkkiä hänen kissansa tulee hänen huoneeseensa pitäen jotain suussaan. Lause5: Maggie joutui paniikkiin eikä tiennyt, mitä tehdä.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6.5207</w:t>
      </w:r>
    </w:p>
    <w:p>
      <w:r>
        <w:t xml:space="preserve">Lause1: Ja hän ajatteli, että sillä olisi huomattava ero. Lause2: Hän näki tummia kaihtimia, joita mainostettiin lämmön estämiseksi. Lause3: Joe oli tyytyväinen, kun hän asensi uudet kaihtimet. Lause4: Oli kesä. Lause5: Ja Jeffin huoneessa oli hyvin kuuma.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6.5208</w:t>
      </w:r>
    </w:p>
    <w:p>
      <w:r>
        <w:t xml:space="preserve">Lause1: Joey tiesi, että kaikki vain kiusasivat häntä. Lause2: Joeyn setä näytti hänelle marmorikuulan. Lause3: Yksi poika sanoi, että hänen kuulansa oli kissansilmä. Lause4: Myöhemmin Joey pelasi marmorikuulaa ystäviensä kanssa. Lause5: Hän kiusasi Joeya ja sanoi sen olevan hänen lasisilmänsä.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6.5209</w:t>
      </w:r>
    </w:p>
    <w:p>
      <w:r>
        <w:t xml:space="preserve">Lause1: He odottivat, kunnes välikohtaus oli ohi. Lause2: Opiskelijat ryntäsivät kohti ovea, mutta pysähtyivät, kun laukauksia kuului. Lause3: Oppilaat sukelsivat pulpettiensa alle, ja he olivat kuin kivettyneet. Lause4: Koulun palohälytys laukesi noin kello 11. Lause5: Sitten opettaja käski heitä piiloutumaan pulpettiensa alle.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6.5210</w:t>
      </w:r>
    </w:p>
    <w:p>
      <w:r>
        <w:t xml:space="preserve">Lause1: Hän varmisti, että tällä kertaa hän osti ladattavat paristot. Lause2: Jeffriesin kaukosäätimestä loppuivat paristot. Lause3: Hänen oli vaihdettava ne. Lause4: Niinpä hän meni kauppaan ostamaan uusia. Lause5: Se lakkasi toimimasta kokonaan.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6.5211</w:t>
      </w:r>
    </w:p>
    <w:p>
      <w:r>
        <w:t xml:space="preserve">Lause1: Tein kovasti töitä muutaman kuukauden ajan ja söin kaikkea oikeaa ruokaa. Lause2: Lause: Olen aina halunnut pystyä pyöräilemään kolmekymmentä kilometriä kerralla. Lause3: Nyt pystyn pyöräilemään 30 mailia. Lause4: Hankin itselleni pyöräilyvalmentajan, joka auttoi minua edistymään. Lause5: Tällä hetkellä pystyn pyöräilemään kerralla vain noin kaksikymmentä mailia.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6.5212</w:t>
      </w:r>
    </w:p>
    <w:p>
      <w:r>
        <w:t xml:space="preserve">Lause1: Päätin, etten enää koskaan lähde telttailemaan. Lause2: Perheeni on aina rakastanut retkeilyä, minä en niinkään. Lause3: Ensin automme hajosi ja jäimme tuntikausiksi jumiin helteeseen. Lause4: Poltin käteni keittäessäni päivällistä, putosin järveen ja ötökät söivät minut. Lause5: Kesä, jolloin olin 19-vuotias, oli viimeinen kerta, kun telttailin.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6.5213</w:t>
      </w:r>
    </w:p>
    <w:p>
      <w:r>
        <w:t xml:space="preserve">Lause1: Kun lähdin luokkahuoneesta, olin jo unohtanut sen. Lause2: Olin niin järkyttynyt, koska olin täysin unohtanut sen! Lause3: Professori antoi luokalleni tehtäväksi esseen. Lause4: Muutama päivä myöhemmin luokkakaverini lähetti minulle viestin ja kysyi, olinko tehnyt sen. Lause5: Olin huolissani arvosanastani.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6.5214</w:t>
      </w:r>
    </w:p>
    <w:p>
      <w:r>
        <w:t xml:space="preserve">Lause1: Sally on edelleen hermostunut. Lause2: Hän päättää järjestää tapaamisen pomonsa kanssa. Lause3: Sally toivoo, että pomo pitää hänet. Lause4: Sally uskoo, että hänen pomonsa yrittää erottaa hänet. Lause5: Hän jää myöhään töihin varmistaakseen, että hänen työnsä on kunnossa.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6.5215</w:t>
      </w:r>
    </w:p>
    <w:p>
      <w:r>
        <w:t xml:space="preserve">Lause1: Sitten ryhdyimme yrittämään. Lause2: Päätimme oppia tekemään karkkia. Lause3: Huomasimme sotkevamme keittiössä. Lause4: Tajusimme, että yliarvioimme suuresti, kuinka vaikeaa karkkien tekeminen oli. Lause5: Tutustuimme asiaa käsittelevään kirjaan ja luimme siitä.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6.5216</w:t>
      </w:r>
    </w:p>
    <w:p>
      <w:r>
        <w:t xml:space="preserve">Lause1: Emily sai vanhemmiltaan nuhteita. Lause2: Sekä Emily että hoitaja olivat yllättyneitä ja tuskissaan. Lause3: Emily oli hyvin hermostunut saadessaan pistoksensa lääkärin vastaanotolla. Lause4: Kun hoitaja antoi hänelle pistoksen, Emily ojensi kätensä ja löi häntä. Lause5: Emily piiloutui pöydän alle ja itki.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6.5217</w:t>
      </w:r>
    </w:p>
    <w:p>
      <w:r>
        <w:t xml:space="preserve">Lause1: Kaverini ja minä leikimme ulkona. Lause2: Menimme ulos ja otimme varusteet. Lause3: Pelasimme innokkaasti peliä, kunnes tuli pimeä. Lause4: Päätimme pelata katukiekkoa, koska se ei ollut meille tuttua. Lause5: Halusimme pelata uutta peliä.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6.5218</w:t>
      </w:r>
    </w:p>
    <w:p>
      <w:r>
        <w:t xml:space="preserve">Lause1: Eräänä päivänä tietokoneeni hiiri lakkasi toimimasta. Lause2: Menin kauppaan ostamaan uuden. Lause3: Menin kotiin ja päätin yrittää korjata hiireni. Lause4: Onnistuin siinä. Lause5: Kaikki löytämäni hiiret olivat liian kalliita.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6.5219</w:t>
      </w:r>
    </w:p>
    <w:p>
      <w:r>
        <w:t xml:space="preserve">Lause1: Hän ajoi takaisin kotiin hakemaan sitä. Lause2: Hän saapui luokkaan 25 minuuttia myöhässä. Lause3: Oli parempi, että hän oli myöhässä kuin että hän oli valmistautumaton. Lause4: Hän huomasi unohtaneensa oppikirjansa kotiin. Lause5: Samantha ajoi tunnille.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6.5220</w:t>
      </w:r>
    </w:p>
    <w:p>
      <w:r>
        <w:t xml:space="preserve">Lause1: Molemmat putosimme maahan. Lause2: Toinen hiihtäjä kertoi, että hänen nimensä oli Jack ja että oli mukava tavata. Lause3: Se oli ensimmäinen hiihtokertani, enkä pärjännyt hyvin. Lause4: Jack oli mielestäni hyvin kohtelias. Lause5: Hiihdin suoraan toisen hiihtäjän tielle.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6.5221</w:t>
      </w:r>
    </w:p>
    <w:p>
      <w:r>
        <w:t xml:space="preserve">Lause1: Hän löysi vaneria autotallistaan. Lause2: Niinpä hän teki siitä työpöydän. Lause3: Mutta hänellä ei ollut paljon rahaa. Lause4: Gabe tarvitsi pöydän huoneeseensa. Lause5: Hän kiillotti puun sen jälkeen, kun hän oli rakentanut työpöydän.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6.5222</w:t>
      </w:r>
    </w:p>
    <w:p>
      <w:r>
        <w:t xml:space="preserve">Lause1: He häiritsivät häntä, kunnes hän lähti kuitenkin telttailemaan. Lause2: Hän juoksi huutaen teltasta. Lause3: Rick kertoi ystävilleen vihaavansa telttailua. Lause4: Hän heräsi eräänä yönä siihen, että hänen teltassaan oli käärme. Lause5: Rick ei enää suostu edes ajattelemaan retkeilyä.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6.5223</w:t>
      </w:r>
    </w:p>
    <w:p>
      <w:r>
        <w:t xml:space="preserve">Lause1: Jerry halusi aloittaa uuden uran. Lause2: Sitten rekrytoija järjesti Jerrylle haastattelun. Lause3: Hän etsi työpaikkailmoituksia ilmoituksista. Lause4: Hän löysi eräästä ilmoituksesta halutun ilmoituksen. Lause5: Hän lähetti ansioluettelonsa sähköpostitse rekrytoijalle.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6.5224</w:t>
      </w:r>
    </w:p>
    <w:p>
      <w:r>
        <w:t xml:space="preserve">Lause1: Emile sai lopulta työpaikan kokkina. Lause2: Emile halusi olla suuri kokki. Lause3: Hänen ystävänsä pitivät Emilen ruoanlaitosta ja kannustivat häntä. Lause4: Hän otti oppitunteja ja teki kovasti töitä oppiakseen kokkaamaan. Lause5: Hän harjoitteli ruoanlaittoa ja tarjoili ruokaa ystäville.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6.5225</w:t>
      </w:r>
    </w:p>
    <w:p>
      <w:r>
        <w:t xml:space="preserve">Lause1: Sitten he kaikki alkoivat nauraa ja syödä käsillään. Lause2: He eivät voineet syödä kanaa ja vesimelonia. Lause3: Ella oli iloinen, ettei piknik mennyt pilalle. Lause4: Mutta hän oli unohtanut ottaa haarukat mukaan! Lause5: Ella oli pakannut piknikin perheelleen.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6.5226</w:t>
      </w:r>
    </w:p>
    <w:p>
      <w:r>
        <w:t xml:space="preserve">Lause1: Emily oli iloinen ja päätti jäädä sisälle lukemaan vapaapäivänään. Lause2: Emily heräsi aikaisin valmistautuakseen kouluun viime maanantaina. Lause3: Hän sai viimeisimmän kirjansa valmiiksi. Lause4: Lunta oli satanut niin paljon, että koulu oli peruttu. Lause5: Ennen kuin hän pukeutui, hän tarkisti, oliko koulu peruttu.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6.5227</w:t>
      </w:r>
    </w:p>
    <w:p>
      <w:r>
        <w:t xml:space="preserve">Lause1: Joline päättää noudattaa teknikon neuvoja. Lause2: Kynsiteknikko ehdotti mallia, jossa käytettiin useita värejä. Lause3: Joline meni kynsisalongiin hakemaan manikyyriä. Lause4: Kynsiteknikko puhdisti ja leikkasi hänen kyntensä. Lause5: Joline ei osannut päättää, minkä värisen kynsilakan hän haluaisi.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6.5228</w:t>
      </w:r>
    </w:p>
    <w:p>
      <w:r>
        <w:t xml:space="preserve">Lause1: Loppupuolella he putosivat temppulattian läpi mönjän sekaan. Lause2: Harry vihasi salaa kummitustaloja, mutta ei voinut pettää ystäväänsä. Lause3: Harry toivoi, ettei olisi mennyt. Lause4: Hän onnistui selviytymään koko matkasta huutamatta ääneen. Lause5: Teeskennellen rohkeaa naamaa, he menivät eteenpäin pimeään taloon.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6.5229</w:t>
      </w:r>
    </w:p>
    <w:p>
      <w:r>
        <w:t xml:space="preserve">Lause1: Bobby halusi painijaksi. Lause2: Hän lopetti aikaisin loukkaantumisen vuoksi. Lause3: Sitten hän liittyi yliopistossa joukkueeseen. Lause4: Hän harrasti painia lukiossa. Lause5: Pian hän paini ammattilaisena.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6.5230</w:t>
      </w:r>
    </w:p>
    <w:p>
      <w:r>
        <w:t xml:space="preserve">Lause1: Mutta ruoka oli huonoa ja tarjoilija vielä huonompi! Lause2: Hän pyysi ravintolapäällikköä, mutta tämä ei vaivautunut tulemaan. Lause3: Vaikka se ei ollut hänen tapaistaan, Joan suuttui niin, että lähti maksamatta. Lause4: Joan päätti hemmotella itseään hienolla sushi-illallisella. Lause5: Joanista tuntui pahalta illallisen takia, mutta hän oli iloinen siitä, että hän oli itsevarma.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6.5231</w:t>
      </w:r>
    </w:p>
    <w:p>
      <w:r>
        <w:t xml:space="preserve">Lause1: Jessen vanhemmat olivat järkyttyneitä hänelle. Lause2: Hän sai olkapäähänsä pienen tiara-tatuoinnin. Lause3: Jesse oli aina halunnut ottaa tatuoinnin. Lause4: Eräänä 18-vuotispäivänään hän päätti ottaa sellaisen. Lause5: Hänen vanhempansa vastustivat tatuointeja.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6.5232</w:t>
      </w:r>
    </w:p>
    <w:p>
      <w:r>
        <w:t xml:space="preserve">Lause1: Juliette halusi isona tutkijaksi. Lause2: Juliette rakensi tulivuoren. Lause3: Hän päätti, että hänen on tehtävä koe. Lause4: Hän tyhjensi laatikollisen ruokasoodaa pannuun. Lause5: Sitten hän kaatoi siihen etikkaa.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6.5233</w:t>
      </w:r>
    </w:p>
    <w:p>
      <w:r>
        <w:t xml:space="preserve">Lause1: Jaclyn ja Rob eivät tule toimeen keskenään. Lause2: Jaclyn tuli käymään Robin tyttöystävän kanssa. Lause3: Jaclyn sanoi jatkuvasti hyvin nasevia kommentteja ja huomautuksia Lause4: Rob lähti lopulta hengailemaan ystäviensä kanssa. Lause5: Rob yritti hyvin ystävällisesti säilyttää rauhan ja olla mukava.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6.5234</w:t>
      </w:r>
    </w:p>
    <w:p>
      <w:r>
        <w:t xml:space="preserve">Lause1: He aikoivat saada illallisvieraita ja leipoivat kakkua. Lause2: Munat lensivät hänen käsistään ja putosivat betonille. Lause3: Sharon kompastui matkalla taloon ja kaatui. Lause4: Sharon rikkoi kaikki munat. Lause5: Sharon ja hänen siskonsa ajoivat ruokakauppaan hakemaan munia.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6.5235</w:t>
      </w:r>
    </w:p>
    <w:p>
      <w:r>
        <w:t xml:space="preserve">Lause1: Hän kirjoitti laulun kääntymyksestään. Lause2: Olipa kerran orjakauppias. Lause3: Orjakauppiaasta tuli hyvin kuuluisa ja rikas laulunsa ansiosta. Lause4: Hän löysi jumalan ja muutti pahat tapansa. Lause5: Tuosta laulusta tuli kuuluisa ja suosittu.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6.5236</w:t>
      </w:r>
    </w:p>
    <w:p>
      <w:r>
        <w:t xml:space="preserve">Lause1: Hän viilsi otsansa maassa olevaan kiveen. Lause2: Sitten hän liukastui kelkasta. Lause3: Ella piti viedä lääkäriin. Lause4: Ella lähti eräänä iltapäivänä kelkkailemaan. Lause5: Hänellä oli aluksi hauskaa.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6.5237</w:t>
      </w:r>
    </w:p>
    <w:p>
      <w:r>
        <w:t xml:space="preserve">Lause1: Steph päätti syödä yksinkertaisempaa ruokaa ja pienempiä annoksia. Lause2: Steph söi yleensä suuren aamiaisen. Lause3: Mutta hänen uusi työnsä merkitsi sitä, että hänellä oli vähemmän aikaa tehdä ruokaa. Lause4: Ja kuukaudessa hän laihtui 10 kiloa. Lause5: Hänen lääkärinsä sanoi, että hän oli myös terveempi.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6.5238</w:t>
      </w:r>
    </w:p>
    <w:p>
      <w:r>
        <w:t xml:space="preserve">Lause1: Bobby oli koulunsa jalkapallotähti. Lause2: Hänen kätensä loukkaantui prosessissa. Lause3: Bobbylla kesti aikaa toipua vammasta. Lause4: Eräänä päivänä hän oli erittäin tärkeässä pelissä. Lause5: Hän sai aina tunnustusta lahjakkuudestaan.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6.5239</w:t>
      </w:r>
    </w:p>
    <w:p>
      <w:r>
        <w:t xml:space="preserve">Lause1: Susan käytti kännykkäänsä teatterissa tarkistaakseen sähköpostinsa. Lause2: Susan oli järkyttynyt koko koettelemuksesta. Lause3: Järjestyksenvalvoja tuli ja pyysi Susania poistumaan teatterista. Lause4: Susan meni elokuvateatteriin ystäviensä kanssa. Lause5: Susan joutui odottamaan aulassa, kun hänen ystävänsä katsoivat elokuvan loppuun.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6.5240</w:t>
      </w:r>
    </w:p>
    <w:p>
      <w:r>
        <w:t xml:space="preserve">Lause1: Margie sai joulukaktuksen. Lause2: Se ei koskaan kukkinut. Lause3: Desi piti kasvista hyvää huolta. Lause4: Margie antoi kasvin Desille. Lause5: Kaktus kukoisti Desin hoidossa.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6.5241</w:t>
      </w:r>
    </w:p>
    <w:p>
      <w:r>
        <w:t xml:space="preserve">Lause1: Hän hyvästeli ja lähti kotiin. Lause2: Gina oli ollut puistossa ystävänsä Pamin kanssa tuntikausia. Lause3: Kun hän saapui paikalle, ulkona oli pimeää. Lause4: Gina meni suoraan nukkumaan. Lause5: Nyt aurinko oli laskemassa.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6.5242</w:t>
      </w:r>
    </w:p>
    <w:p>
      <w:r>
        <w:t xml:space="preserve">Lause1: Avery pelasi hyvin joukkuetovereidensa kanssa ja teki jopa pisteitä! Lause2: Hän oli harjoitellut ja hänen vanhempansa tulivat katsomaan häntä. Lause3: Avery oli hyvin innoissaan. Lause4: Averyn vanhemmat olivat ylpeitä. Lause5: Tänään oli hänen ensimmäinen koripallo-ottelunsa.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6.5243</w:t>
      </w:r>
    </w:p>
    <w:p>
      <w:r>
        <w:t xml:space="preserve">Lause1: Orkideat olisivat kauniita. Lause2: Kevät lähestyi nopeasti, ja hän halusi aloittaa istutukset. Lause3: Hän tarkisti almanakasta, mitkä kasvit olivat turvallisia puutarhaan. Lause4: Gary rakasti puutarhanhoitoa. Lause5: Tom päätti istuttaa orkideoita.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6.5244</w:t>
      </w:r>
    </w:p>
    <w:p>
      <w:r>
        <w:t xml:space="preserve">Lause1: Mutta sitten hän polvistui. Lause2: Bay luuli, että mies aikoi jättää hänet. Lause3: Ja kosi häntä. Lause4: Bay oli hermostunut. Lause5: Hänen poikaystävänsä oli käyttäytynyt oudosti koko illallisen ajan.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6.5245</w:t>
      </w:r>
    </w:p>
    <w:p>
      <w:r>
        <w:t xml:space="preserve">Lause1: Hän murahti, mutta lähti mukaan. Lause2: Tommylla oli huono päivä. Lause3: Hän joi ja tanssi ystäviensä kanssa koko illan. Lause4: Hänen ystävänsä yrittivät piristää häntä viemällä hänet ulos. Lause5: Tommylla oli hyviä ystäviä.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6.5246</w:t>
      </w:r>
    </w:p>
    <w:p>
      <w:r>
        <w:t xml:space="preserve">Lause1: Ariel on 5 kuukauden ikäinen vauvamme. Lause2: Hän oli herännyt toissa aamuna erittäin kiukkuisena. Lause3: Sitten näimme tuoreen hampaan puhkeavan hänen ienrajastaan. Lause4: Emme aluksi ymmärtäneet, mikä oli vialla. Lause5: Meillä oli viikko helvettiä, kun hänen hampaansa tuli sisään.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6.5247</w:t>
      </w:r>
    </w:p>
    <w:p>
      <w:r>
        <w:t xml:space="preserve">Lause1: Hän varasi lennon ja hotellin. Lause2: Hän rakasti jokaista hetkeä. Lause3: Amelia päätti lähteä lomalle Meksikoon. Lause4: Amelia päätti lomailla Meksikossa useammin. Lause5: Kun hän pääsi Meksikoon, hän kävi varmasti monissa eri asioissa.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6.5248</w:t>
      </w:r>
    </w:p>
    <w:p>
      <w:r>
        <w:t xml:space="preserve">Lause1: Jouluaattona jätimme hänelle joka vuosi keksejä ja maitoa. Lause2: Joskus lapseni ihmettelivät, oliko joulupukki todellinen. Lause3: Eräänä vuonna löysimme piparipaloja lumen alta. Lause4: Joka joulupäivä löysimme tyhjän kupin ja piparimuruja. Lause5: Kerroimme lapsille, että joulupukin on täytynyt jakaa porojen kanssa.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6.5249</w:t>
      </w:r>
    </w:p>
    <w:p>
      <w:r>
        <w:t xml:space="preserve">Lause1: Hän kiirehti ympäri taloa, eikä hänellä ollut aikaa aamiaiselle. Lause2: Kun hän pääsi töihin, hän huomasi, että hänen työkaverinsa toi aamiaista! Lause3: Hän oli niin kiitollinen ja lupasi maksaa työtoverilleen takaisin. Lause4: Valitettavasti hän myös heräsi hyvin myöhään. Lause5: Amy heräsi tänään erityisen nälkäisenä.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6.5250</w:t>
      </w:r>
    </w:p>
    <w:p>
      <w:r>
        <w:t xml:space="preserve">Lause1: Hallitus jatkoi tietokoneluokkien rahoittamista. Lause2: He ostivat laitteet apurahoilla. Lause3: Koulu sai avustusta tietokoneluokan tekemiseen. Lause4: Tietokoneluokka oli suuri menestys. Lause5: Heidän tietotekniikkaosastonsa teki paljon tutkimusta löytääkseen parhaat laitteet.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6.5251</w:t>
      </w:r>
    </w:p>
    <w:p>
      <w:r>
        <w:t xml:space="preserve">Lause1: Pelasimme divisioonakilpailijaamme vastaan. Lause2: Voitin ottelun. Lause3: Minulla oli etulyöntiasema. Lause4: Olin tennisjoukkueen kapteeni. Lause5: Olin tasapisteissä vastustajani kanssa.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6.5252</w:t>
      </w:r>
    </w:p>
    <w:p>
      <w:r>
        <w:t xml:space="preserve">Lause1: Ben on koripallojoukkueen valmentaja, ja hän järjesti tänään koe-esiintymiset. Lause2: Hän antaa pojille neuvoja ja neuvoja, joita he voivat harjoitella ensi kaudella. Lause3: Hänestä tuntuu pahalta, koska hän tietää, että poika pettyy. Lause4: Hänen on jätettävä tämä yksi poika pois, koska hän ei ole tarpeeksi hyvä. Lause5: Poika harjoitteli koko vuoden ja pääsi ensi vuonna joukkueeseen.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6.5253</w:t>
      </w:r>
    </w:p>
    <w:p>
      <w:r>
        <w:t xml:space="preserve">Lause1: Dunn ei halunnut satuttaa ketään mielenosoituksen aikana. Lause2: Koira puri äitiä ja hänen lastaan. Lause3: Konstaapeli Dunn oli järkyttynyt siitä, mitä hänen koiransa oli tehnyt. Lause4: Hän päästi poliisikoiransa vapaaksi. Lause5: Hän käski useita ihmisiä poistumaan, mutta he eivät poistuneet.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6.5254</w:t>
      </w:r>
    </w:p>
    <w:p>
      <w:r>
        <w:t xml:space="preserve">Lause1: Päätin yrittää saada sen leikattua samana iltapäivänä. Lause2: Huomasin, että hiukseni olivat alkaneet pidentyä. Lause3: Pidin kovasti uudesta hiustenleikkauksestani. Lause4: Ei ollut jonoa, se oli supernopea! Lause5: Kun löysin sopivan parturin, kävin leikkauttamassa hiukset.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6.5255</w:t>
      </w:r>
    </w:p>
    <w:p>
      <w:r>
        <w:t xml:space="preserve">Lause1: Ajoin moottoripyörälläni kadun yli. Lause2: Kävin polkua, joka johti ratsastusradalle. Lause3: Puhdistin moottoripyöräni päästyäni kotiin. Lause4: Tylsistyneenä ajoin takaisin kotiin. Lause5: Ajoin muutaman kierroksen.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6.5256</w:t>
      </w:r>
    </w:p>
    <w:p>
      <w:r>
        <w:t xml:space="preserve">Lause1: Ryan sai potkut. Lause2: He lähtivät puistosta ja tapasivat Ryanin pomon. Lause3: Ryan ja hänen ystävänsä leikkivät puistossa lintujen kanssa koko päivän. Lause4: Hän myöhästyi junasta töihin ja meni sen sijaan puistoon. Lause5: Ystävä soitti Ryanille, että hän jättäisi eräänä päivänä työt väliin.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6.5257</w:t>
      </w:r>
    </w:p>
    <w:p>
      <w:r>
        <w:t xml:space="preserve">Lause1: Hän ajoi levähdyspaikalle johtavasta uloskäynnistä. Lause2: Hän näki kahden kilometrin päässä olevan levähdyspaikan kyltin. Lause3: Mies ajoi monta tuntia moottoritiellä. Lause4: Mies pysähtyi levähdyspaikalle ja nousi ulos autosta. Lause5: Hän laittoi autonsa oikealle kaistalle ennakoiden.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6.5258</w:t>
      </w:r>
    </w:p>
    <w:p>
      <w:r>
        <w:t xml:space="preserve">Lause1: Josiah oli vauva, joka yritti ryömiä ensimmäistä kertaa. Lause2: Josiah kiinnostui kovasti, kun hän sai lelun helisemään. Lause3: Josiah ryömi äitinsä luo ja otti lelun. Lause4: Auttaakseen Josiahia hänen äitinsä laittoi esille jännittävän lelun, joka helisi. Lause5: Hän alkoi haparoida maata ja haparoida äitiä kohti.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6.5259</w:t>
      </w:r>
    </w:p>
    <w:p>
      <w:r>
        <w:t xml:space="preserve">Lause1: En ollut varma, mitä hankkia, minulla oli jo koiria. Lause2: Ajoin kotiin minipossu autossani. Lause3: Katselin facebookissa ja näin minipossun. Lause4: Menin hakemaan sen. Lause5: Halusin lemmikin syntymäpäivälahjaksi.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6.5260</w:t>
      </w:r>
    </w:p>
    <w:p>
      <w:r>
        <w:t xml:space="preserve">Lause1: Kaikki hänen luokkatoverinsa olivat kuitenkin hyvin kannustavia. Lause2: Sam oli hyvin hämillään ensimmäisenä päivänä. Lause3: Niinpä hän liittyi opistonsa laulukurssille. Lause4: Ensimmäisenä koulupäivänä kaikkien piti laulaa yksi laulu. Lause5: Sam halusi laulajaksi.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6.5261</w:t>
      </w:r>
    </w:p>
    <w:p>
      <w:r>
        <w:t xml:space="preserve">Lause1: Kun tanssiaiset kuitenkin lähestyivät, hän päätti vihdoinkin ryhtyä toimeen. Lause2: Mattilla ja Lexillä oli hauskaa tanssiaisissa. Lause3: Hän oli aina ollut ihastunut naapurinsa Lexiin, mutta häntä pelotti. Lause4: Varttuessaan Matt ei koskaan ollut kaikkein itsevarmin kaveri. Lause5: Matt pyysi Lexiä seuralaisekseen, ja Lexi suostui heti.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6.5262</w:t>
      </w:r>
    </w:p>
    <w:p>
      <w:r>
        <w:t xml:space="preserve">Lause1: Hän teki sata. Lause2: Hän opiskeli ahkerasti. Lause3: Hän halusi läpäistä sen. Lause4: Shyannella oli oikeinkirjoituskoe. Lause5: Shyanne oli riemuissaan.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6.5263</w:t>
      </w:r>
    </w:p>
    <w:p>
      <w:r>
        <w:t xml:space="preserve">Lause1: Hän soitti pizzeriaan ja antoi heille koodinsa. Lause2: John söi pizzansa. Lause3: Sitten hän muisti voittaneensa ilmaisen pizzan viime viikolla! Lause4: He lähettivät hänelle ilmaisen pizzansa tuntia myöhemmin. Lause5: John halusi pizzaa, mutta hän oli rahaton.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6.5264</w:t>
      </w:r>
    </w:p>
    <w:p>
      <w:r>
        <w:t xml:space="preserve">Lause1: Hän valmistautui ja ajoi tapaamispaikalle. Lause2: Tuomarit olivat vaikuttuneita hänen esityksensä jälkeen. Lause3: Hän sai useita palkintoja tanssiesityksistään. Lause4: Hän oli vain ensimmäisten joukossa koe-esiintymässä. Lause5: Jillin piti osallistua tanssitunnille noin kello 20.00.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6.5265</w:t>
      </w:r>
    </w:p>
    <w:p>
      <w:r>
        <w:t xml:space="preserve">Lause1: Söimme suklaata. Lause2: Joimme kahvia. Lause3: Lause: Sitten lyyhistyimme sohvalle ja nukuimme yli puolenpäivän. Lause4: Yritimme valvoa myöhään viime yönä. Lause5: Juoksimme jopa kierroksia sohvan ympäri.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6.5266</w:t>
      </w:r>
    </w:p>
    <w:p>
      <w:r>
        <w:t xml:space="preserve">Lause1: Yllätyksekseen purkissa oli yli 300 dollaria. Lause2: Hän halusi uuden kännykän, mutta hänellä ei ollut tarpeeksi rahaa. Lause3: Hän ajatteli laskea vaihtorahapurkissa olevat rahat. Lause4: Niinpä hän osti uuden kännykän. Lause5: Ally oli säästänyt ylimääräisiä kolikoitaan kolikkopurkkiin jo vuosia.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6.5267</w:t>
      </w:r>
    </w:p>
    <w:p>
      <w:r>
        <w:t xml:space="preserve">Lause1: Tajusin, että polkupyöräni oli sopinut vain yhdelle kuljettajalle. Lause2: Tapasin ystäväni ja tarjosin hänelle kyytiä polkupyörälläni. Lause3: Päätin mennä kauppaan polkupyörällä sen sijaan, että kävelisin. Lause4: Äiti pyysi minua hakemaan joitakin tavaroita ruokakaupasta. Lause5: Kun ajelimme, polkupyöräni hajosi kahtia.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6.5268</w:t>
      </w:r>
    </w:p>
    <w:p>
      <w:r>
        <w:t xml:space="preserve">Lause1: Talo oli valaistu myöhäisestä kellonajasta, neljästä aamuyöstä, huolimatta. Lause2: He eivät malttaneet odottaa, että pääsevät näkemään mummoa! Lause3: Edessä he näkivät hänen talonsa. Lause4: Autossa koko perhe oli innoissaan. Lause5: Yhdeksän tunnin ajomatkan jälkeen he olivat isoäitinsä talossa.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6.5269</w:t>
      </w:r>
    </w:p>
    <w:p>
      <w:r>
        <w:t xml:space="preserve">Lause1: Hän pesi ja kuivasi ne useiden tuntien ajan. Lause2: Ana päätti, ettei hän enää koskaan odottaisi niin kauan. Lause3: Lopulta hän ei voinut enää vältellä sitä. Lause4: Hän kantoi kaikki vaatteensa pesulaan. Lause5: Ana oli lykännyt pyykinpesua.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6.5270</w:t>
      </w:r>
    </w:p>
    <w:p>
      <w:r>
        <w:t xml:space="preserve">Lause1: Markilla on oikeustapaaminen ensi viikolla. Lause2: Mark jäi silloin kiinni. Lause3: Hän päätti varastaa kuulokkeet. Lause4: Hän näki kuulokkeet, jotka hän halusi mutta joihin hänellä ei ollut varaa. Lause5: Mark meni ostoskeskukseen.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6.5271</w:t>
      </w:r>
    </w:p>
    <w:p>
      <w:r>
        <w:t xml:space="preserve">Lause1: Suunnittelen aina, mutta jotain tulee aina eteen. Lause2: Joululahjaksi sain ystäviltäni palapelin. Lause3: Mutta kohta minä aloitan palapelin. Lause4: Kuten juuri nyt puhuessani kanssasi. Lause5: En ole avannut sitä vielä.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6.5272</w:t>
      </w:r>
    </w:p>
    <w:p>
      <w:r>
        <w:t xml:space="preserve">Lause1: Hän tuntee olonsa paremmaksi huoneessaan. Lause2: Rex ei ole siivonnut huonettaan vuoteen. Lause3: Koska hänellä on harvoin vieraita, hän ei näe siivoamisessa mitään järkeä. Lause4: Rex imuroi lattian ja petaakin sänkynsä. Lause5: Eräänä päivänä hän kuitenkin päättää siivota.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6.5273</w:t>
      </w:r>
    </w:p>
    <w:p>
      <w:r>
        <w:t xml:space="preserve">Lause1: Pelkäsin huomista koetta. Lause2: Kokeessa pärjäsin erinomaisesti. Lause3: Päätin jättää päivällisen väliin, jotta minulla olisi ylimääräistä aikaa. Lause4: Koska koe on vaikea, päätin opiskella koko yön. Lause5: Lopulta olin valmistautunut tenttipäivänä.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6.5274</w:t>
      </w:r>
    </w:p>
    <w:p>
      <w:r>
        <w:t xml:space="preserve">Lause1: Perheeni oli lomalla Italiassa. Lause2: Se oli lomamme lempikuva. Lause3: He suostuivat. Lause4: Me halusimme ryhmäkuvan. Lause5: Pyysimme tuntematonta ihmistä ottamaan sen puolestamme.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6.5275</w:t>
      </w:r>
    </w:p>
    <w:p>
      <w:r>
        <w:t xml:space="preserve">Lause1: Kaikki oli likaista ja lattialla. Lause2: Löysin sinisen paidan, joka ei haissut. Lause3: Heräsin ja etsin kaapistani paitaa. Lause4: Nostin paidan nähdäkseni, haisiko se pahalle. Lause5: Käytin sinistä paitaa.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6.5276</w:t>
      </w:r>
    </w:p>
    <w:p>
      <w:r>
        <w:t xml:space="preserve">Lause1: JJ soitti koko päivän. Lause2: Hän melkein nukahti kylvyssä, ja hänen äitinsä sanoi, että on nukkumaanmenoaika. Lause3: Äiti puki JJ:n pyjamaan, vei hänet sänkyynsä ja lauloi hänelle. Lause4: Kun ilta koitti, hän oli väsynyt. Lause5: Hän nukahti.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6.5277</w:t>
      </w:r>
    </w:p>
    <w:p>
      <w:r>
        <w:t xml:space="preserve">Lause1: Silloin he tiesivät olevansa oikeassa paikassa. Lause2: Miehet olivat ihmeissään. Lause3: Metsästäjät keskustelivat sijainnistaan metsässä. Lause4: He eivät tienneet, olivatko he saapuneet oikeaan paikkaan. Lause5: Heidän huomionsa herpaantui, kun valtavan kokoinen hirvi astui aukealle.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6.5278</w:t>
      </w:r>
    </w:p>
    <w:p>
      <w:r>
        <w:t xml:space="preserve">Lause1: Todd ei ole varma, mitä tehdä. Lause2: Toddilla on huomenna valtava koe. Lause3: Se muodostaa 50 prosenttia hänen arvosanastaan. Lause4: Hän ei ole opiskellut lainkaan. Lause5: Todd päättää opiskella niin paljon kuin pystyy ennen huomista.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6.5279</w:t>
      </w:r>
    </w:p>
    <w:p>
      <w:r>
        <w:t xml:space="preserve">Lause1: Hän tapasi vihdoin ystävänsä kirjakerhossa. Lause2: Maggie oli iloinen uudesta seurasta. Lause3: Tytöt viettivät joka päivä yhdessä. Lause4: Hän oli kyllästynyt viettämään aikaa yksin. Lause5: Maggie tarvitsi uuden ystävän.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6.5280</w:t>
      </w:r>
    </w:p>
    <w:p>
      <w:r>
        <w:t xml:space="preserve">Lause1: Kun ajelu oli ohi, erosimme toisistamme. Lause2: Kämppikseni sai uuden työpaikan paikasta, jossa käyn koulua. Lause3: Nousimme autoon ja lähdimme yhdessä. Lause4: Päätimme ajaa yhdessä töihin. Lause5: Matka tuntui paljon lyhyemmältä, kun meillä oli joku, jonka kanssa puhua.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6.5281</w:t>
      </w:r>
    </w:p>
    <w:p>
      <w:r>
        <w:t xml:space="preserve">Lause1: Ihmiset kuitenkin häiritsivät häntä, kun he taistelivat hänen sukupuolensa kanssa. Lause2: Brittany melkein lopetti pelaamisen, mutta löysi tyttöjen peliryhmän facebookista. Lause3: Hänestä tuntui paremmalta pelata mukavampien ihmisten ryhmässä. Lause4: Brittany rakasti videopelien pelaamista verkossa. Lause5: Liittymisen jälkeen hän alkoi pelata netissä tapaamiensa tyttöjen kanssa.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6.5282</w:t>
      </w:r>
    </w:p>
    <w:p>
      <w:r>
        <w:t xml:space="preserve">Lause1: Siellä oli niin paljon nähtävää ja tehtävää! Lause2: Bobby ei ollut koskaan aikaisemmin käynyt tivolissa. Lause3: Bobbyn lempipuuhaa oli maailmanpyörällä ajaminen. Lause4: Hänen ystävänsä Sam kutsui hänet mukaan perheensä kanssa. Lause5: Bobby nautti tivolista.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6.5283</w:t>
      </w:r>
    </w:p>
    <w:p>
      <w:r>
        <w:t xml:space="preserve">Lause1: Jatkoin kuuntelemista, mutta sitä ei koskaan kuulunut. Lause2: He eivät koskaan sanoneet sen nimeä. Lause3: Uusi kappale tuli, josta pidin. Lause4: Kuuntelin tänään radiota. Lause5: Joten kirjoitin sanat googleen.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6.5284</w:t>
      </w:r>
    </w:p>
    <w:p>
      <w:r>
        <w:t xml:space="preserve">Lause1: Al ja Val olivat hyvin läheiset kaksoset. Lause2: Eräänä päivänä Valilla diagnosoitiin kuolemaan johtava syöpä. Lause3: Al tunsi itsensä yhä yksinäisemmäksi ajan myötä. Lause4: He pukeutuivat samalla tavalla, puhuivat samalla tavalla ja olivat yhdessä 24/7. Lause5: Val kuoli pian, ja Al oli täysin murtunut.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6.5285</w:t>
      </w:r>
    </w:p>
    <w:p>
      <w:r>
        <w:t xml:space="preserve">Lause1: Minulle maksaa paljon rahaa saada ne kaikki pois rekisteristä. Lause2: Olen saanut kolme ylinopeussakkoa elämäni aikana. Lause3: Ajan nyt normaalia nopeutta. Lause4: Kaikki kolme niistä, kun olin teini-ikäinen. Lause5: Olen yllättynyt, etten menettänyt ajokorttiani.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6.5286</w:t>
      </w:r>
    </w:p>
    <w:p>
      <w:r>
        <w:t xml:space="preserve">Lause1: Matkan aikana hän syö paikallista ruokaa ja näkee upeita nähtävyyksiä. Lause2: David on aina haaveillut käyvänsä Oregonissa. Lause3: Davidilla on vihdoin tarpeeksi rahaa suurta Oregonin matkaa varten. Lause4: Hänellä on hauskaa Oregonissa. Lause5: Vaikka hänellä ei ole paljon rahaa, hän alkaa säästää hieman.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6.5287</w:t>
      </w:r>
    </w:p>
    <w:p>
      <w:r>
        <w:t xml:space="preserve">Lause1: Hänellä oli hammasraudat ja hänellä oli kovia kipuja. Lause2: Hän ei ollut onnellinen. Lause3: Hänelle sanottiin, että hän tarvitsi taas hammasraudat. Lause4: Mutta se oli sen arvoista, kun hän näki suoristetut hampaansa. Lause5: Lukiolainen meni hammaslääkäriin.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6.5288</w:t>
      </w:r>
    </w:p>
    <w:p>
      <w:r>
        <w:t xml:space="preserve">Lause1: Jayne vieraili Aldenissa, New Yorkissa. Lause2: Hänen setänsä omisti siellä maatilan. Lause3: Sitten hän auttoi keräämään vihanneksia puutarhasta. Lause4: Jayne söi herkullisen aterian työnsä hedelmistä. Lause5: Hän auttoi eläinten hoidossa.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6.5289</w:t>
      </w:r>
    </w:p>
    <w:p>
      <w:r>
        <w:t xml:space="preserve">Lause1: Eräänä päivänä hänen esimiehensä kutsuu koolle koko osaston kokouksen. Lause2: Seth on työskennellyt ilmastointitehtaalla kuusi vuotta. Lause3: Sethin esimies ilmoittaa, että tehdas on suljettava. Lause4: Sethin mielestä on hyvä ajatus päivittää ansioluettelonsa. Lause5: Seth tajuaa kauhuissaan, että hänen on löydettävä uusi työ.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6.5290</w:t>
      </w:r>
    </w:p>
    <w:p>
      <w:r>
        <w:t xml:space="preserve">Lause1: Hän soitti isälleen. Lause2: Amy joutui sitten kävelemään kouluun. Lause3: Hän tuli ja ilmoitti Amylle, että polttoainepumppu oli rikki. Lause4: Amy oli ajamassa kouluun, kun hänen autonsa pysähtyi. Lause5: He soittivat hinausauton hinaamaan auton kotiin.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6.5291</w:t>
      </w:r>
    </w:p>
    <w:p>
      <w:r>
        <w:t xml:space="preserve">Lause1: Hänen savukkeensa oli vielä palanut ja putosi lattialle. Lause2: Hän nukahti eräänä iltana televisiota katsoessaan. Lause3: Rod kuoli tulipalossa. Lause4: Rod tupakoi koko elämänsä ajan. Lause5: Se sytytti hänen asuntonsa tuleen.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6.5292</w:t>
      </w:r>
    </w:p>
    <w:p>
      <w:r>
        <w:t xml:space="preserve">Lause1: Barry äänesti. Lause2: Barry oli innoissaan siitä, että hän vihdoin rekisteröityi äänestämään. Lause3: Hän huomasi kaikki kampanjakyltit kävellessään rakennukseen. Lause4: Hän meni kotinsa lähellä sijaitsevaan äänestyspaikkaan. Lause5: Hän tiesi jo, miten hän äänestäisi.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6.5293</w:t>
      </w:r>
    </w:p>
    <w:p>
      <w:r>
        <w:t xml:space="preserve">Lause1: Johnny ajoi eräänä päivänä autoa, kun hän tunsi oudon kolhun. Lause2: Hän pysähtyi ja huomasi, että hänen renkaansa oli tyhjä! Lause3: Se korjattiin ja Johnny ajoi kotiin. Lause4: Hän tutki sitä tarkemmin ja näki, että hän oli ajanut naulan päälle. Lause5: Johnnyn oli laitettava donitsi päälle ja ajettava korjaamolle.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6.5294</w:t>
      </w:r>
    </w:p>
    <w:p>
      <w:r>
        <w:t xml:space="preserve">Lause1: Hän päätti etsiä uuden asunnon. Lause2: Amy halusi lisää tilaa kotiinsa. Lause3: Amy kävi katsomassa asuntoa henkilökohtaisesti. Lause4: Amy löysi uuden asunnon oikeaan hintaan läheltä työpaikkaansa. Lause5: Amy allekirjoitti vuokrasopimuksen ja muutti asuntoon.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6.5295</w:t>
      </w:r>
    </w:p>
    <w:p>
      <w:r>
        <w:t xml:space="preserve">Lause1: Me kaikki halusimme sitä. Lause2: Veljieni kanssa jaoimme pizzan. Lause3: Jäljellä oli vain yksi viipale. Lause4: Minä sain syödä sen viipaleen. Lause5: Ennen kuin kukaan ehti sanoa mitään, nuolin sen.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6.5296</w:t>
      </w:r>
    </w:p>
    <w:p>
      <w:r>
        <w:t xml:space="preserve">Lause1: May ja Cathy tulivat hyvin toimeen keskenään. Lause2: Cathy rakastui Mayyn heti, kun hän näki hänet. Lause3: Kun Cathy oli hakenut Mayn adoptiota ja hänet oli hyväksytty, hän adoptoi Mayn. Lause4: May oli turvakotikissa, jonka eläinkauppa otti vastaan adoptiopäivänä. Lause5: Cathy ja hänen perheensä kävivät eläinkaupassa adoptiopäivänä.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6.5297</w:t>
      </w:r>
    </w:p>
    <w:p>
      <w:r>
        <w:t xml:space="preserve">Lause1: Monica oli iloinen nähdessään ystävänsä ihastelevan kotitekoista lahjaa. Lause2: Monica päätti neuloa hänelle huivin. Lause3: Monica oli kahdeksanvuotias tyttö, joka rakasti neuloa huiveja. Lause4: Eräänä päivänä Monica kutsuttiin syntymäpäiville. Lause5: Monicalla ei ollut rahaa ostaa ystävälleen lahjaa.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6.5298</w:t>
      </w:r>
    </w:p>
    <w:p>
      <w:r>
        <w:t xml:space="preserve">Lause1: Hän painoi sitä, ja se avautui. Lause2: Kukaan ei näyttänyt huomaavan epäiltyä. Lause3: Epäilty näki, että sellin ovi oli auki. Lause4: Hän käveli rauhallisesti ulos poliisiaseman edestä. Lause5: Kukaan ei tarkkaillut häntä, joten hän pakeni.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6.5299</w:t>
      </w:r>
    </w:p>
    <w:p>
      <w:r>
        <w:t xml:space="preserve">Lause1: Mutta he eivät halua loukata vanhempiensa tunteita, joten he pysyvät poissa Lause2: Tyttö rakastuu poikaan, ja poikakin pitää hänestä. Lause3: Mutta lopulta he pääsevät kuitenkin yhteen. Lause4: Poika ja tyttö rakastavat toisiaan niin paljon. Lause5: Tyttö saa tietää, että heidän vanhempansa eivät tule toimeen keskenään.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6.5300</w:t>
      </w:r>
    </w:p>
    <w:p>
      <w:r>
        <w:t xml:space="preserve">Lause1: Odotin tuntikausia jonossa päästäkseni tapaamaan häntä. Lause2: Kun hän lähti, hän kätteli minua! Lause3: Seisoin korokkeen edessä, kun hän piti liikuttavan puheen. Lause4: Eräänä päivänä Yhdysvaltain presidentti vieraili kotikaupungissani. Lause5: Olin innoissani.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6.5301</w:t>
      </w:r>
    </w:p>
    <w:p>
      <w:r>
        <w:t xml:space="preserve">Lause1: He söivät hot dogeja ja joivat myös limsaa! Lause2: Jake näki jopa suosikkipelaajansa pelin aikana! Lause3: Jake viihtyi jalkapallopelissä isänsä kanssa. Lause4: Jaken isä vei hänet ensimmäiseen jalkapallopeliinsä. Lause5: He pääsivät paikalle ajoissa ja heillä oli todella hyvät paikat.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6.5302</w:t>
      </w:r>
    </w:p>
    <w:p>
      <w:r>
        <w:t xml:space="preserve">Lause1: Päätin mennä uimaan. Lause2: Etsin jotain halpaa tekemistä. Lause3: Halusin tehdä jotain hauskaa. Lause4: Ajoin rannalle. Lause5: Löysin paikallisen järvirannan, jossa kävin.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6.5303</w:t>
      </w:r>
    </w:p>
    <w:p>
      <w:r>
        <w:t xml:space="preserve">Lause1: Hän meni kahvilaan kirjoittamaan uudelleen. Lause2: Amy sai kokeesta kiitettävän, mutta joutui vaikeuksiin, koska lintsasi tunnilta. Lause3: Sen sijaan, että hän olisi palauttanut sen, hän lintsasi tunnilta. Lause4: Amy teki paperin, josta hän oli ylpeä. Lause5: Amy oli tyytymätön työhönsä.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6.5304</w:t>
      </w:r>
    </w:p>
    <w:p>
      <w:r>
        <w:t xml:space="preserve">Lause1: Steve oli taitava puuseppä. Lause2: Hänellä oli suunnitelma yllättää vaimonsa uudella kappaleella. Lause3: Steven vaimo oli lahjasta haltioissaan. Lause4: Hän leikkasi kaiken puutavaran, kokosi pöydän ja värjäsi sen. Lause5: Nainen oli halunnut uuden työpöydän, joten hän päätti tehdä sen.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6.5305</w:t>
      </w:r>
    </w:p>
    <w:p>
      <w:r>
        <w:t xml:space="preserve">Lause1: Ei edes viittä sekuntia myöhemmin hän löi kätensä auton oveen. Lause2: Sairaala oli suljettu, aivan kuin hänen onnensa ei olisi voinut enää huonontua. Lause3: Sitten matkalla sairaalaan hän törmäsi peuraan. Lause4: En usko onneen. Lause5: Mutta tyttöystäväni isä rikkoi eilen peilin.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6.5306</w:t>
      </w:r>
    </w:p>
    <w:p>
      <w:r>
        <w:t xml:space="preserve">Lause1: Jon istui sohvalle ja nojasi Jonin käsivarteen. Lause2: Hän teki niin myöhään töitä, että hänellä oli usein ikävä lapsiaan, kun hän tuli kotiin. Lause3: Viikonloppuisin hän oli väsynyt ja äreä. Lause4: Jon tunsi itsensä huonoksi isäksi. Lause5: Jon rakasti viettää aikaa lasten kanssa.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6.5307</w:t>
      </w:r>
    </w:p>
    <w:p>
      <w:r>
        <w:t xml:space="preserve">Lause1: Ben seurasi narua nähdäkseen, mihin se meni. Lause2: Beniä kiehtoi naru. Lause3: Hän tarttui siihen ja veti siitä. Lause4: Ben käveli katua pitkin ja löysi narun lopun. Lause5: Lisää narua tuli, mutta ei loppua.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6.5308</w:t>
      </w:r>
    </w:p>
    <w:p>
      <w:r>
        <w:t xml:space="preserve">Lause1: Lopulta hänet lisättiin pieniin ohjelmiin. Lause2: Juan menestyi lopulta hyvin. Lause3: Juan halusi luchadoriksi. Lause4: Hän harjoitteli joka päivä kellarissa. Lause5: Hän kasvoi katsomalla heitä televisiosta.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6.5309</w:t>
      </w:r>
    </w:p>
    <w:p>
      <w:r>
        <w:t xml:space="preserve">Lause1: He keskustelivat vauvan nimistä lähes puoli tuntia. Lause2: Sunnuntaina Tori sai tietää olevansa raskaana! Lause3: Hän soitti heti miehelleen kertoakseen hyvät uutiset. Lause4: He päättivät lopulta yhden pojan ja yhden tytön nimen. Lause5: Torin aviomies oli yhtä innoissaan.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6.5310</w:t>
      </w:r>
    </w:p>
    <w:p>
      <w:r>
        <w:t xml:space="preserve">Lause1: Sara pystyi sitten käymään hakemassa ruokaa. Lause2: Seuraavalla viikolla avautuu terveellinen luomumehukauppa. Lause3: Hän on dieetillä, joten hän ei voi koskaan mennä sinne. Lause4: Sara työskentelee leipomon naapurissa. Lause5: Eräänä päivänä hän huomaa, että leipomo on lopettanut toimintansa.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6.5311</w:t>
      </w:r>
    </w:p>
    <w:p>
      <w:r>
        <w:t xml:space="preserve">Lause1: Eräänä päivänä Ralph-niminen mukava kaveri kuitenkin esittäytyy Rufukselle. Lause2: He huomaavat olevansa samalla kemian tunnilla. Lause3: Aluksi hän tuntee itsensä huolestuneeksi ja pelkää, ettei tapaa ketään. Lause4: Rufus on juuri ilmoittautunut uuteen kouluun, eikä hänellä ole siellä ystäviä. Lause5: He päättävät olla laboratoriopareina luokassaan yhdessä.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6.5312</w:t>
      </w:r>
    </w:p>
    <w:p>
      <w:r>
        <w:t xml:space="preserve">Lause1: Tom pyysi sen sijaan koiranpentua, ja hänen äitinsä muutti yhtäkkiä mielensä. Lause2: Tom ei ymmärtänyt miksi, mutta ei välittänyt siitä. Lause3: Hänen äitinsä sanoi, että se oli liian vaarallista pienelle pojalle. Lause4: Tom halusi joululahjaksi kemian sarjan. Lause5: Hän oli iloinen saadessaan kemian sarjan.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6.5313</w:t>
      </w:r>
    </w:p>
    <w:p>
      <w:r>
        <w:t xml:space="preserve">Lause1: Tänään kun katselin heitä, he vaikuttivat levottomilta. Lause2: Yhtäkkiä iso musta lintu syöksyi paikalle tyhjästä. Lause3: Se söi reviirikolibrin helposti. Lause4: Yksi tietty lintu käyttäytyi hyvin alueellisesti. Lause5: Kolibrit käyvät joka aamu varhain kuistillani.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6.5314</w:t>
      </w:r>
    </w:p>
    <w:p>
      <w:r>
        <w:t xml:space="preserve">Lause1: En löytänyt vanteita mistään! Lause2: Lo oli näytelmän paras puku. Lause3: Hänen pukunsa vaati vannehameen. Lause4: Hänen äitinsä päätti askarrella vanteet itse kotona. Lause5: Io esiintyi koulun näytelmässä.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6.5315</w:t>
      </w:r>
    </w:p>
    <w:p>
      <w:r>
        <w:t xml:space="preserve">Lause1: Johtajallani oli yllään Beatles-paita. Lause2: Meistä tuli hyviä ystäviä. Lause3: Myöhemmin päätimme perustaa pienen bändin. Lause4: Puhuimme molemmat rakkaudestamme Beatlesiin. Lause5: Olin ensimmäisenä työpäivänäni.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6.5316</w:t>
      </w:r>
    </w:p>
    <w:p>
      <w:r>
        <w:t xml:space="preserve">Lause1: Tyler oli haltioissaan! Lause2: Hänen joukkueensa pelasi kovaa. Lause3: Hänen joukkueensa voitti! Lause4: Hän näki lempijoukkueensa! Lause5: Tyler kävi baseball-ottelussa.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6.5317</w:t>
      </w:r>
    </w:p>
    <w:p>
      <w:r>
        <w:t xml:space="preserve">Lause1: Kipu paheni ja paheni. Lause2: Hän vihasi hammaslääkäriä, joten hän yritti olla välittämättä siitä. Lause3: Lopulta Floran oli soitettava hammaslääkäriin. Lause4: Floran hammas alkoi sattua. Lause5: Hammaslääkäri sai Floran hampaan tuntumaan paremmalta.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6.5318</w:t>
      </w:r>
    </w:p>
    <w:p>
      <w:r>
        <w:t xml:space="preserve">Lause1: Hän luki kaikki talossaan olevat kirjat. Lause2: Derek pitää lukemisesta. Lause3: Derek sai kirjastokortin! Lause4: Derek lukee nyt koko ajan. Lause5: Hän tarvitsi lisää luettavaa, mutta hänellä ei ollut rahaa.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6.5319</w:t>
      </w:r>
    </w:p>
    <w:p>
      <w:r>
        <w:t xml:space="preserve">Lause1: Kukaan meistä ei ostanut mitään, ja puhuimme tuntikausia. Lause2: Kävi ilmi, että hekin olivat kaikki vararikossa. Lause3: Baari pyysi minua ja ystäviäni poistumaan jonkin ajan kuluttua. Lause4: Menin baariin ystävieni kanssa. Lause5: Olin rahaton, mutta ajattelin, että voisin pitää heille seuraa.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6.5320</w:t>
      </w:r>
    </w:p>
    <w:p>
      <w:r>
        <w:t xml:space="preserve">Lause1: Olin pesulassa viime sunnuntaina. Lause2: Jätin hänet rauhaan, mutta vilkaisin häntä salaa. Lause3: Siellä oli myös söpö tyttö pesemässä pyykkiä. Lause4: Menin sinne ja aloin jutella. Lause5: Hän hymyili, mutta ei vaikuttanut kiinnostuneelta.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6.5321</w:t>
      </w:r>
    </w:p>
    <w:p>
      <w:r>
        <w:t xml:space="preserve">Lause1: Niinpä hän soitti sinä aamuna väärennetyllä sairaan äänellä. Lause2: Pat heräsi halusta lintsata töistä. Lause3: Pat tunsi itsensä hölmöksi, kun oli teeskennellyt olevansa sairas. Lause4: Ei edes tuntia soittamisen jälkeen hän sai tekstiviestin. Lause5: Siinä kerrottiin, että työ on peruttu, koska sataa lunta.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6.5322</w:t>
      </w:r>
    </w:p>
    <w:p>
      <w:r>
        <w:t xml:space="preserve">Lause1: Greg ajoi pyörällään kauppaan. Lause2: Greg teki ilmoituksen poliisille, ja varas saatiin lopulta kiinni. Lause3: Hän katseli jalkakäytävältä, kun mies ajoi pois pyöränsä kanssa. Lause4: Greg putosi pyörän selästä, kun hänet työnnettiin maahan. Lause5: Gregin ohi kulkiessa kujalta nousi käsi.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6.5323</w:t>
      </w:r>
    </w:p>
    <w:p>
      <w:r>
        <w:t xml:space="preserve">Lause1: Hän pakkaa teltan ja lähtee telttailemaan pitkäksi viikonlopuksi. Lause2: Johnson ei ole koskaan pitänyt kovin paljon ulkona olemisesta. Lause3: Hänen tyttöystävänsä kiusoittelee häntä, ettei hän voisi koskaan lähteä telttailemaan. Lause4: Johnson päättää todistaa tytön olevan väärässä. Lause5: Hänellä oli kurja viikonloppu, mutta hän kertoi tyttöystävälleen, että se oli hieno.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6.5324</w:t>
      </w:r>
    </w:p>
    <w:p>
      <w:r>
        <w:t xml:space="preserve">Lause1: Se sisälsi satoja dollareita, ja Pete halusi todella uuden television. Lause2: Pete löysi lompakon pankin parkkipaikalta. Lause3: Hänellä ei olisi enää rahaa perheensä ruokaan ennen kuin ensi kuussa. Lause4: Niinpä Pete piti lompakon ja osti sillä rahalla uuden television. Lause5: Jim kadotti lompakkonsa, jossa oli kaikki hänen rahansa.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6.5325</w:t>
      </w:r>
    </w:p>
    <w:p>
      <w:r>
        <w:t xml:space="preserve">Lause1: Sally tunsi olonsa paremmaksi. Lause2: Sally kertoi eräänä päivänä siskolleen Marylle tuntevansa olonsa epävarmaksi. Lause3: Sally katsoi itseään eri tavalla. Lause4: Mary nauroi Sallylle ja kertoi, että hänelläkin oli monia vahvuuksia. Lause5: Sallylla oli vanhempi sisko, joka oli hyvä kaikessa.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6.5326</w:t>
      </w:r>
    </w:p>
    <w:p>
      <w:r>
        <w:t xml:space="preserve">Lause1: Jouduin viemään poikani ensiapuun tänä kesänä. Lause2: Onneksi ei ollut murtumaa. Lause3: Hän halkaisi kulmakarvansa auki, ja pelkäsimme, että hänen kasvonsa olivat murtuneet. Lause4: Hänellä on arpi tikeistä. Lause5: Hän pelasi jalkapalloa ystäviensä kanssa ja sai osuman päähänsä.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6.5327</w:t>
      </w:r>
    </w:p>
    <w:p>
      <w:r>
        <w:t xml:space="preserve">Lause1: Viimeisenä ponnistuksena hän antaa lapselle hammaslääkärikeksin. Lause2: Pikku Lorelei on kahdeksan kuukauden ikäinen ja saa hampaita. Lause3: Hänen äitinsä on yrittänyt kaikkensa rauhoittaakseen häntä. Lause4: Hän on kokeillut viileitä hammasrenkaita, lääkkeitä ja hellävaraista rauhoittavaa teetä. Lause5: Lorelei rauhoittui saatuaan hammastuskeksin.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6.5328</w:t>
      </w:r>
    </w:p>
    <w:p>
      <w:r>
        <w:t xml:space="preserve">Lause1: Juoksin karkuun ankkoja. Lause2: Ne jahtasivat minua vihaisesti. Lause3: Kävelin järven lähellä ja näin ankkoja. Lause4: Olin puistossa yhtenä päivänä. Lause5: Päätin heittää niille leipää.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6.5329</w:t>
      </w:r>
    </w:p>
    <w:p>
      <w:r>
        <w:t xml:space="preserve">Lause1: Graham halusi hankkia selfiekepin. Lause2: Hänellä ei ollut paljon ystäviä, mutta hän rakasti valokuvien ottamista. Lause3: Hän käytti sitä muutaman kerran ja unohti sen sitten. Lause4: Lopulta hän heitti sen pois. Lause5: Lopulta hän uskaltautui ja osti sellaisen.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6.5330</w:t>
      </w:r>
    </w:p>
    <w:p>
      <w:r>
        <w:t xml:space="preserve">Lause1: Yhtäkkiä muutama lepakko lensi alas pimeydestä. Lause2: Lewis nauroi ja käski heitä olemaan pelkäämättä lepakoita. Lause3: Kaikki muut paitsi Lewis juoksivat takaisin kohti luolan sisäänkäyntiä. Lause4: Lewis tunsi luolan kuin omat taskunsa. Lause5: Viisi ensikertalaista luolamiestä käveli hänen takanaan.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6.5331</w:t>
      </w:r>
    </w:p>
    <w:p>
      <w:r>
        <w:t xml:space="preserve">Lause1: Sara teki ostoksen innokkaasti. Lause2: Sara valitsi suosikkinsa, ja se tuotiin tiskille. Lause3: Sisällä he soittivat useilla eri kitaroilla. Lause4: Sean haki Saran kyytiin ja he ajoivat kauppaan. Lause5: Sean ja Sara aikoivat ostaa kitaran.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6.5332</w:t>
      </w:r>
    </w:p>
    <w:p>
      <w:r>
        <w:t xml:space="preserve">Lause1: Bill oli helpottunut. Lause2: Hän oli huolissaan, kun hän meni torstaina nukkumaan. Lause3: Kun hän heräsi perjantaiaamuna, lunta oli satanut melkein metrin verran! Lause4: Chris ei odottanut innolla kouluun menoa perjantaina. Lause5: Oli tulossa vaikea koe, johon hän ei ollut valmis.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6.5333</w:t>
      </w:r>
    </w:p>
    <w:p>
      <w:r>
        <w:t xml:space="preserve">Lause1: Päivien kuluessa hänen ruokansa alkoi hiljalleen parantua. Lause2: Martha oli surkea kokki, ja hänen poikaystävänsä tiesi sen. Lause3: Mies tutustutti Martan kokkiohjelmiin ja katsoi niitä Martan kanssa. Lause4: Hetken kuluttua kaikki Marthan kokkaamat ruoat olivat herkullisia. Lause5: Hän harjoitteli ohjelmissa oppimiaan asioita.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6.5334</w:t>
      </w:r>
    </w:p>
    <w:p>
      <w:r>
        <w:t xml:space="preserve">Lause1: Hän kävi katsomassa häntä joka päivä. Lause2: Nimesin sen Tokioksi. Lause3: Hän rakasti minun kissaani. Lause4: Se sairastui hyvin äkkiä. Lause5: Vein sen eläinlääkäriin hoitoon, ja se parani.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6.5335</w:t>
      </w:r>
    </w:p>
    <w:p>
      <w:r>
        <w:t xml:space="preserve">Lause1: Matto näytti puhdistamisen jälkeen lähes uudelta. Lause2: Niinpä he palkkasivat ammattimaisen matonpesijän. Lause3: Keskustan toimistossa oli punainen matto. Lause4: Toimiston henkilökunta valitti, että se oli aina likainen. Lause5: Mutta yksikään heidän imureistaan ei pystynyt puhdistamaan sitä kunnolla.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6.5336</w:t>
      </w:r>
    </w:p>
    <w:p>
      <w:r>
        <w:t xml:space="preserve">Lause1: Mutta hän halusi kuumaa kaakaota. Lause2: Kuuma kaakao maistui tylsältä. Lause3: Lexi halusi olla terve. Lause4: Niinpä hän päätti olla lisäämättä sokeria. Lause5: Terveellisyys ei aina ole hauskaa.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6.5337</w:t>
      </w:r>
    </w:p>
    <w:p>
      <w:r>
        <w:t xml:space="preserve">Lause1: Sieltä hän löysi aidon siipiravintolan. Lause2: Hän ajoi autollaan Buffaloon asti. Lause3: Anna söi kaikki siivet ajaessaan kotiin. Lause4: Hän tilasi itselleen kymmenkunta kuumaa siipeä. Lause5: Anna halusi kanansiipiä.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6.5338</w:t>
      </w:r>
    </w:p>
    <w:p>
      <w:r>
        <w:t xml:space="preserve">Lause1: Me kaikki saisimme sen jonain päivänä. Lause2: Veljeni alkoi sitten tapella siitä, kuka saisi sen ensimmäisenä päivänä. Lause3: Veljeni tappeli kanssani kaukosäätimestä viime viikolla. Lause4: Suostuin antamaan veljeni käyttää kaukosäädintä ensin. Lause5: Lopulta päätimme jakaa sen käytön.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6.5339</w:t>
      </w:r>
    </w:p>
    <w:p>
      <w:r>
        <w:t xml:space="preserve">Lause1: Koneessa oli peräsinongelma ja se oli syöksymässä alas! Lause2: Ivy lensi pienellä kiertoajelukoneella. Lause3: Ivy tukeutui nopeasti putoamisasentoon. Lause4: Yhtäkkiä lentäjä teki ilmoituksen. Lause5: Kun kone yhtäkkiä korjaantui, Ivy tunsi helpotuksen aallon.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6.5340</w:t>
      </w:r>
    </w:p>
    <w:p>
      <w:r>
        <w:t xml:space="preserve">Lause1: Hänen vanhempansa luulivat Joeyn olevan taiteilija, koska hänellä oli outoja värejä. Lause2: He ripustivat hänen työnsä jääkaappiin kaikkien ihailtavaksi. Lause3: Joey oli ylpeä itsestään. Lause4: Hän oli kuluttanut useimmat väriliidut loppuun, joten hänellä oli vain ruskeaa ja mustaa. Lause5: Joey oli kakkosluokkalainen, joka tykkäsi värittää värityskirjoja.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6.5341</w:t>
      </w:r>
    </w:p>
    <w:p>
      <w:r>
        <w:t xml:space="preserve">Lause1: Johnilla oli huomenna suuri asiakasesittely, mutta hän tunsi itsensä valmistautumattomaksi. Lause2: John oli aina viihtynyt hyvin yleisön edessä. Lause3: Sisältö oli kuitenkin hiomaton ja kaipasi hiomista. Lause4: John muokkasi esityksen uudelleen, ja se oli suuri menestys. Lause5: Kyse ei ole siitä, että hän olisi ollut hermostunut esiintyessään.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6.5342</w:t>
      </w:r>
    </w:p>
    <w:p>
      <w:r>
        <w:t xml:space="preserve">Lause1: Fred päätti pelata lottoa. Lause2: Hän rakasti pelaamista, mutta ei koskaan voittanut. Lause3: Fred oli voittanut lotossa. Lause4: Eilen hän osti kaksi lippua, Lause5: Kun hän meni kotiin, hän sai kuulla hyviä uutisia.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6.5343</w:t>
      </w:r>
    </w:p>
    <w:p>
      <w:r>
        <w:t xml:space="preserve">Lause1: Hän joutui tyytymään käsien huuhteluun. Lause2: Hän meni pesemään kätensä, mutta saippuaa ei ollut. Lause3: Hän katsoi lavuaarin alla olevasta kaapista ja toivoi löytävänsä sitä. Lause4: Gina käytti huoltoaseman vessaa. Lause5: Sielläkään ei ollut saippuaa.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6.5344</w:t>
      </w:r>
    </w:p>
    <w:p>
      <w:r>
        <w:t xml:space="preserve">Lause1: Perhe istui alas ja nautti aterian yhdessä. Lause2: Äiti oli onnellinen, kun he vihdoin saapuivat taloon. Lause3: He jättivät pihatyönsä huolella kesken ja pesivät kätensä. Lause4: Isä ja Bill tunnistivat tuon äänen, kun he kuulivat sen. Lause5: Kun oli aika syödä, äiti soitti kelloa.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6.5345</w:t>
      </w:r>
    </w:p>
    <w:p>
      <w:r>
        <w:t xml:space="preserve">Lause1: Häntä suretti, että hänen täytyi valita. Lause2: Hän ei voinut erottaa heitä toisistaan! Lause3: Häkissä oli kaksi yhdessä. Lause4: Emmyn isä vei hänet valitsemaan kissanpennun. Lause5: Sitten Emmyn isä sanoi, että hän voisi pitää molemmat kissanpennut.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6.5346</w:t>
      </w:r>
    </w:p>
    <w:p>
      <w:r>
        <w:t xml:space="preserve">Lause1: Jill löysi mukavan työpaikan. Lause2: Jill meni yliopistoon. Lause3: Jill sai tutkintotodistuksen. Lause4: Jill läpäisi kaikki kokeet. Lause5: Jill opiskeli todella ahkerasti.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6.5347</w:t>
      </w:r>
    </w:p>
    <w:p>
      <w:r>
        <w:t xml:space="preserve">Lause1: Hänestä tuli lopulta kohtuullisen hyvä kitaristi. Lause2: Hän pelkäsi olevansa liian vanha oppiakseen jotain uutta. Lause3: Jerry oli aina halunnut oppia soittamaan kitaraa. Lause4: Jerry päätti soittaa kitaraa ystävilleen. Lause5: Hän päätti kuitenkin ilmoittautua viikoittaisille kitaratunneille.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6.5348</w:t>
      </w:r>
    </w:p>
    <w:p>
      <w:r>
        <w:t xml:space="preserve">Lause1: Kyle keräsi monia asioita. Lause2: Hän onnistui lisäämään uuden hahmon noin kerran kuukaudessa. Lause3: Kyle piti kovasti Marvel-sankareista. Lause4: Joka päivä hän etsi uusia hahmoja kokoelmiinsa. Lause5: Hänellä oli laaja kokoelma toimintafiguureja.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6.5349</w:t>
      </w:r>
    </w:p>
    <w:p>
      <w:r>
        <w:t xml:space="preserve">Lause1: Vaikka hän piti siitä, miltä korkokengät näyttivät, hän vihasi sitä, miltä ne tuntuivat. Lause2: Kaikki hänen ystävänsä kehuivat, kuinka hyvältä ne näyttivät. Lause3: Eräänä päivänä hän päätti pukeutua lattareihin tavatessaan ystäviään. Lause4: Francine oli iloinen siitä, että hänellä oli mukavat kengät! Lause5: Francine huomasi, että kaikilla hänen ystävillään oli korkeakorkoiset kengät.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6.5350</w:t>
      </w:r>
    </w:p>
    <w:p>
      <w:r>
        <w:t xml:space="preserve">Lause1: Kun tulin vanhemmaksi, minun oli lakattava hyppimästä ihmisten päälle. Lause2: Soitin sitä, vaikka muut eivät tienneet. Lause3: Piileskelin ja hyppäsin ihmisten päälle. Lause4: Tein tätä koko ajan ala-asteella. Lause5: Kun olin nuori, rakastin piiloutumista ja hiipimistä.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6.5351</w:t>
      </w:r>
    </w:p>
    <w:p>
      <w:r>
        <w:t xml:space="preserve">Lause1: Hän löysi vieraalla kielellä kirjoitetun kirjeen. Lause2: Rachel näytti kirjeen ystävilleen. Lause3: Kukaan ei osannut lukea tai ymmärtää kirjettä. Lause4: Rachel katseli päivittäistä postiaan. Lause5: Rachel vei kirjeen kieliprofessorille käännettäväksi.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6.5352</w:t>
      </w:r>
    </w:p>
    <w:p>
      <w:r>
        <w:t xml:space="preserve">Lause1: Debin aviomies järjesti hänelle haastattelun työpaikallaan. Lause2: Hän oli hyvin järkyttynyt ja meni kotiin murjottamaan. Lause3: Hänen miehensä sanoi, että kaikki järjestyisi, mutta Deb ei ollut varma. Lause4: Hän sai työpaikan. Lause5: Deb sai potkut työpaikastaan leikkausten vuoksi.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6.5353</w:t>
      </w:r>
    </w:p>
    <w:p>
      <w:r>
        <w:t xml:space="preserve">Lause1: Hän kävi laser-karvojenpoistohoidossa. Lause2: Hän yritti ajella ne pois. Lause3: Hän tunsi olonsa paremmaksi. Lause4: Bethany oli itsetietoinen käsivarren karvoituksestaan. Lause5: Ne kasvoivat takaisin muutamassa viikossa.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6.5354</w:t>
      </w:r>
    </w:p>
    <w:p>
      <w:r>
        <w:t xml:space="preserve">Lause1: Kaiken kukkuraksi oli ruuhka-aika. Lause2: Liikenne hiipui hitaasti. Lause3: Ginan vanhemmat ajoivat Illinoisiin. Lause4: Gina sulki silmänsä ja teki parhaansa nukahtaakseen. Lause5: Gina istui takapenkillä sisarustensa puristuksessa.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6.5355</w:t>
      </w:r>
    </w:p>
    <w:p>
      <w:r>
        <w:t xml:space="preserve">Lause1: Vain harvat ihmiset kävelivät ohi ja vielä harvemmat pysähtyivät. Lause2: Se oli ensimmäinen kuukausi uudessa talossa, emmekä tunteneet ketään. Lause3: Vanha pastori käveli naapurista. Lause4: Siskoni ja minä perustimme eräänä kesänä limonadikojun. Lause5: Hän osti limonadia ja sai meidät tuntemaan olomme tervetulleeksi naapurustoon.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6.5356</w:t>
      </w:r>
    </w:p>
    <w:p>
      <w:r>
        <w:t xml:space="preserve">Lause1: Bob muutti pienestä kaupungista suureen kaupunkiin. Lause2: Sitten Bob osti navigointijärjestelmän, joka auttaa häntä opettelemaan liikkumista. Lause3: Hän oli huolissaan siitä, että hän eksyisi aina. Lause4: Ensimmäisenä päivänä hän eksyi yrittäessään päästä töistä kotiin. Lause5: Navigointijärjestelmä auttoi Bobia paljon.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6.5357</w:t>
      </w:r>
    </w:p>
    <w:p>
      <w:r>
        <w:t xml:space="preserve">Lause1: Mutta hän pohti, voisivatko ne elää luonnossa. Lause2: Hän oli vaikuttunut niiden koosta ja voimasta. Lause3: Kelly luki hybridieläimistä netistä. Lause4: Kelly oli nähnyt niitä vain eläintarhassa. Lause5: Ja hän näki kuvia ligereistä.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6.5358</w:t>
      </w:r>
    </w:p>
    <w:p>
      <w:r>
        <w:t xml:space="preserve">Lause1: Jorie myönsi, että kiertue oli hyvin tunteikas. Lause2: Jorie kävi perheensä kanssa Anne Frankin kodissa Amsterdamissa. Lause3: Hänen äitinsä itki katsellessaan museota läpi. Lause4: Hän luki kirjan etukäteen. Lause5: Hänestä koti oli aika pieni.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6.5359</w:t>
      </w:r>
    </w:p>
    <w:p>
      <w:r>
        <w:t xml:space="preserve">Lause1: Claran äiti auttoi heti. Lause2: Clara joutui soittamaan äidilleen apua. Lause3: Hänen avaimensa olivat jääneet keittiön pöydälle sinä aamuna. Lause4: Clara lähti eräänä päivänä töistä kotiin. Lause5: Sitten hän tajusi, että oli lukinnut itsensä ulos!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6.5360</w:t>
      </w:r>
    </w:p>
    <w:p>
      <w:r>
        <w:t xml:space="preserve">Lause1: Kirje suututti ja hämmensi minua. Lause2: Kaikkien niiden alla oli vanhempi kirje tyttöystävältäni. Lause3: Päätin hankkiutua eroon kaikesta pöydällä olevasta sotkusta ja papereista. Lause4: Siinä luki, että hän halusi erota minusta. Lause5: Eräänä päivänä siivosin hieman asuntoa.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6.5361</w:t>
      </w:r>
    </w:p>
    <w:p>
      <w:r>
        <w:t xml:space="preserve">Lause1: Hänen vaimonsa sai tietää asiasta, ja he erosivat. Lause2: Ben tajusi eräänä päivänä, että hän oli onneton avioliitossaan. Lause3: Hän päätti aloittaa suhteen. Lause4: He olivat naimisissa monta vuotta. Lause5: Ben oli naimisissa lukioaikaisen rakkaansa kanssa.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6.5362</w:t>
      </w:r>
    </w:p>
    <w:p>
      <w:r>
        <w:t xml:space="preserve">Lause1: Mies räpäytti lopulta silmiään. Lause2: Vaikka ankka ei tiennyt, mitä tapahtui, se ei räpäyttänyt silmiään. Lause3: Se kuitenkin kostutti silmänsä silmänrajauskalvollaan. Lause4: Eräs mies löi vetoa toisen kanssa, että hän voisi päihittää ankan. Lause5: Ankka löydettiin ja sitä tuijotettiin.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6.5363</w:t>
      </w:r>
    </w:p>
    <w:p>
      <w:r>
        <w:t xml:space="preserve">Lause1: Sitten hän hyppäsi altaaseen uimaan delfiinien kanssa. Lause2: Shay luovutti innokkaasti 40 dollaria ja puki uimapuvut päälle. Lause3: Shayllä oli hauskaa. Lause4: Shay meni meripuistoon. Lause5: Siellä hän näki kyltin, jossa mainostettiin delfiinien uintia.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6.5364</w:t>
      </w:r>
    </w:p>
    <w:p>
      <w:r>
        <w:t xml:space="preserve">Lause1: Lia nousi bussista katsomaan. Lause2: Lia otti monia kuvia Stonehengestä. Lause3: Hän lähti bussikierrokselle. Lause4: Lia lähti Englantiin. Lause5: Matka pysähtyi Stonehengessä.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6.5365</w:t>
      </w:r>
    </w:p>
    <w:p>
      <w:r>
        <w:t xml:space="preserve">Lause1: Kuppini läikkyi tiskipöydälle. Lause2: Juotin lasillisen mehua. Lause3: Löysin pakkauksen paperipyyhkeitä. Lause4: Etsin jotain, jolla puhdistaa läikkynyt juoma. Lause5: Moppasin sotkun pois.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6.5366</w:t>
      </w:r>
    </w:p>
    <w:p>
      <w:r>
        <w:t xml:space="preserve">Lause1: He joivat olutta ja juttelivat. Lause2: Arthur ja hänen ystävänsä hengailivat. Lause3: Yhtäkkiä olut loppui. Lause4: Arthur tilasi toisen kierroksen ystävilleen. Lause5: Arthur ei halunnut ottaa viimeistä.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6.5367</w:t>
      </w:r>
    </w:p>
    <w:p>
      <w:r>
        <w:t xml:space="preserve">Lause1: Hänet kutsutaan eräänä päivänä taidegallerian avajaisiin. Lause2: Hän päättää suoristaa hiuksensa tapahtumaa varten. Lause3: Hester on ylpeä ulkonäöstään. Lause4: Hester on aina pitänyt siitä, että hänen hiuksensa näyttävät suorilta. Lause5: Kaikki hänen ystävänsä kehuvat häntä siitä, miten hyvältä hiukset näyttävät.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6.5368</w:t>
      </w:r>
    </w:p>
    <w:p>
      <w:r>
        <w:t xml:space="preserve">Lause1: Jill oli innoissaan. Lause2: Jill ajoi vanhalla autollaan autokauppaan. Lause3: Myyjä vaihtoi Jillin vanhan auton uuteen autoon. Lause4: Maksettuaan myös myyjälle Jill sai uuden autonsa. Lause5: Jill halusi ostaa uuden auton.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6.5369</w:t>
      </w:r>
    </w:p>
    <w:p>
      <w:r>
        <w:t xml:space="preserve">Lause1: Hän ei ollut huomannut, että oli jo ystävänpäivä. Lause2: Hänellä oli kiire, ja hän meni ostamaan kukkia ja suklaata. Lause3: Jaden oli pelastanut päivän. Lause4: Jadenin tyttöystävä tuli kotiin ja löysi herkut. Lause5: Jaden oli aika unohduksellinen.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6.5370</w:t>
      </w:r>
    </w:p>
    <w:p>
      <w:r>
        <w:t xml:space="preserve">Lause1: John sai syntymäpäivälahjaksi polkupyörän. Lause2: Hän ei osannut ajaa. Lause3: Hän harjoitteli koko viikon. Lause4: Hän pystyi ajamaan pyörällä ihan hyvin ilman niitä. Lause5: Viikon lopussa hän otti apupyörät pois.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6.5371</w:t>
      </w:r>
    </w:p>
    <w:p>
      <w:r>
        <w:t xml:space="preserve">Lause1: Eräänä kesänä ystävä kutsui Quentinin järvimökilleen. Lause2: Quentin ei ollut koskaan elämässään ollut veneessä. Lause3: Kun he olivat siellä, Quentin ja hänen ystävänsä lähtivät purjehtimaan. Lause4: Se oli riemastuttava kokemus. Lause5: Quentin oli iloinen, että hän lähti.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6.5372</w:t>
      </w:r>
    </w:p>
    <w:p>
      <w:r>
        <w:t xml:space="preserve">Lause1: Hän toi hänelle minuuttia myöhemmin lautasellisen pannukakkuja. Lause2: Mies valitti, että pannukakut olivat liian paksuja. Lause3: Tarjoilija toi ne takaisin kokille. Lause4: Mies tilasi pannukakkuja kuppilassa tarjoilijalta. Lause5: Kokki päätti tehdä pannukakut uudelleen.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6.5373</w:t>
      </w:r>
    </w:p>
    <w:p>
      <w:r>
        <w:t xml:space="preserve">Lause1: Saapuessamme paikalle tapasimme mustan labran, jota me kaikki automaattisesti rakastimme. Lause2: Kävimme paikallisessa eläinsuojassa etsimässä uuden karvaisen ystävämme. Lause3: Perheenä päätimme, että tämä oli loistava ajatus. Lause4: Lapseni halusivat hankkia lemmikin. Lause5: Adoptoimme mustan labran ja veimme sen kotiin.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6.5374</w:t>
      </w:r>
    </w:p>
    <w:p>
      <w:r>
        <w:t xml:space="preserve">Lause1: Ystäväni tuli auttamaan arvioimaan, mikä kasveissani on vialla. Lause2: Ne ovat kuihtuneet ja kuivuneet auringon vaikutuksesta. Lause3: Puutarhani kukat ovat kuolemassa. Lause4: Hän huomasi, että ne tarvitsevat enemmän vettä. Lause5: Kasteltuani niitä enemmän, kasvini näyttävät paremmilta kuin koskaan.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6.5375</w:t>
      </w:r>
    </w:p>
    <w:p>
      <w:r>
        <w:t xml:space="preserve">Lause1: Jill pelasi videopelejä siskonsa kanssa. Lause2: Jill oli vihainen siitä, että hän hävisi jokaisen pelin. Lause3: TV:n ruutu halkeili keskeltä. Lause4: Jill ja hänen siskonsa eivät voineet enää pelata videopelejä. Lause5: Jill otti peliohjaimensa ja heitti sen televisiota kohti.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6.5376</w:t>
      </w:r>
    </w:p>
    <w:p>
      <w:r>
        <w:t xml:space="preserve">Lause1: Hänen äitinsä tuli kotiin ja näki kaikki kaapinovet rikki. Lause2: Hänen äitinsä oli hyvin vihainen. Lause3: Drew päätti 12-vuotiaana ryhtyä rikolliseksi. Lause4: Hän harjoitteli kaappien ovien potkimista saadakseen lisää voimaa. Lause5: Hän päätti potkia ovia sisään ja ryöstää taloja.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6.5377</w:t>
      </w:r>
    </w:p>
    <w:p>
      <w:r>
        <w:t xml:space="preserve">Lause1: Paistetut munat olivat loistavia. Lause2: Tein juuri niin kuin se pyysi. Lause3: Sivusto ehdotti, että paistaisin munat keittämisen sijaan. Lause4: Pitkään aikaan aina kun tein kovaksi keitettyjä munia, niistä tuli huonoja. Lause5: Etsin koko internetistä ratkaisua ongelmaani.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6.5378</w:t>
      </w:r>
    </w:p>
    <w:p>
      <w:r>
        <w:t xml:space="preserve">Lause1: Poika näki jalkakäytävällä lojuvan kolikon. Lause2: Kun hän teki niin, sylkipallo lensi sinne, missä hänen päänsä oli ollut. Lause3: Hän katsoi ympärilleen ja näki arkkivihollisensa pitelevän olkea. Lause4: Hän kumartui ja otti sen. Lause5: Poika oli vihainen.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6.5379</w:t>
      </w:r>
    </w:p>
    <w:p>
      <w:r>
        <w:t xml:space="preserve">Lause1: Hector huomaa, että hänen kuulokkeistaan toimii vain toinen korva. Lause2: Hector on iloinen siitä, että molemmat korvat toimivat. Lause3: Vihdoinkin hän löytää hyvät kuulokkeet, joihin hänellä on varaa. Lause4: Hän ostaa ne ja alkaa heti kuunnella musiikkia. Lause5: Hän haluaa hankkia uudet kuulokkeet, jotta hän voi kuunnella musiikkia.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6.5380</w:t>
      </w:r>
    </w:p>
    <w:p>
      <w:r>
        <w:t xml:space="preserve">Lause1: Hän katsoi peliä joka tapauksessa mielellään. Lause2: Hän päätyi istumaan yläkertaan. Lause3: Liput olivat kuitenkin liian kalliita. Lause4: Lopulta hän löysi liput, jotka olivat hänen hintaluokassaan. Lause5: Tom halusi mennä New York Giantsin peliin.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6.5381</w:t>
      </w:r>
    </w:p>
    <w:p>
      <w:r>
        <w:t xml:space="preserve">Lause1: Trip rakasti vesimelonia. Lause2: Hän söi ainakin yhden päivässä. Lause3: Hänen äitinsä sanoi aina, että hänestä kasvaisi siemeniä nielevä puu. Lause4: Trip nautti siementen mausta. Lause5: Hän nielaisi ne kuitenkin aina.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6.5382</w:t>
      </w:r>
    </w:p>
    <w:p>
      <w:r>
        <w:t xml:space="preserve">Lause1: Angie yritti keskustella asiasta yksityiskohtaisesti. Lause2: MTurk-työntekijä Angie piti itseään ahkerana. Lause3: He vastasivat, että hänen työnsä ei ollut ollut tarpeeksi hyvää. Lause4: Eräänä päivänä yksi hänen suosikkipyytäjistään hylkäsi hänen työnsä. Lause5: Angie oli hyvin yllättynyt ja lähetti heille sähköpostia.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6.5383</w:t>
      </w:r>
    </w:p>
    <w:p>
      <w:r>
        <w:t xml:space="preserve">Lause1: Trinan isä opetti hänet tanssimaan. Lause2: Donovan pyysi Trinaa tanssimaan kanssaan. Lause3: Trina piti Donovanista, joten hän suostui, mutta hän oli todella huolissaan. Lause4: Trina juoksi koulun jälkeen kotiin pyytämään isältään apua. Lause5: Kun isä tuli kotiin, Trina selitti tilanteen, ja isä hymyili.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6.5384</w:t>
      </w:r>
    </w:p>
    <w:p>
      <w:r>
        <w:t xml:space="preserve">Lause1: Kun hän täytti kuusi vuotta, hän pyysi syntymäpäivälahjaksi polkupyörää. Lause2: Hän ei osannut ajaa pyörällä. Lause3: Andy oli aina halunnut ison lastenpyörän. Lause4: Andyn syntymäpäivänä hänen äitinsä antoi hänelle pyörän. Lause5: Hänen isänsä opetti hänet ajamaan sillä.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6.5385</w:t>
      </w:r>
    </w:p>
    <w:p>
      <w:r>
        <w:t xml:space="preserve">Lause1: Hän hymyili miehelle, kun hän yritti maksaa pirtelöstään. Lause2: Hän tilasi vaniljaisen pirtelön. Lause3: Mies kertoi hänelle, että hän oli voittanut erikoiskilpailun. Lause4: Mies antoi hänelle pirtelön ilmaiseksi. Lause5: Suzy meni jäätelökauppaan.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6.5386</w:t>
      </w:r>
    </w:p>
    <w:p>
      <w:r>
        <w:t xml:space="preserve">Lause1: Hän näki itkevän pikkupojan. Lause2: Hän oli pudottanut hattaransa lätäkköön. Lause3: Niinpä Ned antoi hänelle oman hattaransa. Lause4: Ned ja hänen ystävänsä menivät tivoliin. Lause5: Hän käytti viimeiset rahansa ostaakseen pörröistä hattaraa.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6.5387</w:t>
      </w:r>
    </w:p>
    <w:p>
      <w:r>
        <w:t xml:space="preserve">Lause1: Häntä ei huvittanut tehdä kotitöitä. Lause2: Sebastian käveli ulos ja lähti kävelylle. Lause3: Hänellä oli kotitöitä tehtävänä. Lause4: Sebastian päätti, että ulkona oli parempi olla. Lause5: Sebastian huomasi, että ulkona oli aurinkoista ja lämmintä.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6.5388</w:t>
      </w:r>
    </w:p>
    <w:p>
      <w:r>
        <w:t xml:space="preserve">Lause1: Rashid oli erinomainen autonkuljettaja. Lause2: Rashidin veli myöhästyi eräänä päivänä töistä. Lause3: Hänen veljensä oli kiitollinen. Lause4: Rashid tarjoutui ajamaan veljeään. Lause5: He pääsivät perille hyvissä ajoin.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6.5389</w:t>
      </w:r>
    </w:p>
    <w:p>
      <w:r>
        <w:t xml:space="preserve">Lause1: Hän soitti pankkiinsa, joka peruutti veloituksen. Lause2: Kortin palauttaminen kesti hyvin kauan. Lause3: Muutamaa päivää myöhemmin Ali havaitsi epätavallisia tapahtumia kortillaan. Lause4: Ali meni pikaruokapaikkaan ja maksoi luottokortillaan. Lause5: Hän mietti, oliko kassanhoitaja varastanut hänen tietonsa.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6.5390</w:t>
      </w:r>
    </w:p>
    <w:p>
      <w:r>
        <w:t xml:space="preserve">Lause1: Löysin vihdoin kauniin, jota rakastin. Lause2: Etsin kaunista maalausta olohuoneeseeni. Lause3: Siksi lähdin eilen etsimään. Lause4: Maalaus oli vesiputouksesta. Lause5: Ostin sen ja toin sen kotiin.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6.5391</w:t>
      </w:r>
    </w:p>
    <w:p>
      <w:r>
        <w:t xml:space="preserve">Lause1: Sain haluamani ylennyksen. Lause2: Koko vuoden tein kovasti töitä. Lause3: Päätin yrittää saada ylennyksen. Lause4: Pomoni huomasi sen ja kutsui minut eräänä päivänä toimistoonsa. Lause5: Halusin saada ylennyksen.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6.5392</w:t>
      </w:r>
    </w:p>
    <w:p>
      <w:r>
        <w:t xml:space="preserve">Lause1: Maggie ja hänen vanhempansa olivat muuttamassa uuteen kaupunkiin. Lause2: Maggie oli hermostunut, koska hän ei tuntenut ketään. Lause3: Maggie piti uudesta kaupungista. Lause4: Hän sai lopulta ystäviä. Lause5: Heti kun hän muutti tänne, hän kävi esittäytymässä.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6.5393</w:t>
      </w:r>
    </w:p>
    <w:p>
      <w:r>
        <w:t xml:space="preserve">Lause1: Kun Dan tuli kotiin, hänen äitinsä kertoi, että hänellä oli yllätys. Lause2: Dan toivoi niin kovasti, että hän voisi omistaa tämän junasarjan. Lause3: Dan käveli koulusta kotiin ja näki näyteikkunan. Lause4: Äiti antoi Danille junan. Lause5: Kaupan ikkunassa oli junakalusto.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6.5394</w:t>
      </w:r>
    </w:p>
    <w:p>
      <w:r>
        <w:t xml:space="preserve">Lause1: Hän irrotti avaimen ketjusta hiljaa. Lause2: Sitten Gina laittoi käsilaukun takaisin sinne, mistä hän sen löysi. Lause3: Gina halusi varastaa äitinsä kotiavaimen. Lause4: Hän vei äitinsä käsilaukun kylpyhuoneeseen. Lause5: Hän odotti, kunnes hänen äitinsä oli nukkumassa päiväunia.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6.5395</w:t>
      </w:r>
    </w:p>
    <w:p>
      <w:r>
        <w:t xml:space="preserve">Lause1: Hän muutti rakkaansa luo. Lause2: Hän rakasti tyttöä, joka asui Louisianassa. Lause3: Kentuckysta oli eräs mies. Lause4: Hän päätti, että hänen oli muutettava. Lause5: Mies muutti Kentuckyyn.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6.5396</w:t>
      </w:r>
    </w:p>
    <w:p>
      <w:r>
        <w:t xml:space="preserve">Lause1: Tim reputti matematiikan tunnilla. Lause2: Hän tiesi, että jos hän ei läpäise kurssia, hänen olisi mentävä kesäkouluun. Lause3: Viimeisenä koulupäivänä hän sai tietää, että hän pääsi läpi! Lause4: Hän opiskeli ahkerasti ja pyysi lisäpisteitä. Lause5: Tim oli innoissaan.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6.5397</w:t>
      </w:r>
    </w:p>
    <w:p>
      <w:r>
        <w:t xml:space="preserve">Lause1: Hän vei kissan kotiinsa. Lause2: Hän meni paikalliseen eläinsuojeluyhdistykseen aloittamaan prosessin. Lause3: Mary-Anne tunsi itsensä yksinäiseksi ja päätti adoptoida kissan. Lause4: Mary-Anne silitteli kissaa, ja se oli rakkautta ensisilmäyksellä. Lause5: Kun Mary-Anne katseli, yksi kissoista miautti hänelle.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6.5398</w:t>
      </w:r>
    </w:p>
    <w:p>
      <w:r>
        <w:t xml:space="preserve">Lause1: Kun tein kierroksen flippiä palkin päältä, laskeuduin väärin. Lause2: Olin opettelemassa tasapainopalkkia ja tekemässä sillä liikkeitä. Lause3: Harrastin voimistelua lapsena. Lause4: Minut kiidätettiin sairaalaan. Lause5: Mursin nilkkani ja minulla oli hirveät kivut!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6.5399</w:t>
      </w:r>
    </w:p>
    <w:p>
      <w:r>
        <w:t xml:space="preserve">Lause1: Omistaja sanoi, että saamme alennusta kahdesta koirasta. Lause2: Kumpikin tyttäreni valitsi eri koiran. Lause3: Ostimme kumpikin yhden koiran. Lause4: Oli vaikea valita se, jonka halusimme ostaa. Lause5: Kuusi koiranpentua juoksenteli eteiseni ympärillä.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6.5400</w:t>
      </w:r>
    </w:p>
    <w:p>
      <w:r>
        <w:t xml:space="preserve">Lause1: Hän oli paennut suurkaupunkielämää. Lause2: Hän päätti, että olisi onnellisempi Amerikan sydänmailla. Lause3: Johnny halusi vaihtelua suurkaupunkielämäänsä Bostonissa. Lause4: Johnny oli onnellinen ollessaan pikkukaupungissa. Lause5: Vihdoin se päivä oli koittanut, Johnny muutti Idahoon.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6.5401</w:t>
      </w:r>
    </w:p>
    <w:p>
      <w:r>
        <w:t xml:space="preserve">Lause1: Joanista tuntui hyvältä nähdä äitinsä kasvot. Lause2: Joan tiesi, että hänen äitinsä vainoaisi häntä hänen rakkauselämästään. Lause3: Hänen äitinsä riensi hänen luokseen huolehtimaan hänen tarpeistaan. Lause4: Joan inhosi jouluksi kotiin lähtemistä. Lause5: Tänä vuonna hän joutui kotimatkalla auto-onnettomuuteen.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6.5402</w:t>
      </w:r>
    </w:p>
    <w:p>
      <w:r>
        <w:t xml:space="preserve">Lause1: Olen päättänyt liittyä nettideittiyhteisöön. Lause2: Aloin kirjoittaa enemmän. Lause3: Liittyessäni tajusin, etten erityisemmin pidä muista ihmisistä. Lause4: Sen seurauksena olen alkanut tuntea itseni melko yksinäiseksi. Lause5: Vietän kaiken aikani kirjoittamisen parissa.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6.5403</w:t>
      </w:r>
    </w:p>
    <w:p>
      <w:r>
        <w:t xml:space="preserve">Lause1: Hän lähti eräänä päivänä yön yli kestävälle retkelle. Lause2: Vaimoni lähti matkan saattajaksi. Lause3: Kaikki yöpyivät mökillä New Hampshiressä viikonlopun ajan. Lause4: Tyttäreni oli partiotyttö ala-asteella. Lause5: Tyttäreni ei koskaan unohtanut retkeä.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6.5404</w:t>
      </w:r>
    </w:p>
    <w:p>
      <w:r>
        <w:t xml:space="preserve">Lause1: Tilasimme herkullista ruokaa ja tanssimme. Lause2: Tänään oli kulman takana sijaitsevan uuden klubin avajaiset. Lause3: Ystävystyimme portsarin kanssa, jotta pääsisimme klubille huomenna. Lause4: En malttanut odottaa, että pääsisin paikalle. Lause5: Kun pääsimme sisään klubille, se oli kaunis.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6.5405</w:t>
      </w:r>
    </w:p>
    <w:p>
      <w:r>
        <w:t xml:space="preserve">Lause1: Eilen kannoin uutta lasia keittiöön. Lause2: Minun oli pakko nostaa se ylös. Lause3: Lasi särkyi. Lause4: Yllätyksekseni pudotin sen. Lause5: Viilsin itseäni pieneen palaan.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6.5406</w:t>
      </w:r>
    </w:p>
    <w:p>
      <w:r>
        <w:t xml:space="preserve">Lause1: Eräänä päivänä tornado kulki alueen läpi. Lause2: Vakuutusyhtiö korvasi uuden katon kustannukset. Lause3: Billin taloon osui, ja katto repesi irti. Lause4: Siellä ei koskaan satanut tai myrskytellyt. Lause5: Billin perhe asui kukkulalla.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6.5407</w:t>
      </w:r>
    </w:p>
    <w:p>
      <w:r>
        <w:t xml:space="preserve">Lause1: Se auttoi häntä löytämään haluamansa. Lause2: Hän meni sisälle eikä ymmärtänyt, miten kirjat oli lajiteltu. Lause3: Hän meni kirjastoon hakemaan kirjaa siitä. Lause4: Hän löysi kirjastonhoitajan, joka selitti hänelle Deweyn desimaalijärjestelmän. Lause5: Allison päätti, että hän halusi oppia lisää alueensa historiasta.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6.5408</w:t>
      </w:r>
    </w:p>
    <w:p>
      <w:r>
        <w:t xml:space="preserve">Lause1: Sebastian halusi pelata jalkapalloa ystäviensä joukkueessa. Lause2: Sebastian oli iloinen siitä, että hänen harjoittelunsa tuotti tulosta. Lause3: Hän meni seuraaviin harjoituksiin ja teki touchdownin. Lause4: Hän harjoitteli jalkapallon kiinniottamista kotona koko viikon. Lause5: Hän puhui ystävänsä kanssa ja sai selville, että hänen piti mennä harjoituksiin.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6.5409</w:t>
      </w:r>
    </w:p>
    <w:p>
      <w:r>
        <w:t xml:space="preserve">Lause1: Hän ruokki häntä, mutta hän ei silti nukkunut. Lause2: Äiti lauloi vauvalleen hellästi kehtolaulun. Lause3: Lopulta hän muisti tuutulaulun, jonka äiti oli laulanut hänelle. Lause4: Äiti oli kerran äiti, joka halusi epätoivoisesti saada vauvansa nukkumaan. Lause5: Hän ulkoilutti poikaa, mutta poika ei vieläkään nukkunut.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6.5410</w:t>
      </w:r>
    </w:p>
    <w:p>
      <w:r>
        <w:t xml:space="preserve">Lause1: Hän tunsi taideopettajan käden olkapäällään. Lause2: Amy katseli muiden lasten leikkiä ja tuijotti inhalaattoriaan. Lause3: Opettaja hymyili ja sanoi Amylle, että hänestä tulisi jonain päivänä suuri taiteilija. Lause4: Astman takia Amy ei voinut urheilla. Lause5: Amy tunsi olonsa paljon paremmaksi.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6.5411</w:t>
      </w:r>
    </w:p>
    <w:p>
      <w:r>
        <w:t xml:space="preserve">Lause1: Joe oli hermostunut. Lause2: Häntä jännitti, voittaisiko hän vai ei. Lause3: Joen joukkue voitti lopulta pelin jälkeen. Lause4: Joe oli hyvin ylpeä joukkueestaan. Lause5: Joella ja hänen ystävillään oli tänään jalkapallo-ottelu.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6.5412</w:t>
      </w:r>
    </w:p>
    <w:p>
      <w:r>
        <w:t xml:space="preserve">Lause1: Mark oli hyvin onnellinen. Lause2: Hän valmistautui kysymyksiin, joita he saattavat esittää. Lause3: Haastattelija ilmoitti Markille, että hän sai työpaikan. Lause4: Haastattelija näytti olevan vaikuttunut Markin vastauksista. Lause5: Markilla oli tärkeä haastattelu uutta työpaikkaa varten.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6.5413</w:t>
      </w:r>
    </w:p>
    <w:p>
      <w:r>
        <w:t xml:space="preserve">Lause1: Elaine ei kuitenkaan tiennyt, missä hän halusi syödä. Lause2: Elaine ei halunnut laittaa ruokaa tänä iltana. Lause3: Elaine pohti lähes tunnin ajan, minne hänen pitäisi mennä. Lause4: Siksi Elaine päätti, että hän menisi ulos syömään. Lause5: Elainen oli vaikea päättää.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6.5414</w:t>
      </w:r>
    </w:p>
    <w:p>
      <w:r>
        <w:t xml:space="preserve">Lause1: Hän käytti paljon aikaa hakemuksen täyttämiseen. Lause2: 3 kuukautta myöhemmin hän sai hyväksymiskirjeen. Lause3: Hän jätti hakemuksen. Lause4: Sam yritti päästä unelmiensa yliopistoon. Lause5: Se sai hänet tuntemaan olonsa hyväksi akateemisista saavutuksistaan.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6.5415</w:t>
      </w:r>
    </w:p>
    <w:p>
      <w:r>
        <w:t xml:space="preserve">Lause1: Matt päätyi liian känniin ja kadotti puhelimensa. Lause2: Matt päätti eräänä iltana lähteä baarihyppelylle kahden ystävänsä kanssa. Lause3: Matt ja ystävät kävelivät kotiin ja nukkuivat pois. Lause4: He kävivät vielä neljässä muussa baarissa ja joivat jokaisessa 3 paukkua. Lause5: He joivat 3 paukkua yhdessä baarissa.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6.5416</w:t>
      </w:r>
    </w:p>
    <w:p>
      <w:r>
        <w:t xml:space="preserve">Lause1: Yksi Bindun ystävistä toi samosoja ja dooghia. Lause2: Kaikilla oli hauskaa. Lause3: He tapasivat hänen kotonaan keskustellakseen siitä, mitä ruokaa ja bändiä käytettäisiin. Lause4: Bindu suunnitteli juhlia ystäviensä kanssa. Lause5: Neljä ystävää soitti juhlissa musiikkia.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6.5417</w:t>
      </w:r>
    </w:p>
    <w:p>
      <w:r>
        <w:t xml:space="preserve">Lause1: Tyler on huolissaan siitä, että hän myöhästyy bussista. Lause2: Tyler herää ja hänen täytyy käydä suihkussa ennen koulua. Lause3: Tyler käy nopeasti suihkussa ja ehtii ajoissa bussipysäkille. Lause4: Hänen pikkuveljensä käyttää suihkua. Lause5: Vihdoin on Tylerin vuoro käydä suihkussa.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6.5418</w:t>
      </w:r>
    </w:p>
    <w:p>
      <w:r>
        <w:t xml:space="preserve">Lause1: Thomas alkoi syödä terveellisemmin ja käydä kävelyillä. Lause2: Thomas oli viime aikoina tuntenut olonsa piilossa. Lause3: Hänen lääkärinsä oli hyvin tyytyväinen hänen seuraavassa tarkastuksessaan. Lause4: Hänen lääkärinsä kertoi, että hänen kolesteroliarvonsa olivat hieman korkeat. Lause5: Hän meni lääkärille tarkastukseen.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6.5419</w:t>
      </w:r>
    </w:p>
    <w:p>
      <w:r>
        <w:t xml:space="preserve">Lause1: Stephanie ei päässyt ylös ennen kuin joku löysi hänet. Lause2: Hän mursi molemmat ranteensa. Lause3: Hän päätti ajaa maatilamarkkinoille poimimaan herkullisia omenoita. Lause4: Stephanie halusi tehdä omenasosetta. Lause5: Kun hän käveli hedelmätarhan läpi, hän kompastui ja kaatui.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6.5420</w:t>
      </w:r>
    </w:p>
    <w:p>
      <w:r>
        <w:t xml:space="preserve">Lause1: Kaikki päättivät etsiä lähdettä. Lause2: Roy ei saanut selville, miksi hänen asuntonsa haisi niin pahalle. Lause3: Se osoittautui jääkaapissa olevaksi vanhaksi kalaksi. Lause4: Hänen ystävänsä kommentoivat sitä, kun he menivät käymään. Lause5: Roy heitti vanhan kalan pois, ja kaikki tuoksui paremmalta.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6.5421</w:t>
      </w:r>
    </w:p>
    <w:p>
      <w:r>
        <w:t xml:space="preserve">Lause1: Kun hän valmistui, hän halusi osoittaa kiitollisuutensa. Lause2: Niinpä hän maksoi heille takaisin opintomaksut. Lause3: Kun hän pääsi hyvään collegeen, he tekivät kahta työtä, jotta heillä olisi varaa siihen. Lause4: Jimmy kasvoi hyvin köyhänä. Lause5: Hänen vanhempansa tekivät kuitenkin aina parhaansa elättääkseen hänet.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6.5422</w:t>
      </w:r>
    </w:p>
    <w:p>
      <w:r>
        <w:t xml:space="preserve">Lause1: Hänen seuralaisensa saapui ja kehui hänen ulkonäköään. Lause2: Jill murehti hiuksiaan, kun hänen kämppäkaverinsa valmistautuivat. Lause3: Jill sai pukeutumisensa valmiiksi toogamaiseen valkoiseen pukuunsa. Lause4: Jillin huonetoverit sanoivat voivansa auttaa. Lause5: Jill yllättyi, kun komea poika pyysi häntä collegetansseihin.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6.5423</w:t>
      </w:r>
    </w:p>
    <w:p>
      <w:r>
        <w:t xml:space="preserve">Lause1: Vanha nainen kieltäytyi antamasta lippua takaisin. Lause2: Omistaja jahtasi banneriaan kaupungin halki. Lause3: Tuuli oli kova ja puhalsi bannerin pois. Lause4: Baarin omistaja laittoi ulos suuren banderollin mainostaakseen baariaan. Lause5: Se laskeutui vanhan naisen takapihalle.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6.5424</w:t>
      </w:r>
    </w:p>
    <w:p>
      <w:r>
        <w:t xml:space="preserve">Lause1: Söin kurpitsapatukoita ja tunsin oloni paljon paremmaksi. Lause2: Söin myöhemmin kurpitsapatukoita, ja ne muistuttivat minua äidistäni. Lause3: Patukat muistuttivat minua siitä, että äitini välittää minusta. Lause4: Hän teki niitä kerran minulle, koska minulla oli huono päivä. Lause5: Äidilläni on kurpitsapatukoiden resepti, josta pidän aika paljon.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6.5425</w:t>
      </w:r>
    </w:p>
    <w:p>
      <w:r>
        <w:t xml:space="preserve">Lause1: Tim päätti viettää enemmän aikaa isoisänsä kanssa. Lause2: He merkitsivät havaintonsa muistikirjaan. Lause3: Pian Tim oli todella kiinnostunut! Lause4: Hänen isoisänsä rakasti lintujen tarkkailua, joten Tim seurasi niitä hänen kanssaan. Lause5: Tim ja hänen isoisänsä löysivät harrastuksen, josta he molemmat nauttivat.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6.5426</w:t>
      </w:r>
    </w:p>
    <w:p>
      <w:r>
        <w:t xml:space="preserve">Lause1: Hän antoi hänelle toisen jäätelöannoksen. Lause2: Danny oli kesällä töissä paikallisessa jäätelökioskissa. Lause3: Hän oli hyvin innoissaan aloittaessaan ensimmäisen työpaikkansa. Lause4: Ensimmäisenä päivänä pikkupoika pudotti jäätelönsä lattialle. Lause5: Danny tiesi epäröimättä, mitä tehdä.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6.5427</w:t>
      </w:r>
    </w:p>
    <w:p>
      <w:r>
        <w:t xml:space="preserve">Lause1: Mutta Tami oli lähdössä Ritan ja Maryn kanssa. Lause2: Hän otti tavaransa ja odotti Tamia ovella. Lause3: Gina tunsi itsensä yksinäiseksi, kun hän meni kotiin. Lause4: Gina ei ollut koskaan iloisempi päivän päättymisestä. Lause5: Koulun kello soi, kun kello löi kaksi.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6.5428</w:t>
      </w:r>
    </w:p>
    <w:p>
      <w:r>
        <w:t xml:space="preserve">Lause1: Laurence ja hänen perheensä päättivät muuttaa. Lause2: He pakkasivat sitten kaiken muun. Lause3: Kaikki heidän omaisuutensa siirrettiin pakettiautoon. Lause4: Ensin he pakkasivat huonekalunsa. Lause5: Laurence ja hänen perheensä ajoivat uuteen kotiinsa.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6.5429</w:t>
      </w:r>
    </w:p>
    <w:p>
      <w:r>
        <w:t xml:space="preserve">Lause1: Hän voisi ostaa sellaisen, mutta olisi erikoisempaa, jos hän löytäisi sen. Lause2: Kaikki, mikä saattaisi toimia, oli rikki! Lause3: Hänen oli sittenkin ostettava kuori. Lause4: Joy halusi löytää täydellisen kuoren erakkorapulleen. Lause5: Hän tutki rantaa koko aamun.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6.5430</w:t>
      </w:r>
    </w:p>
    <w:p>
      <w:r>
        <w:t xml:space="preserve">Lause1: Westin oli menossa naimisiin! Lause2: Kaikki meni hyvin iltaan asti. Lause3: Hän halusi häidensä sujuvan täydellisesti. Lause4: Weston ja hänen vaimonsa heittivät päihtyneen henkilön ulos. Lause5: Joku tuli hyvin päihtyneeksi ja putosi kakkuun!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6.5431</w:t>
      </w:r>
    </w:p>
    <w:p>
      <w:r>
        <w:t xml:space="preserve">Lause1: Hän oli sekoittanut mehiläispesän. Lause2: Joe oli vihainen siitä, että hän loukkaantui. Lause3: Joe auttoi isäänsä raivaamaan metsää heidän pihansa takaosassa. Lause4: Hän kuuli yhtäkkiä kovaa surinaa. Lause5: Häntä pisti kuusi kertaa, ennen kuin hän pääsi pakenemaan.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6.5432</w:t>
      </w:r>
    </w:p>
    <w:p>
      <w:r>
        <w:t xml:space="preserve">Lause1: Kun hän oli valmis, hän laittoi ne kaikki pussiin. Lause2: Todd laittoi ne roskiin. Lause3: Hän päätti, että hänen piti haravoida ne kaikki pois. Lause4: Oli syksy. Lause5: Toddin piha oli täynnä lehtiä.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6.5433</w:t>
      </w:r>
    </w:p>
    <w:p>
      <w:r>
        <w:t xml:space="preserve">Lause1: Hän treenasi joka ilta yrittäessään saavuttaa tavoitteensa. Lause2: Hänen ahkeruutensa tuotti tulosta, ja hän sai paikan suositussa kilpailussa. Lause3: Tim oli hyvin päättäväinen. Lause4: Hän näytti taitonsa nostamalla yli 250 kiloa. Lause5: Timillä oli unelmia tulla suureksi kehonrakentajaksi.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6.5434</w:t>
      </w:r>
    </w:p>
    <w:p>
      <w:r>
        <w:t xml:space="preserve">Lause1: Hän pyysi anteeksi Henryltä. Lause2: Valitettavasti joku törmäsi häneen. Lause3: Henry käveli luokalleen. Lause4: Hän yritti samaan aikaan puhdistaa puhelimensa näyttöä liinalla. Lause5: Hänen puhelimensa putosi hänen kädestään ja putosi maahan.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6.5435</w:t>
      </w:r>
    </w:p>
    <w:p>
      <w:r>
        <w:t xml:space="preserve">Lause1: He löysivät liimaa ja liimasivat maljakon varovasti takaisin yhteen. Lause2: He kaatoivat maljakon, ja se hajosi moniin palasiin. Lause3: Liima piti maljakon kasassa, eikä heidän äitinsä koskaan saanut tietää. Lause4: Bob ja Jim leikkivät eräänä päivänä palloa talossa. Lause5: He pelkäsivät äidin suuttuvan heille.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6.5436</w:t>
      </w:r>
    </w:p>
    <w:p>
      <w:r>
        <w:t xml:space="preserve">Lause1: Steve jätti tyttöystävänsä. Lause2: Steve mietti, voisivatko he koskaan palata yhteen. Lause3: Steve oli hyvin surullinen. Lause4: Hän vuodatti sydämensä lauluun. Lause5: Hän päätti kirjoittaa laulun tytölle.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6.5437</w:t>
      </w:r>
    </w:p>
    <w:p>
      <w:r>
        <w:t xml:space="preserve">Lause1: Gloria oli järkyttynyt edes puolen tusinan liljan hinnasta. Lause2: Glorian aviomies arvosti elettä. Lause3: Gloria päätti poimia itse kukkia puutarhasta. Lause4: Gloria halusi ostaa kukkia miehelleen. Lause5: Hän kokosi narsisseja ja krysanteemeja.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6.5438</w:t>
      </w:r>
    </w:p>
    <w:p>
      <w:r>
        <w:t xml:space="preserve">Lause1: Eräänä päivänä joku haastoi hänet kilpailuun. Lause2: Se, joka tekisi eniten laukauksia, olisi voittaja! Lause3: Hän teki eniten laukauksia ja voitti kilpailun. Lause4: Hänen tavoitteenaan oli pystyä tekemään mikä tahansa kori kentällä. Lause5: Josh pelasi koripalloa joka päivä.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6.5439</w:t>
      </w:r>
    </w:p>
    <w:p>
      <w:r>
        <w:t xml:space="preserve">Lause1: Lauren on aina halunnut käyttää farkkuja juhlissa. Lause2: Hän on vihdoin laihtunut niin paljon, että hän voi käyttää laihoja farkkuja. Lause3: Hän käytti niitä ylpeänä seuraavissa juhlissa. Lause4: Lauren aloittaa haastavan liikuntakuurin. Lause5: Hänen on kuitenkin laihdutettava, jotta laihat farkut näyttäisivät hyvältä.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6.5440</w:t>
      </w:r>
    </w:p>
    <w:p>
      <w:r>
        <w:t xml:space="preserve">Lause1: Koko bändiluokkamme oli menossa. Lause2: Kävin lukiossa Havaijilla. Lause3: Päätin, että haluan mennä Havaijille enemmän. Lause4: Lento sinne kesti 9 tuntia. Lause5: Se oli trooppinen paratiisi.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6.5441</w:t>
      </w:r>
    </w:p>
    <w:p>
      <w:r>
        <w:t xml:space="preserve">Lause1: Hän oli niin kyllästynyt helteeseen. Lause2: Hän päätti löytää keinon viilentyä. Lause3: Hän ei aluksi keksinyt mitään. Lause4: Sonny asui Teksasissa, ja oli kuuma kesä. Lause5: Sitten hän päätti hypätä altaaseen.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6.5442</w:t>
      </w:r>
    </w:p>
    <w:p>
      <w:r>
        <w:t xml:space="preserve">Lause1: Johtuen siitä, että hän oli niin hämmentynyt taidostaan ja intohimostaan. Lause2: Chadin lopultakin laulettua kaikki taputtivat naurun sijaan. Lause3: Hän vain pelkäsi liikaa laulaa. Lause4: Chad oli uskomaton laulaja. Lause5: Hän halusi liittyä kirkkokuoroon, mutta ajatteli, että hänen ystävänsä nauraisivat.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6.5443</w:t>
      </w:r>
    </w:p>
    <w:p>
      <w:r>
        <w:t xml:space="preserve">Lause1: Hän oli syvästi onneton, mutta pelkäsi lähteä. Lause2: Ronaldilla oli kaksi lasta, poika ja tyttö. Lause3: Eräänä päivänä hänen vaimonsa kertoi, että kolmas vauva oli tulossa. Lause4: Hän ei todellakaan halunnut kahta ollakseen rehellinen. Lause5: Se oli enemmän kuin tarpeeksi.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6.5444</w:t>
      </w:r>
    </w:p>
    <w:p>
      <w:r>
        <w:t xml:space="preserve">Lause1: Heidän edessään oli nelimetrinen käärme, jolla oli helmiäissilmät. Lause2: Huusin ja juoksin takaisin päätielle. Lause3: Olin viime keskiviikkona retkellä. Lause4: Seurasin tietä takaisin autolleni. Lause5: Kävellessäni törmäsin johonkin, joka säikäytti minut.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6.5445</w:t>
      </w:r>
    </w:p>
    <w:p>
      <w:r>
        <w:t xml:space="preserve">Lause1: Hän meni kahvilaan. Lause2: Hänellä oli tänään kiire. Lause3: Hän huomasi, että kahvi oli väärää tilausta, kun hän oli ajanut pois. Lause4: Mary joi mielellään kahvia joka aamu. Lause5: Mary jatkoi ajamista ja joi sen kuitenkin.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6.5446</w:t>
      </w:r>
    </w:p>
    <w:p>
      <w:r>
        <w:t xml:space="preserve">Lause1: Hän tunsi itsensä yksinäiseksi, koska hän ei tuntenut ketään kaupungissa. Lause2: Hänellä oli hauskaa viettää aikaa heidän kanssaan. Lause3: Bill oli juuri muuttanut isoon kaupunkiin työn perässä. Lause4: Eräänä päivänä töiden jälkeen Bill päätti mennä työkavereidensa kanssa drinkille. Lause5: Bill sai sinä päivänä paljon ystäviä.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6.5447</w:t>
      </w:r>
    </w:p>
    <w:p>
      <w:r>
        <w:t xml:space="preserve">Lause1: Hän meni yliopistoon tullakseen lääkäriksi. Lause2: Hän muutti mielensä valmistuttuaan. Lause3: Billystä tuli lääkärin sijasta sairaanhoitaja. Lause4: Hän ei koskaan katunut päätöstään. Lause5: Billy halusi tulla lääkäriksi.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6.5448</w:t>
      </w:r>
    </w:p>
    <w:p>
      <w:r>
        <w:t xml:space="preserve">Lause1: Quinton oli niin onnellinen. Lause2: Hän voitti 50 000 dollaria! Lause3: Quinton oli saamassa häädön asunnostaan. Lause4: Hän oli rahaton ilman tuloja. Lause5: Eräänä päivänä hän päätti käyttää viimeisen dollarinsa lottoon.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6.5449</w:t>
      </w:r>
    </w:p>
    <w:p>
      <w:r>
        <w:t xml:space="preserve">Lause1: Hän pohdiskeli, ottaisiko hän kylmän suihkun vai jättäisikö hän suihkun väliin. Lause2: Vesi pysyi kylmänä. Lause3: Igor herättyään alkoi valmistautua töihin. Lause4: Igor otti kylmän suihkun. Lause5: Hän laittoi suihkun päälle ja odotti, että se lämpeni.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6.5450</w:t>
      </w:r>
    </w:p>
    <w:p>
      <w:r>
        <w:t xml:space="preserve">Lause1: Tara nautti silti kuuntelemisesta yksinään! Lause2: Tara piti big band -musiikkia parempana kuin kaikkia muita vaihtoehtoja. Lause3: Hänen yrityksensä olivat turhia. Lause4: Hän yritti löytää muita big bandin ystäviä. Lause5: Hän rakasti kaikkia mukana olevia torvia ja muita puhallinsoittimia.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6.5451</w:t>
      </w:r>
    </w:p>
    <w:p>
      <w:r>
        <w:t xml:space="preserve">Lause1: Hän vei minut Valkoiseen taloon, ja olin niin onnellinen. Lause2: Kävimme kierroksella ja nautimme paikan historiasta. Lause3: Kävimme monissa paikoissa ympäri kaupunkia. Lause4: Matkustin Washington DC:hen poikaystäväni luo. Lause5: Mutta yksi paikka, johon halusin mennä, oli Valkoinen talo.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6.5452</w:t>
      </w:r>
    </w:p>
    <w:p>
      <w:r>
        <w:t xml:space="preserve">Lause1: Poikani osti viime syksynä yksivuotiaalle veljentyttärelleen rumpusetin. Lause2: Hän halusi soittaa rumpuja. Lause3: Hänen veljentyttärensä asuu New Yorkissa. Lause4: Setti sisälsi rumpukepit, symbaalin ja istuimen. Lause5: Hän näki sen vieraillessaan ja oli innoissaan.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6.5453</w:t>
      </w:r>
    </w:p>
    <w:p>
      <w:r>
        <w:t xml:space="preserve">Lause1: Maggie soitti tänään ensimmäistä kertaa pianonsoittoa. Lause2: Maggie soitti onneksi täydellisesti. Lause3: Maggie tärisi, kun hän astui lavalle. Lause4: Maggie rohkaistui tekemään enemmän. Lause5: Hän oli hyvin hermostunut.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6.5454</w:t>
      </w:r>
    </w:p>
    <w:p>
      <w:r>
        <w:t xml:space="preserve">Lause1: He saivat herkkuja ja juomia ja kerääntyivät television ääreen. Lause2: Ed katui nukahtamista. Lause3: He katsoivat tänä iltana Aladdinia. Lause4: Mutta Ed nukahti ennen kuin se loppui. Lause5: Ed piti elokuvaillasta perheen kanssa.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6.5455</w:t>
      </w:r>
    </w:p>
    <w:p>
      <w:r>
        <w:t xml:space="preserve">Lause1: Hän sanoi, että voin tulla milloin tahansa. Lause2: Soitin kassalle ja kysyin, milloin voin tehdä tämän. Lause3: Olen iloinen, että ilmoittauduin. Lause4: Menin tänä aamuna sisään ja ilmoittauduin mukaan. Lause5: Päätin, että haluan liittyä pankkini jouluklubiin.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6.5456</w:t>
      </w:r>
    </w:p>
    <w:p>
      <w:r>
        <w:t xml:space="preserve">Lause1: Sitten hän muisti cashewpähkinöistä tehdyn alfredokastikkeen reseptin. Lause2: Macilla oli vegaaniystävä tulossa illalliselle. Lause3: Hän huokaili, koska tiesi, ettei voinut tehdä pihvejä tai hampurilaisia. Lause4: He kaikki nauttivat ateriasta. Lause5: Hänen yllätyksekseen kastikkeesta tuli kermaista ja herkullista.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6.5457</w:t>
      </w:r>
    </w:p>
    <w:p>
      <w:r>
        <w:t xml:space="preserve">Lause1: Hän näki eräänä päivänä ostoskeskuksessa pesukarhun. Lause2: Ryan työskenteli ennen ostoskeskuksen turvamiehinä. Lause3: Hän työskenteli usein yövuorossa. Lause4: Hän tuijotti sitä tuntikausia, kunnes se lähti. Lause5: Ryan päätti, että hänen työnsä oli melko tylsää.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6.5458</w:t>
      </w:r>
    </w:p>
    <w:p>
      <w:r>
        <w:t xml:space="preserve">Lause1: Opettaja antoi jokaisen oppilaan valita värillisen siirappikuorrutteen. Lause2: Kun hänen vuoronsa tuli, Johnny suuttui, kun hän näki vain yhden värin olevan jäljellä. Lause3: Johnny kertoi opettajalle olevansa järkyttynyt siitä, ettei hän saanut lisää värejä. Lause4: Johnnyn opettaja tarjosi luokalle kotitekoisia lumikeksejä. Lause5: Johnnyn opettaja kysyi, mikä oli vialla.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6.5459</w:t>
      </w:r>
    </w:p>
    <w:p>
      <w:r>
        <w:t xml:space="preserve">Lause1: Tim oli tyytyväinen. Lause2: Tim joutui valitsemaan kolmen tytön väliltä. Lause3: Hän piti kaikista kolmesta tytöstä, mutta hänen oli tehtävä päätös. Lause4: Hän valitsi lopulta sen tytön, joka halusi nähdä häntä enemmän. Lause5: Hän puhui kaikkien kolmen tytön kanssa nähdäkseen, kuka piti hänestä enemmän.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6.5460</w:t>
      </w:r>
    </w:p>
    <w:p>
      <w:r>
        <w:t xml:space="preserve">Lause1: Jill toivoi, että he löytäisivät sen pian. Lause2: He etsivät paikkaa, jossa geokätkön piti olla. Lause3: Yli tunnin etsinnän jälkeen he eivät löytäneet sitä. Lause4: Jill sai poikaystävänsä Joen suostuteltua etsimään geokätköä hänen kanssaan. Lause5: Pojan mielestä se ei kuulostanut hauskalta, mutta hän päätti tehdä tytölle mieliksi.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6.5461</w:t>
      </w:r>
    </w:p>
    <w:p>
      <w:r>
        <w:t xml:space="preserve">Lause1: Ella ei koskaan tullut hyväksi pianonsoitossa. Lause2: Mutta Ella oli typerä ja tunteeton tyttö, joka ei koskaan harjoitellut. Lause3: Ellan isä osti hänelle kalliin, maineikkaan valmistajan valmistaman pianon. Lause4: Brigidin isällä oli varaa ostaa hänelle vain käytetty piano. Lause5: Brigid ja hänen ystävänsä Ella kävivät molemmat pianotunneilla.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6.5462</w:t>
      </w:r>
    </w:p>
    <w:p>
      <w:r>
        <w:t xml:space="preserve">Lause1: Dave halusi ostaa aseen. Lause2: Hän meni asekauppaan ja kyseli paljon kysymyksiä. Lause3: Dave osti sen ja nautti ostoksestaan. Lause4: Hän päätti, että hän halusi ostaa ison haulikon. Lause5: Hän katseli isoja ja pieniä aseita.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6.5463</w:t>
      </w:r>
    </w:p>
    <w:p>
      <w:r>
        <w:t xml:space="preserve">Lause1: Rose suojasi kasvonsa tuulelta. Lause2: Hän meni Montauk Pointin rannalle. Lause3: Rose lähti junalla Long Islandille. Lause4: Siellä hän meni saaren kärkeen. Lause5: Oli kylmää ja tuulista.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6.5464</w:t>
      </w:r>
    </w:p>
    <w:p>
      <w:r>
        <w:t xml:space="preserve">Lause1: Drew joutui aloittamaan paperin kirjoittamisen alusta. Lause2: Hänen päänsä laskeutui näppäimille ja useita kirjaimia kirjoitettiin. Lause3: Drew käytti kirjoituskonetta eräässä erityisessä projektissa. Lause4: Hän yritti olla varovainen, koska hän ei voinut pyyhkiä sanojaan pois. Lause5: Hän kuitenkin nukahti lopulta.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6.5465</w:t>
      </w:r>
    </w:p>
    <w:p>
      <w:r>
        <w:t xml:space="preserve">Lause1: Hän kävi joka ilta ulkona katselemassa ahkerasti yötaivasta. Lause2: Sarah rakasti uutta kaukoputkea. Lause3: Hän oli haltioissaan. Lause4: Sarahin isä huomasi hänen intohimonsa ja osti hänelle uuden kaukoputken. Lause5: Sarah oli aina ollut ihastunut yötaivaaseen.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6.5466</w:t>
      </w:r>
    </w:p>
    <w:p>
      <w:r>
        <w:t xml:space="preserve">Lause1: Hän ei ollut siirtänyt sitä yli neljään vuoteen. Lause2: Hän päätti laittaa maton tahran päälle. Lause3: Kristen oli kyllästynyt huoneeseensa. Lause4: Hänen oli siirrettävä sitä vaihteeksi. Lause5: Kun hän oli siirtänyt kaiken, hän näki valtavan tahran sängyn päällä.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6.5467</w:t>
      </w:r>
    </w:p>
    <w:p>
      <w:r>
        <w:t xml:space="preserve">Lause1: Heräsimme siihen, että hän hiipi sisään ikkunasta. Lause2: Siskoni muutti luokseni, kun hän oli 35-vuotias. Lause3: Hän oli asunut vaimonhakkaajan kanssa ränsistyneessä asuntovaunualueessa. Lause4: Hän murtautui talooni, kun olimme nukkumassa. Lause5: Mies jäljitti hänet talooni eräänä kylmänä, pimeänä yönä.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6.5468</w:t>
      </w:r>
    </w:p>
    <w:p>
      <w:r>
        <w:t xml:space="preserve">Lause1: Vanhempani eivät enää rakastaneet toisiaan. Lause2: Olen iloinen, että he valitsivat sen, mikä tekee heidät onnelliseksi. Lause3: Vanhempieni oli elää erillistä elämää. Lause4: En ole varma, milloin se tapahtui, mutta se näyttää olleen molemminpuolista. Lause5: He päättivät lopettaa asiat sovinnollisesti.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6.5469</w:t>
      </w:r>
    </w:p>
    <w:p>
      <w:r>
        <w:t xml:space="preserve">Lause1: Anna oli saamassa sisaruksen. Lause2: Uusi vauva oli tyttö. Lause3: Kun hänen äitinsä palasi kotiin vauvan kanssa, Anna oli riemuissaan. Lause4: Hän halusi todella pikkusiskon, mutta ei veljeä! Lause5: Hänen äitinsä meni sairaalaan, ja Anna oli toiveikas.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6.5470</w:t>
      </w:r>
    </w:p>
    <w:p>
      <w:r>
        <w:t xml:space="preserve">Lause1: Päivän edetessä tehtävät muuttuivat yhä monimutkaisemmiksi. Lause2: Monica ja hänen ystävänsä nauttivat doritoja ennen seuraavaa tehtävää. Lause3: He kaikki pelkäsivät tunnustaa mitään ja valitsivat vain Dare. Lause4: Monica haastoi ystävänsä varastamaan doritoja, ja ystävä teki sen. Lause5: Monica päätti leikkiä Totuus tai tehtävä -leikkiä ystäviensä kanssa.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6.5471</w:t>
      </w:r>
    </w:p>
    <w:p>
      <w:r>
        <w:t xml:space="preserve">Lause1: Hän tajusi unohtaneensa hammasharjansa. Lause2: Ray kysyi lopulta ystävältään, oliko hänellä ylimääräistä hammasharjaa. Lause3: Ray meni ystävänsä luokse yökylään. Lause4: Hän ei pystynyt pesemään hampaitaan! Lause5: Ray yritti käyttää hammastahnaa sormeensa, mutta siitä ei ollut apua.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6.5472</w:t>
      </w:r>
    </w:p>
    <w:p>
      <w:r>
        <w:t xml:space="preserve">Lause1: Hän kirjoitti kirjaraportin sen jälkeen. Lause2: Viimeinen tehtävä oli opinto-opas, johon hänellä meni kymmenen minuuttia. Lause3: Hän aloitti matematiikan kotitehtävänsä. Lause4: Elliellä oli paljon kotitehtäviä. Lause5: Ellie tunsi olevansa valmistautunut koulunkäyntiin.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6.5473</w:t>
      </w:r>
    </w:p>
    <w:p>
      <w:r>
        <w:t xml:space="preserve">Lause1: Hänen rakkautensa sarjakuviin kasvoi iän myötä. Lause2: Hän keräsi jatkuvasti lempitarinoidensa numeroita. Lause3: Hän nimesi sen Don's Comicsiksi. Lause4: Hän päätti perustaa oman sarjakuvayhtiön. Lause5: Don rakasti sarjakuvia.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6.5474</w:t>
      </w:r>
    </w:p>
    <w:p>
      <w:r>
        <w:t xml:space="preserve">Lause1: Hän ajatteli, että jos ne purevat häntä, hänestä tulee vampyyri. Lause2: Hän säikähti niin paljon, että huusi. Lause3: Lepakko lensi suoraan kohti huudon lähdettä. Lause4: Arnold pelkäsi lepakoita. Lause5: Eräänä päivänä hän näki lepakon kylpyhuoneessaan.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6.5475</w:t>
      </w:r>
    </w:p>
    <w:p>
      <w:r>
        <w:t xml:space="preserve">Lause1: Mary huomasi Annabellen hienon lauluäänen. Lause2: Annabelle laulaa koulunsa kuorossa. Lause3: Annabelle suostui ja oli innoissaan tilaisuudesta. Lause4: Annabelle rakastaa laulamista. Lause5: Mary pyysi Annabellea mukaan bändiinsä.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6.5476</w:t>
      </w:r>
    </w:p>
    <w:p>
      <w:r>
        <w:t xml:space="preserve">Lause1: Hänet kiidätettiin paikalliseen sairaalaan. Lause2: Uki huusi kivusta! Lause3: Ukia puri eräänä yönä musta mamba. Lause4: He antoivat hänelle vastalääkettä, joka pelasti hänen henkensä. Lause5: Uki oli matkalla Afrikassa.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6.5477</w:t>
      </w:r>
    </w:p>
    <w:p>
      <w:r>
        <w:t xml:space="preserve">Lause1: Hän kerjäsi rahaa kadulla. Lause2: Viikkoon kukaan ei antanut hänelle rahaa. Lause3: Sean oli koditon. Lause4: Sean päätti mennä turvakotiin. Lause5: Hän näki nälkää.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6.5478</w:t>
      </w:r>
    </w:p>
    <w:p>
      <w:r>
        <w:t xml:space="preserve">Lause1: He päättivät, että he eivät voi tehdä ateriaa. Lause2: Kaksi kulkuria sopi tekevänsä illallisen yhdessä. Lause3: Ensimmäinen palasi kuluneen saappaan kanssa. Lause4: Kumpikin lähti etsimään aineksia. Lause5: Toinen palasi siipimutterien kanssa.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6.5479</w:t>
      </w:r>
    </w:p>
    <w:p>
      <w:r>
        <w:t xml:space="preserve">Lause1: Judy ja Bill valmistautuivat syömään vanhempiensa kanssa. Lause2: Heidän vanhempansa soittavat ovikelloa. Lause3: Judy ja Bill olivat hyvin valmistautuneita. Lause4: Judy valmistaa paistia perunoiden ja sämpylöiden kanssa kastiketta. Lause5: Bill kattaa pöydän ja laittaa taustamusiikkia soimaan.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6.5480</w:t>
      </w:r>
    </w:p>
    <w:p>
      <w:r>
        <w:t xml:space="preserve">Lause1: Sal loukkasi jalkansa, kun hänen vaimonsa kompastui häneen vahingossa. Lause2: Hän osti Salille ruokaa ja antoi hänelle viestejä. Lause3: Sal piti kaikesta huomiosta. Lause4: Hänestä tuntui niin pahalta, että hän odotti Salia kädestä pitäen. Lause5: Salin jalka parani lopulta.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6.5481</w:t>
      </w:r>
    </w:p>
    <w:p>
      <w:r>
        <w:t xml:space="preserve">Lause1: Rebecca tapasi Jaken, kun he olivat molemmat kuusivuotiaita. Lause2: Heistä tuli parhaita ystäviä ja he kasvoivat yhdessä. Lause3: Jaken perhe muutti takaisin Rebeccan viereen kolme vuotta myöhemmin. Lause4: Jake lupasi Rebeccalle, että hän palaisi Rebeccan luokse. Lause5: Kun he olivat 13-vuotiaita, Jakelin perhe muutti pois.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6.5482</w:t>
      </w:r>
    </w:p>
    <w:p>
      <w:r>
        <w:t xml:space="preserve">Lause1: Eräänä viikonloppuna halusimme mennä lasten kanssa elokuviin. Lause2: He halusivat nähdä kaksi elokuvaa. Lause3: Kaksi lasta ja minä menimme toiseen ja mieheni ja poikamme toiseen. Lause4: Molemmilla ryhmillä oli hauskaa nähdä haluamansa elokuvat. Lause5: Joten päätimme jakaa ja hallita.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6.5483</w:t>
      </w:r>
    </w:p>
    <w:p>
      <w:r>
        <w:t xml:space="preserve">Lause1: Amyn oli vihdoin aika kokeilla yksin. Lause2: Amy pukeutui kiireesti märkäpukuunsa. Lause3: Amy oli yllättynyt siitä, että hän onnistui hyvin. Lause4: Kouluttaja oli kärsivällinen, kun Amy ei saanut otetta. Lause5: Amyn sisko vei hänet lomallaan rannalle surffaamaan.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6.5484</w:t>
      </w:r>
    </w:p>
    <w:p>
      <w:r>
        <w:t xml:space="preserve">Lause1: Hän työskenteli ahkerasti sen parissa koko kevään. Lause2: Hän käytti lankkuja ja nauloja. Lause3: Kesällä hän testasi sitä järvessä. Lause4: Kay rakensi itselleen lautan. Lause5: Kayn lautta kellui.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6.5485</w:t>
      </w:r>
    </w:p>
    <w:p>
      <w:r>
        <w:t xml:space="preserve">Lause1: Mutta hän eksyi omaan vilkkaaseen mielikuvitukseensa. Lause2: Max epäonnistui jatkuvasti. Lause3: Max oli hyvin älykäs poika. Lause4: Max ei pärjännyt koulussa kovin hyvin. Lause5: Vaikka hän kuinka yritti, hän huomasi haaveilevansa.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6.5486</w:t>
      </w:r>
    </w:p>
    <w:p>
      <w:r>
        <w:t xml:space="preserve">Lause1: Gina sai tilaisuuden nähdä isoisänsä eri valossa. Lause2: Gina oli isoisänsä hautajaisissa. Lause3: Hän tiesi, että Gina muistaisi isänsä aina. Lause4: Tarinat olivat hauskoja ja mielenkiintoisia. Lause5: Gina katseli, kun ystävät tekivät huomautuksia ja kertoivat tarinoita isoisästä.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6.5487</w:t>
      </w:r>
    </w:p>
    <w:p>
      <w:r>
        <w:t xml:space="preserve">Lause1: Ashley meni kotiin ja meni nukkumaan parantuakseen. Lause2: Hänestä tuntuu, että hän oksentaa. Lause3: Ashley on ollut tänään koko päivän kipeä. Lause4: Hänen pomonsa antaa hänen lähteä töistä. Lause5: Hän kysyy pomoltaan, voiko hän mennä kotiin päiväksi.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6.5488</w:t>
      </w:r>
    </w:p>
    <w:p>
      <w:r>
        <w:t xml:space="preserve">Lause1: Hän kertoi äidilleen uniongelmistaan. Lause2: Hän päättää, että hän tarvitsee uuden sängyn. Lause3: Hän meni lähimpään kauppaan, mutta ei löytänyt mieleistään sänkyä. Lause4: Hänen äitinsä vei hänet nukkumisasiantuntijalle. Lause5: Marley nukkuu kamalasti joka yö.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6.5489</w:t>
      </w:r>
    </w:p>
    <w:p>
      <w:r>
        <w:t xml:space="preserve">Lause1: Hän harkitsi koulunkäyntiä, mutta päätti olla menemättä. Lause2: Joe on aloitteleva toimittaja. Lause3: Mutta hän on tuntenut olonsa melko turhautuneeksi uutismediaan. Lause4: Lopulta hän sai hyvin palkatun työpaikan. Lause5: Joe oli kiitollinen ja meni sitten töihin.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6.5490</w:t>
      </w:r>
    </w:p>
    <w:p>
      <w:r>
        <w:t xml:space="preserve">Lause1: Tänään Lizzy halusi poimia omat banaaninsa. Lause2: Lizzy asuu saarella tropiikissa. Lause3: Hän kiipesi korkeaan puuhun ja huomasi, kuinka suuria kimput olivat. Lause4: Joka päivä he menevät banaaniviljelmälle ja hakevat niitä. Lause5: Lizzy tarvitsi apua saadakseen banaanit alas.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6.5491</w:t>
      </w:r>
    </w:p>
    <w:p>
      <w:r>
        <w:t xml:space="preserve">Lause1: Matkustin bussilla, joka kulki pitkin Bostonin esikaupunkia. Lause2: Vuonna 1997 matkustin vanhalla bussilla. Lause3: Paikallinen ryhmä vuokrasi vuonna 1957 valmistuneen, vanhoihin väreihin maalatun linja-auton. Lause4: Minulla oli hauskaa! Lause5: Otin paljon valokuvia.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6.5492</w:t>
      </w:r>
    </w:p>
    <w:p>
      <w:r>
        <w:t xml:space="preserve">Lause1: Bryan lähti kotiin helpottuneena. Lause2: Lääkäri antoi hänelle voidetta ja antibiootteja. Lause3: Bryan ihmetteli, miksi hänen käsivartensa kutisivat. Lause4: Hän raapi käsiään, kunnes niistä jäi arpia, koska se oli niin paha. Lause5: Lopulta hän meni lääkäriin ja sai selville, että hänellä oli myrkkysumake.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6.5493</w:t>
      </w:r>
    </w:p>
    <w:p>
      <w:r>
        <w:t xml:space="preserve">Lause1: He pelasivat aina yksi yhtä vastaan. Lause2: Tony ja Mark olivat kovia kilpailijoita koripallokentällä. Lause3: Pelit olivat hyvin tiukkoja. Lause4: Joka päivä koulun jälkeen he tapasivat paikallisella mustakentällä pelaamaan. Lause5: He olivat aina niin tasaväkisiä.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6.5494</w:t>
      </w:r>
    </w:p>
    <w:p>
      <w:r>
        <w:t xml:space="preserve">Lause1: Kun karkit olivat jäähtyneet, ne laitettiin pusseihin. Lause2: He kokosivat kaikki ainekset yhteen ja ryhtyivät toimeen. Lause3: Tytöillä oli valtavan hauskaa. Lause4: Hänen ystävänsä ehdottivat, että hän myisi karkit leipomomyynnissä. Lause5: Becky ja hänen ystävänsä päättivät tehdä karkkipatukoita.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6.5495</w:t>
      </w:r>
    </w:p>
    <w:p>
      <w:r>
        <w:t xml:space="preserve">Lause1: Kuntosalilla hän treenasi käsiä ja vatsalihaksia. Lause2: Hän treenasi 2 tuntia. Lause3: Robin meni kuntosalille. Lause4: Hän oli päättänyt päästä kuntoon. Lause5: Hän jatkoi treenaamista loppuvuoden ajan.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6.5496</w:t>
      </w:r>
    </w:p>
    <w:p>
      <w:r>
        <w:t xml:space="preserve">Lause1: Rachelle teki kovasti töitä ostaakseen ensimmäisen asuntonsa. Lause2: Hän masentui. Lause3: Hän päätti asua hotellissa ja etsiä uuden työn. Lause4: Hän oli hyvin ylpeä saavutuksestaan. Lause5: Valitettavasti hän menetti työnsä ja lopulta myös kotinsa.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6.5497</w:t>
      </w:r>
    </w:p>
    <w:p>
      <w:r>
        <w:t xml:space="preserve">Lause1: He poimivat valtavan kasan omenoita ja toivat ne kotiin. Lause2: Wendy otti tyttärensä mukaansa hedelmätarhaan. Lause3: Yhdessä he kuorivat ja puhdistivat omenat. Lause4: Wendy ja tytär leipoivat niistä herkullisen piirakan. Lause5: Wendyllä oli hauskaa tyttärensä kanssa.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6.5498</w:t>
      </w:r>
    </w:p>
    <w:p>
      <w:r>
        <w:t xml:space="preserve">Lause1: Bill säästi viime kuussa kaikki taskurahansa kahden viikon ajan. Lause2: Kävellessään kotiin hän kompastui ja kaatui. Lause3: Hän toi kaikki mahdollisuutensa ja osti imurin. Lause4: Bill oli surullinen nähdessään, että imuri oli lian peitossa maassa. Lause5: Se oli kaupasta ostettua immeistä varten.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6.5499</w:t>
      </w:r>
    </w:p>
    <w:p>
      <w:r>
        <w:t xml:space="preserve">Lause1: Neil oli vierailulla Romaniassa. Lause2: Hän oli juuri saapunut ja oli innoissaan nähdessään Transilvanian. Lause3: Hän löysi myös ystävällisiä paikallisia. Lause4: Kun hän pääsi perille, hän näki upeita vanhoja linnoja. Lause5: Neil nautti Transilvanian vierailusta.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6.5500</w:t>
      </w:r>
    </w:p>
    <w:p>
      <w:r>
        <w:t xml:space="preserve">Lause1: Hän pystyi lopulta ostamaan pelin. Lause2: Valitettavasti uusi videopeli oli pettymys. Lause3: Hän teki kovasti töitä ja säästi kaikki rahansa. Lause4: Hänen suosikkivideopelisarjansa oli julkaisemassa uutta peliä. Lause5: Marc rakasti videopelejä.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6.5501</w:t>
      </w:r>
    </w:p>
    <w:p>
      <w:r>
        <w:t xml:space="preserve">Lause1: Stunttimies poistui paikaltaan. Lause2: Jokin meni pieleen ja yksi turvavaljaista katkesi. Lause3: Viime viikolla stunttikaksikko kokeili uutta temppua. Lause4: Siihen liittyi suuri auto-onnettomuus. Lause5: Stunt-mies halvaantui.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6.5502</w:t>
      </w:r>
    </w:p>
    <w:p>
      <w:r>
        <w:t xml:space="preserve">Lause1: Pamela oli niin innoissaan siitä, että hänellä oli vihdoin poikaystävä, Ralph. Lause2: Ralph ei koskaan kuunnellut, mitä Pamela sanoi. Lause3: Pamela päätti erota Ralphista. Lause4: Hän flirttaili liikaa muiden tyttöjen kanssa. Lause5: Hän tuli harvoin ajoissa paikalle.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6.5503</w:t>
      </w:r>
    </w:p>
    <w:p>
      <w:r>
        <w:t xml:space="preserve">Lause1: Hän opiskeli ahkerasti. Lause2: Hän päätti ryhtyä astronautiksi. Lause3: Helen halusi päästä avaruuteen. Lause4: Hän läpäisi kaikki kokeet! Lause5: Helen odotti innolla ensimmäistä lentomatkaansa.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6.5504</w:t>
      </w:r>
    </w:p>
    <w:p>
      <w:r>
        <w:t xml:space="preserve">Lause1: Muutin uuteen asuntoon viime viikolla. Lause2: Sitten nukuin pisimpään kuin koskaan elämässäni. Lause3: Minulla oli paljon tavaraa siirrettävänä. Lause4: Sitten minun piti saada kaikki järjestykseen. Lause5: Minulta kesti yli 8 tuntia saada kaikki tavarat asuntooni.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6.5505</w:t>
      </w:r>
    </w:p>
    <w:p>
      <w:r>
        <w:t xml:space="preserve">Lause1: Hänellä oli leikkitreffit joka viikko. Lause2: Eräänä päivänä Haileyn äiti joutui riitaan erään toisen äidin kanssa. Lause3: Hailey tykkäsi leikkiä ystäviensä kanssa. Lause4: Haileylle kerrottiin, etteivät he enää koskaan palaisi. Lause5: Hailey itki ajatellessaan, ettei hän näkisi ystäviään.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6.5506</w:t>
      </w:r>
    </w:p>
    <w:p>
      <w:r>
        <w:t xml:space="preserve">Lause1: Se on hyvä muisto. Lause2: Hän säilyttää vielä tänäkin päivänä piparminttuja kaapeissaan. Lause3: Hänen talossaan oli myös, tai ainakin niin hän muistaa. Lause4: Ne muistuttavat häntä hänen isoäidistään ja siitä, mitä tämä merkitsi hänelle. Lause5: Maybellen hengitys tuoksui aina piparminttuilta.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6.5507</w:t>
      </w:r>
    </w:p>
    <w:p>
      <w:r>
        <w:t xml:space="preserve">Lause1: Eräänä päivänä he olivat kaikki menossa alas haastavaa rinnettä. Lause2: Muut pojat olivat kunnossa, mutta Jake kaatui ja mursi jalkansa! Lause3: Jake lähti hiihtoretkelle vuorille ystäviensä kanssa. Lause4: Jake ei ollut kovin hyvä hiihtämään, mutta lähti silti. Lause5: Jake odotti, että hänen jalkansa parani, ennen kuin hän yritti hiihtää uudelleen.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6.5508</w:t>
      </w:r>
    </w:p>
    <w:p>
      <w:r>
        <w:t xml:space="preserve">Lause1: Hän ilmoittautui kurssille, jolla häntä opetetaan. Lause2: Pian hän päätti harjoitella saksan kielen puhumista saksalaisen ystävänsä kanssa. Lause3: Kun hän ei ollut tunnilla, hän opiskeli ahkerasti. Lause4: Valerie päätti, että hän halusi oppia saksaa. Lause5: Valerie halusi käydä Saksassa.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6.5509</w:t>
      </w:r>
    </w:p>
    <w:p>
      <w:r>
        <w:t xml:space="preserve">Lause1: Hän tapasi ystävänsä Sallyn. Lause2: Clara oli väsynyt tullessaan kotiin. Lause3: He kävivät lounaalla ostoskeskuksessa. Lause4: He shoppailivat loppupäivän. Lause5: Clara meni ostoskeskukseen.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6.5510</w:t>
      </w:r>
    </w:p>
    <w:p>
      <w:r>
        <w:t xml:space="preserve">Lause1: Tim sai juuri uuden puhelimen. Lause2: Hän päätti, että hän tarvitsee kotelon puhelimensa suojaamiseksi. Lause3: Hän oli pudottanut puhelimen muutaman tunnin kuluttua sen hankkimisesta. Lause4: Timin ei tarvinnut enää pelätä sen putoamista veteen. Lause5: Hän meni paikalliseen kauppaan ja osti vedenkestävän puhelinkotelon.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6.5511</w:t>
      </w:r>
    </w:p>
    <w:p>
      <w:r>
        <w:t xml:space="preserve">Lause1: Gina oli niin nälkäinen, että ranskalaiset maistuivat tällä kertaa hyvältä. Lause2: Gina ei yleensä pitänyt Burger Kingin ranskalaisista. Lause3: Pysäkillä oli huoltoasema ja Burger King. Lause4: Ginan perhe pysähtyi levähdyspaikalle moottoritien varteen. Lause5: Gina nousi ulos ja venytteli jalkojaan.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6.5512</w:t>
      </w:r>
    </w:p>
    <w:p>
      <w:r>
        <w:t xml:space="preserve">Lause1: Nainen, joka oli toisella linjalla, oli minulle tuntematon. Lause2: Kysyin, kuka se oli ja miksi he soittivat. Lause3: Sain puhelun myöhään eräänä iltana. Lause4: Hän sanoi olevansa kauan kadoksissa ollut äitini. Lause5: Luulin, että se oli joku ystävistäni, ja vastasin.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6.5513</w:t>
      </w:r>
    </w:p>
    <w:p>
      <w:r>
        <w:t xml:space="preserve">Lause1: Nellyllä, kassalla, oli huono päivä kaupassa. Lause2: Nelly tarvitsi raitista ilmaa puhdistaakseen päänsä. Lause3: Nelly ryntäsi ulos heti, kun tauon aika oli koittanut. Lause4: Hän teki jatkuvasti pieniä virheitä, ja ihmiset suuttuivat. Lause5: Jopa hänen viimeinen asiakkaansa oli vihainen, eikä se ollut edes hänen syytään.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6.5514</w:t>
      </w:r>
    </w:p>
    <w:p>
      <w:r>
        <w:t xml:space="preserve">Lause1: Alecin tytär teki sanoja niiden avulla pikemminkin kuin rakenteiden avulla. Lause2: Alec oli iloinen nähdessään tyttärensä kehittyvän verbaalisesti. Lause3: Alecin tytär halusi lisää palikoita leikkiä. Lause4: Alec ajatteli, että palikat kehittäisivät tyttären tieteellistä mieltä. Lause5: Alec osti palikoita, joissa oli kirjaimia.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6.5515</w:t>
      </w:r>
    </w:p>
    <w:p>
      <w:r>
        <w:t xml:space="preserve">Lause1: Päätin murhata naapurini. Lause2: Murhasin naapurini. Lause3: Poliisi sai minut kiinni. Lause4: Oli kauheaa tulla tuomituksi elinkautiseen vankeuteen. Lause5: Tapoin hänet, kun hän nukkui.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6.5516</w:t>
      </w:r>
    </w:p>
    <w:p>
      <w:r>
        <w:t xml:space="preserve">Lause1: Tim osti levysoittimen säästöliikkeestä. Lause2: He antoivat hänelle koko nuoruuden levykokoelmansa. Lause3: Hänellä ei ollut yhtään levyä, jota soittaa sillä. Lause4: Hän tunsi itsensä siistiksi ja retrohenkiseksi, kun hän soitti levyjä juhlissa. Lause5: Hän kysyi vanhemmiltaan, oliko heillä levyjä.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6.5517</w:t>
      </w:r>
    </w:p>
    <w:p>
      <w:r>
        <w:t xml:space="preserve">Lause1: Amy oli päättänyt laihduttaa. Lause2: Amy halusi tulla terveeksi. Lause3: Hän teki herkullisia hedelmä- ja vihannessmoothieita. Lause4: Tehosekoittimen puhdistamiseen meni 20 minuuttia. Lause5: Hän osti smoothie-sekoittimen.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6.5518</w:t>
      </w:r>
    </w:p>
    <w:p>
      <w:r>
        <w:t xml:space="preserve">Lause1: Tina hillitsi kyyneleitään. Lause2: Tina pääsi koe-esiintymiseen lukionsa tanssiryhmään. Lause3: Tinan tultua tanssimaan ohjaaja halusi jutella hänen kanssaan. Lause4: Hän lähti välittömästi koe-esiintymishuoneesta. Lause5: Hän sanoi, että hänen taitonsa eivät ole tarpeeksi hyvät päästäkseen joukkueeseen.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6.5519</w:t>
      </w:r>
    </w:p>
    <w:p>
      <w:r>
        <w:t xml:space="preserve">Lause1: Hän tajusi unohtaneensa lompakkonsa kotiin. Lause2: Mukava mies huomasi, mitä oli tapahtunut, ja tarjoutui maksamaan. Lause3: Hän meni hakemaan tacoja ulkona olevasta tacokojusta. Lause4: Sally oli työtauollaan. Lause5: Sally oli kiitollinen miehen ystävällisyydestä.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6.5520</w:t>
      </w:r>
    </w:p>
    <w:p>
      <w:r>
        <w:t xml:space="preserve">Lause1: Kun hän sai shekin, korotusta ei ollut. Lause2: Hän odotti sitä, vaikka se ei ollutkaan paljon rahaa. Lause3: Amy oli saamassa pienen palkankorotuksen työpaikastaan. Lause4: Amy oli hyvin järkyttynyt. Lause5: Hänen pomonsa ilmoitti hänelle, että se tulisi hänen seuraavaan shekkiinsä.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6.5521</w:t>
      </w:r>
    </w:p>
    <w:p>
      <w:r>
        <w:t xml:space="preserve">Lause1: Hän edistyi, mutta ei nopeasti. Lause2: Jennifer teki ahkerasti töitä oppitunneilla ja pääsi bändiin. Lause3: Hän alkoi ottaa oppitunteja sellonsoittoa varten. Lause4: Jennifer halusi liittyä koulun bändiin. Lause5: Hän ei tuntenut itseään valmiiksi kokeilemaan bändiin liittymistä.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6.5522</w:t>
      </w:r>
    </w:p>
    <w:p>
      <w:r>
        <w:t xml:space="preserve">Lause1: Hänen ystävänsä järjestivät juhlat rannalla auringon laskettua. Lause2: Fred meni rannalle ystäviensä kanssa. Lause3: Hän rakasti vettä ja auringonpaistetta. Lause4: Fred juopui ja sammui hiekalle. Lause5: Fred heräsi krapulassa.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6.5523</w:t>
      </w:r>
    </w:p>
    <w:p>
      <w:r>
        <w:t xml:space="preserve">Lause1: Hän törmäsi yhtäkkiä kiveen ja kaatui. Lause2: Hän jatkoi kuitenkin töihin menoa. Lause3: Hän ei loukkaantunut, mutta hänen asunsa oli pilalla. Lause4: Ronnien pomo kehui häntä hänen omistautumisestaan. Lause5: Ronnie ajoi pyörällä töihin yhtenä päivänä.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6.5524</w:t>
      </w:r>
    </w:p>
    <w:p>
      <w:r>
        <w:t xml:space="preserve">Lause1: Burke päättää yrittää hymyillä. Lause2: Burkella ei ole paljon ystäviä. Lause3: Burke palaa pian takaisin äreäksi. Lause4: Hän kulkee aina synkkä naama kasvoillaan. Lause5: Eräänä päivänä eräs muukalainen sanoo hänelle, että hänen pitäisi hymyillä enemmän.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6.5525</w:t>
      </w:r>
    </w:p>
    <w:p>
      <w:r>
        <w:t xml:space="preserve">Lause1: Matt kauhistui ja pysähtyi katsomaan häntä. Lause2: Matt ajoi eräänä iltana kotiin. Lause3: Matt kiinnitti sen jälkeen aina enemmän huomiota tiehen. Lause4: Hän törmäsi ja loukkasi tietä ylittänyttä lenkkeilijää. Lause5: Hän ei ollut tarkkaavainen.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6.5526</w:t>
      </w:r>
    </w:p>
    <w:p>
      <w:r>
        <w:t xml:space="preserve">Lause1: Kun hän lopetti esityksensä, hän sai seisovat aplodit. Lause2: Brian oli innoissaan kykykilpailusta. Lause3: Ilmaistakseen yksilöllisyyttään hän käytti lavalla hametta. Lause4: Hän oli harjoitellut ylimääräisesti rumpujaan. Lause5: Brian oli hyvin luova ja rohkea.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6.5527</w:t>
      </w:r>
    </w:p>
    <w:p>
      <w:r>
        <w:t xml:space="preserve">Lause1: Menin kotiin ja keräsin uudet tavarat. Lause2: Tykkäsin koristella juhlapyhiä varten. Lause3: Halloween oli tulossa. Lause4: Päätin koristella kotini. Lause5: Menin kauppaan ja ostin koristeita.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6.5528</w:t>
      </w:r>
    </w:p>
    <w:p>
      <w:r>
        <w:t xml:space="preserve">Lause1: Olin niin onnellinen, kun pomoni tarjosi minulle uutta työpaikkaa! Lause2: Tunnen, että ansaitsen sen. Lause3: Olen tehnyt kovasti töitä ansaitakseni tämän ylennyksen. Lause4: Olen ollut yrityksessä lähes kahdeksan vuotta. Lause5: Sain hiljattain ylennyksen töissä.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6.5529</w:t>
      </w:r>
    </w:p>
    <w:p>
      <w:r>
        <w:t xml:space="preserve">Lause1: Hän päätti tehdä kotitekoista saippuaa. Lause2: Sitten hän painoi kukkien kukkia saippuapalojensa keskelle. Lause3: Tia halusi tehdä jotain myytävää käsityömessuille. Lause4: Hän valmisti glyseriinisaippuaa isossa kattilassa keittiönsä liedellä. Lause5: Sitten Tia teki kauniita etikettejä jokaiseen palaan.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6.5530</w:t>
      </w:r>
    </w:p>
    <w:p>
      <w:r>
        <w:t xml:space="preserve">Lause1: He saivat vihjeen tarkistaa kirjaston takaa. Lause2: Sieltä he löysivät keskeisiä todisteita. Lause3: Poliisi löysi tekijän ja vangitsi hänet. Lause4: He eivät tienneet, minne mennä seuraavaksi. Lause5: Eräänä päivänä poliisi tutki rikospaikkaa.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6.5531</w:t>
      </w:r>
    </w:p>
    <w:p>
      <w:r>
        <w:t xml:space="preserve">Lause1: Patilla on pian matematiikan koe. Lause2: Hän opiskelee ahkerasti viikon ajan. Lause3: Pat on onnellinen. Lause4: Pat menestyy kokeessa erinomaisesti. Lause5: Pat tekee muistilistoja, joita hän voi lukea bussissa.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6.5532</w:t>
      </w:r>
    </w:p>
    <w:p>
      <w:r>
        <w:t xml:space="preserve">Lause1: Hän ei ollut koskaan ennen kokannut ruokaa, ja se oli hänen tehtävänsä tänä iltana. Lause2: Marsha oli juuri muuttanut yhteen miehensä kanssa. Lause3: Valitettavasti hän poltti kanan ja keitti riisin ylikypsäksi. Lause4: Hän oli kuvitellut kokkaavansa fantastisen aterian. Lause5: Marsha oli murtunut.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6.5533</w:t>
      </w:r>
    </w:p>
    <w:p>
      <w:r>
        <w:t xml:space="preserve">Lause1: Salomon ajatteli, että hänen nimensä ei ehkä olekaan niin paha. Lause2: Haastattelija kehui hänen nimeään työhaastattelussa. Lause3: Salomon epäili, että hänen palkkaamisensa liittyi hänen ainutlaatuiseen nimeensä. Lause4: Hänen mielestään se oli liian vanhanaikainen. Lause5: Salomon ei pitänyt etunimestään.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6.5534</w:t>
      </w:r>
    </w:p>
    <w:p>
      <w:r>
        <w:t xml:space="preserve">Lause1: Hän oli rakastunut siihen. Lause2: Kelly sai eilen uuden rannekorun. Lause3: Hän etsi sitä kaikkialta. Lause4: Silti tänään, kun hän meni ostoksille, hän lopulta kadotti sen. Lause5: Hän oli helpottunut löytäessään sen auton istuimensa alta.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6.5535</w:t>
      </w:r>
    </w:p>
    <w:p>
      <w:r>
        <w:t xml:space="preserve">Lause1: Päätin ostaa hänelle liput Tähtien sotaan. Lause2: Joululahja: Tarvitsin hänelle lahjaidean joululahjaksi. Lause3: Hän rakasti jouluaamuna saamaansa lahjaa minulta. Lause4: Puolisoni on suuri Star Wars -fani ja rakastaa sitä. Lause5: Hän käytti liput viedäkseen minut kanssaan katsomaan Star Warsia.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6.5536</w:t>
      </w:r>
    </w:p>
    <w:p>
      <w:r>
        <w:t xml:space="preserve">Lause1: Ben oli väsynyt päivän päätteeksi. Lause2: Asiakas oli vihainen. Lause3: Viikkoa myöhemmin asiakas haastoi ravintolan oikeuteen. Lause4: Asiakas pyysi spagettia. Lause5: Ben oli liian laiska pesemään astiaa ja mutta ruokaa likaiselle astialle.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6.5537</w:t>
      </w:r>
    </w:p>
    <w:p>
      <w:r>
        <w:t xml:space="preserve">Lause1: Onneksi hän oli kunnossa. Lause2: Stacey ajoi eilen töihin. Lause3: Hänen autonsa kuitenkin tuhoutui. Lause4: Valitettavasti suuri maasturi törmäsi häneen. Lause5: Stacey kertoi poliisille, mitä tapahtui.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6.5538</w:t>
      </w:r>
    </w:p>
    <w:p>
      <w:r>
        <w:t xml:space="preserve">Lause1: Molemmat hakivat Cornelliin ja suunnittelivat yhteistä huonetta. Lause2: Karen ja Diane olivat olleet parhaita ystäviä lapsuudesta asti. Lause3: Se oli vaikeaa, mutta he sopivat lähtevänsä omille teilleen. Lause4: Nyt he ovat lukion loppusuoralla ja ovat alkaneet miettiä yliopistoa. Lause5: Karen hyväksyttiin, mutta Diane ei, mikä oli vaikeaa molemmille.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6.5539</w:t>
      </w:r>
    </w:p>
    <w:p>
      <w:r>
        <w:t xml:space="preserve">Lause1: Löysimme hänet lattialta, kun heräsimme aamulla. Lause2: Se oli nuori kissa, emmekä tienneet, miksi se kuoli. Lause3: Mieheni hautasi sen takapihalle. Lause4: Me kaipaamme sitä niin paljon. Lause5: Valitettavasti kissamme kuoli kaksi viikkoa sitten.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6.5540</w:t>
      </w:r>
    </w:p>
    <w:p>
      <w:r>
        <w:t xml:space="preserve">Lause1: Lopulta vuohi suuttui ja puri Reillyä. Lause2: Vuohi yritti saada Reillyltä lisää ruokaa, mutta Reilly jätti sen huomiotta. Lause3: Hän oli ruokkinut pienen vuohen ennen lehmän ruokkimista. Lause4: Reilly tykkäsi käydä messuilla. Lause5: Lemmikkieläintarha oli hänen suosikkipaikkansa.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6.5541</w:t>
      </w:r>
    </w:p>
    <w:p>
      <w:r>
        <w:t xml:space="preserve">Lause1: Sally halusi ilmoittaa perheelle miehensä tilasta. Lause2: Sally on vieraantunut perheestä. Lause3: Kälyni Sally otti yhteyttä perheeseen viime kuussa. Lause4: Hänen miehensä on nyt saattohoidossa. Lause5: Hän karkasi naimisiin eikä pitänyt yhteyttä.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6.5542</w:t>
      </w:r>
    </w:p>
    <w:p>
      <w:r>
        <w:t xml:space="preserve">Lause1: Hän halusi, että julkkisstylisti leikkaa hänen hiuksensa. Lause2: Kun Laura sai sen tehtyä, hän piti siitä. Lause3: Laura päätti lentää New Yorkiin asti. Lause4: Saamansa kohteliaisuudet saivat Lauran ajattelemaan, että matka oli sen arvoinen. Lause5: Laura lensi nimenomaan päästäkseen kampaajalle.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6.5543</w:t>
      </w:r>
    </w:p>
    <w:p>
      <w:r>
        <w:t xml:space="preserve">Lause1: Se oli niin kaunis ja kiireinen! Lause2: Hän oli hämmästynyt kiireisestä pääkaupungista. Lause3: Neil piti maata ihanana. Lause4: Neil oli juuri saapunut Bulgariaan. Lause5: Hänen junansa vei hänet Sofian keskustaan.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6.5544</w:t>
      </w:r>
    </w:p>
    <w:p>
      <w:r>
        <w:t xml:space="preserve">Lause1: Portti näytti tarpeeksi matalalta hyppäämiseen. Lause2: Mies juoksi polkua pitkin osavaltion puistossa. Lause3: Hän tuli polulla olevan portin luo. Lause4: Mies hyppäsi niin korkealle kuin pystyi juostessaan. Lause5: Mies hyppäsi portin yli.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6.5545</w:t>
      </w:r>
    </w:p>
    <w:p>
      <w:r>
        <w:t xml:space="preserve">Lause1: Katsoin koko elokuvan. Lause2: Tiesin, että pitäisin elokuvasta. Lause3: Minusta elokuva oli mahtava! Lause4: Olin niin innoissani nähdäkseni tämän elokuvan. Lause5: Kun menin teatteriin, olin niin innoissani, etten melkein pystynyt liikkumaan.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6.5546</w:t>
      </w:r>
    </w:p>
    <w:p>
      <w:r>
        <w:t xml:space="preserve">Lause1: Olen aina halunnut hienoja sukkia. Lause2: Tänä vuonna päätin hemmotella itseäni syntymäpäivänäni. Lause3: Rakastin uusia sukkiani. Lause4: Menin kauppaan luettuani arvosteluja. Lause5: Siellä ostin parin, joka oli mielestäni paras.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6.5547</w:t>
      </w:r>
    </w:p>
    <w:p>
      <w:r>
        <w:t xml:space="preserve">Lause1: Grayson tarvitsee nyt rahaa vuokranmaksuun. Lause2: Grayson on kerännyt postimerkkejä pienestä pitäen. Lause3: Valitettavasti hän vie ne panttilainaamoon myytäväksi. Lause4: Hän saa niistä paljon vähemmän kuin niiden arvo on. Lause5: Hän ajattelee postimerkkikokoelmaansa.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6.5548</w:t>
      </w:r>
    </w:p>
    <w:p>
      <w:r>
        <w:t xml:space="preserve">Lause1: Lance otti luodin Adamin puolesta. Lause2: He olivat samassa yksikössä ja komennuksella yhdessä. Lause3: Kun Lance liittyi armeijaan, myös Adam ilmoittautui. Lause4: Lance ja Adam olivat parhaita ystäviä. Lause5: Adam ei koskaan pystynyt maksamaan Lancelle takaisin.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6.5549</w:t>
      </w:r>
    </w:p>
    <w:p>
      <w:r>
        <w:t xml:space="preserve">Lause1: Hän näytti minulle, missä istua. Lause2: Hammaslääkäri tervehti minua allekirjoitettuaan läsnäolotaulun. Lause3: Olin hermostunut, mutta hän vakuutti minulle, että kaikki oli hyvin. Lause4: Kävelin sisään hammaslääkärin vastaanotolle. Lause5: Sen jälkeen hän alkoi leikata hampaitani.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6.5550</w:t>
      </w:r>
    </w:p>
    <w:p>
      <w:r>
        <w:t xml:space="preserve">Lause1: Se oli aivan liian kovaäänistä ja sai hänen vanhempansa järkyttymään. Lause2: Tim on aina halunnut soittaa rumpuja. Lause3: Hän soitti niitä koko ajan. Lause4: Hänen vanhempansa ostivat hänelle joululahjaksi rumpusetin. Lause5: He perustivat autotalliin tilan, jossa hän saattoi harjoitella.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6.5551</w:t>
      </w:r>
    </w:p>
    <w:p>
      <w:r>
        <w:t xml:space="preserve">Lause1: Siellä oli kaikenlaista ruokaa kaikkialta maailmasta. Lause2: Ainoa ongelma oli, että se oli hyvin kallis. Lause3: Joten herkuttelin silloin tällöin, ja se oli herkullista! Lause4: Rakastan noutopöytiä. Lause5: Kotini lähellä oli ennen mahtava buffet.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6.5552</w:t>
      </w:r>
    </w:p>
    <w:p>
      <w:r>
        <w:t xml:space="preserve">Lause1: Kenny piti viedä sairaalaan. Lause2: Hänen kätensä murtui kolmesta kohtaa. Lause3: Hän oli viidakkovoimistelusalissa yrittämässä temppuja. Lause4: Kenny leikki puistossa. Lause5: Hän nousi liian korkealle ja putosi.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6.5553</w:t>
      </w:r>
    </w:p>
    <w:p>
      <w:r>
        <w:t xml:space="preserve">Lause1: May oli hyvin rento. Lause2: Mag rentoutui ja katsoi elokuvia koko illan. Lause3: Hän otti vaahtokylvyn. Lause4: Sitten hän tilasi kiinalaista noutoruokaa. Lause5: Magilla oli yö ilman lapsia ja miestä.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6.5554</w:t>
      </w:r>
    </w:p>
    <w:p>
      <w:r>
        <w:t xml:space="preserve">Lause1: Hän tajusi, että oli unohtanut laittaa siihen sokeria. Lause2: Hän tapasi poikaystävänsä vanhemmat ensimmäistä kertaa. Lause3: Ateria sujui hyvin, kunnes hän haukkui tekemäänsä ruokaa. Lause4: Karpalokastike oli hyvin hapanta. Lause5: Lilly teki karpalokastiketta kiitospäiväksi.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6.5555</w:t>
      </w:r>
    </w:p>
    <w:p>
      <w:r>
        <w:t xml:space="preserve">Lause1: Teimme myös joululahjoja. Lause2: Lause3: Leivoimme pipareita, koristelimme talon ja kävimme yhdessä ostoksilla. Lause4: Minulla oli hauskaa lasteni kanssa, kun olin kotona opiskelusta. Lause5: Päätimme viettää hauskan talviloman yhdessä.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6.5556</w:t>
      </w:r>
    </w:p>
    <w:p>
      <w:r>
        <w:t xml:space="preserve">Lause1: Michael toivoi, että uusi orava pärjäisi paremmin kuin ensimmäinen. Lause2: Michael näki eräänä päivänä oravan, joka asui roskiksessa. Lause3: Muutamaa viikkoa myöhemmin Michael näki toisen oravan roskiksessa. Lause4: Hänen mielestään se oli oravalle söpö tapa sanoa lämpimästi. Lause5: Kun roskat vietiin kaatopaikalle, orava oli poissa!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6.5557</w:t>
      </w:r>
    </w:p>
    <w:p>
      <w:r>
        <w:t xml:space="preserve">Lause1: Niinpä hänen ystävänsä Tom hankki hänelle suuren laatikollisen harvinaista lajiketta. Lause2: Tom oli innoissaan antaessaan lahjan Robille. Lause3: Rob avasi lahjan epäuskoisena ja veti hymyn huulille. Lause4: Rob oli onnellinen. Lause5: Rob piti salsasta.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6.5558</w:t>
      </w:r>
    </w:p>
    <w:p>
      <w:r>
        <w:t xml:space="preserve">Lause1: Hän ponnisti kovemmin kuin koskaan ennen saadakseen muut uimarit kiinni. Lause2: Hän jopa ohitti muutaman ja sijoittui lajissaan toiseksi. Lause3: Jennifer oli ylpeä itsestään, koska ui niin hyvin. Lause4: Jennifer sukelsi lähtölaukauksesta. Lause5: Hänestä tuntui aina siltä, että hän piti muita joukkueensa jäseniä takanaan.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6.5559</w:t>
      </w:r>
    </w:p>
    <w:p>
      <w:r>
        <w:t xml:space="preserve">Lause1: Hänellä oli aluksi hauskaa. Lause2: Ace haukkui ystäväänsä huijaamisesta. Lause3: Yksi hänen ystävistään huijasi salakavalasti! Lause4: Ace pelasi pokeria ystäviensä kanssa. Lause5: Sitten hän huomasi jotain outoa.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6.5560</w:t>
      </w:r>
    </w:p>
    <w:p>
      <w:r>
        <w:t xml:space="preserve">Lause1: Paul halusi ostaa vaimolleen lahjan. Lause2: Lopulta oli hänen vaimonsa syntymäpäivä. Lause3: Niinpä hän antoi vaimolle rahaa. Lause4: Valitettavasti hän ei osannut päättää, mitä ostaa. Lause5: Hän murehti asiaa päiväkausia.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6.5561</w:t>
      </w:r>
    </w:p>
    <w:p>
      <w:r>
        <w:t xml:space="preserve">Lause1: Veljeni sai sakkolapun. Lause2: Hänet pidätettiin, koska hän ei saapunut paikalle. Lause3: Hänet pysäytettiin lopulta uudelleen. Lause4: Hän ei koskaan mennyt oikeuteen. Lause5: Hän joutui vankilaan.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6.5562</w:t>
      </w:r>
    </w:p>
    <w:p>
      <w:r>
        <w:t xml:space="preserve">Lause1: Tim halusi olla enemmän yhteydessä luontoon. Lause2: Hän rakasti sitä. Lause3: Hän rakasti sitä niin paljon, että rakensi suuren puumajan ja muutti sinne. Lause4: Hän kuuli lintujen laulavan, tuulen puhaltavan ja sirkkojen narinan. Lause5: Niinpä hän lähti metsään.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6.5563</w:t>
      </w:r>
    </w:p>
    <w:p>
      <w:r>
        <w:t xml:space="preserve">Lause1: Tedin vanhemmat käskivät hänen keskittyä opiskeluun eikä peleihin. Lause2: Ted alkoi kirjoittaa arvosteluja ja artikkeleita eri peleistä. Lause3: Hänen vanhempansa antoivat periksi. Lause4: Arvosteluja ja artikkeleita julkaistiin kansallisissa lehdissä. Lause5: Tedin mielestä pelit olivat nouseva taidemuoto, joka ansaitsi kiitosta.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6.5564</w:t>
      </w:r>
    </w:p>
    <w:p>
      <w:r>
        <w:t xml:space="preserve">Lause1: Tammy pyörtyi neljänkymmenen minuutin intensiivisen treenin jälkeen. Lause2: Hän joi mehua tankatakseen ennen muutamien asioiden hoitamista. Lause3: Kun Tammy oli vienyt lapsensa kouluun, hän luovutti verta. Lause4: Tammy oppi arvokkaan läksyn. Lause5: Sitten Tammy suuntasi kuntosalille lempiaerobic-tunnilleen.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6.5565</w:t>
      </w:r>
    </w:p>
    <w:p>
      <w:r>
        <w:t xml:space="preserve">Lause1: Ja niin Abigail sai laihdutettua paljon. Lause2: Joskus hän ottaa jopa koiransa Dexterin mukaan. Lause3: Hän kävelee noin 30 minuuttia kerrallaan naapurustossa. Lause4: Hän kävelee aamulla ja illalla. Lause5: Abigail pitää tiukkaa aikataulua.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6.5566</w:t>
      </w:r>
    </w:p>
    <w:p>
      <w:r>
        <w:t xml:space="preserve">Lause1: Hän kuuli äänen, joka kertoi, mihin kerrokseen hänen piti mennä. Lause2: Se pelästytti hänet ja hän hakee mielenterveysapua. Lause3: Eddie tunsi aina olevansa erilainen kuin muut. Lause4: Viime viikolla hän oli yksin hississä. Lause5: Eddie tarvitsi lääkitystä.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6.5567</w:t>
      </w:r>
    </w:p>
    <w:p>
      <w:r>
        <w:t xml:space="preserve">Lause1: Hän juoksi ulos katsomaan, mitä oli tapahtunut, ja huomasi autonsa vaurioituneen. Lause2: Joku oli törmännyt hänen autoonsa ja vain ajanut pois. Lause3: Jay heräsi aamulla autonsa hälyttimen ääneen. Lause4: Jay oli raivoissaan. Lause5: Takapuskuri oli tuhoutunut ja oli maassa.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6.5568</w:t>
      </w:r>
    </w:p>
    <w:p>
      <w:r>
        <w:t xml:space="preserve">Lause1: Kun he palasivat, he näkivät, että heidän talonsa oli kadonnut. Lause2: He lähtivät eräänä päivänä töihin, ja kaasu täytti talon. Lause3: Kadun varrella olevassa talossa oli kaasuvuoto. Lause4: Siellä asuvat ihmiset eivät tienneet. Lause5: Pieni kipinä sai talon räjähtämään.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6.5569</w:t>
      </w:r>
    </w:p>
    <w:p>
      <w:r>
        <w:t xml:space="preserve">Lause1: Carmenin perhe rakasti kuorta. Lause2: Carmen löysi reseptin, jossa oli kukkakaalikuori. Lause3: Carmen meni kauppaan ostamaan ainekset. Lause4: Carmenin piti löytää resepti pizzaa varten. Lause5: Carmen halusi tehdä terveellisemmän version pizzasta.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6.5570</w:t>
      </w:r>
    </w:p>
    <w:p>
      <w:r>
        <w:t xml:space="preserve">Lause1: Rufus huomaa, että hän on antanut kynsiensä kasvaa liian pitkiksi. Lause2: Rufus päättää eräänä iltana leikata kyntensä. Lause3: Kun Rufus on vihdoin lopettanut, hän tuntee olonsa helpottuneeksi. Lause4: Hänen kyntensä ovat paljon lyhyemmät. Lause5: Niistä kuuluu kova naputusääni, kun hän kirjoittaa tietokoneella.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6.5571</w:t>
      </w:r>
    </w:p>
    <w:p>
      <w:r>
        <w:t xml:space="preserve">Lause1: Herman sai kaksi dollaria ja käveli kauppaan. Lause2: Hän löysi sohvan alta kolikon ja lipastosta dollarin. Lause3: Niinpä hän etsi kaikkialta kotoaan pikkurahoja. Lause4: Herman onnistui ostamaan vähän ruokaa pienen aterian valmistamiseksi. Lause5: Hermanilla oli kova nälkä, mutta hänellä ei ollut rahaa.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6.5572</w:t>
      </w:r>
    </w:p>
    <w:p>
      <w:r>
        <w:t xml:space="preserve">Lause1: Kun hän lähti turvasta, hän tarkisti kellonajan. Lause2: Kelly kiirehti ehtiäkseen ajoissa lennolleen. Lause3: Kello oli kuusi, ja hänen lentonsa lähti puoli tuntia sitten. Lause4: Kelly joutui varaamaan toisen lennon. Lause5: Valitettavasti turvatarkastuksessa kesti ikuisuuden.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6.5573</w:t>
      </w:r>
    </w:p>
    <w:p>
      <w:r>
        <w:t xml:space="preserve">Lause1: He varmistivat aina, että poimivat parhaat persikat. Lause2: Lasten tehtävänä oli käydä poimimassa persikat piirakoita varten. Lause3: He olivat innoissaan tuodessaan persikat mummolle. Lause4: Hän tekee hedelmätarhassa kasvatetuista persikoista. Lause5: Kaikki rakastavat mummin persikkapiirakkaa.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6.5574</w:t>
      </w:r>
    </w:p>
    <w:p>
      <w:r>
        <w:t xml:space="preserve">Lause1: Candice päättää, että hän haluaa parantaa taco-reseptiään. Lause2: Vaikka hänen rakkautensa on vahva, hänen taconsa eivät ole kovin hyviä. Lause3: Candice rakastaa tacoja. Lause4: Hän etsii valikoiman erilaisia tacoreseptejä. Lause5: Candice oppi tekemään tacoja paremmin.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6.5575</w:t>
      </w:r>
    </w:p>
    <w:p>
      <w:r>
        <w:t xml:space="preserve">Lause1: Hän kävi 4 vuoden ajan taidekursseja yliopistossa. Lause2: Tony palasi sitten takaisin kouluun ja löysi toisen pääaineen. Lause3: Hän päätti mennä yliopistoon ja ottaa taidekursseja. Lause4: Kun hän pääsi ulos, hän ei löytänyt töitä. Lause5: Tony piti taiteesta.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6.5576</w:t>
      </w:r>
    </w:p>
    <w:p>
      <w:r>
        <w:t xml:space="preserve">Lause1: Jenny ja hänen äitinsä muuttivat pieneen asuntoon, joka oli täynnä torakoita. Lause2: Jennyn vanhemmat erosivat. Lause3: Jenny oli onneton. Lause4: Jennyllä ei ollut liettä, joten he valmistivat kananugetteja leivänpaahtimessa. Lause5: Jennyn äidiltä loppui rahat, joten he menivät ruokapankkiin.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6.5577</w:t>
      </w:r>
    </w:p>
    <w:p>
      <w:r>
        <w:t xml:space="preserve">Lause1: Hän saavutti tavoitteensa joka viikko. Lause2: Bill halusi laihduttaa. Lause3: Hän pääsi vihdoin ihannepainoonsa. Lause4: Hän oli yrittänyt vuosia, mutta häneltä puuttui oma-aloitteisuus. Lause5: Hän lopetti vihdoin olemasta niin ankara itselleen.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6.5578</w:t>
      </w:r>
    </w:p>
    <w:p>
      <w:r>
        <w:t xml:space="preserve">Lause1: Tyttö ei osannut uida hyvin ja alkoi upota. Lause2: Yksi tytöistä työnsi vahingossa nuorimman tytön altaaseen. Lause3: Isä pelasti pikkutytön. Lause4: Hänen isänsä huomasi sen ja tuli juosten ulos ja veti tytön vedestä. Lause5: Kolme pientä tyttöä seisoi juhlissa uima-altaalla.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6.5579</w:t>
      </w:r>
    </w:p>
    <w:p>
      <w:r>
        <w:t xml:space="preserve">Lause1: Hän istui alas ja puhuimme tuntikausia. Lause2: Sain hänen puhelinnumeronsa. Lause3: Aamiaista syödessäni näin erään naisen. Lause4: Tulimme hyvin toimeen. Lause5: Hän oli söpö, joten kutsuin hänet luokseen.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6.5580</w:t>
      </w:r>
    </w:p>
    <w:p>
      <w:r>
        <w:t xml:space="preserve">Lause1: Hän joutui ajamaan kouluun sateisena päivänä. Lause2: Mutta hän oli liian peloissaan. Lause3: Cindy pyysi äitiään ajamaan hänet. Lause4: Mutta hän ei ole koskaan ajanut sateella. Lause5: Cindy on ajanut muutaman kuukauden ajan.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6.5581</w:t>
      </w:r>
    </w:p>
    <w:p>
      <w:r>
        <w:t xml:space="preserve">Lause1: Laitoin ne pieneen vihkoon. Lause2: Laadin luettelon fakta- ja nippelitiedoista. Lause3: Myin sen kahvipöydän tai kylpyhuoneen lukulaitteeksi. Lause4: Tienasin vähän rahaa. Lause5: Sain niitä painettua kasan.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6.5582</w:t>
      </w:r>
    </w:p>
    <w:p>
      <w:r>
        <w:t xml:space="preserve">Lause1: Hänen yllätyksekseen kamera oli 5000 dollarin arvoinen! Lause2: Bob meni säästökauppaan etsimään tarjouksia. Lause3: Hän osti nopeasti kameran. Lause4: Hän huomasi kameran myynnissä 5 dollarilla. Lause5: Hän tarkisti arvon kotiin päästyään.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6.5583</w:t>
      </w:r>
    </w:p>
    <w:p>
      <w:r>
        <w:t xml:space="preserve">Lause1: Eräänä päivänä sen omistaja heitti palloa liian kovaa. Lause2: Rover tykkäsi noutoleikistä omistajansa kanssa. Lause3: Rover haki pallon ja toi sen takaisin omistajalleen. Lause4: Rover kiemurteli liikenteen läpi hämmästyttävän taitavasti. Lause5: Se pomppasi kadun yli.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6.5584</w:t>
      </w:r>
    </w:p>
    <w:p>
      <w:r>
        <w:t xml:space="preserve">Lause1: Se oli muutaman metrin päässä autoista. Lause2: Kyseessä oli kuitenkin väärä hälytys, sillä juna liikkui lähellä. Lause3: Äiti jarrutti juuri ajoissa. Lause4: Äitini oli ajamassa junaradan yli. Lause5: Allekirjoittanut avasi ovensa autojen ohittamista varten.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6.5585</w:t>
      </w:r>
    </w:p>
    <w:p>
      <w:r>
        <w:t xml:space="preserve">Lause1: Kelly käytti rahat kaikkien ystäviensä jäätelöannoksiin. Lause2: Kelly juoksi turvakopille ja antoi heille 20 dollaria. Lause3: Viikon kuluttua kukaan ei ollut hakenut rahoja. Lause4: Eräänä päivänä, kun hän oli töissä, hän löysi 20 dollaria maasta! Lause5: Kelly työskenteli Cedar Pointissa kesän ajan.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6.5586</w:t>
      </w:r>
    </w:p>
    <w:p>
      <w:r>
        <w:t xml:space="preserve">Lause1: Hän meni verkkotestisivustolle tarkistamaan. Lause2: Hän yritti käyttää sitä työhakemuksissaan. Lause3: Se auttoi häntä saamaan työpaikan toimistosta. Lause4: Se oli yllättävän nopea. Lause5: Alan halusi testata konekirjoitusnopeuttaan.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6.5587</w:t>
      </w:r>
    </w:p>
    <w:p>
      <w:r>
        <w:t xml:space="preserve">Lause1: Hän ajatteli värjätä sen peittääkseen harmaan värin. Lause2: Hän kantoi harmaita hiuksiaan ylpeänä. Lause3: Anne oli juuri täyttänyt 50 vuotta, kun hän huomasi jotain huolestuttavaa. Lause4: Sitten hän päätti kunnioittaa viisauttaan ja vuottaan. Lause5: Hänen hiuksensa olivat alkaneet harmaantua!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6.5588</w:t>
      </w:r>
    </w:p>
    <w:p>
      <w:r>
        <w:t xml:space="preserve">Lause1: Connie kutsuttiin juhliin. Lause2: Kun hän saapui juhliin, siellä soi outo musiikki. Lause3: Hän katseli ympärilleen, ja kaikki tanssivat oudosti. Lause4: Connie säikähti niin, että hän kääntyi ympäri ja lähti. Lause5: Hän oli kauhuissaan koko kotimatkan.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6.5589</w:t>
      </w:r>
    </w:p>
    <w:p>
      <w:r>
        <w:t xml:space="preserve">Lause1: Tein muutamia muutoksia ja sain ystävieni apua muiden kanssa. Lause2: Valitettavasti se ei enää läpäissyt osavaltioni katsastusta. Lause3: Ostin auton muutama kuukausi sitten. Lause4: Jouduin myymään auton toisessa osavaltiossa. Lause5: Ajattelin tehdä siitä siistimmän muuttamalla sitä.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6.5590</w:t>
      </w:r>
    </w:p>
    <w:p>
      <w:r>
        <w:t xml:space="preserve">Lause1: Trent ajoi ulos tieltä ja romutti auton. Lause2: He pakkasivat kaikki matkalaukut ja eväät ajoa varten. Lause3: Seitsemänkymmentäkaksi tuntia myöhemmin he saapuisivat Las Vegasiin. Lause4: Kun Trentin vuoro oli ajaa, hän nukahti. Lause5: Trent ja hänen perheensä lähtivät automatkalle.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6.5591</w:t>
      </w:r>
    </w:p>
    <w:p>
      <w:r>
        <w:t xml:space="preserve">Lause1: Brandonista tuli sitten vakituinen kalastaja. Lause2: Hän nauttii meren rannalla asumisesta. Lause3: Hänen talonsa lähelle rakennettiin laituri. Lause4: Hän päätti hankkia kalastusluvan. Lause5: Brandon asuu Clearwaterissa.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6.5592</w:t>
      </w:r>
    </w:p>
    <w:p>
      <w:r>
        <w:t xml:space="preserve">Lause1: Hän huomasi kauniin sormuksen, jonka keskellä oli suuri timantti. Lause2: Sormus oli vielä upeampi läheltä katsottuna! Lause3: Randy kysyi myyjältä, voisiko hän katsoa sormusta lähemmin. Lause4: Randy osti sormuksen. Lause5: Randy katseli tarkasti kihlasormuksia koruliikkeessä.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6.5593</w:t>
      </w:r>
    </w:p>
    <w:p>
      <w:r>
        <w:t xml:space="preserve">Lause1: Tyttöystäväni rakastaa oopperaa, minä en. Lause2: Kävin ensimmäistä kertaa elämässäni oopperassa. Lause3: He olivat kuitenkin kaupungissa esiintymässä, joten sanoin hänelle, että menisin. Lause4: Yllätyksekseni minulla oli todella hauskaa! Lause5: Esiintyjät olivat todella lahjakkaita ja musiikki oli kaunista.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6.5594</w:t>
      </w:r>
    </w:p>
    <w:p>
      <w:r>
        <w:t xml:space="preserve">Lause1: Shay oli iloinen siitä, että hän meni toimistoon. Lause2: Hän näki palkkapäivänä, että hän oli saanut ylityökorvauksen tuona lauantaina. Lause3: Shay halusi viikonlopun vapaaksi, mutta hän suostui tulemaan töihin. Lause4: Heillä oli liikekokous ja he halusivat hänet sinne. Lause5: Shayta oli pyydetty tulemaan toimistoon lauantaina.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6.5595</w:t>
      </w:r>
    </w:p>
    <w:p>
      <w:r>
        <w:t xml:space="preserve">Lause1: Hän oli hyvin suloinen ja rakastava. Lause2: Koiramme nimi oli Cinnamon. Lause3: Se alkoi tulla vanhaksi ja hauraaksi. Lause4: Meidän oli lopetettava se, koska sillä oli kipuja. Lause5: Koko perhe suri Kanelia.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6.5596</w:t>
      </w:r>
    </w:p>
    <w:p>
      <w:r>
        <w:t xml:space="preserve">Lause1: Pääsin pisteeseen, jossa halusin kunnostautua balettikengissä. Lause2: Lapsena tanssin balettia 11 vuotta. Lause3: Opettajani sanoivat minulle, etten ollut vielä valmis, ja se satutti minua niin paljon. Lause4: Rakastin sitä, rakastin sitä ja hengitin sitä. Lause5: Jatkoin yrittämistä, ja lopulta loistin.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6.5597</w:t>
      </w:r>
    </w:p>
    <w:p>
      <w:r>
        <w:t xml:space="preserve">Lause1: Harry rakasti Mariaa. Lause2: Mary ja Harry menivät lopulta kihloihin. Lause3: Toukokuu oli Harryn lempikuukausi. Lause4: Harrylla oli toukokuussa syntymäpäivä ja koulu myös loppui. Lause5: Joka toukokuu Harry lähti myös maalle tapaamaan ystäväänsä Marya.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6.5598</w:t>
      </w:r>
    </w:p>
    <w:p>
      <w:r>
        <w:t xml:space="preserve">Lause1: Alkoi sataa. Lause2: Minun piti saada ruoho leikattua ennen kuin ulkona pimeni. Lause3: Kiirehdin kotiin, kun päivänvaloa oli jäljellä kaksi tuntia. Lause4: Ruohonleikkurista oli bensa loppu. Lause5: En pystynyt leikkaamaan nurmikkoa.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6.5599</w:t>
      </w:r>
    </w:p>
    <w:p>
      <w:r>
        <w:t xml:space="preserve">Lause1: Susan pysäköi sateisena iltana moottoritien varrella olevalle levähdyspaikalle lepäämään. Lause2: Susan käytti tiloja helpottaakseen oloaan ja lepäsi sitten. Lause3: Tämä sai hänet tuntemaan olonsa epämukavaksi, joten hän lähti nopeasti pois. Lause4: Levähdyspaikalla Susan näki oudon miehen, joka katsoi häntä tarkkaavaisesti. Lause5: Susan ajoi sateessa seuraavalle taukopaikalle ja meni sisään.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6.5600</w:t>
      </w:r>
    </w:p>
    <w:p>
      <w:r>
        <w:t xml:space="preserve">Lause1: Kettu syöksyi tien yli. Lause2: Olin nukahtanut takapenkille. Lause3: Olin menossa ajelulle isovanhempieni kanssa. Lause4: Isoisäni jarrutti. Lause5: Pysähdyimme ajoissa, jotta näimme ketun juoksevan tien yli.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6.5601</w:t>
      </w:r>
    </w:p>
    <w:p>
      <w:r>
        <w:t xml:space="preserve">Lause1: Joskus he ajelehtivat tuntikausia sisäputkissa nauttien viileästä vedestä. Lause2: Ashley mursi jalkansa eikä voi olla vedessä. Lause3: Joka kesä Brad ja Ashley käyvät joessa uimassa. Lause4: He eivät voi mennä joelle tänä vuonna. Lause5: Ashley pyysi Bradia lähtemään ilman häntä.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6.5602</w:t>
      </w:r>
    </w:p>
    <w:p>
      <w:r>
        <w:t xml:space="preserve">Lause1: Kuorma-auto pomppasi kovaa, kun se törmäsi kuoppaan. Lause2: Sam hyppäsi postiautoonsa ja ajoi pois. Lause3: Samin pää osui rattiin. Lause4: Hän yritti tehdä reittinsä nopeasti päästäkseen tänään aikaisin kotiin. Lause5: Hän ajoi niin lujaa, ettei huomannut tiessä olevaa kuoppaa.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6.5603</w:t>
      </w:r>
    </w:p>
    <w:p>
      <w:r>
        <w:t xml:space="preserve">Lause1: Hän käski miehen kasvaa aikuiseksi. Lause2: Mies yritti saada naisen huomion käyttäytymällä hölmösti. Lause3: Tyttö piti tätä hurmaavana ja antoi miehelle toisen mahdollisuuden. Lause4: John piti eräästä tytöstä työpaikallaan. Lause5: John tunnustaa yrittäneensä saada tytön pitämään hänestä enemmän.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6.5604</w:t>
      </w:r>
    </w:p>
    <w:p>
      <w:r>
        <w:t xml:space="preserve">Lause1: Hän alkoi ideoida uutta jäätelöreseptiä. Lause2: Hän ei ollut koskaan aikaisemmin ajatellut tehdä mukavaa jäätelöä. Lause3: Aurelia sai syntymäpäivälahjaksi jäätelökoneen. Lause4: Hän keräsi ainekset ensimmäistä vaniljajäätelöään varten. Lause5: Aurelia oli hämmästynyt siitä, miten herkullista hänen kotitekoinen jäätelönsä oli.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6.5605</w:t>
      </w:r>
    </w:p>
    <w:p>
      <w:r>
        <w:t xml:space="preserve">Lause1: Hänen äitinsä sanoi hänelle, että se oli paha tapa. Lause2: Hänestä tuli myöhemmin asianajaja. Lause3: Miriam ei koskaan lakannut olemasta pedantti. Lause4: Miriam riiteli jatkuvasti kaikesta. Lause5: Miriamista tuli hyvin menestyvä asianajaja.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6.5606</w:t>
      </w:r>
    </w:p>
    <w:p>
      <w:r>
        <w:t xml:space="preserve">Lause1: Gina ja hänen ystävänsä olivat saaneet luvan mennä kirjastoon. Lause2: Tytöillä on hänen kulkulupansa. Lause3: Ja olivat saapuneet ja löytäneet oven lukittuna. Lause4: Hän halusi nähdä heidän kulkulupansa. Lause5: Opettaja huomasi tytöt istumassa käytävällä.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6.5607</w:t>
      </w:r>
    </w:p>
    <w:p>
      <w:r>
        <w:t xml:space="preserve">Lause1: Bussimme hajosi, kun olimme matkalla paikalle. Lause2: Kun bussi saapui, nousimme kaikki kyytiin ja jatkoimme matkaa. Lause3: Odotimme kaikki tunnin ajan, että toinen bussi tulisi hakemaan meidät. Lause4: Minä ja luokkani lähdimme retkelle. Lause5: Retki sujui hyvin, kuten olimme toivoneet.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6.5608</w:t>
      </w:r>
    </w:p>
    <w:p>
      <w:r>
        <w:t xml:space="preserve">Lause1: Kukaan heistä ei osannut kertoa minulle, mitä täytteitä he halusivat. Lause2: Kävin viime viikolla hakemassa hampurilaisia perheelleni. Lause3: Kaikki muuttivat jatkuvasti mieltään. Lause4: Perheeni oli liian vaativa. Lause5: Lopulta vain lähdin ja päätin hakea satunnaisia.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6.5609</w:t>
      </w:r>
    </w:p>
    <w:p>
      <w:r>
        <w:t xml:space="preserve">Lause1: Kello oli 8.45. Maanantaina hän heräsi ja huomasi, että kello oli 8.45. Lause2: Liisa oli sekaisin esityksensä aikana. Lause3: Alicella oli maanantaina klo 9.00 töissä esitelmä. Lause4: Hän harjoitteli koko viikonlopun puheensa hiomista. Lause5: Hän pukeutui kiireesti ja saapui töihin 5 minuuttia myöhässä.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6.5610</w:t>
      </w:r>
    </w:p>
    <w:p>
      <w:r>
        <w:t xml:space="preserve">Lause1: Gina kieltäytyi ja jatkoi jäätelön syömistä. Lause2: Gina joutui vaikeuksiin. Lause3: Gina oli ottanut itkevän veljensä jäätelön. Lause4: Hänen äitinsä tönäisi häntä ja pakotti hänet antamaan sen takaisin. Lause5: Nyt hän itki, koska halusi sen takaisin.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6.5611</w:t>
      </w:r>
    </w:p>
    <w:p>
      <w:r>
        <w:t xml:space="preserve">Lause1: Hänen lyöntitaitonsa eivät olleet kovin hyvät. Lause2: Amber kehittyi hitaasti melko hyväksi lyöjäksi. Lause3: Hän joutui harjoittelemaan lyöntiharjoittelua useita viikkoja Lause4: Hän harjoitteli todella ahkerasti ja yritti päästä joukkueeseen. Lause5: Amber nautti todella softballin pelaamisesta.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6.5612</w:t>
      </w:r>
    </w:p>
    <w:p>
      <w:r>
        <w:t xml:space="preserve">Lause1: Gina kaipasi isoisäänsä kovasti. Lause2: Se ei ollut iloinen tilaisuus. Lause3: Gina ja hänen perheensä saapuivat isoäidin kotiin. Lause4: Hänen isoisänsä sai sydänkohtauksen ja kuoli. Lause5: Heidän isoäitinsä oli osittain halvaantunut aivohalvauksen seurauksena.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6.5613</w:t>
      </w:r>
    </w:p>
    <w:p>
      <w:r>
        <w:t xml:space="preserve">Lause1: Oli hieno aamu. Lause2: Lahjat näyttivät kauniilta, kaikki käärittyinä, kuusen alla. Lause3: Jouluaamuna heräsin viideltä aamulla, kuten lapsena. Lause4: Tein kaksi mukillista kuumaa kaakaota ja herätin mieheni. Lause5: Istuin kuusen edessä pimeässä ja ihailin valoja.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6.5614</w:t>
      </w:r>
    </w:p>
    <w:p>
      <w:r>
        <w:t xml:space="preserve">Lause1: Jim yritti päästä koripallojoukkueeseen, mutta hänet jätettiin pois kokeissa. Lause2: Hän paransi heittoaan, dribblaustaan, syöttöään ja puolustustaan. Lause3: Koko välikauden ajan Jim työskenteli pelinsä parissa. Lause4: Jim pääsi seuraavalla kerralla koripallojoukkueeseen. Lause5: Jim oli järkyttynyt mutta samalla motivoitunut osoittamaan, että kaikki olivat väärässä.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6.5615</w:t>
      </w:r>
    </w:p>
    <w:p>
      <w:r>
        <w:t xml:space="preserve">Lause1: Mary pystyi vähitellen maksamaan velkansa pois. Lause2: Hän vähensi tarpeettomia menojaan, kuten ulkona käymistä. Lause3: Hän halusi maksaa sen pois. Lause4: Hän säästi kaikki rahansa säästötilille. Lause5: Marylla oli luottokorttivelkaa yli 2000 dollaria.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6.5616</w:t>
      </w:r>
    </w:p>
    <w:p>
      <w:r>
        <w:t xml:space="preserve">Lause1: John ei tiennyt, mitä tehdä. Lause2: John oli tehnyt kovasti töitä kotitehtäviensä eteen, mutta ei löytänyt niitä mistään. Lause3: Sitten hän löysi lattialta paperinpalasia. Lause4: Hänen koiransa Betty istui lähistöllä paperiromu suussaan. Lause5: John pelkäsi, että opettaja luulee hänen valehtelevan.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6.5617</w:t>
      </w:r>
    </w:p>
    <w:p>
      <w:r>
        <w:t xml:space="preserve">Lause1: He jakoivat rahat tasan. Lause2: He myivät lasillisen limonadia neljännesosalla kukin. Lause3: Tommy ja Billy perustivat limonadikojun. Lause4: He myivät yhdessä päivässä kuusitoista lasia ihmisille. Lause5: Tommy ei ollut varma, miten voitot jaettaisiin, joten Billy auttoi.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6.5618</w:t>
      </w:r>
    </w:p>
    <w:p>
      <w:r>
        <w:t xml:space="preserve">Lause1: Hän pukeutui asuunsa ja juoksi ulos ovesta. Lause2: Pian hänen vatsaansa sattui. Lause3: Tori sairastui, koska oli syönyt liikaa karkkia. Lause4: Tori oli niin innoissaan karkki- tai keppostelusta. Lause5: Hän alkoi syödä karkkia yhtä nopeasti kuin sai niitä.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6.5619</w:t>
      </w:r>
    </w:p>
    <w:p>
      <w:r>
        <w:t xml:space="preserve">Lause1: Hän sai unelmiensa työpaikan. Lause2: Beverly oli valmis muutokseen. Lause3: Hän päätti pakata kaikki tavaransa, lastata autonsa ja lähteä. Lause4: Hän ajatteli, että Texasissa kaikki on suurta ja että hän vain eksyisi. Lause5: Suurkaupungissa hän voisi olla kuka tahansa ja tehdä mitä tahansa.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6.5620</w:t>
      </w:r>
    </w:p>
    <w:p>
      <w:r>
        <w:t xml:space="preserve">Lause1: Tuona aamuna ulkona oli hyvin kylmä, ja hän tunsi olonsa kamalaksi. Lause2: Sitten John nousi ylös ja söi aamiaista ja tunsi olonsa paremmaksi. Lause3: Hän soitti töihin ja kertoi pomolleen olevansa sairas. Lause4: Johnilla oli mukava vapaapäivä. Lause5: Johnista tuntui, että hän oli tulossa flunssa.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6.5621</w:t>
      </w:r>
    </w:p>
    <w:p>
      <w:r>
        <w:t xml:space="preserve">Lause1: Sally pitää pizzaillasta perjantaisin. Lause2: Sally ei pitänyt juustosta. Lause3: Mutta molemmissa pizzoissa oli tällä kertaa juustoa. Lause4: Sally päätti tilata oman pizzansa. Lause5: Perhe sai kaksi pizzaa, joista toisessa ei ollut juustoa.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6.5622</w:t>
      </w:r>
    </w:p>
    <w:p>
      <w:r>
        <w:t xml:space="preserve">Lause1: Minulla ei ole koskaan ollut huonompaa päivää. Lause2: Kaikki kastuivat sateessa. Lause3: Minulle nousi kuume, kun olin useita minuutteja sateessa. Lause4: Koulu oli tänään aivan katastrofi. Lause5: Oli myös tulipalo, ja kaikki joutuivat evakuoimaan koulun.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6.5623</w:t>
      </w:r>
    </w:p>
    <w:p>
      <w:r>
        <w:t xml:space="preserve">Lause1: Hän päätti eräänä päivänä matkustaa Oregoniin. Lause2: Hän oli surullinen, kun hänen matkansa päättyi. Lause3: Felipe on aina halunnut nähdä kauniin Tyynenmeren luoteisosan. Lause4: Felipe alkoi heti suunnitella seuraavaa matkaa. Lause5: Oregonissa Felipe patikoi upeilla vuorilla ja söi herkullista ruokaa.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6.5624</w:t>
      </w:r>
    </w:p>
    <w:p>
      <w:r>
        <w:t xml:space="preserve">Lause1: Ed haastoi veljensä koripallopeliin. Lause2: Pisteet olivat melkein tasan. Lause3: Ed voitti pelin. Lause4: Sitten Ed teki slam dunkin. Lause5: Nämä kaksi kaveria pelasivat ystävyysottelun.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6.5625</w:t>
      </w:r>
    </w:p>
    <w:p>
      <w:r>
        <w:t xml:space="preserve">Lause1: Lary oli köyhä hiilikaivosmies. Lause2: Lary oli iloinen ja innoissaan. Lause3: Lary oli eräänä päivänä kaivostyömaalla ja näki kaukaisuudessa kimalluksen! Lause4: Lary työskenteli joka päivä pitkiä tunteja kaivoksessa. Lause5: Lary oli löytänyt kultamalmisuonen!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6.5626</w:t>
      </w:r>
    </w:p>
    <w:p>
      <w:r>
        <w:t xml:space="preserve">Lause1: Hän päätti valita sellaisen, joka toimii myös akulla. Lause2: Jimin auto oli kymmenen vuotta vanha, ja siinä alkoi olla ongelmia. Lause3: Hän päätti vaihtaa sen ja ostaa uuden. Lause4: Jim säästi paljon rahaa bensassa ostamalla akkukäyttöisen auton. Lause5: Hän teki paljon tutkimusta taloudellisimmista autoista.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6.5627</w:t>
      </w:r>
    </w:p>
    <w:p>
      <w:r>
        <w:t xml:space="preserve">Lause1: Se ei ollut hyvin sosiaalistunut, joten se alkoi haukkua heitä. Lause2: Nick päätti viedä koiransa kouluttajalle. Lause3: Se oli pitkä ja tuskallinen kokemus molemmille. Lause4: Nick vei koiransa kävelylle viime lauantaina. Lause5: Kävelyn aikana hänen koiransa näki useita muita koiria.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6.5628</w:t>
      </w:r>
    </w:p>
    <w:p>
      <w:r>
        <w:t xml:space="preserve">Lause1: Hänen tyttärensä lisää sitä nyt tyttärensä collegea varten. Lause2: Hänen tyttärensä sai juuri ensimmäisen lapsensa, ja hän sai tytön. Lause3: Earl on tänään ensimmäistä kertaa isoisä! Lause4: Earl on salaa säästänyt rahaa uutta lapsenlastaan varten. Lause5: Hän yllätti tyttärensä uudella säästötilillä lastaan varten.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6.5629</w:t>
      </w:r>
    </w:p>
    <w:p>
      <w:r>
        <w:t xml:space="preserve">Lause1: Viisi ihmistä oli sen sisällä. Lause2: Hän oli helpottunut ollessaan elossa. Lause3: Mosh ryntäsi ulos pikkusisko sylissään. Lause4: Kolme kuoli ja kaksi jäi henkiin. Lause5: Rakennus räjähti.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6.5630</w:t>
      </w:r>
    </w:p>
    <w:p>
      <w:r>
        <w:t xml:space="preserve">Lause1: Hänellä on erilaisia söpöjä. Lause2: Tyttöystäväni kerää postimerkkejä. Lause3: Ei sellaisia, joita käytetään postissa, vaan sellaisia, joilla voi leimata asioita. Lause4: Ostin hänelle harvinaisen postimerkin nettimyyjältä. Lause5: Hänen syntymäpäivänään haluan ostaa hänelle lisää.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6.5631</w:t>
      </w:r>
    </w:p>
    <w:p>
      <w:r>
        <w:t xml:space="preserve">Lause1: Jake avasi jääkaapin etsiessään ruokaa. Lause2: Hän tajusi voivansa tehdä PB&amp;J-voileivän. Lause3: Hän ei löytänyt muuta kuin hyytelöä. Lause4: Jake tyydytti nälkänsä. Lause5: Hän haki ainekset ja teki itselleen voileivän.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6.5632</w:t>
      </w:r>
    </w:p>
    <w:p>
      <w:r>
        <w:t xml:space="preserve">Lause1: Sitten hän veti ne ulos, kun ne olivat kullanruskeita. Lause2: Elda halusi ranskalaisia perunoita. Lause3: Hän päätti tehdä ne itse. Lause4: Hän viipaloi perunat ja pudotti ne kuplivaan öljyyn. Lause5: Eldan ranskalaiset perunat olivat täydellisesti kypsiä.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6.5633</w:t>
      </w:r>
    </w:p>
    <w:p>
      <w:r>
        <w:t xml:space="preserve">Lause1: Matt palasi treenaamaan heti kun pystyi. Lause2: Matt treenasi eräänä vuonna puolimaratonia varten. Lause3: Hänen harjoittelunsa tuotti tulosta maratonilla myöhemmin samana vuonna. Lause4: Matt jäi kisasta pois ja tarvitsi laajan kuntoutuksen. Lause5: Lähellä kisaa hän liukastui juoksulenkillä ja vahingoitti polveaan.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6.5634</w:t>
      </w:r>
    </w:p>
    <w:p>
      <w:r>
        <w:t xml:space="preserve">Lause1: Isoäiti asui hyvin kaukana. Lause2: Viikko kului, ja isoäiti yllätti Susielle tulemalla käymään. Lause3: Susie rakastaa isoäitinsä banaanileipää. Lause4: Susie soitti isoäidilleen ja pyysi häntä lähettämään sitä. Lause5: Susie oli niin onnellinen.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6.5635</w:t>
      </w:r>
    </w:p>
    <w:p>
      <w:r>
        <w:t xml:space="preserve">Lause1: Valitettavasti vauvalla oli komplikaatioita. Lause2: Jon ja Mika halusivat tyttären. Lause3: Vauva kasvoi terveeksi ja vahvaksi. Lause4: Vuosien yrittämisen jälkeen he saivat vihdoin tyttölapsen. Lause5: Jon ja Mika pelkäsivät, että vauva kuolisi.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6.5636</w:t>
      </w:r>
    </w:p>
    <w:p>
      <w:r>
        <w:t xml:space="preserve">Lause1: Eräänä päivänä Mike siirsi tuoliaan seisoessaan. Lause2: Mike ei voinut olla nauramatta paikalle. Lause3: Hän meni istumaan ja kaatui. Lause4: Brendon suuttui, koska hänellä oli kovia kipuja. Lause5: Brendon työskenteli ennen Miken kanssa.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6.5637</w:t>
      </w:r>
    </w:p>
    <w:p>
      <w:r>
        <w:t xml:space="preserve">Lause1: Cara oli kyllästynyt autotalliinsa kasaantuneeseen sotkuun. Lause2: Cara myi paljon tavaroita. Lause3: Hän päätti suunnitella autotallimyyntiä. Lause4: Hän työskenteli miehensä kanssa siirtääkseen kaiken pois. Lause5: Sinä viikonloppuna Cara pystytti sitten kylttejä mainostaakseen myyntiään.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6.5638</w:t>
      </w:r>
    </w:p>
    <w:p>
      <w:r>
        <w:t xml:space="preserve">Lause1: Talo oli jo itsessään pelottava. Lause2: Se oli vanha, ränsistynyt, asumaton talo, joka oli kuin tehty pelottelua varten. Lause3: Noita hyppäsi ulos ja pelästytti minut elämäni kauhulla. Lause4: Pelottavin kohta oli lopussa. Lause5: Muistan pelottavimman kummitustalon, jossa olen koskaan käynyt.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6.5639</w:t>
      </w:r>
    </w:p>
    <w:p>
      <w:r>
        <w:t xml:space="preserve">Lause1: Lorraine on aina halunnut tehdä keksejä äitinsä tapaan. Lause2: Hän tuo äidilleen keksejä, ja äiti sanoo, että ne ovat herkullisia. Lause3: Lorraine on tyytyväinen. Lause4: Hän päättää olla kuukauden poissa töistä ja tehdä vain keksejä. Lause5: Lopulta hän on saanut keksireseptinsä täydelliseksi.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6.5640</w:t>
      </w:r>
    </w:p>
    <w:p>
      <w:r>
        <w:t xml:space="preserve">Lause1: Runo sai Lucyn äidin tuntemaan olonsa paremmaksi. Lause2: Hän päätti kirjoittaa Lucylle runon. Lause3: Lucy rakasti runojen kirjoittamista. Lause4: Lucy inhosi nähdä äitinsä onnettomana. Lause5: Eräänä päivänä Lucyn äiti oli hyvin järkyttynyt.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6.5641</w:t>
      </w:r>
    </w:p>
    <w:p>
      <w:r>
        <w:t xml:space="preserve">Lause1: He jäivät jumiin ruuhkaan ja myöhästyivät kolme tuntia. Lause2: Hän odotti perheensä saapumista. Lause3: Joe oli kutsunut perheensä kylään kiitospäiväksi. Lause4: Hän valmisti heille suuren aterian. Lause5: Joen valmistama ateria oli kylmä.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6.5642</w:t>
      </w:r>
    </w:p>
    <w:p>
      <w:r>
        <w:t xml:space="preserve">Lause1: Sitten hän alkoi tehdä sketsejä. Lause2: Monet ihmiset katselivat Jaken hameita. Lause3: Ne eivät saaneet paljon huomiota. Lause4: Hän alkoi vlogata. Lause5: Jake halusi tehdä YouTube-tilin.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6.5643</w:t>
      </w:r>
    </w:p>
    <w:p>
      <w:r>
        <w:t xml:space="preserve">Lause1: He olivat ensimmäisinä ravintolassa. Lause2: Kelly ja hänen ystävänsä päättivät mennä lounaalle intialaiseen ravintolaan. Lause3: Tytöt pitivät ruoasta. Lause4: He palasivat monta kertaa. Lause5: Se oli buffet, joten he saivat mitä halusivat.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6.5644</w:t>
      </w:r>
    </w:p>
    <w:p>
      <w:r>
        <w:t xml:space="preserve">Lause1: Levi auttoi vahaa muottiin. Lause2: Levi oli innoissaan kynttilöiden tekemisestä äitinsä kanssa. Lause3: Tänään oli kynttilöiden valmistuspäivä. Lause4: He polttivat kynttilänsä sinä iltana. Lause5: Hän oli käynyt äidin kanssa kaupassa ja auttanut häntä valitsemaan tuoksuja.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6.5645</w:t>
      </w:r>
    </w:p>
    <w:p>
      <w:r>
        <w:t xml:space="preserve">Lause1: Vein sen kotiin. Lause2: Näyttö oli murtunut. Lause3: Kävin viime viikolla ostamassa uuden television. Lause4: Palautin television. Lause5: Huomasin, että se oli rikki heti, kun otin sen laatikosta.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6.5646</w:t>
      </w:r>
    </w:p>
    <w:p>
      <w:r>
        <w:t xml:space="preserve">Lause1: Sitten hän sai elämänsä parhaan aallon. Lause2: Myöhemmin hän pärjäsi paljon paremmin, kun kilpailu päättyi. Lause3: Hän pärjäsi aluksi huonosti ja putosi paljon. Lause4: Dennis osallistui surffauskilpailuun. Lause5: Dennis voitti kilpailun.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6.5647</w:t>
      </w:r>
    </w:p>
    <w:p>
      <w:r>
        <w:t xml:space="preserve">Lause1: Ben lisäsi lehtiä kompostikasaansa ja odotti kevättä. Lause2: Benin puutarha ei ollut kovin hyvä, koska asiat kasvoivat, mutta eivät hyvin. Lause3: Seuraavana vuonna hänen puutarhansa oli kaunis ja terve. Lause4: Ben perusti syksyllä kompostikasan epäonnistuneista kasveistaan. Lause5: Wilson näytti Benille, miten ruohosta ja lehdistä tehdään kompostia.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6.5648</w:t>
      </w:r>
    </w:p>
    <w:p>
      <w:r>
        <w:t xml:space="preserve">Lause1: Jääkaapissa ei ollut mitään syötävää. Lause2: Joe oli todella nälkäinen. Lause3: Hän ei löytänyt puhelintaan tilatakseen kotiinkuljetuksen. Lause4: Joe alkoi syödä pizzaa ennen kuin lähetti lähti. Lause5: Joe tilasi pizzan netistä.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6.5649</w:t>
      </w:r>
    </w:p>
    <w:p>
      <w:r>
        <w:t xml:space="preserve">Lause1: Jason ja hänen ystävänsä kokoontuivat katsomaan elokuvaa. Lause2: Jason tajusi, että hän oli unohtanut tuoda jotain. Lause3: Hän tuli takaisin popcornin kanssa. Lause4: Hän juoksi kotiin ja teki nopeasti popcornia elokuvaa varten. Lause5: Kaikki toivat mukanaan jotain syötävää.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6.5650</w:t>
      </w:r>
    </w:p>
    <w:p>
      <w:r>
        <w:t xml:space="preserve">Lause1: Hän päätti pitää juhlat asunnossaan. Lause2: Hänen ystävänsä toivat juhliin ruokaa ja juomaa. Lause3: Mary halusi tehdä suunnitelmia uudenvuodenaattoa varten. Lause4: Hän kutsui kaikki ystävänsä. Lause5: Ne olivat parhaat uudenvuodenaaton juhlat ikinä.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6.5651</w:t>
      </w:r>
    </w:p>
    <w:p>
      <w:r>
        <w:t xml:space="preserve">Lause1: Jim oli tyytyväinen. Lause2: Hän pystytti sen ja odotti, että hanhet lensivät ohi. Lause3: Hän ampui parveen. Lause4: Kaksisataa lintua osui. Lause5: Jim meni kosteikolle jättimäisen aseen kanssa.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6.5652</w:t>
      </w:r>
    </w:p>
    <w:p>
      <w:r>
        <w:t xml:space="preserve">Lause1: Hän päättää, että hänen on pukeuduttava hieman muodollisemmin. Lause2: Hän osti myös runsaasti puseroita. Lause3: Janice ostaa muutamia khakipareja töihin. Lause4: Nyt hänet on kuitenkin ylennetty johtajaksi. Lause5: Janice käyttää farkkuja töissä yleensä joka päivä.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6.5653</w:t>
      </w:r>
    </w:p>
    <w:p>
      <w:r>
        <w:t xml:space="preserve">Lause1: Hän tykkäsi soutaa kanootilla rauhassa ennen kuin kukaan muu oli hereillä. Lause2: Juanita heräsi aikaisin kanoottireissulle järvellä. Lause3: Juanita kiipesi takaisin veneeseen. Lause4: Juanita näki tänä aamuna järven yli lentävän haikaran. Lause5: Kun hän otti kuvaa, hän menetti tasapainonsa ja putosi veteen.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6.5654</w:t>
      </w:r>
    </w:p>
    <w:p>
      <w:r>
        <w:t xml:space="preserve">Lause1: Jodyn pomo huomasi hänen ponnistelunsa ja päätti antaa hänelle ylennyksen. Lause2: Jody oli erittäin ahkera työntekijä. Lause3: Hänen ahkeruutensa oli tuottanut tulosta! Lause4: Jodysta tuli johtaja ja hän menestyi. Lause5: Hän teki aina parhaansa ja teki usein ylitöitä.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6.5655</w:t>
      </w:r>
    </w:p>
    <w:p>
      <w:r>
        <w:t xml:space="preserve">Lause1: Hänen perheensä kiirehti häntä ilkeäksi ihmiseksi, jota he kutsuivat eläinlääkäriksi. Lause2: Charlie muutti huonoja tapojaan. Lause3: Se oli pieni, jopa chihuahuaksi, mutta se rakasti ruokaa. Lause4: Charlie söi mitä tahansa. Lause5: Hänen kruunaava voittonsa oli, kun hän varasti suuren pizzan.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6.5656</w:t>
      </w:r>
    </w:p>
    <w:p>
      <w:r>
        <w:t xml:space="preserve">Lause1: Hänen pomonsa Cara syytti häntä siitä, että hän oli laittanut liian monta ihmistä työvuoroon. Lause2: Hänen pomonsa pyysi anteeksi syytöksiä. Lause3: Sue sanoi, ettei hän tehnyt aikataulua kyseisenä päivänä. Lause4: Kälyni Sue oli vihainen viime viikolla. Lause5: Hän veti työaikakirjanpitoa todistaakseen väitteensä.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6.5657</w:t>
      </w:r>
    </w:p>
    <w:p>
      <w:r>
        <w:t xml:space="preserve">Lause1: Mökki oli kaunis, metsässä, puron varrella. Lause2: Nora tykkäsi pikniköidä puron varrella. Lause3: Hän levitti viltin ja piti ihanan piknikin. Lause4: Hän päätti käydä vuoristomökissä. Lause5: Nora halusi lähteä lomalle.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6.5658</w:t>
      </w:r>
    </w:p>
    <w:p>
      <w:r>
        <w:t xml:space="preserve">Lause1: Hänen ystävänsä kehotti häntä ottamaan kynän ja paperin, jotta hän voisi kommunikoida. Lause2: Hän kertoi ystävälleen, että vaikeinta on kommunikoida tuntemattomien kanssa. Lause3: Marcy alkoi tehdä näin ja huomasi, että oli paljon helpompaa tehdä asioita yksin. Lause4: Marcy on kuuro nainen, joka asuu yksin. Lause5: Hän kiitti ystäväänsä neuvoista.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6.5659</w:t>
      </w:r>
    </w:p>
    <w:p>
      <w:r>
        <w:t xml:space="preserve">Lause1: Schnautserit eivät yleensä elä niin kauan. Lause2: Sharon tuntee olevansa onnekas, koska hänellä on ollut Fancy pentuikäisestä asti. Lause3: Fancy on Sharonin kääpiösnautserin nimi. Lause4: Fancy täytti eilen 14 vuotta. Lause5: Sharon tiesi, että hänen aikansa Fancyn kanssa oli lyhyt.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6.5660</w:t>
      </w:r>
    </w:p>
    <w:p>
      <w:r>
        <w:t xml:space="preserve">Lause1: Seuraavana päivänä hän viilsi kätensä leikatessaan ruokaa. Lause2: Keith asui alueella, jossa oli satunnaisia maanjäristyksiä. Lause3: Ja hänen täytyi ajaa itsensä sairaalaan. Lause4: Mutta hänen mielestään ensiapupakkauksen pitäminen oli tarpeetonta. Lause5: Keithin auto suistui sitten tieltä, kun maanjäristys iski.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6.5661</w:t>
      </w:r>
    </w:p>
    <w:p>
      <w:r>
        <w:t xml:space="preserve">Lause1: Kentällä hän söi piknikinsä. Lause2: Sean rakasti ulkoilmaa. Lause3: Sean halusi lähteä piknikille. Lause4: Sitten hän ajoi pyörällään pellolle. Lause5: Hän pakkasi itselleen lounaan koriin.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6.5662</w:t>
      </w:r>
    </w:p>
    <w:p>
      <w:r>
        <w:t xml:space="preserve">Lause1: He olivat iloisia ja kiitollisia, mutta hieman vähemmän innostuneita. Lause2: He antoivat hänelle nimen Joy. Lause3: Heidän poikansa oli Joyyn verrattuna vaikea hoidettava. Lause4: Vanhemmat olivat enemmän kuin iloisia tyttärensä syntymästä. Lause5: Noin kaksi vuotta myöhemmin he saivat toisen lapsensa, pojan.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6.5663</w:t>
      </w:r>
    </w:p>
    <w:p>
      <w:r>
        <w:t xml:space="preserve">Lause1: Chris halusi purkkaa, mutta hänellä ei ollut rahaa. Lause2: Chris tunsi itsensä kauheaksi. Lause3: Chris aneli armoa. Lause4: Kaupan omistaja sai Chrisin kiinni purkan varastamisesta, ja hän joutui vaikeuksiin. Lause5: Hän päätti varastaa purkan kaupasta.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6.5664</w:t>
      </w:r>
    </w:p>
    <w:p>
      <w:r>
        <w:t xml:space="preserve">Lause1: Rene arvosti hänen tarjoustaan ja tarttui siihen. Lause2: Rene pelasi sitten pelejä. Lause3: Hän valmistautui pelaamaan peliä, mutta huomasi unohtaneensa lompakkonsa. Lause4: Rene oli pelihallissa parin ystävän kanssa perjantai-iltana. Lause5: Hänen ystävänsä Jack huomasi tämän ja tarjoutui lainaamaan rahaa.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6.5665</w:t>
      </w:r>
    </w:p>
    <w:p>
      <w:r>
        <w:t xml:space="preserve">Lause1: Siellä oli niin paljon herkullisia paikallisia ruokia! Lause2: Neil lensi Bangkokiin. Lause3: Ja matkamuistot olivat myös ihania! Lause4: Neil jäi Bangkokiin muutamaksi lisäpäiväksi kaiken hauskanpidon vuoksi. Lause5: Hän käveli ympäriinsä katsomaan nähtävyyksiä.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6.5666</w:t>
      </w:r>
    </w:p>
    <w:p>
      <w:r>
        <w:t xml:space="preserve">Lause1: Amy oli murtunut. Lause2: Hän pesi ja käytti sitten 2 tuntia hiustensa suoristamiseen. Lause3: Hän meni kauppaan ja osti suoristusraudan. Lause4: Amy halusi suoristaa kiharat hiuksensa. Lause5: Satoi ja hänen hiuksensa kastuivat.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6.5667</w:t>
      </w:r>
    </w:p>
    <w:p>
      <w:r>
        <w:t xml:space="preserve">Lause1: Henkilökunta tietää, mitä saamme. Lause2: Käymme siellä yhdessä koko ajan, ja se on aina mahtavaa. Lause3: Kävelemme sisään ja ruoka on heti pöydässä. Lause4: Rakastan yhtä italialaista ruokapaikkaa tyttöystäväni kodin lähellä. Lause5: Rakastan heidän pastavalikoimaansa ja hinnat ovat uskomattomat!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6.5668</w:t>
      </w:r>
    </w:p>
    <w:p>
      <w:r>
        <w:t xml:space="preserve">Lause1: Ja hän päätti, että hänen kutsumuksensa oli taistella rikollisuutta vastaan. Lause2: Hän ei tiennyt, palaisiko hän takaisin töihin. Lause3: Mike on poliisi, jota ammuttiin jalkaan. Lause4: Hän näki rikoksen uutisissa sinä iltana. Lause5: Häntä ei ollut koskaan ennen ammuttu, ja se sai hänet miettimään elämää.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6.5669</w:t>
      </w:r>
    </w:p>
    <w:p>
      <w:r>
        <w:t xml:space="preserve">Lause1: Doug ja Tracy sitoutuivat toisiinsa. Lause2: Doug opetti Tracylle, miten hän voi tuntea rakkautta uudelleen. Lause3: Doug rikkoi vihkivalansa Tracylle. Lause4: Tracyn avioliittoa koskevat pelot saivat vahvistusta. Lause5: Tracy ei koskaan uskonut avioliittoon.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6.5670</w:t>
      </w:r>
    </w:p>
    <w:p>
      <w:r>
        <w:t xml:space="preserve">Lause1: Joseph oli kirjastossa. Lause2: Hän halusi uuden kirjan, mutta ei tiennyt, mitä hankkia. Lause3: Hän sulki silmänsä ja valitsi yhden. Lause4: Hän tunsi olevansa hukassa, kun vaihtoehtoja oli niin paljon. Lause5: Hän päätti valita kirjan uudella tavalla.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6.5671</w:t>
      </w:r>
    </w:p>
    <w:p>
      <w:r>
        <w:t xml:space="preserve">Lause1: Neil rakasti Dublinia! Lause2: Mutta hänen suosikkipaikkansa oli Trinity College. Lause3: Hän nautti oleskelustaan maaseudulla. Lause4: Hänen mielestään Irlannin pääkaupunki oli vilkas ja ystävällinen. Lause5: Hän näki siellä esillä olevan muinaisen Kellsin kirjan.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6.5672</w:t>
      </w:r>
    </w:p>
    <w:p>
      <w:r>
        <w:t xml:space="preserve">Lause1: Ray tykkäsi lukea kirjaa ja kuunnella musiikkia MP3-soittimestaan. Lause2: Hän ja hänen tyttöystävänsä viettivät tuntikausia hiekassa makaillen ja aurinkoa ottaen. Lause3: He molemmat nauttivat päivästä. Lause4: Ray rakasti viettää päivän rannalla. Lause5: Hänen tyttöystävänsä tykkäsi mennä hetkeksi veteen.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6.5673</w:t>
      </w:r>
    </w:p>
    <w:p>
      <w:r>
        <w:t xml:space="preserve">Lause1: Ystävä oli hyvin kiitollinen avusta. Lause2: Puhelu herätti minut viime yönä. Lause3: Ystäväni oli väsynyt ja juuttunut keskelle tietä. Lause4: Oli kylmää ja ärsyttävää, mutta pystyin auttamaan vararengasrenkaan laittamisessa. Lause5: Minun piti mennä keskellä yötä auttamaan.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6.5674</w:t>
      </w:r>
    </w:p>
    <w:p>
      <w:r>
        <w:t xml:space="preserve">Lause1: Grace tuli eräänä kesäpäivänä töistä kotiin. Lause2: Hän avasi pakastimen saadakseen jääkuutioita kylmää juomaa varten. Lause3: Sähköt olivat katkenneet ja kaikki jää oli sulanut! Lause4: Grace oli hyvin pettynyt. Lause5: Mutta sitten hän löysi jotain kamalaa.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6.5675</w:t>
      </w:r>
    </w:p>
    <w:p>
      <w:r>
        <w:t xml:space="preserve">Lause1: Peli oli tasan, kunnes Harrison teki voittopisteen. Lause2: Harrison pelasi lentopalloa ystäviensä kanssa. Lause3: Harrison oli iloinen ja innoissaan. Lause4: Vastajoukkueessa oleva Emily teki kuitenkin myös pisteen. Lause5: Hän löi pallon verkon yli ja teki pisteen.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6.5676</w:t>
      </w:r>
    </w:p>
    <w:p>
      <w:r>
        <w:t xml:space="preserve">Lause1: Hän löysi hienon esineen ja osti sen iloisena. Lause2: Sally sai ne postissa muutamaa päivää myöhemmin. Lause3: Sally osallistui nettikilpailuun ja voitti lahjakortteja. Lause4: Hän meni nettiin ja päätti, mitä hän haluaisi ostaa. Lause5: Palkinnoista vastaava henkilö sai hänen osoitteensa ja postitti ne.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6.5677</w:t>
      </w:r>
    </w:p>
    <w:p>
      <w:r>
        <w:t xml:space="preserve">Lause1: Hän menee lähikauppaan ja ostaa päiväkirjan. Lause2: Fred luki mielellään tarinoita menneisyydestään. Lause3: Vuotta myöhemmin Fred viittaa päiväkirjaan nähdäkseen, miten hän vietti aikaansa. Lause4: Siitä päivästä lähtien Fred kirjaa päiväkirjaansa kaiken, mitä hän tekee. Lause5: Fred päättää, että hän haluaisi alkaa muistella jokapäiväistä elämäänsä.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6.5678</w:t>
      </w:r>
    </w:p>
    <w:p>
      <w:r>
        <w:t xml:space="preserve">Lause1: Joss piti vaihto-oppilasta kuin siskonaan. Lause2: Mutta kun tyttö saapui, he pitivät toisistaan! Lause3: Jossin perhe isännöi vaihto-oppilasta. Lause4: Joss pelkäsi, etteivät hän ja uusi tyttö tulisi toimeen keskenään. Lause5: Pian he shoppailivat ja juttelivat koko ajan yhdessä.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6.5679</w:t>
      </w:r>
    </w:p>
    <w:p>
      <w:r>
        <w:t xml:space="preserve">Lause1: Pizzan kypsyessä pariskunnat saivat lautapelejä. Lause2: He pelasivat pelejä tuntikausia. Lause3: Heillä kaikilla oli hauskaa. Lause4: He kokoontuivat keittiöön ja valmistivat pizzaa. Lause5: Joe ja Mary kutsuivat ystävät päivälliselle.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6.5680</w:t>
      </w:r>
    </w:p>
    <w:p>
      <w:r>
        <w:t xml:space="preserve">Lause1: Pelaaminen on hauskaa, mutta rehellisesti sanottuna sitä on niin tylsää katsoa. Lause2: Minä rakastan pelata baseballia, mutta inhoan baseballin katsomista. Lause3: Isäni rakastaa katsoa sitä, ja joskus istun hänen kanssaan katsomassa. Lause4: Puhumme vanhoista ajoista, jolloin meillä oli tapana leikkiä yhdessä ulkona. Lause5: On mukavaa rentoutua ja muistella.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6.5681</w:t>
      </w:r>
    </w:p>
    <w:p>
      <w:r>
        <w:t xml:space="preserve">Lause1: Jopa myöhään yöllä. Lause2: Yritin puhua heille siitä, mutta he sanoivat olevansa hiljaisempia. Lause3: Yläkerran naapurit polkevat aina ympäriinsä. Lause4: He polkivat taas alle tunnin kuluttua. Lause5: He ovat melkein aina kotona.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6.5682</w:t>
      </w:r>
    </w:p>
    <w:p>
      <w:r>
        <w:t xml:space="preserve">Lause1: Hän ajoi tunnin vain saadakseen haluamansa uuden hatun. Lause2: Hän käytti sitä joka päivä. Lause3: Lopulta kun hän pääsi perille, hän sai viimeisen. Lause4: Robbie halusi ostaa uuden hatun. Lause5: Kun hän kokeili sitä, se sopi täydellisesti.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6.5683</w:t>
      </w:r>
    </w:p>
    <w:p>
      <w:r>
        <w:t xml:space="preserve">Tuomio1: Hän ei ajanut päihtyneenä. Tuomio2: Neil tiesi, mitä hänen piti tehdä Dublinin-vierailullaan. Lause3: Hän ei voinut lähteä kaupungista käymättä sen monissa pubeissa! Lause4: Hän oli hyvin humalassa, mutta yhden asian hän muisti varmasti. Lause5: Neil näki kymmeniä pubeja ja joi kymmeniä tuoppeja.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6.5684</w:t>
      </w:r>
    </w:p>
    <w:p>
      <w:r>
        <w:t xml:space="preserve">Lause1: Francisco on kateellinen kaikille ystävilleen, jotka käyvät talvella hiihtämässä. Lause2: Hän päättää, että hänkin haluaa hiihtää. Lause3: Franciscosta tuli hyvä hiihtäjä. Lause4: Hän harjoittelee kovasti. Lause5: Francisco opettelee hiihtämään opettajan kanssa.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6.5685</w:t>
      </w:r>
    </w:p>
    <w:p>
      <w:r>
        <w:t xml:space="preserve">Lause1: Sai yleensä vihasi koulun kuvapäiviä. Lause2: Salista tuntui hyvältä. Lause3: Sai käytti villapaitaa valokuvauspäivänä ja sai paljon kehuja. Lause4: Jotta Sai voisi paremmin, hänen äitinsä osti hänelle uuden villapaidan. Lause5: Ne olivat ikäviä, eikä hän koskaan näyttänyt yhtä hyvältä kuin jotkut muut lapset.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6.5686</w:t>
      </w:r>
    </w:p>
    <w:p>
      <w:r>
        <w:t xml:space="preserve">Lause1: Alycia pysäköi autonsa kadulle ja suuntasi kaupunkiin. Lause2: Alycia pysäköi sen kadulle. Lause3: Oli myöhä, ja Alycian auto ei näyttänyt olevan siellä, minne hän oli sen jättänyt. Lause4: Hän liittyi ystäviensä seuraan, ja heillä oli hieno ilta. Lause5: Ennen pitkää kaikki kymmenen ystävää olivat lähteneet mukaan auton etsintäretkelle.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6.5687</w:t>
      </w:r>
    </w:p>
    <w:p>
      <w:r>
        <w:t xml:space="preserve">Lause1: Hän piti siitä erittäin hyvää huolta. Lause2: Äidilläni oli lemmikkivuohi. Lause3: Katie oli helpottunut, kun hänen äitinsä sanoi takapihan. Lause4: Eräänä päivänä hän huomasi, että vuohi oli kadonnut. Lause5: Hän kysyi äidiltään, missä se oli.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6.5688</w:t>
      </w:r>
    </w:p>
    <w:p>
      <w:r>
        <w:t xml:space="preserve">Lause1: He huomasivat pian, että heidän tyylinsä olivat yhteensopimattomia. Lause2: Läheiset asukkaat soittivat poliisille valittaakseen melusta. Lause3: He päättivät pitää improvisoidun jammailusession. Lause4: Oompah-yhtye ja mariachibändi tapasivat kadulla. Lause5: Poliisi käski heitä lopettamaan yhteisen soittamisen.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6.5689</w:t>
      </w:r>
    </w:p>
    <w:p>
      <w:r>
        <w:t xml:space="preserve">Lause1: Eric tarjoili tennispallon Billille. Lause2: Peli oli tasan. Lause3: Bill melkein ampui pallon ohi, mutta onnistui kuitenkin lyömään sen. Lause4: Eric ei pystynyt palauttamaan Billin lyöntiä ja hävisi ottelun. Lause5: Viimeinen tehty piste ratkaisi ottelun voittajan.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6.5690</w:t>
      </w:r>
    </w:p>
    <w:p>
      <w:r>
        <w:t xml:space="preserve">Lause1: Gina oli hyvin tyytyväinen valitsemaansa asuun. Lause2: Hän vei heidät Marshall'siin lähelle heidän kotiaan. Lause3: Heidän hintaluokassaan oli vain muutamia tavaroita. Lause4: Se oli ensimmäinen vuosi, kun Ginan äiti antoi heidän tulla mukaan. Lause5: Oli kesän loppu, ja oli kouluostosten aika.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6.5691</w:t>
      </w:r>
    </w:p>
    <w:p>
      <w:r>
        <w:t xml:space="preserve">Lause1: Orava asui äitini pihalla olevassa puussa. Lause2: Hän alkoi syöttää niille kaikille maapähkinöitä. Lause3: Oravat alkoivat tulla hänen kotiinsa useammin. Lause4: Eräänä päivänä hän huomasi, että hänen puussaan oli nyt paljon oravia. Lause5: Hän alkoi syöttää sille maapähkinöitä.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6.5692</w:t>
      </w:r>
    </w:p>
    <w:p>
      <w:r>
        <w:t xml:space="preserve">Lause1: Päätin auttaa sisarentytärtäni oppimaan ratsastamaan. Lause2: Hän oppi pian ratsastamaan. Lause3: Veljentyttäreni sai joululahjaksi uuden polkupyörän. Lause4: Pidin pyörää kädessäni, kun hän alkoi pyöräillä. Lause5: Hän pelkäsi, että hän putoaisi uudesta polkupyörästään.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6.5693</w:t>
      </w:r>
    </w:p>
    <w:p>
      <w:r>
        <w:t xml:space="preserve">Lause1: Sisällä hänen vatsansa kääntyi solmuun. Lause2: Gina oli jälki-istunnossa. Lause3: Gina oli huolissaan siitä, että hänen vanhempansa saivat tietää. Lause4: Hän jutteli ystäviensä kanssa huoneen ulkopuolella teeskennellen olevansa cool. Lause5: Se oli hänen ensimmäinen kertansa.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6.5694</w:t>
      </w:r>
    </w:p>
    <w:p>
      <w:r>
        <w:t xml:space="preserve">Lause1: Muuttopäivänä hän hyvästeli ystävänsä. Lause2: Eräänä päivänä hänen vanhempansa kertoivat hänelle, että he olivat muuttamassa. Lause3: Sitten he muuttivat uuteen taloonsa. Lause4: Alicia piti asuinpaikastaan. Lause5: Hän oli hyvin surullinen.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6.5695</w:t>
      </w:r>
    </w:p>
    <w:p>
      <w:r>
        <w:t xml:space="preserve">Lause1: Hän oli iloinen siitä, että hänen ystävänsä pitivät häntä luotettavana. Lause2: Briania pyydettiin vahtimaan ystäviensä koiraa. Lause3: Hän päivittäisi siihen ne kerrat, jolloin hän kävi siellä. Lause4: He jättivät muistivihkon päiväkirjan pitämistä varten. Lause5: Juuri ennen kuin hän tuli takaisin, hän jätti viestin koskien heidän aikaansa.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6.5696</w:t>
      </w:r>
    </w:p>
    <w:p>
      <w:r>
        <w:t xml:space="preserve">Lause1: Tilasin sen sijaan pizzaa syötäväksi. Lause2: Hämmästyksekseni haistoin jotain palanutta. Lause3: Eilen illalla merkitsin paistettua kanaa. Lause4: Kun laitoin uuniin, kävelin pois. Lause5: Katsoin uuniin ja kana oli pilalla.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6.5697</w:t>
      </w:r>
    </w:p>
    <w:p>
      <w:r>
        <w:t xml:space="preserve">Lause1: Kun hän saapui kouluun, hän näki kyltin, jossa luki: Tunti peruttu! Lause2: Laura tunsi tuhlanneensa aikaansa. Lause3: Aamiaisen jälkeen Laura lähti kotoaan ja nousi bussiin. Lause4: Laura teki itselleen aamiaista ennen kouluun lähtöä. Lause5: Laura heräsi aikaisin ehtiäkseen ajoissa tunnille.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6.5698</w:t>
      </w:r>
    </w:p>
    <w:p>
      <w:r>
        <w:t xml:space="preserve">Lause1: Hän kiipesi siihen ja leikki iloisesti. Lause2: Tytär oli pudonnut, kun keinua pitelevä oksa oli katkennut! Lause3: Sitten Ray kuuli kovan, ällöttävän särön ja kovan rysähdyksen. Lause4: Ray juoksi tyttärensä luo varmistaakseen, että tämä oli kunnossa. Lause5: Ray ripusti renkaan köyteen ja teki tyttärelleen keinun.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6.5699</w:t>
      </w:r>
    </w:p>
    <w:p>
      <w:r>
        <w:t xml:space="preserve">Lause1: He avasivat välilehden. Lause2: Tytöt menivät baariin. Lause3: He menivät kotiin puhuen illastaan. Lause4: He päättivät lopulta sulkea laskunsa. Lause5: He joivat muutaman drinkin.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6.5700</w:t>
      </w:r>
    </w:p>
    <w:p>
      <w:r>
        <w:t xml:space="preserve">Lause1: Käytin suuria sanoja ja yritin kuulostaa fiksulta. Lause2: Ajattelin vain mennä sisään ja teeskennellä. Lause3: Se toimi, ja puhe sai hyvän vastaanoton. Lause4: En ollut koskaan valmistautunut ja tiesin vain perusasiat. Lause5: Viime viikolla minun piti pitää suuri puhe.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6.5701</w:t>
      </w:r>
    </w:p>
    <w:p>
      <w:r>
        <w:t xml:space="preserve">Lause1: Lääkäri ehdotti, että Jake osallistuisi sen sijaan neuvontaan. Lause2: Naten vanhemmat menivät kotiin ja keskustelivat pitkään. Lause3: Hän sanoi, että Nate oli häiritsevä ja tarvitsi lääkitystä. Lause4: Neiti Jio kutsui Naten vanhemmat neuvotteluun. Lause5: He veivät Naten lääkäriin, joka kielsi lääkkeet.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6.5702</w:t>
      </w:r>
    </w:p>
    <w:p>
      <w:r>
        <w:t xml:space="preserve">Lause1: Hän kävi siellä lähes joka viikko. Lause2: Hän rakastaa siellä tarjottavia pastoja. Lause3: Alicen kadun varrella oli tämä mahtava italialainen paikka. Lause4: Eräänä päivänä hän yritti mennä sinne ja huomasi, että se suljettiin. Lause5: Alicea harmitti, että hänen piti tyytyä kiinalaiseen ruokaan.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6.5703</w:t>
      </w:r>
    </w:p>
    <w:p>
      <w:r>
        <w:t xml:space="preserve">Lause1: Hyppäsin autooni ja ryntäsin kauppaan. Lause2: Ostin lempimerkkini nuudeleita. Lause3: Keitin nuudelit. Lause4: Nuudelit loppuivat kesken. Lause5: Kiirehdin kotiin.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6.5704</w:t>
      </w:r>
    </w:p>
    <w:p>
      <w:r>
        <w:t xml:space="preserve">Lause1: Hän aikoi pian ostaa talon. Lause2: Peten piti tavata kiinteistönvälittäjänsä. Lause3: Pete ei löytänyt kiinteistönvälittäjän hänelle antamaa sopimusta. Lause4: Hän etsi kaikkialta kodistaan. Lause5: Lopulta hän löysi sen autotallista.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6.5705</w:t>
      </w:r>
    </w:p>
    <w:p>
      <w:r>
        <w:t xml:space="preserve">Lause1: Hän päätti eräänä päivänä huvipuistossa kohdata pelkonsa. Lause2: Fred rakasti huvipuistoa, mutta hän ei koskaan ajanut vuoristoradalla. Lause3: Hänen ystävänsä kiusasivat häntä sillä, että hän pelkäsi korkeita paikkoja. Lause4: Hän oli niin onnellinen, että hän teki sen, ja hän rakasti puistoa entistä enemmän. Lause5: Fred ajoi puiston nopeimmalla ja pelottavimmalla vuoristoradalla!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6.5706</w:t>
      </w:r>
    </w:p>
    <w:p>
      <w:r>
        <w:t xml:space="preserve">Lause1: Hänen kauhukseensa hänen ihonsa oli muuttunut vaaleanpunaiseksi. Lause2: Yhtiö antoi Wendylle täyden hyvityksen ja anteeksipyynnön. Lause3: Hän valitti yritykselle viipymättä. Lause4: Hän luki käyttöohjeita väärin ja levitti sitä koko vartalolleen. Lause5: Wendy osti kylpyöljyä netistä.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6.5707</w:t>
      </w:r>
    </w:p>
    <w:p>
      <w:r>
        <w:t xml:space="preserve">Lause1: Hän päätti hankkia kaksi. Lause2: Jackson huomasi pitävänsä oluen mausta. Lause3: Eräänä päivänä Jacksonin pomo kuitenkin kutsui hänet baariin oluelle. Lause4: Jackson oli aina välttänyt juomasta mitään alkoholijuomia. Lause5: Hän tiesi, että alkoholi oli epäterveellistä ja saattoi heikentää arvostelukykyä.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6.5708</w:t>
      </w:r>
    </w:p>
    <w:p>
      <w:r>
        <w:t xml:space="preserve">Lause1: Hän katsoi lammen yli ja näki kärpäsen. Lause2: Sammakko oli yhä nälkäinen. Lause3: Sammakko oli nälkäinen myöhäisen päivällisen perään. Lause4: Sammakko ui hiljaa kärpäsen luo. Lause5: Valitettavasti kärpänen näki sen tulevan ja surisi pois.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6.5709</w:t>
      </w:r>
    </w:p>
    <w:p>
      <w:r>
        <w:t xml:space="preserve">Lause1: Oscar ei koskaan petaudu. Lause2: Hän antoi Oscarille jälkiruokaa. Lause3: Hänen äitinsä halusi aina, että hän tekee niin. Lause4: Lopulta hän päätti alkaa petaamaan sänkyään. Lause5: Hänen äitinsä oli ylpeä.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6.5710</w:t>
      </w:r>
    </w:p>
    <w:p>
      <w:r>
        <w:t xml:space="preserve">Lause1: Eräänä päivänä kävelin metsässä. Lause2: Käärme puri minua. Lause3: Aloin kävellä hitaasti taaksepäin. Lause4: Muutaman metrin päästä näin punaisen käärmeen. Lause5: Jähmetyin välittömästi.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6.5711</w:t>
      </w:r>
    </w:p>
    <w:p>
      <w:r>
        <w:t xml:space="preserve">Lause1: Hän alkoi käydä kasinolla useita kertoja viikossa. Lause2: Hänen tappionsa kasaantuivat paljon nopeammin kuin voittonsa. Lause3: Phil tunsi huumaa, kun hän voitti ensimmäisen kerran käden blackjackissa. Lause4: Alle vuodessa häneltä loppuivat rahat kokonaan. Lause5: Hän päätti, että hänen oli tehtävä jotain riippuvuudelleen.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6.5712</w:t>
      </w:r>
    </w:p>
    <w:p>
      <w:r>
        <w:t xml:space="preserve">Lause1: Otin esiin valokuvakehyksen. Lause2: Hän itki ja halasi minua ihaillen rohkeuttani. Lause3: Selitin hänelle, että olin ennen ollut leukemiapotilas. Lause4: Kuvissa näkyivät ne hetket, jolloin olin sairaalassa. Lause5: Serkkuni kysyi minulta, oliko elämässäni jokin kohta vaikea.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6.5713</w:t>
      </w:r>
    </w:p>
    <w:p>
      <w:r>
        <w:t xml:space="preserve">Lause1: Matthew huusi. Lause2: Matteuksen äiti antoi periksi ja hylkäsi työnsä. Lause3: Matthew polki. Lause4: Matteuksen äiti työskenteli tietokoneella. Lause5: Matteuksen äiti laittoi Matteuksen aikalisän nurkkaan.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6.5714</w:t>
      </w:r>
    </w:p>
    <w:p>
      <w:r>
        <w:t xml:space="preserve">Lause1: Tine pääsi joukkueeseen parhaalla ajalla kaikista. Lause2: Hän nousi aikaisin joka aamu juoksemaan kilometrejä. Lause3: Kuukauden ajan ennen koe-esiintymistä hän juoksi yksin. Lause4: Hän toivoi olevansa tarpeeksi nopea. Lause5: Tine halusi päästä yleisurheilujoukkueeseen.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6.5715</w:t>
      </w:r>
    </w:p>
    <w:p>
      <w:r>
        <w:t xml:space="preserve">Lause1: Olin pitkään hiljaa. Lause2: Kävin metsästämässä yöllä. Lause3: Minulla oli tapana metsästää usein. Lause4: Se oli hirvi, jota pystyin väijymään ja ampumaan onnistuneesti. Lause5: Lopulta näin pimeässä jotain liikkuvaa.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6.5716</w:t>
      </w:r>
    </w:p>
    <w:p>
      <w:r>
        <w:t xml:space="preserve">Lause1: Jack pysähtyi ottamaan kuvaa ja nojautui saadakseen hyvän kuvakulman. Lause2: Jack ja Chad kiipesivät alas Grand Canyonin seinää pitkin. Lause3: Neulat olivat nyt jumissa Jackin housuissa. Lause4: Jack istui vahingossa kaktuksen päälle. Lause5: Kesti 20 minuuttia poistaa neulat ja jatkaa kiipeämistä.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6.5717</w:t>
      </w:r>
    </w:p>
    <w:p>
      <w:r>
        <w:t xml:space="preserve">Lause1: Amy, Lynn ja Kim kävelivät Lynnin kodin lähellä sijaitsevaan kauppaan. Lause2: Hän oli kassapoikana kaupassa. Lause3: Siellä he näkivät Lynnin ihastuksen Jimin. Lause4: Jim pyysi Lynniä treffeille. Lause5: He pysähtyivät ja juttelivat hänen kanssaan jonkin aikaa.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6.5718</w:t>
      </w:r>
    </w:p>
    <w:p>
      <w:r>
        <w:t xml:space="preserve">Lause1: Riley näytti paljon paremmalta ja sai hyvän vastaanoton. Lause2: Riley ei ollut kovin suosittu koulussa. Lause3: Riley suostui korjaamaan itsensä. Lause4: Hän käytti hassuja vaatteita. Lause5: Eräänä päivänä hänen ystävänsä ehdotti, että he tekisivät muodonmuutoksen.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6.5719</w:t>
      </w:r>
    </w:p>
    <w:p>
      <w:r>
        <w:t xml:space="preserve">Lause1: Ann on raskaana. Lause2: Hän oli hyvin innoissaan, sillä hän on aina halunnut lapsen. Lause3: Se on järkyttänyt häntä syvästi. Lause4: Annin sydän on särkynyt. Lause5: Pari kuukautta myöhemmin hän sai keskenmenon.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6.5720</w:t>
      </w:r>
    </w:p>
    <w:p>
      <w:r>
        <w:t xml:space="preserve">Lause1: Aya oli hyvin iloinen kilpailun tuloksesta. Lause2: Hän uskoi, että hänellä oli mahdollisuuksia, koska hän oli laiha ja kaunis. Lause3: Aya halusi tulla malliksi. Lause4: Ayan järkytykseksi hän voitti kilpailun. Lause5: Niinpä hän osallistui kaupunkinsa vuotuiseen mallikilpailuun.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6.5721</w:t>
      </w:r>
    </w:p>
    <w:p>
      <w:r>
        <w:t xml:space="preserve">Lause1: Hän kiersi pölyttämässä koko taloa. Lause2: Hänen vanhempansa sanoivat, että hän saisi vapaapäiviä pölyjen pyyhkimisestä. Lause3: Hänen vanhempansa antoivat hänelle kolme vapaapäivää. Lause4: Jared sai viikon kotiarestia. Lause5: Hän ei koskaan siivonnut huonettaan.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6.5722</w:t>
      </w:r>
    </w:p>
    <w:p>
      <w:r>
        <w:t xml:space="preserve">Lause1: Hän astui suojatietä päätiellä. Lause2: Anna murskaantui ja hänen jalkansa murtui. Lause3: Auto lensi yhtäkkiä siihen ja törmäsi häneen. Lause4: Anna käveli eräänä aamuna kouluun. Lause5: Anna haastoi heidät oikeuteen, mutta ei saanut mitään, koska heillä ei ollut vakuutusta.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6.5723</w:t>
      </w:r>
    </w:p>
    <w:p>
      <w:r>
        <w:t xml:space="preserve">Lause1: Kun hän meni ulos, hän huomasi, että oli aivan liian pimeää. Lause2: Dave oli niin pettynyt! Lause3: Dave keräsi kaikki rantavarusteensa. Lause4: Taivas oli täynnä mustia myrskypilviä. Lause5: Hän otti vapaapäivän vain voidakseen viettää sen rannalla.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6.5724</w:t>
      </w:r>
    </w:p>
    <w:p>
      <w:r>
        <w:t xml:space="preserve">Lause1: Ron ja Kim halusivat uuden talon. Lause2: Ron ja Kim alkoivat etsiä uutta, isompaa taloa. Lause3: Muutamassa vuodessa hän oli säästänyt kaikki ylituntipalkkansa ja hänellä oli paljon käteistä. Lause4: He ostivat hienon kodin uudelta asuinalueelta. Lause5: Ron päätti tehdä töissä ylitöitä niin paljon kuin mahdollista.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6.5725</w:t>
      </w:r>
    </w:p>
    <w:p>
      <w:r>
        <w:t xml:space="preserve">Lause1: Tein Photoshopilla useita kirjankansia. Lause2: Lause3: Pyysin ihmisiä äänestämään kansi A:ta tai B:tä. Lause4: Jaoin luomukseni useiden ihmisten kanssa. Lause5: Kirjoitin e-kirjan, joka tarvitsi kannen.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6.5726</w:t>
      </w:r>
    </w:p>
    <w:p>
      <w:r>
        <w:t xml:space="preserve">Lause1: Kissa hyväksyi uuden sisalista tehdyn tolpan. Lause2: Kissa on hyvin nirso. Lause3: Jos pylväs ei ole sisalia, se hylkää sen. Lause4: Ostimme viime viikolla uuden kissan pylvään. Lause5: Vanha oli hyvin kulunut.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6.5727</w:t>
      </w:r>
    </w:p>
    <w:p>
      <w:r>
        <w:t xml:space="preserve">Lause1: Daniel teki verkkosivuston, jossa hän voi julkaista kirjoittamiaan artikkeleita. Lause2: Verkkosivusto rakentui hitaasti ja sai huomiota. Lause3: Daniel halusi vakiinnuttaa asemansa kirjailijana. Lause4: Rakentaminen ja saaminen oli liian hidasta, jotta Daniel olisi voinut menestyä. Lause5: Danielin oli hankittava varsinainen työpaikka.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6.5728</w:t>
      </w:r>
    </w:p>
    <w:p>
      <w:r>
        <w:t xml:space="preserve">Lause1: Vartijat varastivat pallon Jeffiltä. Lause2: Gary heilutti käsiään ilmassa, koska hän oli vapaana heittoa varten. Lause3: Jeff jätti hänet huomiotta ja juoksi kohti koria. Lause4: Kaksi vartijaa lähestyi häntä. Lause5: Jeffillä oli koripallo kädessään.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6.5729</w:t>
      </w:r>
    </w:p>
    <w:p>
      <w:r>
        <w:t xml:space="preserve">Lause1: Hän opetti meille, miten nuotio tehdään tikuilla. Lause2: Nukahdimme laskien tähtiä taivaalla. Lause3: Hän auttoi meitä oppimaan, miten tehdä omia telttojamme. Lause4: Isä vei meidät metsään leiriytymään. Lause5: Meillä oli ihanaa telttailla.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6.5730</w:t>
      </w:r>
    </w:p>
    <w:p>
      <w:r>
        <w:t xml:space="preserve">Lause1: Jotkut olivat vihanneksia ja mehupakkauksia 50 prosentin alennuksella. Lause2: Pidin siitä, että sain hyvän tarjouksen. Lause3: Otin useita tuotteita ja menin kassalle. Lause4: Loppuviikosta kävin paikallisessa marketissa. Lause5: Koska useita tuotteita oli myynnissä, katselin niitä.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6.5731</w:t>
      </w:r>
    </w:p>
    <w:p>
      <w:r>
        <w:t xml:space="preserve">Lause1: Joey työskenteli hienossa yrityksessä, mutta hänen työaikaansa leikattiin. Lause2: Joey alkoi heti etsiä uutta työtä. Lause3: Joyn oli vaikea löytää töitä, mutta hän antoi kaikkensa työnhakuun. Lause4: Joey sai lopulta puhelun työnantajalta ja sai työpaikan. Lause5: Yritys sanoi, että heidän oli pakko irtisanoa Joey ja irtisanoi hänet.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6.5732</w:t>
      </w:r>
    </w:p>
    <w:p>
      <w:r>
        <w:t xml:space="preserve">Lause1: Hän päätti eräänä päivänä tavata ihmisiä craigslistillä. Lause2: Hänellä ei ollut koskaan muuta tekemistä kuin katsoa televisiota. Lause3: Joe eli yksinäistä elämää. Lause4: Hän sai uusia ystäviä. Lause5: Hän oli paljon onnellisempi nyt, kun hänellä oli seuraa elämässään.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6.5733</w:t>
      </w:r>
    </w:p>
    <w:p>
      <w:r>
        <w:t xml:space="preserve">Lause1: Ystävä ehdotti, että hän kokeilisi meditaatiota. Lause2: Amy oli epäileväinen, mutta suostui kokeilemaan. Lause3: Amy oli koko ajan hyvin stressaantunut. Lause4: Hän meni tunnille, hengitti ja keskittyi. Lause5: Se auttoi hänen mielentilaansa valtavasti.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6.5734</w:t>
      </w:r>
    </w:p>
    <w:p>
      <w:r>
        <w:t xml:space="preserve">Lause1: Nya yritti syödä terveellisesti ja tarkkailla painoaan. Lause2: Myöhemmin Nya katui epäterveellisen ruoan syömistä. Lause3: Hän päätti tilata paistettua kanaa ja perunamuusia. Lause4: Mutta eräänä iltana hän kaipasi lohturuokaa. Lause5: Hän söi rasvaista, rasvaista ruokaa nautiskellen.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6.5735</w:t>
      </w:r>
    </w:p>
    <w:p>
      <w:r>
        <w:t xml:space="preserve">Lause1: Hän jäi kotiin töistä ja koulusta. Lause2: Hän nukkui koko päivän. Lause3: Hän päätti, että lepo on auttanut. Lause4: Kämppikseni oli sairas. Lause5: Päivän päätteeksi hän voi jo paremmin.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6.5736</w:t>
      </w:r>
    </w:p>
    <w:p>
      <w:r>
        <w:t xml:space="preserve">Lause1: He lopettivat vaelluksen ja olivat huipulla. Lause2: Ted oli iloinen, että he olivat tulleet. Lause3: Ted ja hänen ystävänsä menivät puistoon kiipeämään vuorelle. Lause4: Kahden tunnin jälkeen he väsyivät ja pitivät tauon. Lause5: He aloittivat vaelluksen.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6.5737</w:t>
      </w:r>
    </w:p>
    <w:p>
      <w:r>
        <w:t xml:space="preserve">Lause1: Aamulla Floridassa on yleensä tyyni ja lämmin. Lause2: Tornado tuli kahden korttelin päähän talosta! Lause3: Laitoin television päälle ja tornadovaroitus tuli! Lause4: Palmujen lehdet puhalsivat niin kovaa, että ne raapivat ikkunoita. Lause5: Eilen aamulla oli kuitenkin hyvin tuulista.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6.5738</w:t>
      </w:r>
    </w:p>
    <w:p>
      <w:r>
        <w:t xml:space="preserve">Lause1: Olen ollut viime aikoina taidepainotteinen. Lause2: Kävin taannoin kaupassa ja ostin tarvitsemani. Lause3: Sain joululahjaksi piirtämisen ohjekirjan. Lause4: Kirjassa on ostoslista tarvittavista piirustustarvikkeista. Lause5: Menin kotiin ja harjoittelin piirtämistä.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6.5739</w:t>
      </w:r>
    </w:p>
    <w:p>
      <w:r>
        <w:t xml:space="preserve">Lause1: Lisa alkoi huomata, ettei hän nauti liiketalouden opiskelusta. Lause2: Hän halusi opiskella taidetta, mutta oli huolissaan rahan ansaitsemisesta. Lause3: Lopulta eräänä päivänä hän uskalsi jättää koulun kesken. Lause4: Lisa oli edelleen varma, että hänen valintansa tekisi hänet onnelliseksi. Lause5: Hänen ystävänsä ja perheensä sanoivat hänelle, että oli hullua jättää koulu kesken.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6.5740</w:t>
      </w:r>
    </w:p>
    <w:p>
      <w:r>
        <w:t xml:space="preserve">Lause1: Hän näki elokuvan ystäviensä kanssa ja piti hauskaa. Lause2: Kun hänen vanhempansa saivat hänet kiinni, hän sai kotiarestia. Lause3: Mary halusi mennä myöhään elokuviin. Lause4: Valitettavasti hänellä oli koulu ja tiukat vanhemmat. Lause5: Hän odotti, kunnes kaikki nukahtivat, ja hiipi ulos.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6.5741</w:t>
      </w:r>
    </w:p>
    <w:p>
      <w:r>
        <w:t xml:space="preserve">Lause1: He katselivat auringonlaskua jyrkänteeltä. Lause2: He menivät metsään ja vaelsivat tuntikausia. Lause3: Hänen ihastuksensa Peter oli pyytänyt häntä patikoimaan! Lause4: Ivy suostui. Lause5: Ivyä oli pyydetty epätavallisille treffeille.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6.5742</w:t>
      </w:r>
    </w:p>
    <w:p>
      <w:r>
        <w:t xml:space="preserve">Lause1: Hän suunnitteli, että se olisi kaksi kertaa korkeampi kuin nykyinen korkein. Lause2: Mies rakensi tornin, ja se oli mahtava. Lause3: Rakennuttaja kysyi häneltä, kuinka korkea torni pitäisi rakentaa. Lause4: Hän vei suunnitelmat rakennuttajalle rakennettavaksi. Lause5: Mies lähti suunnittelemaan maailman korkeinta tornia.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6.5743</w:t>
      </w:r>
    </w:p>
    <w:p>
      <w:r>
        <w:t xml:space="preserve">Lause1: He haluavat matkansa viimeisenä päivänä ottaa yhteiskuvan. Lause2: Hän kehittää kuvan ja lähettää kummallekin sisarelle oman kappaleen. Lause3: Hän tuijotti, kuinka paljon hän ja hänen siskonsa muistuttavat toisiaan. Lause4: Lauren ja hänen siskonsa vierailevat tällä viikolla Jacksonvillessä Floridassa. Lause5: Lauren ja hänen siskonsa poseeraavat söpön kahvilan edessä.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6.5744</w:t>
      </w:r>
    </w:p>
    <w:p>
      <w:r>
        <w:t xml:space="preserve">Lause1: Hän löysi hänet muutaman kerran, mutta sitten hän katosi. Lause2: Hän alkoi kuumeisesti etsiä miestä talosta. Lause3: Liz oli lapsenvahtina 5-vuotiaalle pojalle. Lause4: Liz oli helpottunut, kun hän kuuli pojan kikattavan kaapista. Lause5: Hän halusi leikkiä piilosta.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6.5745</w:t>
      </w:r>
    </w:p>
    <w:p>
      <w:r>
        <w:t xml:space="preserve">Lause1: Poliisi pysäytti hänet. Lause2: Mark myöhästyi lopulta töistä. Lause3: Hän yritti ehtiä ajoissa ajamalla ylinopeutta. Lause4: Hän sai sakot ylinopeudesta. Lause5: Mark myöhästyi töistä.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6.5746</w:t>
      </w:r>
    </w:p>
    <w:p>
      <w:r>
        <w:t xml:space="preserve">Lause1: Amy oli hyvin sitoutunut. Lause2: Hän harjoitteli huilullaan joka päivä viikon ajan. Lause3: Huilun soittaminen oli hirveän vaikeaa. Lause4: Ensimmäisenä bändipäivänä hän kertoi siitä opettajalle. Lause5: Amy on aina halunnut soittaa huilua.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6.5747</w:t>
      </w:r>
    </w:p>
    <w:p>
      <w:r>
        <w:t xml:space="preserve">Lause1: Jopa hänen poikansa oli nirso hedelmien syöjä! Lause2: Bryan päätti ostaa banaaneja. Lause3: Bryan oli ostamassa hedelmiä perheelleen. Lause4: Hänen vaimonsa inhosi viinirypäleitä, hänen tyttärensä inhosi omenoita. Lause5: Hän katseli koko käytävän läpi, mutta ei pystynyt valitsemaan hedelmää.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6.5748</w:t>
      </w:r>
    </w:p>
    <w:p>
      <w:r>
        <w:t xml:space="preserve">Lause1: Hänen lapsensa pelkäsi suuresti leijonia. Lause2: Hän alkoi huutaa ja itkeä. Lause3: He näkivät monia eläimiä, myös leijonia. Lause4: Emily vei lapsensa eläintarhaan. Lause5: Emily otti lapsensa syliin lohduttaakseen häntä.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6.5749</w:t>
      </w:r>
    </w:p>
    <w:p>
      <w:r>
        <w:t xml:space="preserve">Lause1: Kim voisi saada koiranpennun, jos hän tekisi korin pelissä. Lause2: Kim teki korin ja sai koiranpennun. Lause3: Hän harjoitteli koulun jälkeen liikuntasalissa joukkueensa kanssa. Lause4: Hän harjoitteli koko päivän kotona. Lause5: Vihdoin koitti suuren pelin päivä.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6.5750</w:t>
      </w:r>
    </w:p>
    <w:p>
      <w:r>
        <w:t xml:space="preserve">Lause1: Kaikki alkoivat harjoitella ja työskennellä paljon ahkerammin. Lause2: Hänen valmentajansa piti heille hyvin innostavan puheen. Lause3: Karen parani joukkueen mukana. Lause4: Karen oli softballin pelaaja. Lause5: Hänen joukkueensa ei menestynyt kovin hyvin.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6.5751</w:t>
      </w:r>
    </w:p>
    <w:p>
      <w:r>
        <w:t xml:space="preserve">Lause1: Kayla ei ollut käynyt sosiaalisessa tapahtumassa lähes kolmeen vuoteen. Lause2: Mitä kauemmin hän oli ollut ilman kanssakäymistä, sitä vaikeammaksi se kävi. Lause3: Hän kärsi lamauttavasta ahdistuksesta. Lause4: Kayla kertoi terapeutille olevansa itsetuhoinen ja pyysi apua. Lause5: Hänen veljensä hermostui Kaylan puolesta ja vei hänet terapeutille.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6.5752</w:t>
      </w:r>
    </w:p>
    <w:p>
      <w:r>
        <w:t xml:space="preserve">Lause1: Ricky kaatui patikoidessaan metsässä. Lause2: Hän käytti sitten luonto-opasta tunnistamaan kasvin. Lause3: Hän luuli pudonneensa myrkkysumakkeeseen. Lause4: Hän oli helpottunut huomatessaan olleensa väärässä. Lause5: Hän oli kauhuissaan!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6.5753</w:t>
      </w:r>
    </w:p>
    <w:p>
      <w:r>
        <w:t xml:space="preserve">Lause1: Mieheni rakastaa Blue Belle -jäätelöä. Lause2: Blue Belle -jäätelöä tuli Krogeriin viime viikolla. Lause3: Mieheni on niin kiitollinen! Lause4: Heillä oli äskettäin kokous Blue Bellestä. Lause5: Ei ole kovinkaan kauan siitä, kun Blue Belle joutui takaisinkutsuun ja lopetti tuotannon.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6.5754</w:t>
      </w:r>
    </w:p>
    <w:p>
      <w:r>
        <w:t xml:space="preserve">Lause1: Oni voitti kykykilpailun mahtavalla laulullaan. Lause2: Oni lauloi show'ssa ja kaikki taputtivat. Lause3: Hän ajatteli vain yrittää parhaansa. Lause4: Oni ei ollut koskaan esiintynyt yleisön edessä. Lause5: Mutta hän osallistui kykykilpailuun toivoen voittavansa pääpalkinnon.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6.5755</w:t>
      </w:r>
    </w:p>
    <w:p>
      <w:r>
        <w:t xml:space="preserve">Lause1: Hän on yllättynyt, kun hänen äitinsä antaa hänelle rahaa auttamisesta. Lause2: Hänen äitinsä pakottaa hänet lähtemään. Lause3: He ovat siellä pitkään. Lause4: Ralph auttaa äitiään lastaamaan ja purkamaan ruokatavaroita. Lause5: Ralph inhoaa shoppailua.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6.5756</w:t>
      </w:r>
    </w:p>
    <w:p>
      <w:r>
        <w:t xml:space="preserve">Lause1: Kayla lainasi kirjan siskoltaan. Lause2: Hänen siskonsa oli vihainen! Lause3: Kayla läikytti vahingossa vaniljalatteaan kirjan päälle. Lause4: Hän vei kirjan mukanaan kahvilaan lukemaan. Lause5: Hän meni heti kotiin ilmoittamaan asiasta siskolleen.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6.5757</w:t>
      </w:r>
    </w:p>
    <w:p>
      <w:r>
        <w:t xml:space="preserve">Lause1: Hän ajoi paikalliseen Hollywood-videoon. Lause2: Lenny halusi katsoa elokuvan. Lause3: Hän palasi kotiin ja katsoi kaikki elokuvansa. Lause4: Lenny vuokrasi kolme kauhuelokuvaa. Lause5: Lenny meni naapuriin ja osti pizzan kaupasta.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6.5758</w:t>
      </w:r>
    </w:p>
    <w:p>
      <w:r>
        <w:t xml:space="preserve">Lause1: Yleisö villiintyi saatuaan tietää tämän henkilökohtaisen tiedon. Lause2: Hän asettui ehdolle presidenttiehdokkaaksi. Lause3: Laura tuli sitten maan valitsemaksi. Lause4: Laura kertoi tarinan rintaliivien polttamisesta 60-luvulla. Lause5: Laura vakuutti yleisölle, että siitä on kauan aikaa.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6.5759</w:t>
      </w:r>
    </w:p>
    <w:p>
      <w:r>
        <w:t xml:space="preserve">Lause1: Charlie piti vuorovaikutuksesta yhteisön kanssa. Lause2: Hän läpäisi testit ja sai työpaikan Honolulussa. Lause3: Charlie halusi poliisiksi Havaijille. Lause4: Charlie ei pitänyt korruption määrästä poliisivoimissa. Lause5: Charlie vannoi muuttavansa asioita, jos hänestä joskus tehtäisiin poliisipäällikkö.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6.5760</w:t>
      </w:r>
    </w:p>
    <w:p>
      <w:r>
        <w:t xml:space="preserve">Lause1: Minulla oli kaksi koiraa, jotka olivat hyvin läheisiä. Lause2: Naapurin koira tulee meille leikkimään. Lause3: Koiramme voi paljon paremmin leikkimällä toisen koiran kanssa. Lause4: Nuorempi koira oli hyvin yksinäinen. Lause5: Vanhempi koira sairastui pahasti ja hänet nukutettiin.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6.5761</w:t>
      </w:r>
    </w:p>
    <w:p>
      <w:r>
        <w:t xml:space="preserve">Lause1: Seanin kämppikset huomaavat, että hänen vaatteensa ja sänky alkavat haista. Lause2: He sanovat Seanille, että hänen on pestävä pyykkinsä melko pian. Lause3: Hänen kämppäkaverinsa ovat kiitollisia siitä, että Sean ei enää haise niin pahalle. Lause4: He sanovat, ettei hän saa enää koskaan odottaa niin kauan pyykinpesua. Lause5: Sean protestoi ensin, mutta lopulta hän pesee pyykkinsä.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6.5762</w:t>
      </w:r>
    </w:p>
    <w:p>
      <w:r>
        <w:t xml:space="preserve">Lause1: Hän ei saanut tarpeeksi hyvää pistemäärää ensimmäisellä kerralla. Lause2: Veimme hänet juhlimaan. Lause3: Tällä kertaa hän pärjäsi erittäin hyvin! Lause4: Hän opiskeli ahkerasti ja teki kokeen uudelleen. Lause5: Ystäväni haluaa lääkäriksi, joten hän suoritti MCAT-kokeen.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6.5763</w:t>
      </w:r>
    </w:p>
    <w:p>
      <w:r>
        <w:t xml:space="preserve">Lause1: Kelly meni mereen rentoutumaan. Lause2: Hänen vaatteensa kastuivat. Lause3: Hän meni heti ja laittoi jalkansa veteen. Lause4: Kelly meni kotiin vaihtamaan kuivat vaatteet. Lause5: Kun hän kuitenkin laittoi jalkansa sisään, aalto tarttui häneen.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6.5764</w:t>
      </w:r>
    </w:p>
    <w:p>
      <w:r>
        <w:t xml:space="preserve">Lause1: Ben kysyi isoisältään, voisivatko he sen sijaan katsoa elokuvan. Lause2: Ben oli innoissaan päästessään ensimmäistä kertaa isoisänsä kanssa kalaan. Lause3: Hänestä matojen laittaminen koukkuun oli kuitenkin inhottavaa. Lause4: Hän myös vahingossa pisti sormeensa yhdellä koukulla. Lause5: Ben tajusi pian, että kalastus ei ollut häntä varten.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6.5765</w:t>
      </w:r>
    </w:p>
    <w:p>
      <w:r>
        <w:t xml:space="preserve">Lause1: Amelia palasi kotiin. Lause2: Amelia valmistautui treffeille mukavaan italialaiseen ravintolaan. Lause3: Amelian ystävä oli järjestänyt hänelle sokkotreffit viikkoa aiemmin. Lause4: Hän saapui ravintolaan ajoissa ja odotti treffejään. Lause5: Kolmekymmentä minuuttia oli kulunut, eikä hänen treffikumppaninsa ollut ilmestynyt paikalle.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6.5766</w:t>
      </w:r>
    </w:p>
    <w:p>
      <w:r>
        <w:t xml:space="preserve">Lause1: Tämä muutti pojan mielen. Lause2: Poika toivoi saavansa joulupukilta paljon lahjoja! Lause3: Äiti halusi kovasti saada pojasta kuvan joulupukin kanssa. Lause4: Äiti kertoi pojalle, että joulupukki oli vastuussa lahjojen tuomisesta. Lause5: Poika pelkäsi ja kieltäytyi.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6.5767</w:t>
      </w:r>
    </w:p>
    <w:p>
      <w:r>
        <w:t xml:space="preserve">Lause1: Kun hän heräsi, oli kylmä. Lause2: Vapisten hän veti huopia ympärilleen. Lause3: Hänestä tuli hyvin lämmin ja tyytyväinen. Lause4: Stewart yritti saada lempitehtävänsä valmiiksi ennen nukkumaanmenoa. Lause5: Hän uppoutui siihen niin, että unohti pitää tulen päällä.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6.5768</w:t>
      </w:r>
    </w:p>
    <w:p>
      <w:r>
        <w:t xml:space="preserve">Lause1: Anthony menestyi kielitaitonsa ansiosta. Lause2: Anthony halusi oppia puhumaan espanjaa. Lause3: Anthony opiskeli ahkerasti, ja lopulta hän oppi kielen. Lause4: Anthony puhuu nyt sujuvasti espanjaa. Lause5: Hän löysi espanjan verkkokurssin ja ilmoittautui siihen.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6.5769</w:t>
      </w:r>
    </w:p>
    <w:p>
      <w:r>
        <w:t xml:space="preserve">Lause1: Kaupasta oli loppu puolet tavaroista. Lause2: Hänellä oli lyhyt lista ostettavista tavaroista. Lause3: Amyn oli mentävä toiseen ruokakauppaan. Lause4: Amy meni ruokakauppaan töiden jälkeen. Lause5: Sen jälkeen hän pystyi menemään kotiin ja laittamaan hyvää ruokaa.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6.5770</w:t>
      </w:r>
    </w:p>
    <w:p>
      <w:r>
        <w:t xml:space="preserve">Lause1: Sitten Joanie kuuli tutun äänen ulkoa. Lause2: Joanie oli järkyttynyt, kun hän huomasi, että hänen puhalluskuivaimensa oli kadonnut. Lause3: Joanie valmistautui föönaamaan hiuksiaan treffejä varten. Lause4: Hän näki veljensä käyttävän fööniä. Lause5: Joanie juoksi ulos kohtaamaan veljensä.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6.5771</w:t>
      </w:r>
    </w:p>
    <w:p>
      <w:r>
        <w:t xml:space="preserve">Lause1: Cornelia päättää, että hän haluaa järjestää asuntonsa uudelleen. Lause2: Cornelia siirtää sänkyään ikkunan viereen. Lause3: Hänen sänkynsä on seissyt seinän vieressä monta vuotta. Lause4: Kun hänen ystävänsä näkevät hänen uuden järjestelynsä, he ihastuvat siihen. Lause5: Pian kaikki hänen ystävänsä olivat järjestäneet sänkynsä samalla tavalla.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6.5772</w:t>
      </w:r>
    </w:p>
    <w:p>
      <w:r>
        <w:t xml:space="preserve">Lause1: Tim pelkää ajaa moottoripyörällä. Lause2: Tim rakasti moottoripyöräänsä. Lause3: Aina viime viikkoon asti, jolloin hän ajoi kolarin. Lause4: Nyt hän ei aja sillä melkein koskaan. Lause5: Hän ajoi sillä aina kun pystyi.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6.5773</w:t>
      </w:r>
    </w:p>
    <w:p>
      <w:r>
        <w:t xml:space="preserve">Lause1: Hän todella nautti jutella erityisesti erään vanhan naisen kanssa. Lause2: Wendy sai ensimmäisen työpaikkansa hoitajana vanhainkodissa. Lause3: Eräänä päivänä rouva näytti Wendylle kuvia lapsistaan. Lause4: Wendy todella piti työstään ja piti yhteyttä asukkaisiin. Lause5: Wendy nautti kuvien katselusta.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6.5774</w:t>
      </w:r>
    </w:p>
    <w:p>
      <w:r>
        <w:t xml:space="preserve">Lause1: He menivät sisäänpääsyalueelle. Lause2: He olivat katsomassa rakastamaansa bändiä. Lause3: Tom ja Jake menivät konserttiin. Lause4: Tom ja Jake eivät sitten voineet nähdä suosikkibändiään. Lause5: Jotkut hyvin pitkät ihmiset seisoivat, joten he eivät nähneet mitään.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6.5775</w:t>
      </w:r>
    </w:p>
    <w:p>
      <w:r>
        <w:t xml:space="preserve">Lause1: Hän halusi ajatella olevansa vähemmän riippuvainen teknologiasta kuin muut. Lause2: Lester hankki parhaan kännykän, johon hänellä oli varaa. Lause3: Hän ei halunnut kokea sellaista enää uudelleen. Lause4: Eräänä päivänä hänen autonsa rengas kuitenkin puhkesi, ja hän toivoi, että hänellä olisi ollut puhelin. Lause5: Lester oli ylpeä siitä, että hän oli viettänyt vuosia ilman kännykkää.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6.5776</w:t>
      </w:r>
    </w:p>
    <w:p>
      <w:r>
        <w:t xml:space="preserve">Lause1: Sitten hän näki lehdessä kupongin. Lause2: Ben tarvitsi öljynvaihtoa autoonsa. Lause3: Hän tiesi, että ne olivat melko kalliita. Lause4: Ben leikkasi sen irti ja vei sen korjaamolle. Lause5: Ben sai vaihdettua öljynsä.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6.5777</w:t>
      </w:r>
    </w:p>
    <w:p>
      <w:r>
        <w:t xml:space="preserve">Lause1: Heräsin nälkäisenä. Lause2: Muroja. Lause3: Kävelin kulmalle ja otin puoli litraa 2 %:sta. Lause4: Harkittuani veden käyttöä päätin mennä kauppaan. Lause5: Kaadoin kulhollisen muroja, mutta huomasin, ettei minulla ollut maitoa.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6.5778</w:t>
      </w:r>
    </w:p>
    <w:p>
      <w:r>
        <w:t xml:space="preserve">Lause1: Hän säilytti siinä vain koralleja. Lause2: Hän osti muutaman pienen pellekalan ja laukaisukaloja. Lause3: Sitten hän päätti, että hän halusi myös kaloja. Lause4: Nyt Annalla on monipuolinen akvaario, jossa on kaloja ja koralleja. Lause5: Annalla oli suolaisen veden akvaario.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6.5779</w:t>
      </w:r>
    </w:p>
    <w:p>
      <w:r>
        <w:t xml:space="preserve">Lause1: Eräänä päivänä pian sen jälkeen pieni musta kissanpentu ilmestyi Leen takaovelle. Lause2: Holly oli kaunis musta kissa, jota Lee rakasti kovasti. Lause3: Lee oli hyvin surullinen, kun hän kaipasi Hollya joka päivä. Lause4: Lee päätti adoptoida kissanpennun. Lause5: Valitettavasti Holly sairastui pahasti ja Leen oli nukutettava se.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6.5780</w:t>
      </w:r>
    </w:p>
    <w:p>
      <w:r>
        <w:t xml:space="preserve">Lause1: Bob tarvitsi uudet sukat. Lause2: Bob nautti todella ostosreissustaan. Lause3: Kaupassa oli suuri alennusmyynti. Lause4: Hän meni paikalliseen tavarataloon ostamaan niitä. Lause5: Hän huomasi ostavansa paljon hyviä tavaroita.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6.5781</w:t>
      </w:r>
    </w:p>
    <w:p>
      <w:r>
        <w:t xml:space="preserve">Lause1: Hän oli Salt Laken lentokentällä perheensä kanssa ja näki sankarinsa. Lause2: Hän meni hänen luokseen ja sanoi, että hänkin aikoo pelata ammattilaisjalkapalloa. Lause3: Hänen suosikkipelaajansa oli juoksija Jamal Lewis. Lause4: Jamal Lewis antoi hänelle henkilökohtaisia neuvoja ja toivotti hänelle kaikkea hyvää. Lause5: Nuori Reggie rakasti amerikkalaisen jalkapallon pelaamista ja katsomista.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6.5782</w:t>
      </w:r>
    </w:p>
    <w:p>
      <w:r>
        <w:t xml:space="preserve">Lause1: Hän paketoi sen huolellisesti ja teki siitä turvallisen kodin. Lause2: Ella löysi pienen punarinnan maasta. Lause3: Sitten hän ruokki sitä käsin matoilla. Lause4: Ella tykkäsi huolehtia punarinnasta. Lause5: Hän tiesi, että sen oli täytynyt pudota pesästään.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6.5783</w:t>
      </w:r>
    </w:p>
    <w:p>
      <w:r>
        <w:t xml:space="preserve">Lause1: Olen nyt vapaa tekemään uraa, joka tekee minut onnelliseksi. Lause2: Tein päätöksen lopettaa työni. Lause3: Menin hiljaa toimistoon ja luovutin sen. Lause4: Kirjoitin irtisanoutumiskirjeeni. Lause5: Lopetin työni.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6.5784</w:t>
      </w:r>
    </w:p>
    <w:p>
      <w:r>
        <w:t xml:space="preserve">Lause1: Kymmenen ihmistä kysyi minulta siitä. Lause2: Se jäi kirjahyllyni päälle muutamaksi viikoksi. Lause3: He halusivat tietää, miksi minulla oli kasteltu tekokukka. Lause4: Rehellisesti sanottuna minäkään en oikein tiennyt miksi. Lause5: Laitoin mustan muoviruusun maljakkoon, jossa oli vettä.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6.5785</w:t>
      </w:r>
    </w:p>
    <w:p>
      <w:r>
        <w:t xml:space="preserve">Lause1: Ben oli turhautunut lisämaksusta. Lause2: Ben päätti hemmotella itseään kahvilla. Lause3: He selittivät, että hänen oli maksettava kolmenkymmenen dollarin maksu. Lause4: Myöhemmin pankista soitettiin hänelle ja sanottiin, että hän oli ylittänyt tilin. Lause5: Hän maksoi kahvin pankkikortillaan.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6.5786</w:t>
      </w:r>
    </w:p>
    <w:p>
      <w:r>
        <w:t xml:space="preserve">Lause1: Chris oli viikon toisella välilaskullaan. Lause2: Mesenaatti auttoi Chrisiä opettamaan ranskan kielen alkeita. Lause3: Toinen lentoaseman asiakas kuuli hänen puhelunsa ja tarjosi hänelle apua Lause4: Pacing ympäri lentokenttää, hän päätti, että hän käyttäisi tämän ajan hyväkseen. Lause5: Hän asensi puhelimeensa sovelluksen ja alkoi harjoitella ranskan kieltä.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6.5787</w:t>
      </w:r>
    </w:p>
    <w:p>
      <w:r>
        <w:t xml:space="preserve">Lause1: Hän näytti minulle, miten voin kirjoittaa ja etsiä mitä tahansa. Lause2: Kun olin lapsi, Google käynnistyi ensimmäistä kertaa. Lause3: Opin paljon Googlelta. Lause4: Innostuin ja vietin joka päivä työpöydän ääressä pitäen hauskaa. Lause5: Muistan kysyneeni isältäni, miten sivustoa käytetään.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6.5788</w:t>
      </w:r>
    </w:p>
    <w:p>
      <w:r>
        <w:t xml:space="preserve">Lause1: Hän valmistautui monta päivää, kunnes tunsi olevansa valmis haastatteluun. Lause2: Jeff oli saamassa ylennyksen, jota varten hänen oli haastateltava. Lause3: Hän oli tyytyväinen, kun hän sai ylennyksen. Lause4: Hän meni haastatteluun ja läpäisi sen kunnialla! Lause5: Hän meni kotiin ja opiskeli ahkerasti ja painoi vastaukset mieleensä.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6.5789</w:t>
      </w:r>
    </w:p>
    <w:p>
      <w:r>
        <w:t xml:space="preserve">Lause1: Ritz syntyi 12 muun pennun suuressa pentueessa. Lause2: Se kasvatettiin hyvin, ja se eli hyvin onnellisen elämän. Lause3: Ritz jäi orvoksi, ja hänet oli lähetettävä turvakotiin. Lause4: Ritzin asiat muuttuivat eräänä päivänä, kun sen omistaja sairastui syöpään. Lause5: Kun se oli kahdeksan viikon ikäinen, se annettiin pois ihanaan perheeseen.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6.5790</w:t>
      </w:r>
    </w:p>
    <w:p>
      <w:r>
        <w:t xml:space="preserve">Lause1: Hän liittyi kerhoon, jossa ihmiset kiipeilivät yhdessä vuorille. Lause2: Mia rakasti ulkoilua. Lause3: Mialla oli hauskaa. Lause4: Eräänä kesänä hän päätti lähteä vuorikiipeilemään. Lause5: He kiipesivät alueensa korkeimmalle vuorelle.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6.5791</w:t>
      </w:r>
    </w:p>
    <w:p>
      <w:r>
        <w:t xml:space="preserve">Lause1: Fredin työkaveri, joka näki hänen pahoinpitelevän pomonsa, soitti poliisille. Lause2: Fredin pomo kutsui hänet toimistoon propaanitankkausasemalle. Lause3: Hän kertoi Fredille, että ajat olivat kovat ja hänet oli irtisanottava. Lause4: Fred suuttui tästä kovasti. Lause5: Hän tarttui pomoaan kauluksesta ja heitti hänet maahan.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6.5792</w:t>
      </w:r>
    </w:p>
    <w:p>
      <w:r>
        <w:t xml:space="preserve">Lause1: Hän on tuore leski, joka elää eläkkeellä. Lause2: Hän palautti äskettäin kaksi kolmesta kaapelilaatikosta. Lause3: Kerroin hänelle, että antennit toimivat hyvin nyt, kun lähetykset ovat HD-lähetyksiä. Lause4: Hän oli iloinen kuullessaan sen. Lause5: Kälyni yrittää säästää rahaa.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6.5793</w:t>
      </w:r>
    </w:p>
    <w:p>
      <w:r>
        <w:t xml:space="preserve">Lause1: Hän ei kuitenkaan ole koskaan syönyt pistaasia. Lause2: Victor päättää alkaa ostaa pistaasipähkinöitä säännöllisesti. Lause3: Eräänä päivänä hän ostaa purkin pistaasipähkinöitä syödäkseen niitä kotona. Lause4: Hän rakastaa niiden makua. Lause5: Victor on aina ollut ylpeä siitä, että on kokeillut uusia ruokia.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6.5794</w:t>
      </w:r>
    </w:p>
    <w:p>
      <w:r>
        <w:t xml:space="preserve">Lause1: Hän päätti eräänä päivänä istuttaa siemenet. Lause2: Sharon laittoi ne istutusastioihin uskoen, että niistä tulisi pieniä kasveja. Lause3: Sharon ei olisi voinut olla enempää väärässä olettamuksessaan! Lause4: Sharon oli säilyttänyt pussillisen tuntemattomia siemeniä vuosia varten. Lause5: Niistä tuli lopulta valtavia kasveja.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6.5795</w:t>
      </w:r>
    </w:p>
    <w:p>
      <w:r>
        <w:t xml:space="preserve">Lause1: Hän pyysi naapuriltaan starttia. Lause2: Emily halusi hyödyntää hienoa säätä. Lause3: Hän päätti mennä puistoon. Lause4: Ulkona oli upea päivä. Lause5: Emily oli pettynyt, kun hän huomasi, ettei hänen autonsa käynnisty.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6.5796</w:t>
      </w:r>
    </w:p>
    <w:p>
      <w:r>
        <w:t xml:space="preserve">Lause1: Ensimmäinen viikko meni hyvin, mutta pian vesi loppui. Lause2: Lopulta Tom palasi ruutuun. Lause3: Tom oli väsynyt arkeen. Lause4: Niinpä hän päätti muuttaa pois verkosta. Lause5: Hän kärsi kaksi päivää eikä vieläkään löytänyt.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6.5797</w:t>
      </w:r>
    </w:p>
    <w:p>
      <w:r>
        <w:t xml:space="preserve">Lause1: Tim halusi oppia tähtitiedettä. Lause2: Tim teki koulussa kovasti töitä tullakseen astronomiksi. Lause3: Hän oli kuitenkin liian nuori astronautiksi. Lause4: Hän halusi päästä avaruuteen. Lause5: Tämä uutinen sai hänet surulliseksi.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6.5798</w:t>
      </w:r>
    </w:p>
    <w:p>
      <w:r>
        <w:t xml:space="preserve">Lause1: Siinä näytettiin hänet pukeutuneena Pyhän Patrickin päivään. Lause2: Meistä kaikista siskoni näytti hulvattoman hauskalta pukeutuneena. Lause3: Kälyni on töissä vanhainkodissa. Lause4: Hän on tarjoilija. Lause5: Hän antoi meille hoitokeskuksen antaman kalenterin.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6.5799</w:t>
      </w:r>
    </w:p>
    <w:p>
      <w:r>
        <w:t xml:space="preserve">Lause1: Onneksi he saivat eilen hyvät tulot. Lause2: Osakkeen hinta oli 90 dollaria, kun hän osti sen. Lause3: Fred oli hyvin onnellinen. Lause4: Fred päätti ostaa Applen osakkeita. Lause5: Osake nousi sitten 100 dollariin.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6.5800</w:t>
      </w:r>
    </w:p>
    <w:p>
      <w:r>
        <w:t xml:space="preserve">Lause1: Kaikki oli kiinni kahdesta viimeisestä ja Jenin vastustaja oli mokannut. Lause2: Hän oli viimeisen kuukauden ajan opiskellut sanakirjaa joka ilta. Lause3: Kun Bee alkoi, Jen selvisi hengissä, kun muut tyrmättiin. Lause4: Jen voitti oikeinkirjoituskilpailun! Lause5: Jen oli niin luottavainen valmistautuessaan piirikunnan oikeinkirjoituskilpailuun.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6.5801</w:t>
      </w:r>
    </w:p>
    <w:p>
      <w:r>
        <w:t xml:space="preserve">Lause1: Kelly ei ole poistunut asunnostaan vuosiin. Lause2: Puhuimme jonkin aikaa siitä, miten hän voi. Lause3: Huomasin, että hän ei halunnut päästää minua sisään. Lause4: Kelly on agorafobinen. Lause5: Kävin tänään hänen luonaan tervehtimässä.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6.5802</w:t>
      </w:r>
    </w:p>
    <w:p>
      <w:r>
        <w:t xml:space="preserve">Lause1: Hän pääsi onneksi turvallisesti takaisin rantamökille. Lause2: Emily oli rannalla. Lause3: Sää alkoi rauhallisesti. Lause4: Yhtäkkiä tuuli alkoi kovasti voimistua. Lause5: Anna joutui pelottavaan hiekkamyrskyyn!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6.5803</w:t>
      </w:r>
    </w:p>
    <w:p>
      <w:r>
        <w:t xml:space="preserve">Lause1: He joivat alkoholia ja humaltuivat. Lause2: Niinpä Andrew otti esiin vanhempiensa salaisen alkoholikätkön. Lause3: Andrew'n ystävät tulivat kylään ja halusivat juoda. Lause4: Andrew'n vanhemmat olivat viikon poissa kaupungista. Lause5: Andrew ei ollut koskaan joutunut vaikeuksiin mistään syystä.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6.5804</w:t>
      </w:r>
    </w:p>
    <w:p>
      <w:r>
        <w:t xml:space="preserve">Lause1: Hän kaipaa päiviä, jolloin sähköt ovat poikki. Lause2: Eräänä päivänä jäämyrsky aiheutti sähköjen katkeamisen hänen kaupunkikodissaan. Lause3: Hän oli iloinen, kun sähköt palasivat. Lause4: Hän paleli kovasti. Lause5: Ellen asui ennen maalla.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6.5805</w:t>
      </w:r>
    </w:p>
    <w:p>
      <w:r>
        <w:t xml:space="preserve">Lause1: Jose oli innoissaan. Lause2: Jose piti hauskaa skeittipuistossa. Lause3: Hän oli juuri saanut uuden rullalautan ja halusi kokeilla sitä. Lause4: Hän skeittasi koko päivän. Lause5: Hän otti sen suoraan skeittipuistoon.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6.5806</w:t>
      </w:r>
    </w:p>
    <w:p>
      <w:r>
        <w:t xml:space="preserve">Lause1: Mutta yhtäkkiä hän tunsi käsivarressaan outoa kutinaa. Lause2: Hän tunsi myös jalkojensa kutisevan. Lause3: Mike istui työpöytänsä ääressä. Lause4: Mike sai aivohalvauksen. Lause5: Ja sitten hänen kasvonsa.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6.5807</w:t>
      </w:r>
    </w:p>
    <w:p>
      <w:r>
        <w:t xml:space="preserve">Lause1: Jill lähti viime kuussa automatkalle. Lause2: Hän vietti tuntikausia tienvarressa odottamassa AAA:ta. Lause3: Hän halusi matkustaa Bostonista Seattleen. Lause4: Puolimatkassa hänen autonsa hajosi. Lause5: Hänen autonsa korjattiin ja hänet lähetettiin matkaan.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6.5808</w:t>
      </w:r>
    </w:p>
    <w:p>
      <w:r>
        <w:t xml:space="preserve">Lause1: Hän oli iloinen, että mies pyysi häntä tansseihin. Lause2: Rehtori ilmoitti, että tuona perjantaina järjestettäisiin koulun tanssit. Lause3: Dan näki Maryn käytävällä ja sanoi, että hänen oli puhuttava Maryn kanssa. Lause4: Mary innostui tansseista. Lause5: Hän halusi Danin pyytävän häntä koulun tansseihin.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6.5809</w:t>
      </w:r>
    </w:p>
    <w:p>
      <w:r>
        <w:t xml:space="preserve">Lause1: New Yorkissa avattiin uusi Organic Avenuen myymälä, ja kävin siellä. Lause2: Kun kävelin sisään, heillä oli mahtavia salaatteja ja mehuja maisteltavaksi. Lause3: Olin todella innoissani kokeillessani sitä, koska en ollut koskaan käynyt siellä aiemmin. Lause4: Tämä oli uusi lempiravintolani. Lause5: Maistoin kesäsalaattia ja kookosvettä.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6.5810</w:t>
      </w:r>
    </w:p>
    <w:p>
      <w:r>
        <w:t xml:space="preserve">Lause1: Niinpä hän päätti maalata seinänsä siniseksi. Lause2: Hänestä hänen huoneensa oli rauhallisempi. Lause3: Cindyn huoneessa oli valkoiset seinät. Lause4: Mutta hän valitti, että ne heijastivat liikaa valoa. Lause5: Hän oli tyytyväinen lopputulokseen.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6.5811</w:t>
      </w:r>
    </w:p>
    <w:p>
      <w:r>
        <w:t xml:space="preserve">Lause1: Liityin tänä vuonna ensimmäistä kertaa fantasiajalkapalloliigaan. Lause2: Päädyin voittamaan ensimmäisen sijan! Lause3: En ole koskaan ennen elämässäni pelannut. Lause4: Liityin kaverini ryhmään, koska he tarvitsivat yhden henkilön lisää. Lause5: Olin hyvin innoissani.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6.5812</w:t>
      </w:r>
    </w:p>
    <w:p>
      <w:r>
        <w:t xml:space="preserve">Lause1: Kun hän palasi taloon valmistautuakseen, hän kuuli tutun äänen. Lause2: Hän oli jättänyt suihkun käyntiin. Lause3: Häneltä meni tunti lumen siivoamiseen. Lause4: Edellisenä yönä oli satanut lunta, joten hänen oli lapioitava autonsa pois. Lause5: Helen nousi aikaisin töihin.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6.5813</w:t>
      </w:r>
    </w:p>
    <w:p>
      <w:r>
        <w:t xml:space="preserve">Lause1: Dan ihaili isäänsä. Lause2: Osavaltion koripallomestaruuden jälkeen toimittajat haastattelivat joukkuetta. Lause3: Dan kysyi, oliko tämä suora vai nauhoitettu. Lause4: Toimittaja ilmoitti hänelle, että kyseessä oli suora lähetys. Lause5: Dan sanoi kameralle, että hänen isänsä oli hänen inspiraationsa.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6.5814</w:t>
      </w:r>
    </w:p>
    <w:p>
      <w:r>
        <w:t xml:space="preserve">Lause1: Hän puhui esimiehelleen ja työtovereilleen epäsopivia asioita. Lause2: Jeremyllä on vaikea tapa toimia työpaikalla. Lause3: Sen jälkeen hänen on ollut vaikea löytää työtä. Lause4: Hänelle kävi huonosti töissä ja hän sai potkut. Lause5: Jeremyllä on selkeä ja vahva persoonallisuus.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6.5815</w:t>
      </w:r>
    </w:p>
    <w:p>
      <w:r>
        <w:t xml:space="preserve">Lause1: Lause2: Useita kuukausia kului, eikä nostureita vieläkään näkynyt: Franin piha on nyt täynnä ötököitä. Lause3: Kurjet söivät joka päivä hänen pihallaan olevia ötököitä. Lause4: Fran osti talon rannalta. Lause5: Eräänä päivänä kurjet kuitenkin lakkasivat käymästä.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6.5816</w:t>
      </w:r>
    </w:p>
    <w:p>
      <w:r>
        <w:t xml:space="preserve">Lause1: Tiimimme oli tyytyväinen. Lause2: Joukkueemme pelasi tänään jalkapallo-ottelun. Lause3: Olimme kaikki innostuneita voitosta. Lause4: Pääsimme kentälle ja harjoittelimme ennen peliä. Lause5: Joukkueemme oli yhtenäinen ja työskenteli yhdessä.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6.5817</w:t>
      </w:r>
    </w:p>
    <w:p>
      <w:r>
        <w:t xml:space="preserve">Lause1: Hän teki kovasti töitä, ja se tuotti tulosta hyvillä arvosanoilla. Lause2: Kelly valmistui hyvillä arvosanoilla. Lause3: Hän kamppaili paljon töiden kanssa ja haki usein apua opettajilta. Lause4: Hän oli menossa syksyllä yliopistoon. Lause5: Kelly vihasi matematiikan tunteja ja kamppaili käsitteiden oppimisesta.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6.5818</w:t>
      </w:r>
    </w:p>
    <w:p>
      <w:r>
        <w:t xml:space="preserve">Lause1: Sophien mummi oli kuolemansairas. Lause2: Sophie kävi hyvästelemässä hänet sairaalassa. Lause3: Hän käski Sophien pitää sen muistona. Lause4: Sophie itki. Lause5: Hänen isoäitinsä antoi Sophielle arvokkaan kultamitalinsa.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6.5819</w:t>
      </w:r>
    </w:p>
    <w:p>
      <w:r>
        <w:t xml:space="preserve">Lause1: Kelly toivoi, että hänelle soitettaisiin pian. Lause2: Kelly valmistautui kymmenessä minuutissa ja ryntäsi ulos ovesta. Lause3: Kun hän pääsi perille ja tapasi naisen, hän vastasi kysymyksiin. Lause4: Kun haastattelu oli päättynyt, hänelle sanottiin, että hänelle soitettaisiin takaisin. Lause5: Kellyllä oli tänään uusi työhaastattelu.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6.5820</w:t>
      </w:r>
    </w:p>
    <w:p>
      <w:r>
        <w:t xml:space="preserve">Lause1: Hän päätti lyödä sitä. Lause2: Hän yritti puoli tuntia, mutta se väisti häntä. Lause3: Don sulki oven, josta se lensi ulos. Lause4: Don huomasi kärpäsen menevän olohuoneeseen. Lause5: Lopulta kärpänen lensi itsestään ulos.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6.5821</w:t>
      </w:r>
    </w:p>
    <w:p>
      <w:r>
        <w:t xml:space="preserve">Lause1: He lähtivät ja menivät kouluun. Lause2: Eräänä päivänä he päättivät mennä sen sisälle. Lause3: Zack ja hänen ystävänsä menivät jokaiseen huoneeseen. Lause4: Zack ja hänen ystävänsä ohittivat pelottavan talon kävellessään kouluun. Lause5: Talo oli vanha ja hylätty.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6.5822</w:t>
      </w:r>
    </w:p>
    <w:p>
      <w:r>
        <w:t xml:space="preserve">Lause1: Hänellä oli rahat melkein lopussa, kun lauma RING RING RING RING. Lause2: Mia voitti jättipotin! Lause3: Mia kävi eilen illalla kasinolla. Lause4: Hävittyään huomattavan summan rahaa hän pelasi kolikkopelejä. Lause5: Hän aloitti illan pelaamalla pokeria.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6.5823</w:t>
      </w:r>
    </w:p>
    <w:p>
      <w:r>
        <w:t xml:space="preserve">Lause1: Portia rakastaa kävelyä kotinsa lähellä sijaitsevassa metsässä. Lause2: Hän kuitenkin huomaa, että hänen lenkkarinsa ovat muuttumassa mutaisiksi ja ällöttäviksi. Lause3: Hän on tyytyväinen valintaansa. Lause4: Hän päättää ostaa vaelluskengät. Lause5: Portia löytää parin, joka on mukava eikä liian kallis.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6.5824</w:t>
      </w:r>
    </w:p>
    <w:p>
      <w:r>
        <w:t xml:space="preserve">Lause1: Lopulta hän muisti, että se oli takaisin kaupassa, jotta sen kokoa voitiin muuttaa. Lause2: Andrew oli menossa huomenna naimisiin. Lause3: Hän etsi kaikkialta talossaan. Lause4: Hän oli ostanut vihkisormuksen kuukausia aiemmin eikä löytänyt sitä! Lause5: Andrew oli niin helpottunut.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6.5825</w:t>
      </w:r>
    </w:p>
    <w:p>
      <w:r>
        <w:t xml:space="preserve">Lause1: Hän oppi, että rehellisyys kannattaa. Lause2: Viikon kuluttua kukaan ei vaatinut rahoja, joten hänen pomonsa antoi ne hänelle takaisin. Lause3: Hän vei rahat kotiin, mutta mietti, oliko hän tehnyt oikein. Lause4: Terry löysi työpaikalta 2 sataa dollaria. Lause5: Seuraavana päivänä hän vei rahat töihin ja luovutti ne.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6.5826</w:t>
      </w:r>
    </w:p>
    <w:p>
      <w:r>
        <w:t xml:space="preserve">Lause1: Ne tuntuvat hyvältä ja ovat hauskoja. Lause2: Päätin ottaa vain yhden pitkän lämpimän suihkun viikossa. Lause3: Rakastan pitkiä lämpimiä suihkuja. Lause4: Valitettavasti ne ovat tuhlausta. Lause5: Siksi minulla on aina huono olo, kun käytän sellaisen.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6.5827</w:t>
      </w:r>
    </w:p>
    <w:p>
      <w:r>
        <w:t xml:space="preserve">Lause1: Barry päätti mennä katsomaan ammattilaisottelua. Lause2: Barry rakastaa baseballin pelaamista. Lause3: Barry meni stadionille ja osti lipun. Lause4: Barry osti myös hot dogin. Lause5: Sisälle päästyään Barry päätti ottaa oluen juotavaksi.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6.5828</w:t>
      </w:r>
    </w:p>
    <w:p>
      <w:r>
        <w:t xml:space="preserve">Lause1: Kun se ei toiminut, ostimme erityisen ansan. Lause2: Kokeilimme punaviiniä kulhoissa. Lause3: Tutkimme erilaisia hoitokeinoja. Lause4: Kotonamme oli viime vuonna hedelmäkärpäsiä. Lause5: Näimme jopa ansan toimivan.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6.5829</w:t>
      </w:r>
    </w:p>
    <w:p>
      <w:r>
        <w:t xml:space="preserve">Lause1: Remy oppi, ettei koskaan läikytä maitoa matolle ja siivoamaan paremmin. Lause2: Remy tykkäsi juoda maitoa. Lause3: Seuraavana aamuna hän heräsi hirveään hajuun. Lause4: Ja hän ei ajatellut vaivautua siivoamaan roisketta kunnolla. Lause5: Mutta eräänä päivänä hän läikytti maitoa koko matolleen.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6.5830</w:t>
      </w:r>
    </w:p>
    <w:p>
      <w:r>
        <w:t xml:space="preserve">Lause1: Vaikka he eivät olleet vielä valmiita lapsiin, he tunsivat itsensä silti yksinäisiksi. Lause2: Heather ja Marcus olivat valmiita ottamaan seuraavan askeleen suhteessaan. Lause3: He olivat onnellisia vastanaineita, mutta halusivat perheenlisäystä. Lause4: He menivät hetken mielijohteesta eläinsuojaan ja rakastuivat kissaan. Lause5: He adoptoivat kissan.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6.5831</w:t>
      </w:r>
    </w:p>
    <w:p>
      <w:r>
        <w:t xml:space="preserve">Lause1: He kaatuivat. Lause2: He kaikki halusivat päästä sinne nopeasti. Lause3: Paljon ihmisiä käveli luokkaan. Lause4: Ihmiset alkoivat työntää toisia pois tieltä. Lause5: Joukko sai monet ihmiset myöhästymään tunnilta.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6.5832</w:t>
      </w:r>
    </w:p>
    <w:p>
      <w:r>
        <w:t xml:space="preserve">Lause1: Eric lopetti treenaamisen. Lause2: Hän kävi tammikuussa kuntosalilla ja söi terveellisemmin. Lause3: Se kesti noin kuukauden. Lause4: Hänen uudenvuodenlupauksensa oli noudattaa ruokavaliota. Lause5: Eric on aina ollut ylipainoinen.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6.5833</w:t>
      </w:r>
    </w:p>
    <w:p>
      <w:r>
        <w:t xml:space="preserve">Lause1: Sally opiskeli yötä päivää, hän halusi pärjätä hyvin. Lause2: Hänen vanhempansa päättivät motivoida häntä. Lause3: Sally menestyi hyvin, ja hänen vanhempansa suostuivat viemään hänet Havaijille. Lause4: He sanoivat, että jos Sally pärjää hyvin viimeisellä lukukaudella, hän valitsee loman. Lause5: Sallyn oli vaikea pärjätä koulussa.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6.5834</w:t>
      </w:r>
    </w:p>
    <w:p>
      <w:r>
        <w:t xml:space="preserve">Lause1: Kun olin lapsi, tarvitsimme sisarusteni kanssa rahaa. Lause2: Teimme paljon rahaa tarpeisiimme. Lause3: Päätimme asettua talomme ulkopuolelle. Lause4: Myimme limonadia muutamalle kymmenelle ihmiselle. Lause5: Keksimme idean limonadikojusta.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6.5835</w:t>
      </w:r>
    </w:p>
    <w:p>
      <w:r>
        <w:t xml:space="preserve">Lause1: Myöhemmin älypuhelimen tulo vähensi taskulamppujen tarvetta. Lause2: Rakastin taskulamppuja lapsena. Lause3: Laitoin ne laukkuuni hätätilanteita varten. Lause4: Kun tulin vanhemmaksi, ostin pieniä klipsitaskulamppuja. Lause5: Taloni on nyt täynnä taskulamppuja, joiden kanssa en tiedä mitä tehdä.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6.5836</w:t>
      </w:r>
    </w:p>
    <w:p>
      <w:r>
        <w:t xml:space="preserve">Lause1: Terry vihasi nimeään. Lause2: Hänen äitinsä selitti, että Terry oli saanut nimensä rakastavan isoisänsä mukaan. Lause3: Terry oli silti pettynyt. Lause4: Hän kertoi äidilleen haluavansa muuttaa nimensä. Lause5: Hän halusi siistin nimen, kuten Super Metro Volcano Man.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6.5837</w:t>
      </w:r>
    </w:p>
    <w:p>
      <w:r>
        <w:t xml:space="preserve">Lause1: Parker-perhe muutti pian uuteen kotiinsa. Lause2: Koti oli aivan upea. Lause3: Lopulta he löysivät kauniin kodin, jota he rakastivat. Lause4: He etsivät ympäri kaupunkia, mutta eivät löytäneet haluamaansa kotia. Lause5: Parkerin perhe etsi uutta taloa.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6.5838</w:t>
      </w:r>
    </w:p>
    <w:p>
      <w:r>
        <w:t xml:space="preserve">Lause1: Ovi oli kuitenkin auki. Lause2: Hän soitti ovikelloa päästyään talon etuosaan. Lause3: Hän ajoi niin lujaa kuin pystyi, vaikka liikennettä oli paljon. Lause4: Tom alkoi huolestua. Lause5: Tom päätti ajaa tänään tyttöystävänsä luokse.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6.5839</w:t>
      </w:r>
    </w:p>
    <w:p>
      <w:r>
        <w:t xml:space="preserve">Lause1: Kelly maksoi vastentahtoisesti uudesta akusta. Lause2: Kellyn auton akku loppui. Lause3: Lopulta hän vei sen autoliikkeeseen. Lause4: Hän yritti hypätä sitä, mutta se ei onnistunut. Lause5: He tarkistivat sen hänen puolestaan, ja se oli tyhjä.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6.5840</w:t>
      </w:r>
    </w:p>
    <w:p>
      <w:r>
        <w:t xml:space="preserve">Lause1: Hän vietti neljä tuntia sairaalassa, kun hänen kätensä kiinnitettiin. Lause2: Joe kärsi hirvittävistä kivuista. Lause3: Joe kaatui temppua tehdessään ja mursi kätensä. Lause4: Joe osti säästöillään rullalautan. Lause5: Hän vei uuden rullalautansa puistoon esitelläkseen sitä ystävilleen.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6.5841</w:t>
      </w:r>
    </w:p>
    <w:p>
      <w:r>
        <w:t xml:space="preserve">Lause1: Hän löysi parhaat paikat, joissa hän saattoi käydä ostoksilla ja hankkia kaikki tarvikkeensa. Lause2: Maddie päätti, että oli aika lähteä takaisin kouluun ostoksille. Lause3: Hän katsoi kurssivaatimukset ja ostoslistat. Lause4: Oli elokuun puoliväli, ja kurssit alkoivat pian. Lause5: Sitten hän katsoi läpi kaikki lehti-ilmoitukset etsien parhaita tarjouksia.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6.5842</w:t>
      </w:r>
    </w:p>
    <w:p>
      <w:r>
        <w:t xml:space="preserve">Lause1: Mutta hänelle kerrottiin, että mausteisempi ruoka on Szechuanin maakunnassa. Lause2: Sitten hän tilasi lautasellisen riisiä ja nuudeleita. Lause3: Kiinnostuneena hän lähti junalla sinne. Lause4: Neil oli nauttinut kiinalaisesta ruoasta Hunanissa. Lause5: Hänestä tuntui kuin hänen suunsa olisi ollut tulessa.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6.5843</w:t>
      </w:r>
    </w:p>
    <w:p>
      <w:r>
        <w:t xml:space="preserve">Lause1: Kun pääsin kotiin, menin heti nukkumaan. Lause2: Opettaja käski minun herätä, koska nukkuminen ei ollut äänekästä. Lause3: Yritin pysyä hereillä ja tehdä muutaman tehtävän. Lause4: Vietin suurimman osan jälki-istunnostani nukkuen tunnilla. Lause5: Kun opettaja saattoi minut ulos luokasta, olin iloinen.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6.5844</w:t>
      </w:r>
    </w:p>
    <w:p>
      <w:r>
        <w:t xml:space="preserve">Lause1: Amanda seurasi oravaa, kun se kantoi tammenterhot pesäänsä. Lause2: Amanda näki myös, kuinka orava oli hyvin valpas tammenterhojen suhteen. Lause3: Amanda nauttii luonnosta oppimisesta. Lause4: Amanda katseli oravaa keräämässä tammenterhoja. Lause5: Amandaa kiehtoi se, miten tehokas orava oli.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6.5845</w:t>
      </w:r>
    </w:p>
    <w:p>
      <w:r>
        <w:t xml:space="preserve">Lause1: Hän harjoittelee sukeltamista erittäin ahkerasti joka päivä. Lause2: Terry rakastaa uintia, mutta hän ei ole koskaan oppinut sukeltamaan. Lause3: Terry toivoo kehittyvänsä. Lause4: Tänä kesänä Terry päättää, että hän haluaa oppia sukeltamaan. Lause5: Hän hyppää veteen aina jalat edellä.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6.5846</w:t>
      </w:r>
    </w:p>
    <w:p>
      <w:r>
        <w:t xml:space="preserve">Lause1: Peter oli innoissaan luokkaretkestä. Lause2: Peter oli innostunut fysiikka- ja avaruusnäytöksistä. Lause3: Peteristä kasvoi tiedemies. Lause4: Paikassa oli monia hienoja näyttelyesineitä ja interaktiivisia näytöksiä. Lause5: Hän odotti innolla vierailua tiedemuseossa.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6.5847</w:t>
      </w:r>
    </w:p>
    <w:p>
      <w:r>
        <w:t xml:space="preserve">Lause1: James kosi Kayleeta vuotta myöhemmin. Lause2: Hän tapasi Jamesin työskennellessään Cedar Pointissa. Lause3: Kaylee ja James menivät naimisiin syksyllä. Lause4: Kaylee ja James alkoivat pitää toisistaan ja alkoivat pian seurustella. Lause5: Kaylee meni töihin Cedar Pointin huvipuistoon.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6.5848</w:t>
      </w:r>
    </w:p>
    <w:p>
      <w:r>
        <w:t xml:space="preserve">Lause1: Hän oli hyvin hermostunut. Lause2: Hän halusi todella saada paikan jäätelöliikkeestä. Lause3: Seuraavana päivänä hänelle soitettiin ja hänelle tarjottiin työtä. Lause4: Hänen mielestään haastattelu sujui melko hyvin. Lause5: Joanie oli haastattelemassa ensimmäistä työpaikkaansa.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6.5849</w:t>
      </w:r>
    </w:p>
    <w:p>
      <w:r>
        <w:t xml:space="preserve">Lause1: Hän tunsi itsensä sen jälkeen suurenmoisen rentoutuneeksi ja tyytyväiseksi. Lause2: Hän sai koko vartalonsa hieronnan. Lause3: Hän sai jopa vesihoitoa. Lause4: Ana oli ahkera äiti. Lause5: Eräänä päivänä hän varasi itselleen iltapäivän kylpylässä.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6.5850</w:t>
      </w:r>
    </w:p>
    <w:p>
      <w:r>
        <w:t xml:space="preserve">Lause1: Bob oli onnellinen, koska se oli suurin bonus, jonka hän oli saanut. Lause2: Bob oli yhä iloinen, mutta vähemmän innoissaan. Lause3: Bob oli Mechanical Turkin työntekijä. Lause4: Hän sai viidenkymmenen dollarin bonuksen. Lause5: Bob laittoi silmälasit päähänsä ja tajusi, että se oli itse asiassa viisi dollaria.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6.5851</w:t>
      </w:r>
    </w:p>
    <w:p>
      <w:r>
        <w:t xml:space="preserve">Lause1: Maryn isoisää lukuun ottamatta. Lause2: Maryn perhe oli kokoontumassa juhlaillalliselle klubille. Lause3: Mary oli niin onnellinen! Lause4: Hän yllättyi nähdessään isoisänsä, kun hän saapui klubille! Lause5: Mary oli surullinen siitä, että koko perhe ei olisi yhdessä.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6.5852</w:t>
      </w:r>
    </w:p>
    <w:p>
      <w:r>
        <w:t xml:space="preserve">Lause1: Lapset ostivat innoissaan jäätelötötteröitä. Lause2: He juoksivat ulos ja saivat jäätelöauton kiinni. Lause3: Lapset olivat sisällä leikkimässä, kun he kuulivat musiikkia. Lause4: He juoksivat äitinsä luo ja anelivat vaihtorahaa. Lause5: Äiti antoi heille pari dollaria.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6.5853</w:t>
      </w:r>
    </w:p>
    <w:p>
      <w:r>
        <w:t xml:space="preserve">Lause1: Lentolippua etsittiin netistä. Lause2: Keskusteltuamme asiasta emme halunneet ajaa. Lause3: Ostettuamme halvan lipun suuntasimme lentokentälle. Lause4: Halusimme mennä rannalle eräänä viikonloppuna. Lause5: Nousimme lennolle rannalle.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6.5854</w:t>
      </w:r>
    </w:p>
    <w:p>
      <w:r>
        <w:t xml:space="preserve">Lause1: Susan heräsi aikaisin. Lause2: Susan oli hyvin iloinen nähdessään heidät. Lause3: Susan piti niistä hyvää huolta. Lause4: Susanin piti ruokkia eläimet ennen töitä. Lause5: Hän huomasi, että hänen kanillaan oli pupuja.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6.5855</w:t>
      </w:r>
    </w:p>
    <w:p>
      <w:r>
        <w:t xml:space="preserve">Lause1: Eilen illalla olin koukussa katsomassa uutta tv-sarjaa. Lause2: Minun olisi pitänyt nukkua jo tunteja sitten. Lause3: Ennen kuin tajusinkaan, oli jo todella myöhä. Lause4: Yritän aina mennä ajoissa nukkumaan. Lause5: Televisio-ohjelma oli koukuttanut minut.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6.5856</w:t>
      </w:r>
    </w:p>
    <w:p>
      <w:r>
        <w:t xml:space="preserve">Lause1: Howard oli iloinen siitä, että hänellä oli ollut niin hyvä päivä. Lause2: Howard oli eräänä aamuna onnellinen. Lause3: Kun hän pääsi kotiin, hän vei perheensä katsomaan elokuvaa ja syömään illallista. Lause4: Howard kehui työkavereitaan koko päivän töissä ollessaan. Lause5: Hän päätti viettää koko päivän nauttien elämästään.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6.5857</w:t>
      </w:r>
    </w:p>
    <w:p>
      <w:r>
        <w:t xml:space="preserve">Lause1: Hän puki suojakypärän päähänsä, tarttui työkaluihinsa ja käveli työmaalle. Lause2: Hän käveli, kun suuri tiili putosi ja osui häntä päähän. Lause3: Mies oli tajuton, ja hänen työtoverinsa juoksivat auttamaan häntä. Lause4: Työtoverit veivät hänet turvaan ja soittivat lääkintämiehelle. Lause5: Mies saapui rakennustyömaalle työhönsä.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6.5858</w:t>
      </w:r>
    </w:p>
    <w:p>
      <w:r>
        <w:t xml:space="preserve">Lause1: Trent inhosi retkeilyä. Lause2: Trentin perhe omisti retkeilytarvikekaupan. Lause3: Trent oli varomaton ja aiheutti valtavan tulipalon. Lause4: Tänä kesänä Trentin tehtävänä oli pitää nuotio pystyssä tuulessa. Lause5: Joka kesä hänen vanhempansa pakottivat hänet retkeilemään.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6.5859</w:t>
      </w:r>
    </w:p>
    <w:p>
      <w:r>
        <w:t xml:space="preserve">Lause1: Hänen televisionsa oli varastettu. Lause2: Hän löysi haluamansa hienon television ja meni hakemaan sen. Lause3: Hän kertoi asiasta poliisille, joka sanoi, etteivät he todennäköisesti löytäisi sitä. Lause4: George heräsi muutamaa päivää myöhemmin yllätykseen. Lause5: George päätti ostaa television.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6.5860</w:t>
      </w:r>
    </w:p>
    <w:p>
      <w:r>
        <w:t xml:space="preserve">Lause1: Hänen vanhempansa pitivät sitä tyhmänä. Lause2: He pakottivat Tommyn ajamaan päänsä. Lause3: Hänen mielestään se oli punkia ja siistiä. Lause4: Jotkut hänen ystävistään olivat samaa mieltä. Lause5: Tommy oli 17-vuotias, kun hän värjäsi hiuksensa vaaleanpunaisiksi.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6.5861</w:t>
      </w:r>
    </w:p>
    <w:p>
      <w:r>
        <w:t xml:space="preserve">Lause1: Cameron tuli auttamaan Robbieta lapioimaan. Lause2: Cameron näki viestin ja tunsi myötätuntoa Robbieta ja hänen autoaan kohtaan. Lause3: Robbie kaipasi apua autonsa lapioimisessa lumesta. Lause4: Hän kirjoitti Facebookiin toivoen, että joku näkisi. Lause5: Koska Cameronilla oli vapaapäivä, hän sanoi voivansa auttaa.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6.5862</w:t>
      </w:r>
    </w:p>
    <w:p>
      <w:r>
        <w:t xml:space="preserve">Lause1: Hän etsi kaikkialta, mutta ei löytänyt niitä. Lause2: Kun hän heräsi, hän meni laittamaan kengät jalkaansa. Lause3: Mutta hän ei saanut niitä jalkaansa, koska nauhat puuttuivat! Lause4: Ronald potkaisi kengät pois jalastaan ja makasi sohvalla päiväunilla. Lause5: Ronald meni etsimään lisää nauhoja.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6.5863</w:t>
      </w:r>
    </w:p>
    <w:p>
      <w:r>
        <w:t xml:space="preserve">Lause1: Hänet vietiin sairaalaan. Lause2: Sara synnytti neljä tuntia. Lause3: Sara sai poikavauvan. Lause4: Sara sai tietää odottavansa lasta. Lause5: Hän selvisi yhdeksän raskauskuukauden yli.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6.5864</w:t>
      </w:r>
    </w:p>
    <w:p>
      <w:r>
        <w:t xml:space="preserve">Lause1: Enoni nauttii harrastuksestaan. Lause2: Hän vie sen rannalle joka viikonloppu. Lause3: Muutama kuukausi sitten hän löysi Rolexin. Lause4: Setäni osti viime vuonna metallinpaljastimen. Lause5: Se oli muutaman sadan dollarin arvoinen.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6.5865</w:t>
      </w:r>
    </w:p>
    <w:p>
      <w:r>
        <w:t xml:space="preserve">Lause1: Sen sijaan pyöräilimme Golden Gate Parkin läpi rannalle ja eläintarhaan. Lause2: Meillä oli hauskaa! Lause3: Kävin vahtimassa 5-vuotiasta veljenpoikaani San Franciscossa. Lause4: Siskoni rohkaisi minua pyöräilemään lapsensa kouluun. Lause5: Pelkäsin pyöräillä kaupungin halki veljenpoikani kanssa.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6.5866</w:t>
      </w:r>
    </w:p>
    <w:p>
      <w:r>
        <w:t xml:space="preserve">Lause1: Alice tunsi, että hänen ystävänsä olivat hieman ajattelemattomia. Lause2: Liisan ystävät kutsuivat hänet lounaalle. Lause3: Kun Alice sai ruokansa, he olivat jo syöneet. Lause4: Hän ajoi tapaamaan heitä ravintolaan. Lause5: Hänen ystävänsä odottivat pöydässä, mutta olivat jo tilanneet.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6.5867</w:t>
      </w:r>
    </w:p>
    <w:p>
      <w:r>
        <w:t xml:space="preserve">Lause1: Kävimme lasteni kanssa paikallisessa eläinsuojassa. Lause2: Katselimme koiranpentuja ja kissanpentuja häkeissään. Lause3: Tyttäreni valitsivat ystävällisen koiranpennun. Lause4: Adoptoin pennun tyttärelleni. Lause5: Ne leikkivät hänen kanssaan ja hieroivat hänen vatsaansa.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6.5868</w:t>
      </w:r>
    </w:p>
    <w:p>
      <w:r>
        <w:t xml:space="preserve">Lause1: Mario nousi sängystä. Lause2: Hän tunsi jo perhosia. Lause3: Hän pukeutui ja meni kirkkoon. Lause4: Se oli hänen elämänsä paras päivä. Lause5: Hän ajoi partansa ja kävi suihkussa onnellisena.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6.5869</w:t>
      </w:r>
    </w:p>
    <w:p>
      <w:r>
        <w:t xml:space="preserve">Lause1: Zeke oli kyllästynyt elämään Amerikassa. Lause2: Hän päätti muuttaa Cozumeliin. Lause3: Zeke päätti rakentaa talon sille maalle. Lause4: Zeke eli elämänsä hyvin onnellisena. Lause5: Hän meni Cozumelin rannalle ja osti maata.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6.5870</w:t>
      </w:r>
    </w:p>
    <w:p>
      <w:r>
        <w:t xml:space="preserve">Lause1: Hän kysyi asiasta rekrytoijalta. Lause2: Hän neuvoi häntä täyttämään hakemuksen. Lause3: Kelly halusi laivastoon. Lause4: Hän täytti hakemuksen ja jätti sen. Lause5: Merivoimat vastasi hänelle nopeasti.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6.5871</w:t>
      </w:r>
    </w:p>
    <w:p>
      <w:r>
        <w:t xml:space="preserve">Lause1: Gina oli uuden koulunsa ruokasalissa. Lause2: Hän otti ruokansa ja meni ulos. Lause3: Kumpikaan heistä ei ollut tässä ruokasalissa. Lause4: Gina tunsi itsensä hyvin yksinäiseksi. Lause5: Hän tunsi vain kaksi ihmistä koko koulussa.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6.5872</w:t>
      </w:r>
    </w:p>
    <w:p>
      <w:r>
        <w:t xml:space="preserve">Lause1: Kävimme tänään lentomatkalla. Lause2: Äiti sanoi minulle, että siitä tulee hauskaa. Lause3: En enää pelkää lentokoneita. Lause4: Lentokoneesta kuului paljon kovia ääniä, mutta se ei ollut kovin paha. Lause5: Lentokone oli hyvin iso, minua pelotti.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6.5873</w:t>
      </w:r>
    </w:p>
    <w:p>
      <w:r>
        <w:t xml:space="preserve">Lause1: Hän katseli netissä erilaisia hattuja. Lause2: Hän valitsi täydellisen hatun ja tilasi sen. Lause3: Adam tarvitsi uuden baseball-lippiksen. Lause4: Ja hän avasi sen heti, kun se saapui perille. Lause5: Hän oli niin innoissaan saadessaan sen.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6.5874</w:t>
      </w:r>
    </w:p>
    <w:p>
      <w:r>
        <w:t xml:space="preserve">Lause1: Ted pyysi vanhempiaan auttamaan maksamisessa, ja he suostuivat. Lause2: Heidän vanhempansa rakastavat heitä. Lause3: Ted ja Beth suunnittelevat häitä yhdessä. Lause4: He huomasivat, että heillä ei ehkä ole tarpeeksi rahaa maksaa sitä. Lause5: Beth teki saman vanhempiensa kanssa ja sai myös ylimääräistä rahaa.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6.5875</w:t>
      </w:r>
    </w:p>
    <w:p>
      <w:r>
        <w:t xml:space="preserve">Lause1: Onneksi uudet olivat mukavammat kuin vanhat. Lause2: Sen sijaan, että olisi tehnyt aamiaista, vietti koko päivän etsien niitä. Lause3: Hän luovutti ja tilasi uudet. Lause4: Cindy nousi sängystä. Lause5: Mutta hän ei löytänyt tossujaan.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6.5876</w:t>
      </w:r>
    </w:p>
    <w:p>
      <w:r>
        <w:t xml:space="preserve">Lause1: Hän ei malttanut odottaa, että näkisi kaiken kulttuurin siellä! Lause2: Hän kävi kolmessa museossa vain yhden päivän aikana! Lause3: Neil oli juuri saapunut Pariisiin. Lause4: Neilistä tuntui hyvin onnelliselta ja tyytyväiseltä, että hän oli päässyt käymään. Lause5: Hän vietti ensimmäisen päivänsä taideteoksia katsellen.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6.5877</w:t>
      </w:r>
    </w:p>
    <w:p>
      <w:r>
        <w:t xml:space="preserve">Lause1: Jessica valmistautui valmistumaan yliopistosta. Lause2: Hänen isänsä tiesi, että Jessica halusi lomalle. Lause3: Hän teki kovasti töitä koulussa ja ajatteli ansaitsevansa palkinnon. Lause4: Jessica oli hyvin onnellinen. Lause5: Valmistumispäivänä Jessican isä yllätti hänet lipuilla.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6.5878</w:t>
      </w:r>
    </w:p>
    <w:p>
      <w:r>
        <w:t xml:space="preserve">Lause1: Hän ei löytänyt sopivaa asua puistomatkalleen! Lause2: Tim käytti puistossa farkkushortseja. Lause3: Kaikki sai hänen jalkansa näyttämään liian pitkiltä ja typeriltä. Lause4: Sitten hän päätti leikata farkut shortseiksi. Lause5: Tim oli liian pitkä kaikkiin housuihinsa.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6.5879</w:t>
      </w:r>
    </w:p>
    <w:p>
      <w:r>
        <w:t xml:space="preserve">Lause1: Sandy oli ostanut uuden sängyn. Lause2: Sandy myi Jimille vanhan sänkynsä. Lause3: Hänen oli myös päästävä eroon vanhasta sängystään. Lause4: Hänen piti siivota huoneensa ennen kuin lähetti saapui. Lause5: Hänen ystävänsä Jim halusi hänen vanhan sänkynsä.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6.5880</w:t>
      </w:r>
    </w:p>
    <w:p>
      <w:r>
        <w:t xml:space="preserve">Lause1: Yliopistossa minulla oli kauheita professoreita. Lause2: Niinpä opettelin opettamaan itseäni. Lause3: Itseni opettaminen auttoi minua pääsemään muiden opiskelijoiden edelle. Lause4: Sen sijaan, että olisin mennyt tunnille, menin kirjastoon ja tein juuri niin. Lause5: He eivät osanneet opettaa oppilaita.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6.5881</w:t>
      </w:r>
    </w:p>
    <w:p>
      <w:r>
        <w:t xml:space="preserve">Lause1: Hän tervehti, ja he alkoivat keskustella. Lause2: Hän pysähtyi kulmaan, kun mies seurasi häntä. Lause3: Timmy tiesi tästä söpöstä tytöstä, jonka kanssa hän kävi koulua. Lause4: Eräänä päivänä hän seurasi tyttöä kotiin. Lause5: Timmy tajusi jääneensä kiinni, eikä ollut varma, mitä tehdä.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6.5882</w:t>
      </w:r>
    </w:p>
    <w:p>
      <w:r>
        <w:t xml:space="preserve">Lause1: Neil vieraili Egyptissä. Lause2: Hän lähti kiertomatkalle katsomaan Suuria pyramideja. Lause3: Ne olivat niin valtavat ja koristeelliset! Lause4: Neil oli kiehtoutunut pyramidien mittakaavasta ja kauneudesta. Lause5: Hän tuijotti niitä ihaillen.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6.5883</w:t>
      </w:r>
    </w:p>
    <w:p>
      <w:r>
        <w:t xml:space="preserve">Lause1: Jenin äiti korjasi Jenin värjäytyneet hiukset. Lause2: Jen oli paniikissa, mutta hänen äitinsä sanoi, että he voivat korjata sen. Lause3: Jen nukahti valkaisuaine hiuksissaan. Lause4: Kun hän huuhteli sen pois, hänen hiuksensa olivat valkoiset ja sinisen sävyiset. Lause5: Hänen oli tarkoitus jättää valkaisuaine vain noin viideksi minuutiksi, ei melkein tunniksi.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6.5884</w:t>
      </w:r>
    </w:p>
    <w:p>
      <w:r>
        <w:t xml:space="preserve">Lause1: Doug katsoi ulos ikkunasta ja näki valkoisen lumipeitteen. Lause2: Kun Doug heräsi seuraavana aamuna, huone oli täynnä valoa. Lause3: Hän rukoili Jumalalta lunta ja meni nukkumaan. Lause4: Doug halusi vain valkoista joulua. Lause5: Doug oli surullinen, että oli jouluaatto eikä lunta ollut.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6.5885</w:t>
      </w:r>
    </w:p>
    <w:p>
      <w:r>
        <w:t xml:space="preserve">Lause1: Sheryl työskenteli museokuraattorina. Lause2: Hänen perheensä kertoi, että hän teki tylsää työtä. Lause3: Hän yritti kertoa, että heidän toimistotyöpaikkansa olivat paljon pahempia. Lause4: Sheryl oli ylpeä työstään museokuraattorina. Lause5: Hän yritti kertoa, että hän sai työskennellä elävän historian parissa.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6.5886</w:t>
      </w:r>
    </w:p>
    <w:p>
      <w:r>
        <w:t xml:space="preserve">Lause1: Hän hyppäsi paniikissa sängystä. Lause2: Joe venytteli kääntyessään sängyssä. Lause3: Hänen kellonsa näytti, että kello oli 10 aamulla. Lause4: Joe oli myöhässä töistä. Lause5: Hänen herätyskellonsa ei ollut soinut.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6.5887</w:t>
      </w:r>
    </w:p>
    <w:p>
      <w:r>
        <w:t xml:space="preserve">Lause1: Hän vannoi, että se oli oudointa, mitä hän oli koskaan nähnyt. Lause2: Hän palkkasi puolustusasianajajan. Lause3: Hänen vaimonsa kertoi kaikille ystävilleen, ettei ollut tiennyt miehen olevan sairas. Lause4: Nedin vaimo sanoi, että hän oli kuollut hiljaa nukkuessaan. Lause5: Poliisi ei uskonut vaimon tarinaa ja pidätti hänet.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6.5888</w:t>
      </w:r>
    </w:p>
    <w:p>
      <w:r>
        <w:t xml:space="preserve">Lause1: 48 tunnin synnytyksen jälkeen vauva vapautettiin. Lause2: Hänen miehensä tuli töistä lohduttamaan häntä. Lause3: Hänen vauvansa on syntymässä. Lause4: Jackie ja hänen miehensä olivat hyvin onnellisia. Lause5: Jackie pääsi tänään sairaalaan.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6.5889</w:t>
      </w:r>
    </w:p>
    <w:p>
      <w:r>
        <w:t xml:space="preserve">Lause1: Näimme paljon koiria ja kissanpentuja. Lause2: Perheeni halusi lemmikin. Lause3: Rakastuimme söpöön mustaan kissanpentuun. Lause4: Kävimme lauantaina eläinkaupassa. Lause5: Ostimme kissanpennun.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6.5890</w:t>
      </w:r>
    </w:p>
    <w:p>
      <w:r>
        <w:t xml:space="preserve">Lause1: Joe ei koskaan saanut arvosanaa As. Lause2: Joe sai aina kiitettäviä. Lause3: Joen siskon kokeet ripustettiin aina jääkaappiin. Lause4: Hänen siskonsa onnitteli häntä. Lause5: Niinpä hän oli ylpeä, kun hän tuli kotiin ja sai A:n oikeinkirjoituksen läksyistä.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6.5891</w:t>
      </w:r>
    </w:p>
    <w:p>
      <w:r>
        <w:t xml:space="preserve">Lause1: Adam ja Angel halusivat muuttaa pois ja hankkia oman asunnon. Lause2: He etsivät asuntoja netistä viikkoja. Lause3: Lopulta he päättivät valita asunnon. Lause4: He menivät katsomaan valitsemiaan asuntoja. Lause5: He löysivät muutaman asunnon, joista he pitivät melko paljon.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6.5892</w:t>
      </w:r>
    </w:p>
    <w:p>
      <w:r>
        <w:t xml:space="preserve">Lause1: Greta oli hyvin surullinen, mutta hänen vanhempansa piristivät häntä. Lause2: Kun juhlapäivä koitti, kukaan ei tullut paikalle. Lause3: Hän halusi järjestää syntymäpäiväjuhlat. Lause4: Greta jakoi kutsuja juhliin koulussa. Lause5: Greta täytti kymmenen vuotta.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6.5893</w:t>
      </w:r>
    </w:p>
    <w:p>
      <w:r>
        <w:t xml:space="preserve">Lause1: Mutta sadetta ennustettiin! Lause2: Hänen häänsä olivat huomenna, ja ne olivat ulkoseremonia. Lause3: Onneksi hääpäivä koitti sittenkin kirkkaana ja aurinkoisena. Lause4: Juhlat sujuivat ongelmitta. Lause5: Shari oli huolissaan.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6.5894</w:t>
      </w:r>
    </w:p>
    <w:p>
      <w:r>
        <w:t xml:space="preserve">Lause1: Hän oli ollut erittäin hyvä koko vuoden. Lause2: Hän antoi ostoskeskuksessa joulupukille listan lempileluistaan. Lause3: Joulupukki kertoi, että hän saisi kaiken haluamansa. Lause4: Jouluna Amy sai juuri sen, mitä hän toivoi saavansa. Lause5: Amy oli innoissaan, että oli jouluaatto.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6.5895</w:t>
      </w:r>
    </w:p>
    <w:p>
      <w:r>
        <w:t xml:space="preserve">Lause1: Kim päätti, että tämä on merkki uuden hammasharjan ostamisesta. Lause2: Kim oli pudottanut hammasharjansa vessanpönttöön. Lause3: Hän nappasi sakset laatikosta. Lause4: Joka kerta, kun hänellä oli hammasharja, hän pudotti sen. Lause5: Häntä inhotti ajatus siitä, että hän joutuisi laittamaan kätensä sinne vetääkseen sen ulos.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6.5896</w:t>
      </w:r>
    </w:p>
    <w:p>
      <w:r>
        <w:t xml:space="preserve">Lause1: Hannah lannistui ensimmäisen pianotuntinsa jälkeen. Lause2: Hannah ei saanut sormiaan toimimaan kunnolla. Lause3: Hannah luopui pianonsoitosta. Lause4: Hannahin vanhemmat kirjoittivat hänet pianotunneille. Lause5: Hän yritti harjoitella niin kovasti kuin pystyi.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6.5897</w:t>
      </w:r>
    </w:p>
    <w:p>
      <w:r>
        <w:t xml:space="preserve">Lause1: Hänellä oli hyvä työpaikka, vaikuttava talo ja hän maksoi kaikki heidän treffinsä. Lause2: Ja sitten hän löi naista, koska tämä poltti illallisen. Lause3: Keira ei voi jäädä tämän väkivaltaisen miehen kanssa. Lause4: Keira alkoi suunnitella hääpukuaan muutaman kuukauden seurustelun jälkeen. Lause5: Keira löysi miehen, jonka hän uskoi pitävän hänet.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6.5898</w:t>
      </w:r>
    </w:p>
    <w:p>
      <w:r>
        <w:t xml:space="preserve">Lause1: Lammas siirtyi yhdessä karsinaan. Lause2: Paimen palasi sitten kotiinsa. Lause3: Koira ajoi lampaat porttia kohti. Lause4: Hän lähetti koiransa laitumelle kokoamaan lampaita. Lause5: Paimen avasi aitauksen portin.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6.5899</w:t>
      </w:r>
    </w:p>
    <w:p>
      <w:r>
        <w:t xml:space="preserve">Lause1: Hän pyysi bingossa käyvää naista illalliselle kanssaan. Lause2: Hän tapasi mukavan naisen bingossa ja ystävystyi tämän kanssa. Lause3: Walter näki elävää unta, jossa hänen edesmennyt vaimonsa rauhoitteli häntä. Lause4: Walter oli yksinäinen siitä lähtien, kun hänen vaimonsa oli kuollut. Lause5: Hän tunsi kuitenkin syyllisyyttä siitä, mitä hänen edesmennyt vaimonsa saattaisi ajatella.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6.5900</w:t>
      </w:r>
    </w:p>
    <w:p>
      <w:r>
        <w:t xml:space="preserve">Lause1: Hän painoi kasvonsa alas välttääkseen kasvojaan kohti tulevan kovan tuulen. Lause2: Marina käveli kirjaston ohi. Lause3: Hän katsoi alas kohti jalkojaan, mutta hämmentyi. Lause4: Yhtäkkiä putoheinä osui Marinan jalkoihin todella kovaa. Lause5: Hän ei voinut uskoa, miten tuulista oli.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6.5901</w:t>
      </w:r>
    </w:p>
    <w:p>
      <w:r>
        <w:t xml:space="preserve">Lause1: Rukoilin hermostuneena, kun voittonumerot arvottiin. Lause2: Ostin lippuni hyvämaineiselta nettilottovälittäjältä. Lause3: En voittanut. Lause4: Valitsin numerot perheemme raamatusta. Lause5: Eilen pelasin Powerball-peliä.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6.5902</w:t>
      </w:r>
    </w:p>
    <w:p>
      <w:r>
        <w:t xml:space="preserve">Lause1: Amy on kirjoilla kasvibiologian jatkokurssilla. Lause2: Hänen laulunsa auttoi häntä ja hän pärjäsi sitten hyvin. Lause3: Tieto on monimutkaista ja syvällistä. Lause4: Hän kirjoitti siitä laulun, jotta hän voisi muistaa materiaalin helpommin. Lause5: Hänellä on ensi viikolla koe fotosynteesistä.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6.5903</w:t>
      </w:r>
    </w:p>
    <w:p>
      <w:r>
        <w:t xml:space="preserve">Lause1: Ensimmäinen työpäiväni oli loistava. Lause2: Olin niin hermostunut töiden aloittamisesta, kun valmistuin yliopistosta. Lause3: Pystyin tuskin nukkumaan viikkoa ennen työn aloittamista. Lause4: Vanhempieni onnittelutekstiviesti kuitenkin piristi minua. Lause5: Aloituspäivänä olin pahoinvoiva ja hermostunut.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6.5904</w:t>
      </w:r>
    </w:p>
    <w:p>
      <w:r>
        <w:t xml:space="preserve">Lause1: Mike tervehti Beniä, ja he menivät leikkimään Miken huoneeseen. Lause2: He leikkivät ensin pitkään Miken mönkijöillä. Lause3: Heillä oli hauskaa yhdessä. Lause4: Sitten he leikkivät kuorma-autoilla. Lause5: Seitsemänvuotias Ben meni leikkimään ystävänsä Miken luokse.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6.5905</w:t>
      </w:r>
    </w:p>
    <w:p>
      <w:r>
        <w:t xml:space="preserve">Lause1: Tarjoilija tulosti laskun ja sujautti sen pöydälle. Lause2: Vieraat huomasivat laskun hetken kuluttua ja ottivat vihjeen. Lause3: He maksoivat laskun ja lähtivät. Lause4: Kiitollisena tarjoilija poistui illaksi. Lause5: Tarjoilija halusi kovasti lähteä kotiin, mutta hänellä oli vielä pöytä syömässä.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6.5906</w:t>
      </w:r>
    </w:p>
    <w:p>
      <w:r>
        <w:t xml:space="preserve">Lause1: Hän pakkasi surullisena tavaransa ja ajoi äitinsä luokse. Lause2: Kay joutui laittamaan osan tavaroistaan varastoon. Lause3: Kay oli muuttamassa takaisin äitinsä luo. Lause4: Kayn tavaroille ei ollut tarpeeksi tilaa. Lause5: Hänen äitinsä auttoi Kayta purkamaan autonsa.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6.5907</w:t>
      </w:r>
    </w:p>
    <w:p>
      <w:r>
        <w:t xml:space="preserve">Lause1: Valitettavasti he joutuivat tappeluun. Lause2: Tytöt päättivät kokoontua illalliselle. Lause3: He toivat mukanaan myös perheensä. Lause4: Tytöt olivat täysin hämillään. Lause5: Henkilökunnan oli heitettävä heidät ulos.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6.5908</w:t>
      </w:r>
    </w:p>
    <w:p>
      <w:r>
        <w:t xml:space="preserve">Lause1: Vinny oli aina toivonut tapaavansa oikean elokuvatähden. Lause2: Hänen ystävänsä kertoivat hänelle, että elokuvatähden tapaaminen oli hyvin vaikeaa. Lause3: Vinny sai ottaa kuvan hänen kanssaan. Lause4: Vinny näki eräänä päivänä Denzel Washingtonin kävelyllä. Lause5: Hän ei kuitenkaan luopunut toivosta.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6.5909</w:t>
      </w:r>
    </w:p>
    <w:p>
      <w:r>
        <w:t xml:space="preserve">Lause1: Hengenpelastaja hyppäsi sisään ja veti minut pois syvältä. Lause2: Minä luulin hukkuvani! Lause3: Liukastuin vahingossa altaan syvään osaan. Lause4: En osannut uida syvässä vedessä. Lause5: Kun olin seitsemänvuotias, menin uimaan ystävieni kanssa.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6.5910</w:t>
      </w:r>
    </w:p>
    <w:p>
      <w:r>
        <w:t xml:space="preserve">Lause1: Smithit hurrasivat ja ryntäsivät halaamaan kissaansa. Lause2: Kaikki olivat surullisia, kun he istuivat joulukuusen eteen. Lause3: Sitten he huomasivat hänen katselevan heitä ylhäältä oksilta. Lause4: Smithit eivät löytäneet kissaansa. Lause5: He pelkäsivät, että se oli päässyt ulos ja eksynyt.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6.5911</w:t>
      </w:r>
    </w:p>
    <w:p>
      <w:r>
        <w:t xml:space="preserve">Lause1: Flora vieraili vanhempiensa luona joka kesä kertoakseen heille tarinoita. Lause2: Hän vieraili monissa Euroopan maissa ja tapasi paljon ihmisiä. Lause3: Flora lähti ulkomaille sen sijaan, että olisi mennyt heti opiskelemaan. Lause4: Hän sai töitä kotiopettajana ja koki paljon hienoja seikkailuja. Lause5: Kun hänen piti lähteä kotiin, hän päätti jäädä Espanjaan.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6.5912</w:t>
      </w:r>
    </w:p>
    <w:p>
      <w:r>
        <w:t xml:space="preserve">Lause1: Hän unohti sen muutaman päivän kuluttua. Lause2: Se oli osa hänen uudenvuodenlupaustaan olla terveempi. Lause3: Lopulta todella paha haju valtasi hänen asuntonsa. Lause4: Joyce heitti hedelmät pois. Lause5: Joyce osti hedelmiä viikko sitten.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6.5913</w:t>
      </w:r>
    </w:p>
    <w:p>
      <w:r>
        <w:t xml:space="preserve">Lause1: Ted melkein hukkui, mutta hänen ystävänsä pelastivat hänet. Lause2: Tedin ystävät pyysivät häntä jatkuvasti menemään veteen heidän kanssaan. Lause3: Ted päätti, ettei ollut parempaa aikaa oppia, joten hän hyppäsi veteen. Lause4: Ted ei osannut uida. Lause5: Ted ja jotkut hänen ystävänsä menivät eräänä iltapäivänä järvelle.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6.5914</w:t>
      </w:r>
    </w:p>
    <w:p>
      <w:r>
        <w:t xml:space="preserve">Lause1: Hän sanoi kyllä. Lause2: Pyysin Sarahia treffeille. Lause3: Menimme syömään ja sitten elokuviin. Lause4: Olin niin innoissani yhteisistä treffeistämme. Lause5: Sain antaa Sarahille hyvänyönsuukon.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6.5915</w:t>
      </w:r>
    </w:p>
    <w:p>
      <w:r>
        <w:t xml:space="preserve">Lause1: Eräänä päivänä menin ystävieni kanssa eläintarhaan. Lause2: Olimme tyytyväisiä. Lause3: Löysimme vihdoin laiskiaiset aivan viimeisestä näyttelystä. Lause4: Kuulin, että eläintarhassa oli laiskiaisia, ja olin aina halunnut nähdä ne. Lause5: Kävimme lähes kaikissa näyttelyissä, mutta emme nähneet yhtään laiskiaista.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6.5916</w:t>
      </w:r>
    </w:p>
    <w:p>
      <w:r>
        <w:t xml:space="preserve">Lause1: Tiedemies huomaa, että tauti alkaa levitä. Lause2: Kuluu useita viikkoja, ja he onnistuvat kehittämään parannuskeinon. Lause3: Hän työskentelee laboratoriossaan taudin parannuskeinon parissa. Lause4: Muut tiedemiehet kokoontuvat auttamaan häntä työssään. Lause5: He pelastavat maailman.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6.5917</w:t>
      </w:r>
    </w:p>
    <w:p>
      <w:r>
        <w:t xml:space="preserve">Lause1: Troylla oli hauskaa Samin luona. Lause2: Troy meni leikkimään Samin taloon. Lause3: Pojat leikkivät palikoilla, kuorma-autoilla ja nalleilla. Lause4: He myös värittivät ja leikkivät sormiväreillä. Lause5: Samin isä teki heille välipalaksi omenoita ja kinuskikastiketta.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6.5918</w:t>
      </w:r>
    </w:p>
    <w:p>
      <w:r>
        <w:t xml:space="preserve">Lause1: Yvonne oli ylpeä itsestään. Lause2: Kahdessa kuukaudessa hän oli laihtunut 23 kiloa. Lause3: Hän alkoi lenkkeillä joka päivä. Lause4: Yvonne oli aina ollut ylipainoinen. Lause5: Hän teki uudenvuodenlupauksen aloittaa liikunta.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6.5919</w:t>
      </w:r>
    </w:p>
    <w:p>
      <w:r>
        <w:t xml:space="preserve">Lause1: Intia tarttui sitten maitoon ja jäihin juomaa varten. Lause2: Intia halusi kokeilla jääkahvia. Lause3: Intia valmisti kahvin koneessa juomaa varten. Lause4: Intia päätti valmistaa kotona oman Jääkahvin. Lause5: Kun hän oli saanut valmistuksen valmiiksi, hän nautti herkullisen juoman.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6.5920</w:t>
      </w:r>
    </w:p>
    <w:p>
      <w:r>
        <w:t xml:space="preserve">Lause1: Betsy halusi koiranpennun, mutta hänen äitinsä kieltäytyi. Lause2: Betsy oli todella innoissaan. Lause3: Betsy oli niin surullinen ja pettynyt, koska hän todella halusi lemmikin. Lause4: Hänen äitinsä oli sittenkin hankkinut hänelle lemmikin! Lause5: Eräänä päivänä Betsy meni huoneeseensa ja löysi hamsterin häkistä.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6.5921</w:t>
      </w:r>
    </w:p>
    <w:p>
      <w:r>
        <w:t xml:space="preserve">Lause1: Maureen on aina halunnut biologian opettajaksi. Lause2: Nyt Maureen jakaa intohimonsa biologiaa kohtaan oppilaiden kanssa. Lause3: Hänen ystävänsä sanovat, että biologia on hänelle liian vaikeaa. Lause4: Hän opiskelee ahkerasti tullakseen biologian asiantuntijaksi. Lause5: Hän kuitenkin jatkaa, kunnes saa tutkinnon.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6.5922</w:t>
      </w:r>
    </w:p>
    <w:p>
      <w:r>
        <w:t xml:space="preserve">Lause1: Cornelia oli aina rakastanut käsillä tekemistä. Lause2: Hän päätti kokeilla pöydän rakentamista itse. Lause3: Hän kävi puutyökurssin oppiakseen rakentamaan sen. Lause4: Cornelia käyttää sitä yöpöytänä huoneessaan. Lause5: Kurssin päätyttyä Cornelia rakensi kauniin pöydän.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6.5923</w:t>
      </w:r>
    </w:p>
    <w:p>
      <w:r>
        <w:t xml:space="preserve">Lause1: Osa ketjuista oli katkennut. Lause2: He eivät halunneet mennä sinne enää. Lause3: He tulivat haudalle, jossa oli ketjuja. Lause4: He pelästyivät ja pakenivat. Lause5: Lapset menivät hautausmaalle.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6.5924</w:t>
      </w:r>
    </w:p>
    <w:p>
      <w:r>
        <w:t xml:space="preserve">Lause1: Bo ja Jim halusivat ajaa nopeasti. Lause2: He veivät autonsa Utahin suolakentille. Lause3: He ajoivat kilpaa toistensa kanssa seitsemän mailia. Lause4: Bo hyppäsi Mustangiinsa ja Jim Corvetteen. Lause5: Jim voitti kisan Corvetellaan.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6.5925</w:t>
      </w:r>
    </w:p>
    <w:p>
      <w:r>
        <w:t xml:space="preserve">Lause1: Hän oli innoissaan. Lause2: Sally lähti tänään patikoimaan. Lause3: Hän rakasti metsässä kävelyä. Lause4: Hän näki kauniin punarinnan pesässään. Lause5: Sally rakastaa punarintoja.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6.5926</w:t>
      </w:r>
    </w:p>
    <w:p>
      <w:r>
        <w:t xml:space="preserve">Lause1: Heidän pelinsä aikana hänellä oli kolme reikää yhteen. Lause2: Poikaystävä vei Joyn pelaamaan puttia. Lause3: Hän voitti pojan 18 pisteellä! Lause4: Mies ei tiennyt, että Joy oli pelannut golfia lapsesta asti. Lause5: Mies nauroi ja pyysi uusintaottelua.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6.5927</w:t>
      </w:r>
    </w:p>
    <w:p>
      <w:r>
        <w:t xml:space="preserve">Lause1: Hän on loistava kokki. Lause2: Veljenpoikani on ammattikokki. Lause3: Videoimme, kun hän leikkasi sipulia selkänsä takana. Lause4: Kun hän kokkaili meille kotonamme, hän päätti vähän leuhkia. Lause5: Olimme hämmästyneitä siitä, miten nopeasti hän pilkkoi eikä leikannut.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6.5928</w:t>
      </w:r>
    </w:p>
    <w:p>
      <w:r>
        <w:t xml:space="preserve">Lause1: Sitten hän alkoi käyttäytyä oudosti. Lause2: Pikkusisko sai tietää saavansa pikkuveljen. Lause3: Hän oli innoissaan, kunnes sai tietää, ettei hän enää olisi vauva. Lause4: Pikkusiskoa rangaistiin aikalisällä. Lause5: Hän väritti seiniä.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6.5929</w:t>
      </w:r>
    </w:p>
    <w:p>
      <w:r>
        <w:t xml:space="preserve">Lause1: Lopulta löysin polkumerkkejä. Lause2: Kävin kesällä vaellusretkellä. Lause3: Eksyin, koska minulla ei ollut mitään varusteita mukanani. Lause4: Menin yksin retkeilemään pois leirintäalueelta. Lause5: Kävelin kilometrejä etsien ystäviäni.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6.5930</w:t>
      </w:r>
    </w:p>
    <w:p>
      <w:r>
        <w:t xml:space="preserve">Lause1: Hän kuitenkin unohti juoksukenkänsä. Lause2: Opettaja ihaili Haleyn intohimoa ja suostui. Lause3: Hailey oli edelleen päättäväinen. Lause4: Hän kysyi opettajaltaan, voisiko hän lainata hänen kenkänsä päiväksi. Lause5: Hailey osallistui koulunsa maratonille.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6.5931</w:t>
      </w:r>
    </w:p>
    <w:p>
      <w:r>
        <w:t xml:space="preserve">Lause1: Jim katsoi metallia tarkkaan ja huomasi, että se näytti korulta. Lause2: Arvioija kertoi, että se oli vanha sormus vanhemmasta sivilisaatiosta. Lause3: Hän vei metallinpalan arvioijalle. Lause4: Jim myi sormuksen 1000 dollarilla. Lause5: Jim oli niittämässä pihaa, kun hänen ruohonleikkurinsa juuttui johonkin metalliin.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6.5932</w:t>
      </w:r>
    </w:p>
    <w:p>
      <w:r>
        <w:t xml:space="preserve">Lause1: Molemmat saivat kamalat vatsakivut. Lause2: He istuutuivat yhdessä piirakoidensa ääreen. Lause3: Kun kilpailu alkoi, he kaivautuivat sisään. Lause4: Kyle ja Ted sairastuivat niin pahoin, että molemmat hävisivät. Lause5: Kyle ja Ted osallistuivat piirakansyöntikilpailuun.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6.5933</w:t>
      </w:r>
    </w:p>
    <w:p>
      <w:r>
        <w:t xml:space="preserve">Lause1: Bobin ystävät toivat hänelle nopeasti vettä, jotta hän sai juotavaa. Lause2: Bob pelasi lentopalloa. Lause3: Bob oli saanut nestehukan rasituksesta. Lause4: Häntä huimasi yhtäkkiä ja hän kaatui. Lause5: Hänen ystävänsä riensivät nopeasti apuun.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6.5934</w:t>
      </w:r>
    </w:p>
    <w:p>
      <w:r>
        <w:t xml:space="preserve">Lause1: Kathy itki kotimatkalla. Lause2: Hän keräsi pienet lapsensa ja lähti kauppaan. Lause3: Kathy tajusi kauhukseen, että maito oli loppu. Lause4: Lapset menivät kaikki nukkumaan ilman päivällistä. Lause5: He olivat pahoja kaupassa ja huusivat paljon.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6.5935</w:t>
      </w:r>
    </w:p>
    <w:p>
      <w:r>
        <w:t xml:space="preserve">Lause1: Heti kouluvuoden alettua hän ilmoittautui joukkueeseen. Lause2: Chuck liittyi joukkueeseen ja menestyi melko hyvin. Lause3: Chuck halusi aina liittyä koulun väittelyjoukkueeseen. Lause4: Hänellä on hyviä ideoita väittelyyn, mutta hän pelkää julkista esiintymistä. Lause5: Hän kävi kesällä puhekurssin, joka auttoi häntä.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6.5936</w:t>
      </w:r>
    </w:p>
    <w:p>
      <w:r>
        <w:t xml:space="preserve">Lause1: Onneksi ystäväni löysivät minut. Lause2: Pian minua alkoi todella janottaa. Lause3: Oli hyvin kuuma. Lause4: Minusta tuntui, että kuolen. Lause5: Eksyin kerran metsään.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6.5937</w:t>
      </w:r>
    </w:p>
    <w:p>
      <w:r>
        <w:t xml:space="preserve">Lause1: Hän maalasi itsestään omakuvan eräänä päivänä. Lause2: Laura oli iloinen voidessaan näyttää ihmisille taidettaan. Lause3: Lauralla oli intohimo taiteeseen. Lause4: Hän maalasi joka päivä oppituntien jälkeen. Lause5: Hän laittoi sen nettiin kaikkien nähtäväksi.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6.5938</w:t>
      </w:r>
    </w:p>
    <w:p>
      <w:r>
        <w:t xml:space="preserve">Lause1: Hän oli lopulta loistava nyrkkeilijä. Lause2: Hän voitti ensimmäisen ottelunsa tyrmäyksellä. Lause3: Hän alkoi harjoittelemaan nyrkkeilijäksi vapaa-ajallaan. Lause4: Jason oli aina ihaillut televisiossa näkemiensä nyrkkeilijöiden nopeita liikkeitä. Lause5: Hän harjoitteli iskuja ja hyppi köyttä tuntikausia joka päivä.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6.5939</w:t>
      </w:r>
    </w:p>
    <w:p>
      <w:r>
        <w:t xml:space="preserve">Lause1: Koulusta oli kaksi päivää taukoa. Lause2: Lapset nauttivat uimisesta vesipuistossa. Lause3: Meillä kaikilla oli hauskaa. Lause4: Uinnin jälkeen nautimme pizzasta ja sadusta. Lause5: Niinpä päätimme tehdä hauskan retken Great Wolf Lodgeen.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6.5940</w:t>
      </w:r>
    </w:p>
    <w:p>
      <w:r>
        <w:t xml:space="preserve">Lause1: Tom oli bussipysäkillä viikonloppuna. Lause2: Tom ja kaikki muut hänen ympärillään tulivat hieman epämukaviksi. Lause3: Hän alkoi yhtäkkiä huutaa. Lause4: Tom kysyi häneltä, mikä oli ongelma. Lause5: Hänen vieressään oli pitkä herrasmies.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6.5941</w:t>
      </w:r>
    </w:p>
    <w:p>
      <w:r>
        <w:t xml:space="preserve">Lause1: Allie laihdutti kovasti ja harrasti liikuntaa. Lause2: Allie laihtui 50 kiloa. Lause3: Lääkäri kertoi, että hänen pitäisi laihduttaa vielä 10 kiloa. Lause4: Jos Allie laihtuisi vielä 10 lisää, hän tekisi ihonpoiston. Lause5: Allie pystyi laihduttamaan 10 kiloa ja poistattamaan ihon.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6.5942</w:t>
      </w:r>
    </w:p>
    <w:p>
      <w:r>
        <w:t xml:space="preserve">Lause1: Jenny kirjoitti tekstiviestejä jopa ajaessaan. Lause2: Jennyn vastatessa tekstiviestiin hän irrotti katseensa tiestä. Lause3: Jenny välttyi täpärästi auto-onnettomuudelta. Lause4: Jenny oli koukussa tekstiviestien lähettämiseen. Lause5: Jenny kuuli torvensoiton ja huomasi olevansa väärällä puolella tietä.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6.5943</w:t>
      </w:r>
    </w:p>
    <w:p>
      <w:r>
        <w:t xml:space="preserve">Lause1: Jälleenmyyjä auttoi laatimaan hänelle maksusuunnitelman. Lause2: Hän kävi jälleenmyyjällä ja valitsi täydellisen auton. Lause3: Elle halusi uuden auton. Lause4: Elle maksoi joka kuukausi viisisataa dollaria auton hintaa. Lause5: Elle oli hyvin vastuuntuntoinen.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6.5944</w:t>
      </w:r>
    </w:p>
    <w:p>
      <w:r>
        <w:t xml:space="preserve">Lause1: Hän ajoi autotalliin. Lause2: Mekaanikko kertoi Jaylle, että kyseessä oli vain pieni korjaus. Lause3: Hän pelkäsi, että korjaus tulisi kalliiksi. Lause4: Jayllä oli ongelmia auton kanssa. Lause5: Mutta mekaanikko kertoi hänelle hyviä uutisia.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6.5945</w:t>
      </w:r>
    </w:p>
    <w:p>
      <w:r>
        <w:t xml:space="preserve">Lause1: Ned siirtyi lähemmäksi ja näki, että se oli joukko pieniä opossuminpoikasia. Lause2: Kimpale alkoi liikkua, sitten se päästeli pieniä huutoja. Lause3: Ned oli retkeilemässä metsässä, kun hän näki puun alla kyhmyisen turkin. Lause4: Hän soitti paikalliselle villieläinten pelastuslaitokselle ja ilmoitti poikaspossuista. Lause5: Hän odotti, kunnes villieläinten pelastuslaitos saapui paikalle pelastaakseen opossumipoikaset.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6.5946</w:t>
      </w:r>
    </w:p>
    <w:p>
      <w:r>
        <w:t xml:space="preserve">Lause1: Donin häpeä ja häpeä kasvoivat. Lause2: Don oli vihainen ja nolostunut siitä, että hänet paljastettiin tällä tavalla. Lause3: Donin ystävä veti Donin housut alas valmistuvan luokan edessä. Lause4: Don ei koskaan antanut ystävälleen anteeksi. Lause5: Don päätti, että tämä ystävä ei enää olisi hänen ystävänsä.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6.5947</w:t>
      </w:r>
    </w:p>
    <w:p>
      <w:r>
        <w:t xml:space="preserve">Lause1: Minulla ei ollut aavistustakaan, missä hän oli. Lause2: Paniikkiin jouduin. Lause3: Naapurilla oli koirani. Lause4: Koira ei ollut siellä. Lause5: Yhtäkkiä naapurini soitti minulle naapurista.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6.5948</w:t>
      </w:r>
    </w:p>
    <w:p>
      <w:r>
        <w:t xml:space="preserve">Lause1: Hän piirsi sarvia jäsenkuvaani ja flirttaili villisti. Lause2: Viisi vuotta myöhemmin menimme naimisiin. Lause3: En tiedä, miksi suostuin treffeille, mutta suostuin. Lause4: Tapasin tulevan aviomieheni Costcossa. Lause5: Lopulta saimme lapsia.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6.5949</w:t>
      </w:r>
    </w:p>
    <w:p>
      <w:r>
        <w:t xml:space="preserve">Lause1: Cindy meni ja juoksutti kylmää vettä käsiinsä. Lause2: Cindy oli ravintolassa. Lause3: Ja hän tilasi kuumaa keittoa. Lause4: Mutta tarjoilija unohti kertoa hänelle, että kulho oli kuuma. Lause5: Kun hän sai kulhon tarjoilijalta, hän loukkasi kätensä.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6.5950</w:t>
      </w:r>
    </w:p>
    <w:p>
      <w:r>
        <w:t xml:space="preserve">Lause1: Hän huomaa rakastavansa selkäuintia eikä saa vettä korviinsa. Lause2: Laura on aina rakastanut uintia, mutta hän ei ole koskaan kokeillut selkäuintia. Lause3: Siitä lähtien hän ui selkäuintia jatkuvasti. Lause4: Hän välttää yleensä selkäuintia, koska ei halua vettä korviinsa. Lause5: Eräänä päivänä hän päättää ottaa selkäuintitunteja asiantuntijauimarin johdolla.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6.5951</w:t>
      </w:r>
    </w:p>
    <w:p>
      <w:r>
        <w:t xml:space="preserve">Lause1: Kun saavuin kaupunkiin, päätin pysähtyä kahville. Lause2: Eräänä päivänä päätin, että haluan kävellä kaupunkiin. Lause3: Se ei ollut kaukana kotoa, vain muutaman kilometrin päässä! Lause4: Minulla oli hauskaa! Lause5: Valitsin mahtavan pienen kaupan ja istahdin lounaalle.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6.5952</w:t>
      </w:r>
    </w:p>
    <w:p>
      <w:r>
        <w:t xml:space="preserve">Lause1: Koira söi iloisesti salaatin. Lause2: Hän laski sen koiran luo. Lause3: Jess vihasi munasalaattia. Lause4: Kun hänen ystävänsä äiti tarjoili sitä, hän tiesi, että hänen oli pakko syödä se. Lause5: Juuri kun hän oli ottamassa suupalaa, perheen koira käveli ohi.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6.5953</w:t>
      </w:r>
    </w:p>
    <w:p>
      <w:r>
        <w:t xml:space="preserve">Lause1: Nautimme KYMMENEN kurssia neljän tunnin aikana. Lause2: Meidän molempien oli pukeuduttava muodollisesti saadaksemme pöydän. Lause3: Robbie ja minä pukeuduimme tilaisuutta varten. Lause4: Se oli hyvin tyylikäs. Lause5: Robbie ja minä menimme hienoon ravintolaan hääpäivämme kunniaksi.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6.5954</w:t>
      </w:r>
    </w:p>
    <w:p>
      <w:r>
        <w:t xml:space="preserve">Lause1: Lonnie asettui yöksi. Lause2: Lonnie kuuli ulvontaa ja paljon kahinaa. Lause3: Lonnie oli kyllästynyt nykyelämään. Lause4: Hän löysi metsäaukean ja pystytti leirin. Lause5: Hän päätti lähteä pois verkosta.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6.5955</w:t>
      </w:r>
    </w:p>
    <w:p>
      <w:r>
        <w:t xml:space="preserve">Lause1: Hänen naapurinsa tuli käymään ja auttoi häntä saamaan auton käyntiin. Lause2: Bobin piti mennä aamulla töihin. Lause3: Hän kutsui naapurinsa käynnistämään auton. Lause4: Hänen autonsa akku oli vaikeuksissa auton käynnistämiseksi. Lause5: Bob pääsi ajoissa töihin.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6.5956</w:t>
      </w:r>
    </w:p>
    <w:p>
      <w:r>
        <w:t xml:space="preserve">Lause1: Hän oli kerännyt tarpeeksi kilometrejä maksaakseen lippunsa! Lause2: Hän pelkäsi, että se tulisi kalliiksi. Lause3: Ava tarvitsi lentolipun maan halki. Lause4: Ava pystyi lentämään kuluttamatta rahaa lentolippuunsa. Lause5: Sitten agentti kertoi hänelle jotain ihmeellistä.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6.5957</w:t>
      </w:r>
    </w:p>
    <w:p>
      <w:r>
        <w:t xml:space="preserve">Lause1: Hän oli silti hermostunut, vaikka hänellä on hyvä eläke. Lause2: Hän sai tietää, että hänen yrityksensä halusi hänen jäävän eläkkeelle. Lause3: Ystäväni Sharon oli eilen hermostunut. Lause4: Sharon odottaa nyt innolla uutta lukua elämässään. Lause5: Autoin häntä kirjoittamaan ansioluettelonsa uudelleen ja valmistautumaan työnhakuun.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6.5958</w:t>
      </w:r>
    </w:p>
    <w:p>
      <w:r>
        <w:t xml:space="preserve">Lause1: Hän oli hävinnyt kymmenen peliä peräkkäin! Lause2: Nita pelasi rommia isänsä kanssa. Lause3: He panostivat pisteensä yhteen viimeiseen peliin. Lause4: Nita oli niin onnellinen, että hän viimein voitti isänsä rommissa. Lause5: Nita pelasi kovaa ja hyvin, ja hän voitti!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6.5959</w:t>
      </w:r>
    </w:p>
    <w:p>
      <w:r>
        <w:t xml:space="preserve">Lause1: Hän oli uskomattoman hermostunut. Lause2: Tina sijoittui kilpailussa toiseksi. Lause3: Tinalla oli ensimmäinen luistelukilpailunsa. Lause4: Onneksi hän pärjäsi hienosti. Lause5: Hän pelkäsi, että jokin menisi pieleen.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6.5960</w:t>
      </w:r>
    </w:p>
    <w:p>
      <w:r>
        <w:t xml:space="preserve">Lause1: Sitten hän kuuli surullisen tarinan sen takana. Lause2: Neil oli iloinen, että hän oli nähnyt Taj Mahalin. Lause3: Neil oli vaikuttunut ilmeisestä rakkauden työstä. Lause4: Hän ihaili sen kaunista suunnittelua. Lause5: Neil teki kierroksen Taj Mahaliin.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6.5961</w:t>
      </w:r>
    </w:p>
    <w:p>
      <w:r>
        <w:t xml:space="preserve">Lause1: Mark ja Frank uivat Markin perheen uima-altaassa. Lause2: Mark ja Frank pyysivät vuolaasti anteeksi. Lause3: Markin äiti toi heille sienipallon. Lause4: Markilla ja Frankilla oli hauskaa heittää palloa edestakaisin. Lause5: Mutta sitten kylläinen pallo osui vahingossa Markin äitiin!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6.5962</w:t>
      </w:r>
    </w:p>
    <w:p>
      <w:r>
        <w:t xml:space="preserve">Lause1: He kaikki hengailivat järvellä sinä iltapäivänä. Lause2: Hän tapasi Billin seuraavana aamuna aamiaisella. Lause3: Hän tapasi Brendan samana iltana nuotiolla. Lause4: Ty oli hermostunut osallistuessaan kesäleirille tuntematta ketään. Lause5: Ensimmäisenä päivänä hän tapasi Samin jalkapalloa pelatessaan.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6.5963</w:t>
      </w:r>
    </w:p>
    <w:p>
      <w:r>
        <w:t xml:space="preserve">Lause1: Vince ei halunnut tavallista jäätelöjälkiruokaansa. Lause2: Vince sai 10 unssia jäädytettyä jogurttia. Lause3: Hän jakoi sen tapaamansa söpön tytön kanssa. Lause4: Vince kaipasi jotain makeaa. Lause5: Vince ajoi autollaan Yogurtlandiin.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6.5964</w:t>
      </w:r>
    </w:p>
    <w:p>
      <w:r>
        <w:t xml:space="preserve">Lause1: Pian hän tunsi itsensä tarpeeksi varmaksi heittääkseen itse muutaman korin. Lause2: Hän hengaili koulun liikuntasalissa katsomassa joukkueen harjoituksia. Lause3: Ned halusi oppia pelaamaan koripalloa. Lause4: Nedin taidot paranivat harjoittelun myötä. Lause5: Joukkue katseli hänen pelaamistaan ja hurrasi.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6.5965</w:t>
      </w:r>
    </w:p>
    <w:p>
      <w:r>
        <w:t xml:space="preserve">Lause1: Buck oli iloinen siitä, että nainen auttoi häntä. Lause2: Sitten nainen lähestyi häntä ja kertoi hänelle läheisestä turvakodista. Lause3: Buck, joka oli kiinnostunut, meni heti turvakotiin. Lause4: Buck oli menettänyt talonsa ja työnsä. Lause5: Häpeissään hän istui tiellä pannukakkuun.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6.5966</w:t>
      </w:r>
    </w:p>
    <w:p>
      <w:r>
        <w:t xml:space="preserve">Lause1: Josh piti mehiläisistä. Lause2: Hänen mielestään ne olivat hyväksi planeetalle. Lause3: Se sattui kovasti. Lause4: Josh ei enää pidä mehiläisistä niin paljon. Lause5: Eräänä päivänä Joshia pisti mehiläinen.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6.5967</w:t>
      </w:r>
    </w:p>
    <w:p>
      <w:r>
        <w:t xml:space="preserve">Lause1: Emme yleensä tee tällaista. Lause2: Me tarvitsimme epätoivoisesti rahaa. Lause3: Jopa pitkä yritys oli sen arvoinen. Lause4: Olimme tyytyväisiä, kun saimme voittaa lipuista pienen summan rahaa. Lause5: Viime viikolla tyttöystäväni ja minä ostimme kolme lottokuponkia.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6.5968</w:t>
      </w:r>
    </w:p>
    <w:p>
      <w:r>
        <w:t xml:space="preserve">Lause1: Hän sanoi kyllä. Lause2: Fred pysähtyi aina samaan kahvilaan ennen töitä. Lause3: Hän tutustui viehättävään baarimikkoon. Lause4: Lopulta Fred sai rohkeutta pyytää häntä treffeille. Lause5: Fred ihastui Frediin.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6.5969</w:t>
      </w:r>
    </w:p>
    <w:p>
      <w:r>
        <w:t xml:space="preserve">Lause1: Hän tiesi tarkalleen, mitä halusi. Lause2: Jenny oli eräänä päivänä kaupassa nälkäisenä. Lause3: Hän kuljeskeli ympäriinsä miettien, mitä hän haluaisi syödä. Lause4: Hän nappasi keksejä ja suuntasi kohti kaupan etuosaa. Lause5: Jenny osti keksit.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6.5970</w:t>
      </w:r>
    </w:p>
    <w:p>
      <w:r>
        <w:t xml:space="preserve">Lause1: Bob antoi Jennylle hyvänyönsuukon. Lause2: Jenny ja Bob ajoivat elokuviin. Lause3: Bobilla ja Jennyllä oli hauskaa. Lause4: Jenny vastasi ja käveli ulos autolle. Lause5: Bob koputti oveen ja kysyi Jennyä.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6.5971</w:t>
      </w:r>
    </w:p>
    <w:p>
      <w:r>
        <w:t xml:space="preserve">Lause1: Juhlistaakseni menin mutaan. Lause2: Minä sain uuden kuorma-auton. Lause3: Ajoin monien mutalätäköiden läpi. Lause4: Sen jälkeen pesin autoni pihatiellä. Lause5: autoni tuli todella likaiseksi.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6.5972</w:t>
      </w:r>
    </w:p>
    <w:p>
      <w:r>
        <w:t xml:space="preserve">Lause1: Pietarin astuessa areenalle se oli täynnä tuhansia ihmisiä. Lause2: Kun Pietari näki Bernien, hän hurrasi niin kovaa kuin mahdollista. Lause3: Hän oli innoissaan ollessaan paikalla. Lause4: Peter oli innoissaan Sandersin mielenosoitukseen New Hampshiressa. Lause5: Hän ei malttanut odottaa, että saisi äänestää häntä.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6.5973</w:t>
      </w:r>
    </w:p>
    <w:p>
      <w:r>
        <w:t xml:space="preserve">Lause1: Tutkija päätti antaa Joshille bonuksen. Lause2: Josh käytti bonuksen rikkinäisen autonsa korjaamiseen. Lause3: Tutkija oli vaikuttunut Joshin tarinoista. Lause4: Josh kirjoitti novelleja tutkijalle. Lause5: Josh oli iloinen siitä, että hän sai bonuksen.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6.5974</w:t>
      </w:r>
    </w:p>
    <w:p>
      <w:r>
        <w:t xml:space="preserve">Lause1: Häntä kuitenkin nolotti ladata videoita. Lause2: Eräänä päivänä hän rohkaistui lataamaan yhden. Lause3: Pian hänellä oli sata katselukertaa! Lause4: Ethan rakasti tehdä Youtube-videoita. Lause5: Nyt Ethan halusi tehdä ja ladata vielä enemmän Youtube-videoita.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6.5975</w:t>
      </w:r>
    </w:p>
    <w:p>
      <w:r>
        <w:t xml:space="preserve">Lause1: Kävelin eräänä päivänä puistossa. Lause2: Ehkä joku toinen puistossa oleva henkilö voi auttaa häntä. Lause3: Mies kiitti ystävällisesti ennen kuin käveli pois. Lause4: Tuntematon henkilö lähestyi minua pyytääkseen vaihtorahaa. Lause5: Sanoin miehelle, ettei minulla ole rahaa.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6.5976</w:t>
      </w:r>
    </w:p>
    <w:p>
      <w:r>
        <w:t xml:space="preserve">Lause1: He halusivat mennä sisälle. Lause2: Tytöt eivät olleet varmoja, missä hän voisi olla. Lause3: He päättivät odottaa häntä. Lause4: Mutta kirjastonhoitaja ei ollut kirjastossa. Lause5: Gina ja hänen ystävänsä olivat koulun kirjaston ulkopuolella.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6.5977</w:t>
      </w:r>
    </w:p>
    <w:p>
      <w:r>
        <w:t xml:space="preserve">Lause1: Ana ui järvessä. Lause2: Hän valmistautui uimaan takaisin, mutta sitten hän pysähtyi. Lause3: Hän näki vedessä uivan valtavan, pelottavan kalan! Lause4: Hän huusi ystäväänsä, eikä tiennyt, mitä muuta tehdä. Lause5: Hän ui koko järven poikki ja toisella puolella olevaan lauttaan.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6.5978</w:t>
      </w:r>
    </w:p>
    <w:p>
      <w:r>
        <w:t xml:space="preserve">Lause1: Mies osti pojalleen polkupyörän. Lause2: Pyörä oli kestänyt, kunnes poika oli kasvanut siitä ulos. Lause3: Mies oli hyvin ärtynyt. Lause4: Se oli saman merkkinen pyörä, jonka hän oli itse omistanut lapsena. Lause5: Hänen poikansa pyörä kuitenkin hajosi jo muutaman viikon kuluttua.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6.5979</w:t>
      </w:r>
    </w:p>
    <w:p>
      <w:r>
        <w:t xml:space="preserve">Lause1: Koulun jälkeen hän odotti Jackia ulko-oven ulkopuolella. Lause2: Jaime jähmettyi kykenemättä puhumaan. Lause3: Jaime halusi pyytää Jackia mukaansa koulun tansseihin. Lause4: Jaime kertoi sitten hänelle, että heidän juttunsa oli ohi. Lause5: Kun Jaime oli poistumassa, hän käveli käsi kädessä toisen tytön kanssa.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6.5980</w:t>
      </w:r>
    </w:p>
    <w:p>
      <w:r>
        <w:t xml:space="preserve">Lause1: Häntä kehotettiin menemään kummitustaloon. Lause2: Hän päätti mennä sisään ja jopa jäädä sinne yöksi. Lause3: Billy tunsi itsensä rohkeaksi. Lause4: Vaikka häntä pelotti, hän jäi sinne koko yöksi. Lause5: Billyn ystävät pitivät häntä pelokkaana.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6.5981</w:t>
      </w:r>
    </w:p>
    <w:p>
      <w:r>
        <w:t xml:space="preserve">Lause1: Sitten hän kiinnitti pienet timanttinastat lävistyksiin. Lause2: Ana oli juuri saanut tyttövauvan. Lause3: Hän vei vauvansa studioon ja lävisti hänen korvansa. Lause4: Ana rakasti korvakoruja. Lause5: Hän halusi, että hänen tyttärellään olisi lävistetyt korvat.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6.5982</w:t>
      </w:r>
    </w:p>
    <w:p>
      <w:r>
        <w:t xml:space="preserve">Lause1: Hänen äitinsä rakasti niitä ja laittoi ne maljakkoon pöydälle. Lause2: Hän meni ja osti hänelle tusinan punaisia ruusuja. Lause3: He ihailivat ruusuja syödessään päivällistä. Lause4: Sally halusi tehdä jotain erityistä äidilleen. Lause5: Sallyn äiti arvosti vaivannäköä.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6.5983</w:t>
      </w:r>
    </w:p>
    <w:p>
      <w:r>
        <w:t xml:space="preserve">Lause1: Varastin hattuja, kun olin kuusitoista. Lause2: Minä häpesin niin, etten enää koskaan varastanut. Lause3: Minulla oli rahaa ostaa ne, mutta en vain ostanut. Lause4: Ennen kuin ehdin poistua kaupasta, vartijat olivat jo ottaneet minut kiinni. Lause5: He panivat minulle käsiraudat ja taluttivat minut ostoskeskuksen läpi.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6.5984</w:t>
      </w:r>
    </w:p>
    <w:p>
      <w:r>
        <w:t xml:space="preserve">Lause1: Yhdeksännen erän loppupuolella Matt oli lyöntivuorossa ja hänellä oli kaksi lyöntiä: Matt alkoi pelata baseballia seitsemänvuotiaana. Lause3: Seuraavalla syötöllä hän löi kunnarin. Lause4: Hän ei ollut vieläkään lyönyt kunnaria. Lause5: Tänään ei ollut vain hänen viimeinen pelinsä, vaan se oli myös mestaruus.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6.5985</w:t>
      </w:r>
    </w:p>
    <w:p>
      <w:r>
        <w:t xml:space="preserve">Lause1: Kun hän meni ulos, hän näki upouuden auton. Lause2: Hän ajoi autolla ja kiitti vanhempiaan. Lause3: Hän vietti valtavat juhlat ystäviensä kanssa. Lause4: Kun juhlat olivat ohi, hänen vanhempansa käskivät hänen mennä ulos. Lause5: Se oli Caran kuusitoista-vuotisjuhla.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6.5986</w:t>
      </w:r>
    </w:p>
    <w:p>
      <w:r>
        <w:t xml:space="preserve">Lause1: Darlene etsi hyllyjä säästöliikkeistä uuteen kotiinsa. Lause2: Darlene muutti juuri uuteen kaupunkiin eikä hänellä ole ystäviä. Lause3: He vaikuttivat ystävällisiltä ja heillä oli samanlaiset kiinnostuksen kohteet. Lause4: Asiakas ja kassa aloittivat keskustelun Darlenen kanssa. Lause5: Hän ystävystyi nopeasti kassanhoitajan ja asiakkaan kanssa.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6.5987</w:t>
      </w:r>
    </w:p>
    <w:p>
      <w:r>
        <w:t xml:space="preserve">Lause1: Koska ruokasalin ruoka oli ala-arvoista, päätimme tehdä ruokaa. Lause2: Hän jäi viime vuonna välivuodeksi työskennelläkseen kokkina Australiassa. Lause3: Jake on yksi kämppiksistäni. Lause4: Hän opetti minut kokkaamaan ja maustamaan pihvin. Lause5: Jake on pitänyt meidät kaikki hyvin ravittuina koko vuoden.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6.5988</w:t>
      </w:r>
    </w:p>
    <w:p>
      <w:r>
        <w:t xml:space="preserve">Lause1: Olen etsinyt täydellistä koiraa perheelleni. Lause2: Esiteltyämme sen kissalleni päätimme ottaa sen kotiin. Lause3: Perheeni kaikki rakastivat Tobya. Lause4: Rakastuin Toby-nimiseen koiraan. Lause5: Kävin eilen eläinsuojassa.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6.5989</w:t>
      </w:r>
    </w:p>
    <w:p>
      <w:r>
        <w:t xml:space="preserve">Lause1: Tony oli kyllästynyt tunkkaiseen kaupasta ostettuun leipään. Lause2: Hän soitti äidilleen ja sai tämän leipäreseptin. Lause3: Se oli parasta leipää, mitä hän on syönyt. Lause4: Tony keräsi tarvitsemansa ainekset. Lause5: Tony leipoi leivän reseptin mukaan.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6.5990</w:t>
      </w:r>
    </w:p>
    <w:p>
      <w:r>
        <w:t xml:space="preserve">Lause1: Mies seurasi häntä julkisilla paikoilla ja lähetti hänelle karmivia viestejä. Lause2: Yksi heistä oli liian pakkomielteinen. Lause3: Selena oli musiikkiartisti, jolla oli paljon faneja. Lause4: Hän päätti kääntyä viranomaisten puoleen. Lause5: Selena varmisti, että henkilö pidätettiin.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6.5991</w:t>
      </w:r>
    </w:p>
    <w:p>
      <w:r>
        <w:t xml:space="preserve">Lause1: Sam söi tänä aamuna kolme vohvelia. Lause2: Sam rakasti aamiaista. Lause3: Kun hän heräsi tänä aamuna, laatikossa oli kolme, ei neljä. Lause4: Hän piti erityisesti pakastevohveleista. Lause5: Hän teki niitä neljä joka aamu herätessään.</w:t>
      </w:r>
    </w:p>
    <w:p>
      <w:r>
        <w:rPr>
          <w:b/>
        </w:rPr>
        <w:t xml:space="preserve">Tulos</w:t>
      </w:r>
    </w:p>
    <w:p>
      <w:r>
        <w:t xml:space="preserve">51423</w:t>
      </w:r>
    </w:p>
    <w:p>
      <w:r>
        <w:rPr>
          <w:b/>
        </w:rPr>
        <w:t xml:space="preserve">Esimerkki 6.5992</w:t>
      </w:r>
    </w:p>
    <w:p>
      <w:r>
        <w:t xml:space="preserve">Lause1: Hänen äitinsä kuuli hänet keittiöstä ja juoksi hänen luokseen. Lause2: Äiti lohdutti lasta. Lause3: Kun hän kiipesi, hänen jalkansa liukastui ja hän putosi maahan. Lause4: Poika alkoi itkeä kovaa. Lause5: Pieni taapero kiipeili olohuoneen tuolille.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6.5993</w:t>
      </w:r>
    </w:p>
    <w:p>
      <w:r>
        <w:t xml:space="preserve">Lause1: Hän laittoi radion päälle yrittäen peittää melun. Lause2: Se melu oli niin ärsyttävä. Lause3: Mutta hän oli liian uupunut yrittämään kärpäsen pyydystämistä. Lause4: Mutta hänen huoneessaan lensi kärpänen. Lause5: Rick yritti mennä nukkumaan.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6.5994</w:t>
      </w:r>
    </w:p>
    <w:p>
      <w:r>
        <w:t xml:space="preserve">Lause1: Tilanne huononi nopeasti, kun jatkoimme juomista. Lause2: Ystäväni halusivat pelata Dungeons and Dragonsia viime viikolla. Lause3: Meillä oli hauskaa. Lause4: Lopulta lopetimme pelaamisen ja vain hengailimme. Lause5: Kokoonnuimme yhteen juomien kanssa ja aloimme pelata.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6.5995</w:t>
      </w:r>
    </w:p>
    <w:p>
      <w:r>
        <w:t xml:space="preserve">Lause1: Jen huusi vielä kovempaa ja nyt kirosanoja. Lause2: Naapurit huusivat Jenille, että hän olisi hiljaa. Lause3: Jen sai poliisit ilmestymään kotiovelleen. Lause4: Jen huusi ikkunastaan, ettei kukaan välittänyt hänestä. Lause5: Naapurit soittivat poliisit.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6.5996</w:t>
      </w:r>
    </w:p>
    <w:p>
      <w:r>
        <w:t xml:space="preserve">Lause1: He kirjoittivat käsikirjoituksen ja palkkasivat näyttelijät. Lause2: Elokuva valmistui lopulta pitkän työn jälkeen. Lause3: Logan ja Maria päättivät tehdä elokuvan yhdessä. Lause4: He kutsuivat kaikki katsomaan sitä. Lause5: Logan ja Maria olivat ylpeitä elokuvasta.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6.5997</w:t>
      </w:r>
    </w:p>
    <w:p>
      <w:r>
        <w:t xml:space="preserve">Lause1: Hän itki ja itki, kunnes hänen vanhempansa taipuivat. Lause2: He menivät eläinsuojaan ja valitsivat söpön koiranpennun. Lause3: Hän alkoi itkeä. Lause4: Pieni tyttö halusi koiranpennun. Lause5: Hänen vanhempansa kielsivät häntä.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6.5998</w:t>
      </w:r>
    </w:p>
    <w:p>
      <w:r>
        <w:t xml:space="preserve">Lause1: Kun se lopulta tapahtui, hän meni vajaansa ja kaivoi sieltä tonneittain laatikoita. Lause2: Hitaasti hän alkoi purkaa laatikoita ja järjestellä niiden sisältöä. Lause3: Sitten hän alkoi koristella talon ulkoa. Lause4: Hän rakasti valoja. Lause5: Sara odotti innokkaasti joulukuun 1. päivää.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6.5999</w:t>
      </w:r>
    </w:p>
    <w:p>
      <w:r>
        <w:t xml:space="preserve">Lause1: Hän piti myös terveellistä ruokavaliota. Lause2: Kate oli ylpeä. Lause3: Kun he vihdoin saivat, he olivat vaikuttuneita hänen omistautumisestaan. Lause4: Hänen ystävänsä eivät olleet nähneet häntä vähään aikaan. Lause5: Kate oli treenannut kuukausia.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6.6000</w:t>
      </w:r>
    </w:p>
    <w:p>
      <w:r>
        <w:t xml:space="preserve">Lause1: Robert opiskeli ahkerasti ja tuli kilpailussa ensimmäiselle sijalle. Lause2: Robert oli matematiikkanero. Lause3: Hän oli päättänyt voittaa hinnalla millä hyvänsä. Lause4: Hänet kutsuttiin pienille lapsille tarkoitettuun tilastokilpailuun. Lause5: Robert käytti ylimääräistä aikaa ja vaivaa opiskeluun.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6.6001</w:t>
      </w:r>
    </w:p>
    <w:p>
      <w:r>
        <w:t xml:space="preserve">Lause1: Hän soitti nopeasti tiepalveluun. Lause2: Hän tunsi yhtäkkiä oudon kolahduksen. Lause3: John oli tiematkalla. Lause4: Hän pysähtyi ja tarkisti renkaansa. Lause5: Se oli litteä kuin pannukakku!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6.6002</w:t>
      </w:r>
    </w:p>
    <w:p>
      <w:r>
        <w:t xml:space="preserve">Lause1: Syksyllä Samantha himoitsee aina omenasiideriä. Lause2: Samantha rakastaa omenasiideriä, jota hän saa hedelmätarhasta. Lause3: Hän omistaa yhden lauantaipäivän ajellakseen hedelmätarhaan. Lause4: Hän ostaa muutaman litran siideriä ennen lähtöä. Lause5: Samantha kävelee poluilla nauttiakseen värikkäistä lehdistä.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6.6003</w:t>
      </w:r>
    </w:p>
    <w:p>
      <w:r>
        <w:t xml:space="preserve">Lause1: John ei ollut opiskellut matematiikan koetta varten. Lause2: Hän meni nukkumaan siinä toivossa, että lumipäivä pelastaisi hänet. Lause3: Sääennuste lupasi lunta. Lause4: John oli helpottunut, että hänellä oli ylimääräinen päivä aikaa opiskella. Lause5: Kun hän heräsi seuraavana päivänä, koulu oli peruttu.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6.6004</w:t>
      </w:r>
    </w:p>
    <w:p>
      <w:r>
        <w:t xml:space="preserve">Lause1: He luulivat olevansa turvassa, joten he laskivat varansa. Lause2: Hän pidätti heidät. Lause3: Sheriffi oli heidän jäljillään. Lause4: Neljä lainsuojatonta leiriytyi Blood Gulchiin. Lause5: Hän löysi heidät varhain aamulla, kun he vielä nukkuivat.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6.6005</w:t>
      </w:r>
    </w:p>
    <w:p>
      <w:r>
        <w:t xml:space="preserve">Lause1: Hän lyö seinää paperilla. Lause2: Josie näki hämähäkin ryömivän seinää pitkin. Lause3: Josie vihasi hämähäkkejä. Lause4: Hän suihkutti lysol-purkkia sängyn kehyksen ympärille. Lause5: Josie löysi hämähäkin sänkynsä alta.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6.6006</w:t>
      </w:r>
    </w:p>
    <w:p>
      <w:r>
        <w:t xml:space="preserve">Lause1: Poliisi ei koskaan löytänyt omistajaa, joten he antoivat sen Nickille. Lause2: Nick-niminen mies käveli kadulla. Lause3: Hän otti sen käteensä, ja se oli täynnä käteistä. Lause4: Nick päätti antaa lompakon poliisiasemalle. Lause5: Hän huomasi ruohikossa pienen nahkalompakon.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6.6007</w:t>
      </w:r>
    </w:p>
    <w:p>
      <w:r>
        <w:t xml:space="preserve">Lause1: Hän läpäisi sertifiointikurssin ja sukelsi sitten joka päivä. Lause2: Hän opetteli sukeltamaan. Lause3: Pian hän oppi paljon tosiasioita merestä ja tutkimusretkistä. Lause4: Ken oli lomalla tropiikissa. Lause5: Se oli paras loma, jonka Ken oli koskaan tehnyt.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6.6008</w:t>
      </w:r>
    </w:p>
    <w:p>
      <w:r>
        <w:t xml:space="preserve">Lause1: Näin surullisen uutisen siitä, että eräässä tapahtumapaikassa oli panttivankeja. Lause2: Käänsin eräänä päivänä uutiset päälle. Lause3: Itkin ja pitelin tyttöystävääni, joka oli kanssani. Lause4: Katsoin hetken aikaa ja he sanoivat, että panttivangit oli ammuttu. Lause5: Minusta terrorismi on pelottavaa.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6.6009</w:t>
      </w:r>
    </w:p>
    <w:p>
      <w:r>
        <w:t xml:space="preserve">Lause1: He olivat niin kaukana, ettei hän koskaan päässyt heidän luokseen. Lause2: Eräänä kesänä hän otti haravan ja yritti vetää yhden sisään. Lause3: Hänen järkytyksekseen hän ei vieläkään saanut liljaa kiinni! Lause4: Anne halusi aina yhden lammessa kasvaneista liljoista. Lause5: Anne oli hyvin surullinen.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6.6010</w:t>
      </w:r>
    </w:p>
    <w:p>
      <w:r>
        <w:t xml:space="preserve">Lause1: Brian maistoi porsaankyljyksiä käytyään läpi kaikki vaiheet. Lause2: Brain oli iloinen siitä, että ne maistuivat niin hyviltä. Lause3: Hän noudatti ohjeita ja valmisti ainekset huolellisesti. Lause4: Hän valitsi reseptin, jossa possunkyljykset piti grillata. Lause5: Brian etsi internetistä reseptin porsaankyljyksiä varten.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6.6011</w:t>
      </w:r>
    </w:p>
    <w:p>
      <w:r>
        <w:t xml:space="preserve">Lause1: Jamesin oli pakko juosta autolleen välttääkseen kylmää säätä. Lause2: Hänen vaatteensa olivat läpimärät juostuaan pitkin kenttää. Lause3: James ajoi kotiin saadakseen vaihtaa kuivat vaatteet. Lause4: Hän unohti ottaa mukaan varavaatteet, joihin vaihtaa vaatteet. Lause5: James oli kuntosalilla pelaamassa koripalloa.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6.6012</w:t>
      </w:r>
    </w:p>
    <w:p>
      <w:r>
        <w:t xml:space="preserve">Lause1: Hän ei halunnut rehtorin tietävän, että hän oli helpottunut. Lause2: Hän odotti pahempaa. Lause3: Ginan hymy puhkesi nauruksi, mutta rehtori ei huomannut sitä. Lause4: Gina taisteli hymyä vastaan, joka yritti hiipiä hänen kasvoilleen. Lause5: Gina sai jälki-istuntoa lounaasta.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6.6013</w:t>
      </w:r>
    </w:p>
    <w:p>
      <w:r>
        <w:t xml:space="preserve">Lause1: Cole sai joululahjaksi hiiltä. Lause2: Cole oli nuori ja otti sen hyvin vakavasti. Lause3: Cole ei enää koskaan saanut hiiltä. Lause4: Lopulta Cole unohti tapauksen. Lause5: Cole käyttäytyi hyvin kuukausia sen jälkeen.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6.6014</w:t>
      </w:r>
    </w:p>
    <w:p>
      <w:r>
        <w:t xml:space="preserve">Lause1: Mike oli väsynyt työhön ja tarvitsi lomaa. Lause2: Mike lähti matkalle Havaijille. Lause3: Sitten hän päätti pyörittää maapalloa ja mennä sinne, minne hänen sormensa laskeutui. Lause4: Miken sormi laskeutui Havaijille. Lause5: Valitettavasti Mikellä ei ollut aavistustakaan, minne hänen pitäisi mennä.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6.6015</w:t>
      </w:r>
    </w:p>
    <w:p>
      <w:r>
        <w:t xml:space="preserve">Lause1: Hän laittoi pussin mikroaaltouuniin ja painoi popcornin painiketta. Lause2: Tiffany osti pussillisen mikroaaltopopcornia. Lause3: Hän ei lukenut käyttöohjeita. Lause4: Popcorn oli palanut, koska hän jätti sen liian pitkäksi aikaa. Lause5: Minuuttia myöhemmin hän haistoi jotain kamalaa.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6.6016</w:t>
      </w:r>
    </w:p>
    <w:p>
      <w:r>
        <w:t xml:space="preserve">Lause1: Hissijonossa aloimme keskustella toisen pariskunnan kanssa. Lause2: Se oli ensimmäinen parinvaihtokokemuksemme sinä yönä. Lause3: Me neljä joimme drinkit mökillä sinä iltana. Lause4: Kävimme laskettelemassa vaimoni syntymäpäivänä. Lause5: Saimme tietää, että he juhlivat vaimon syntymäpäivää.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6.6017</w:t>
      </w:r>
    </w:p>
    <w:p>
      <w:r>
        <w:t xml:space="preserve">Lause1: Hän tajusi, että naapurin poika tuli koulusta kotiin joka päivä kello 15.00. Lause2: Hän tarjosi pojalle viisi dollaria päivässä, jotta tämä voisi viettää aikaa kissojen kanssa. Lause3: Poika vahti hänen kissojaan hänen puolestaan. Lause4: Hän harkitsi kissoista eroon hankkiutumista, mutta tiesi kaipaavansa niitä liikaa. Lause5: Nan tunsi syyllisyyttä siitä, että hänen lemmikkinsä olivat yksin koko päivän, kun hän teki töitä.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6.6018</w:t>
      </w:r>
    </w:p>
    <w:p>
      <w:r>
        <w:t xml:space="preserve">Lause1: Perjantai-iltana me kaikki osallistuimme ja saimme valtavan pizzan. Lause2: Soitimme pizzeriaan valittaaksemme. Lause3: Veljeni puraisi viipaleeseen, jonka päällä oli purkkaa. Lause4: He kävivät kotonamme ja kielsivät kaiken. Lause5: Tilasimme toisesta kaupasta.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6.6019</w:t>
      </w:r>
    </w:p>
    <w:p>
      <w:r>
        <w:t xml:space="preserve">Lause1: Henry oli ällöttynyt ja sylkäisi muffinssin ulos. Lause2: Nuori nainen antoi hänelle pienen muffinssin. Lause3: Hän otti siitä palan. Lause4: Kuopasta tuli kuitenkin mato ulos. Lause5: Henry törmäsi leipomomyyntiin.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6.6020</w:t>
      </w:r>
    </w:p>
    <w:p>
      <w:r>
        <w:t xml:space="preserve">Lause1: Hän vei sen maalausliikkeeseen, jotta se maalattaisiin uudelleen. Lause2: Hän odotti viikon ja haki sen sitten korjaamolta. Lause3: Bob piti valitsemastaan uudesta väristä. Lause4: Bob oli juuri ostanut unelmiensa auton. Lause5: Ainoa asia, josta hän ei pitänyt siinä, oli sen väri.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6.6021</w:t>
      </w:r>
    </w:p>
    <w:p>
      <w:r>
        <w:t xml:space="preserve">Lause1: Tätini on sairaanhoitaja. Lause2: Hän puhuu usein pitkistä työtunneista. Lause3: Viime viikko oli erityisen huono. Lause4: Hänellä ei ollut yhtään päivää, jolloin hän ei olisi tehnyt ylitöitä. Lause5: Se oli kovaa työtä.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6.6022</w:t>
      </w:r>
    </w:p>
    <w:p>
      <w:r>
        <w:t xml:space="preserve">Lause1: Hän horjahti lähimpään sairaalaan. Lause2: Joe käveli eräänä iltana kotiin. Lause3: Häntä lähestyi tyhjästä mies ja puukotti häntä. Lause4: Hän toipui sairaalassa kaksi viikkoa. Lause5: Joe loukkaantui pahasti!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6.6023</w:t>
      </w:r>
    </w:p>
    <w:p>
      <w:r>
        <w:t xml:space="preserve">Lause1: Fred huomasi seuraavana päivänä, että sade oli pilannut hänen uudet huonekalunsa. Lause2: Hän oli pettynyt. Lause3: Hän rakensi sen ja pystytti kaiken ulkona itse. Lause4: Fred: Sinä yönä oli paha sadekuuro. Lause5: Fred osti juuri uudet terassikalusteet taloonsa.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6.6024</w:t>
      </w:r>
    </w:p>
    <w:p>
      <w:r>
        <w:t xml:space="preserve">Lause1: Hän oli ylpeä itsestään. Lause2: Hän katsoi taivaalle ja näki lukemattomia lumihiutaleita. Lause3: Jordy juoksi ulos iloisena. Lause4: Hän alkoi iloisesti huudahtaen rakentaa lumiukkoa. Lause5: Kun Jordy oli valmis, hän katseli mietteliäästi luomustaan.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6.6025</w:t>
      </w:r>
    </w:p>
    <w:p>
      <w:r>
        <w:t xml:space="preserve">Lause1: John päätti tehdä asialle jotain. Lause2: John opiskeli oikeustieteellisessä. Lause3: Melko pian hän oli vauhdissa ja tunsi itsensä paljon varmemmaksi. Lause4: Hänen oli vaikea oppia kaikkea materiaalia. Lause5: Hän tapasi professoreita ja sai lisäopetusta.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6.6026</w:t>
      </w:r>
    </w:p>
    <w:p>
      <w:r>
        <w:t xml:space="preserve">Lause1: Hänellä oli yksi paketti, jonka osoite oli salaperäinen. Lause2: Hän meni pakettiautoonsa ja etsi sen tietokannastaan. Lause3: Harold etsi ympäri kaupunkia, mutta ei löytänyt taloa. Lause4: Harold oli postinkantaja, joka teki työtään. Lause5: Harold huomasi, että osoite oli oikea, mutta kaupunki ei.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6.6027</w:t>
      </w:r>
    </w:p>
    <w:p>
      <w:r>
        <w:t xml:space="preserve">Lause1: Amy halusi mennä manikyyriin. Lause2: Amy valitsi kirkkaan punaisen kynsilakan värin. Lause3: Nainen lopetti ja kysyi, haluaisiko Amy myös kynsilakkaa. Lause4: Amy rakasti kirkkaita värejä. Lause5: Hän meni työpaikkansa lähellä olevaan kynsisalonkiin.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6.6028</w:t>
      </w:r>
    </w:p>
    <w:p>
      <w:r>
        <w:t xml:space="preserve">Lause1: Johnin perhe omistaa veneen, joten he lähtivät ajelulle. Lause2: David päätti, että hän sittenkin pitää veneistä. Lause3: David oli ensimmäistä kertaa veneessä, joten häntä jännitti. Lause4: Vene kulki nopeasti, ja Davidilla alkoi olla hauskaa! Lause5: David meni viikonlopuksi Johnin järvimökille.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6.6029</w:t>
      </w:r>
    </w:p>
    <w:p>
      <w:r>
        <w:t xml:space="preserve">Lause1: Nancy käveli sisään metrokauppaan. Lause2: Hän huomasi, että se oli puoli metriä pitkä. Lause3: Hän pyysi jalkaisen kanasämpylän. Lause4: Nancy vaati, että hänelle annetaan ne toiset kuusi senttiä, jotka hän pyysi. Lause5: Hän kuitenkin katsoi muualle, kun sitä valmisteltiin.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6.6030</w:t>
      </w:r>
    </w:p>
    <w:p>
      <w:r>
        <w:t xml:space="preserve">Lause1: En saanut yhtään kotitehtävää tehtyä. Lause2: Nukahdin täysin, koska olin erittäin väsynyt. Lause3: Matematiikan tunnin jälkeen päätin mennä kirjastoon. Lause4: Sain tehtyä joitakin tehtäviä. Lause5: Jouduin odottamaan useita tunteja, että äiti hakisi minut.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6.6031</w:t>
      </w:r>
    </w:p>
    <w:p>
      <w:r>
        <w:t xml:space="preserve">Lause1: Amy päätti mennä ulos nauttimaan säästä. Lause2: Se oli kaunis, lämmin syyspäivä. Lause3: Amy istui kuistin keinussa ja katseli oravien juoksentelua. Lause4: Hän jäi ulos, kunnes aurinko laski. Lause5: Pelkkä ulkona oleminen alkoi kohottaa hänen huonoa mielialaansa.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6.6032</w:t>
      </w:r>
    </w:p>
    <w:p>
      <w:r>
        <w:t xml:space="preserve">Lause1: En levittänyt aurinkovoidetta uudelleen koko päivän aikana. Lause2: Sain auringonpolttaman. Lause3: Lauantaina menimme rannalle. Lause4: En lukenut ohjeita hyvin. Lause5: Käytin aurinkovoidetta ennen lähtöä.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6.6033</w:t>
      </w:r>
    </w:p>
    <w:p>
      <w:r>
        <w:t xml:space="preserve">Lause1: Jane oli luonnonlahjakkuus. Lause2: Jane kävi kolmella tunnilla ammattilaisjonglöörin kanssa. Lause3: Jane halusi oppia jongleeraamaan. Lause4: Jane konsultoi ammattijonglööriä opettamaan häntä. Lause5: Kolmen viikon kuluttua Jane osasi jongleerata.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6.6034</w:t>
      </w:r>
    </w:p>
    <w:p>
      <w:r>
        <w:t xml:space="preserve">Lause1: Hänellä ei ollut eräänä iltana kastiketta nuudeleihin. Lause2: Hän teki sitä joka ilta päivälliseksi. Lause3: Tim päätti tilata ulkona. Lause4: Tim piti pastasta paljon. Lause5: Hän ei aluksi tiennyt, mitä tehdä.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6.6035</w:t>
      </w:r>
    </w:p>
    <w:p>
      <w:r>
        <w:t xml:space="preserve">Lause1: Isoisä kysyi Bettylle, haluaisiko hän juotavaa. Lause2: Betty oli ujo. Lause3: Betty ei kertonut, millaista maitoa hän halusi. Lause4: Betty sanoi haluavansa maitoa. Lause5: Ukki ei tiennyt, halusiko Betty suklaata vai mansikkaa.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6.6036</w:t>
      </w:r>
    </w:p>
    <w:p>
      <w:r>
        <w:t xml:space="preserve">Lause1: Jokainen heistä kertoi vuorollaan pelottavan tarinan. Lause2: Bella istui leirinuotion äärellä ystäviensä kanssa. Lause3: Heillä kaikilla oli nuotion yllä roikkuvia s'moreja lämmittelemässä. Lause4: Kun oli hänen vuoronsa, hän piti huolen siitä, että hän laittoi parhaan näyttelijäntyönsä peliin. Lause5: Bellan ystävät olivat hyvin peloissaan hänen tarinastaan.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6.6037</w:t>
      </w:r>
    </w:p>
    <w:p>
      <w:r>
        <w:t xml:space="preserve">Lause1: Jasper huomaa, että hänen hiuksiinsa on alkanut muodostua hilse. Lause2: Jasper päättää ostaa erityisen hilsettä ehkäisevän shampoon. Lause3: Jasper tuntee olonsa hyvin noloksi. Lause4: Lopulta hän huomaa, että hilse on häviämässä. Lause5: Jasper on onnellinen.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6.6038</w:t>
      </w:r>
    </w:p>
    <w:p>
      <w:r>
        <w:t xml:space="preserve">Lause1: Jane oli hyvin kiitollinen Bobin anteliaisuudesta. Lause2: Jane tarvitsi uuden munuaisen. Lause3: Bob ei tuntenut Janea, mutta sillä ei ollut väliä. Lause4: Bob antoi Janelle munuaisensa. Lause5: Vain Bob oli sopiva.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6.6039</w:t>
      </w:r>
    </w:p>
    <w:p>
      <w:r>
        <w:t xml:space="preserve">Lause1: Mutta odottaessaan hän hermostui, koska hän ei nähnyt matkatavaroitaan. Lause2: Amy oli järkyttynyt. Lause3: Hän meni matkatavarahihnalle hakemaan matkatavaroitaan, kaikki matkamuistoja! Lause4: Hän meni neuvontapisteeseen ja ilmoitti, että hänen matkatavaransa olivat kadonneet. Lause5: Amy saapui kotiin lomaltaan.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6.6040</w:t>
      </w:r>
    </w:p>
    <w:p>
      <w:r>
        <w:t xml:space="preserve">Lause1: Paige yritti lopettaa tupakanpolton. Lause2: Jonkin ajan kuluttua hän lopetti tupakanhimon. Lause3: Hän vähensi hitaasti tupakoinnin määrää. Lause4: Nyt Paige on savuton ja onnellinen. Lause5: Se oli vaikeaa, koska hän oli polttanut kymmenen vuotta.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6.6041</w:t>
      </w:r>
    </w:p>
    <w:p>
      <w:r>
        <w:t xml:space="preserve">Lause1: Hän oli matkalla ja söi vain makeita välipaloja. Lause2: Gina oli nälkäinen. Lause3: Hänen äitinsä oli samaa mieltä hänen kanssaan. Lause4: Niinpä Gina kärsi vatsakivuista. Lause5: Hänen isänsä vaati, että he jatkoivat matkaa sen sijaan, että he pysähtyisivät ruokapysäkille.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6.6042</w:t>
      </w:r>
    </w:p>
    <w:p>
      <w:r>
        <w:t xml:space="preserve">Lause1: Niinpä Ray treenasi kasvattaakseen lihaksiaan. Lause2: Kun Ray ja hänen ystävänsä menivät rannalle, he huomasivat Rayn vartalon. Lause3: Kaikki hänen ystävänsä olivat kateellisia Rayn uudesta vartalosta. Lause4: Ray ja hänen ystävänsä suunnittelivat menevänsä rannalle. Lause5: Ray oli iloinen ollessaan huomion keskipisteenä.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6.6043</w:t>
      </w:r>
    </w:p>
    <w:p>
      <w:r>
        <w:t xml:space="preserve">Lause1: Cristin meni musiikkifestivaaleille. Lause2: Yksi Kristinin suosikkibändeistä pitäisi esiintyä festivaaleilla. Lause3: Hän sai tietää, että hänen suosikkibändinsä esiintyminen oli peruttu. Lause4: Kristin päätti olla menemättä festivaaleille ensi vuonna. Lause5: Cristin on turhautunut, ettei päässyt katsomaan bändin esitystä.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6.6044</w:t>
      </w:r>
    </w:p>
    <w:p>
      <w:r>
        <w:t xml:space="preserve">Lause1: Paul työskenteli tilausten vastaanottajana pikaruokapaikassa. Lause2: Paul lopetti työnsä pikaruokaravintolassa. Lause3: Ihmiset ehdottivat, että hän työskentelisi radiossa. Lause4: Asiakkaat huomasivat, että hänellä oli todella mukava ääni. Lause5: Paul sai uuden työpaikan radiodj:nä.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6.6045</w:t>
      </w:r>
    </w:p>
    <w:p>
      <w:r>
        <w:t xml:space="preserve">Lause1: Hän päätti lähteä pitkälle matkalle Idahoon tapaamaan tyttöä. Lause2: Larry pahoitteli, ettei ollut nähnyt tätiään kuukausiin. Lause3: Larry pakkasi laukkunsa ja ajoi Idahoon. Lause4: Hänen tätinsä oli hyvin iloinen nähdessään hänet. Lause5: Larry alkoi tehdä säännöllisiä matkoja tätinsä luo.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6.6046</w:t>
      </w:r>
    </w:p>
    <w:p>
      <w:r>
        <w:t xml:space="preserve">Lause1: Amy aikoi ostaa kahvia voittaakseen kahvihädän. Lause2: Amy valitsi juodakseen Pepsin. Lause3: Amyn piti vain päättää, missä limsassa oli eniten kofeiinia. Lause4: Mutta koulussa ei ollut lasten kahviautomaattia. Lause5: Siellä oli kuitenkin limsa-automaatti.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6.6047</w:t>
      </w:r>
    </w:p>
    <w:p>
      <w:r>
        <w:t xml:space="preserve">Lause1: Reba pelkäsi, että hänestä tulisi tappaja, kuten hänen isästään. Lause2: Reba luuli tekevänsä oikein. Lause3: Hän joutui vankilaan murhasta. Lause4: Reba vietti koko elämänsä tekemällä hyviä tekoja. Lause5: Hänestä tuli nunna ja hän lohdutti orpoja lapsia.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6.6048</w:t>
      </w:r>
    </w:p>
    <w:p>
      <w:r>
        <w:t xml:space="preserve">Lause1: Perhe alkoi auttaa. Lause2: Hän kyllästyi tekemään kaiken ruoanlaiton ja siivouksen yksin. Lause3: Cindy kokkaili ja siivosi joka ikinen päivä. Lause4: Cindy sanoi, ettei aio tehdä ruokaa, ennen kuin hän saa apua siivoamiseen. Lause5: Perhe söi joka ilta papuja, kunnes he tajusivat, että hän oli tosissaan.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6.6049</w:t>
      </w:r>
    </w:p>
    <w:p>
      <w:r>
        <w:t xml:space="preserve">Lause1: Hän näki eräänä päivänä kauniin tytön ostavan kaupasta piparminttuja. Lause2: Jeb sai vihdoin treffit kuukausien etsimisen jälkeen. Lause3: Hän päätti, että se oli merkki, ja pyysi tyttöä rohkeasti treffeille. Lause4: Hänellä oli aina piparminttuja taskussaan. Lause5: Jeb piti piparminttukarkeista.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6.6050</w:t>
      </w:r>
    </w:p>
    <w:p>
      <w:r>
        <w:t xml:space="preserve">Lause1: Hän katsoi lammelle, ja sammakko tuijotti häntä. Lause2: Billy tykkäsi istua lammen rannalla. Lause3: Hän otti kirjan ja istui puun alla. Lause4: Hänen kirjansa kertoi sammakoista. Lause5: Billy alkoi lukea kirjaansa ääneen sammakolle.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6.6051</w:t>
      </w:r>
    </w:p>
    <w:p>
      <w:r>
        <w:t xml:space="preserve">Lause1: Päätin hankkia uuden täytekynän kokoelmaani. Lause2: Pelikan M800 -nimisestä kivasta kynästä olin nähnyt nettivideoita. Lause3: Kaupassa oli juuri haluamani kynämalli. Lause4: Ostin kynän. Lause5: Menin siis paikallisen ostoskeskukseni kynämyymälään.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6.6052</w:t>
      </w:r>
    </w:p>
    <w:p>
      <w:r>
        <w:t xml:space="preserve">Lause1: Jen ja hänen ystävänsä suutelivat, kun ryhmä lauloi joululauluja. Lause2: Jen oli kutsuttu joulujuhliin. Lause3: Hän meni sinne läheisen miesystävänsä kanssa. Lause4: Hänestä tuntui, että se oli tarkoitettu. Lause5: He joivat viiniä ja juttelivat paikalla olleiden pariskuntien kanssa.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6.6053</w:t>
      </w:r>
    </w:p>
    <w:p>
      <w:r>
        <w:t xml:space="preserve">Lause1: Kaikki juontajat pitivät hänen äänestään. Lause2: Tom oli haltioissaan! Lause3: Tom on aina halunnut laulajaksi. Lause4: Hän kävi koe-esiintymisessä American Idolissa ja pääsi sisään. Lause5: Hän on harjoitellut 5-vuotiaasta asti.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6.6054</w:t>
      </w:r>
    </w:p>
    <w:p>
      <w:r>
        <w:t xml:space="preserve">Lause1: Jay meni kanansiipifestivaaleille Buffaloon, New Yorkiin. Lause2: Jay oli festivaalin päätteeksi niin täynnä Buffalon siipiä! Lause3: Hän söi kaikkia eri makuja siipiä. Lause4: Jay lähti kotiin onnellisena siitä, että hän päätti mennä festivaaleille. Lause5: Hän osti lipun maistellakseen kymmeniä siipiä.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6.6055</w:t>
      </w:r>
    </w:p>
    <w:p>
      <w:r>
        <w:t xml:space="preserve">Lause1: Päivällä ei ole niin paha. Lause2: He suostuivat vähentämään äänenvoimakkuutta. Lause3: He soittavat sitä myös yöllä, valitettavasti. Lause4: Naapurini soittavat aina kovaa musiikkia. Lause5: Kysyin lopulta heiltä, voisivatko he hiljentää äänenvoimakkuutta.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6.6056</w:t>
      </w:r>
    </w:p>
    <w:p>
      <w:r>
        <w:t xml:space="preserve">Lause1: Joe toivoi niiden olevan arvokkaita. Lause2: Hän keräsi ne kaikki yhteen, jotta ne voitaisiin arvioida kaupungissa. Lause3: Hän lähti kukkuloille etsimään kultaa. Lause4: Kullan sijasta hän löysi monia pieniä sinisiä ja vihreitä kiviä. Lause5: Joe oli harrastelija malminetsijä.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6.6057</w:t>
      </w:r>
    </w:p>
    <w:p>
      <w:r>
        <w:t xml:space="preserve">Lause1: Robertin koira kuoli viime kuussa, ja hän on yhä järkyttynyt. Lause2: Hän ehdottaa, että he menevät ostamaan uuden koiran. Lause3: Robert lähtee mukaan ja huomaa rakastavansa pentujen katselua! Lause4: Robert alkaa voida paremmin leikittyään koiranpentujen kanssa. Lause5: Hänen vaimonsa haluaa häiritä Robertia jollain muulla.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6.6058</w:t>
      </w:r>
    </w:p>
    <w:p>
      <w:r>
        <w:t xml:space="preserve">Lause1: Onneksi hän saapui ensimmäisenä. Lause2: Hän heräsi heti aikaisin ja juoksi sen luo. Lause3: Heti kun hän astui sisään, hän tarttui ämpäriin. Lause4: Lulu maksoi kaksikymmentäviisi senttiä täydestä karkkiämpäristä. Lause5: Lulu oli innoissaan kokeillessaan kaupungin uutta karkkikauppaa.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6.6059</w:t>
      </w:r>
    </w:p>
    <w:p>
      <w:r>
        <w:t xml:space="preserve">Lause1: Teresa oli innoissaan uudesta pikkusiskosta. Lause2: Hänestä tuntui, etteivät hänen vanhempansa kiinnittäneet häneen huomiota. Lause3: Teresa oli surullinen ja kerjäsi huomiota. Lause4: Teresan äiti oli raskaana. Lause5: Kun vauva kuitenkin syntyi, hänestä tuntui toisin.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6.6060</w:t>
      </w:r>
    </w:p>
    <w:p>
      <w:r>
        <w:t xml:space="preserve">Lause1: Häntä lähestyi lounasaikaan toinen opiskelija. Lause2: Ja tämä oppilas tunsi samoin kuin Sal. Lause3: Sal huomasi, ettei hän ollutkaan yksin. Lause4: Ja kun hän istui luokassa, hän tunsi pelkäävänsä ikätovereitaan. Lause5: Sal oli hermostunut ensimmäisenä lukiopäivänään.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6.6061</w:t>
      </w:r>
    </w:p>
    <w:p>
      <w:r>
        <w:t xml:space="preserve">Lause1: Kämppikseni on laiska. Lause2: Löysin vanhan, jossa oli hometta. Lause3: Huusin kämppikselleni, koska hän oli ällöttävä. Lause4: Haju oli hirveä. Lause5: Hän ei koskaan pese astioita vaan käyttää niitä aina.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6.6062</w:t>
      </w:r>
    </w:p>
    <w:p>
      <w:r>
        <w:t xml:space="preserve">Lause1: Jason ostaa tietokoneen kotiin tutustuakseen siihen paremmin. Lause2: Hänellä on vaikeuksia perehtyä tietokoneen käyttöjärjestelmään töissä. Lause3: Jason sai töissä palkankorotuksen, koska hän osaa käyttää PC:tä niin hyvin. Lause4: Jason käyttää kotona mielellään Macintoshia, mutta hänen toimistossaan käytetään vain PC:tä. Lause5: Pian hänestä on tullut PC:n käytön asiantuntija.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6.6063</w:t>
      </w:r>
    </w:p>
    <w:p>
      <w:r>
        <w:t xml:space="preserve">Lause1: Sitten vietimme rentouttavan illan sohvalla. Lause2: Hän katsoi Pikku talo preerialla, kun minä surffasin netissä. Lause3: MLK-päivä oli vaimollani vapaapäivä. Lause4: Meillä oli leppoisa aamiainen. Lause5: Hän nukkui pitkään ja nousi vasta klo 10 aamulla.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6.6064</w:t>
      </w:r>
    </w:p>
    <w:p>
      <w:r>
        <w:t xml:space="preserve">Lause1: Löysin lopulta pannukakkuseosrasian. Lause2: Päätin valmistaa niitä useita syötäväksi. Lause3: Heräsin eräänä aamuna hyvin nälkäisenä. Lause4: Tutkin kotini läpi, mutta en löytänyt mitään. Lause5: Ahmin pannukakut nälkäisenä.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6.6065</w:t>
      </w:r>
    </w:p>
    <w:p>
      <w:r>
        <w:t xml:space="preserve">Lause1: Veljentytär oli valitettavasti liian energinen. Lause2: Keri vahti veljentytärtään arkipäivänä. Lause3: Hänen piti nukuttaa tyttö aikaisin. Lause4: Sitten Keri vei lapsen kävelylle väsyttääkseen häntä. Lause5: Keri suostutteli hänet tekemään harjoituksia hänen kanssaan.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6.6066</w:t>
      </w:r>
    </w:p>
    <w:p>
      <w:r>
        <w:t xml:space="preserve">Lause1: Hän päättää lähteä kotiin ostettuaan sopivan asun. Lause2: Myöhemmin hän löytää kenkiin sopivan käsilaukun. Lause3: Hän saapuu perille ja kuluttaa heti 250 dollaria kenkäpariin. Lause4: Kim herää ja päättää ajaa ostoskeskukseen. Lause5: Kim rakasti kaikkea ostamaansa.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6.6067</w:t>
      </w:r>
    </w:p>
    <w:p>
      <w:r>
        <w:t xml:space="preserve">Lause1: Erica joutui päättämään, tekisikö hän loppukokeensa vai menisikö hän auttamaan ystäviä. Lause2: Koulu oli hänelle tärkeä, mutta hänen ystävänsä oli hätätilanteessa. Lause3: Professori sanoi, että Erica voisi korjata kokeen myöhemmin. Lause4: Erica kertoi professorilleen tilanteestaan. Lause5: Erica oli niin kiitollinen siitä, että professori oli ymmärtäväinen.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6.6068</w:t>
      </w:r>
    </w:p>
    <w:p>
      <w:r>
        <w:t xml:space="preserve">Lause1: Hän pelästytti kaikki, ja koko naapurusto valitti. Lause2: Seuraavana vuonna hän ei pukeutunut lainkaan. Lause3: Vanhalla naapurillani oli tapana viedä Halloween liian pitkälle. Lause4: Hänen pukunsa olivat hyvin taidokkaita. Lause5: Eräänä vuonna hän päätti olla Jason ja piiloutua autotallin oven alle.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6.6069</w:t>
      </w:r>
    </w:p>
    <w:p>
      <w:r>
        <w:t xml:space="preserve">Lause1: Ben pelästyi outoja ääniä, joita hän kuuli pimeydestä. Lause2: Ben odotti risteyksessä ystävänsä Tomin kyytiä. Lause3: Hetken kuluttua Tom käveli varjoista nauraen. Lause4: Beniä harmitti, että Tom oli huijannut häntä. Lause5: Tom oli sanonut hakevansa Benin kello 20.00, ja kello oli jo yli 21.00.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6.6070</w:t>
      </w:r>
    </w:p>
    <w:p>
      <w:r>
        <w:t xml:space="preserve">Lause1: Hänen oli kuitenkin löydettävä paikka, jossa hän voisi keilata säännöllisesti. Lause2: Barry oli innoissaan uudesta kujasta. Lause3: Barry rakastaa keilailua. Lause4: Barry etsi keltaisilta sivuilta läheistä keilarataa. Lause5: Barry päätti mennä lauantaina keilaamaan uuteen paikkaan.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6.6071</w:t>
      </w:r>
    </w:p>
    <w:p>
      <w:r>
        <w:t xml:space="preserve">Lause1: He kävelivät lähimpään puistoon. Lause2: He levittivät viltin ja alkoivat laittaa ruokaa esille. Lause3: Kaikki nauttivat voileipiä, hedelmiä ja muuta. Lause4: Perheellä oli hyvä päivä. Lause5: Perhe valmisteli ruoat ja pakkasi ne pois.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6.6072</w:t>
      </w:r>
    </w:p>
    <w:p>
      <w:r>
        <w:t xml:space="preserve">Lause1: Brad sai tietää, että lähistöllä oli konsertti. Lause2: Hän kutsui Allisonin mukaansa konserttiin. Lause3: Heillä molemmilla oli hauskaa konsertissa. Lause4: Brad ja Allison rakastavat teksasilaista kantrimusiikkia. Lause5: Allison hyväksyi kutsun.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6.6073</w:t>
      </w:r>
    </w:p>
    <w:p>
      <w:r>
        <w:t xml:space="preserve">Lause1: Melissa oli halunnut uutistoimittajaksi televisioon. Lause2: Melissa harjoitteli kameran edessä jo pienestä pitäen. Lause3: Hänen pakkomielteensä seurasi häntä koko koulun ajan. Lause4: Valmistuttuaan hänelle tarjottiin työtä NBC Newsilta. Lause5: Hän opiskeli journalismia yliopistossa ja sai hyviä arvosanoja.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6.6074</w:t>
      </w:r>
    </w:p>
    <w:p>
      <w:r>
        <w:t xml:space="preserve">Lause1: Hän haki lapsensa ja vei heidät suoraan jäätelökioskille. Lause2: Sieltä he menivät elokuvateatteriin katsomaan supersankarielokuvaa. Lause3: Dot oli kyllästynyt olemaan tiukka äiti. Lause4: He söivät popcornia ja karkkia päivälliseksi, ja jälkiruoaksi oli keksejä. Lause5: Dotia pidettiin nyt siistinä äitinä.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6.6075</w:t>
      </w:r>
    </w:p>
    <w:p>
      <w:r>
        <w:t xml:space="preserve">Lause1: Pojat pukivat takit, pipot, hanskat ja saappaat päälleen ja lähtivät ulos. Lause2: He menivät sisälle paahtamaan vaahtokarkkeja. Lause3: He rakensivat suuren lumiukon ja lumilinnoituksen. Lause4: Lunta satoi niin paljon, että koulu peruttiin koko päiväksi. Lause5: He kävivät lumipallosotaa.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6.6076</w:t>
      </w:r>
    </w:p>
    <w:p>
      <w:r>
        <w:t xml:space="preserve">Lause1: Puhelin päätyi hyppäämään taskustani. Lause2: Olin kävelemässä ostoskeskukseen. Lause3: Minun oli vaikea saada sitä ulos, koska taskut olivat ahtaat. Lause4: Puhelin melkein särkyi. Lause5: Joku soitti minulle ja päätin vetää puhelimeni esiin.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6.6077</w:t>
      </w:r>
    </w:p>
    <w:p>
      <w:r>
        <w:t xml:space="preserve">Lause1: Bobby on aina nauttinut lumen putoamisesta. Lause2: Joskus hän menee ulos ja seisoo katselemassa. Lause3: Bobby antoi lumen peittää itsensä päästä jalkaan. Lause4: Lumi kuulostaa ja tuntuu aina mukavalta. Lause5: Kun taivaalta alkaa sataa lunta, hän katselee sitä.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6.6078</w:t>
      </w:r>
    </w:p>
    <w:p>
      <w:r>
        <w:t xml:space="preserve">Lause1: Garry oli hermostunut arvosanoistaan. Lause2: Jalkapallojoukkueeseen pääsemiseksi Garryn on saatava hyvät arvosanat. Lause3: Garryn valmentaja sai tietää Garryn huonoista arvosanoista ja puhui hänen kanssaan. Lause4: Garry reputti hiljattain matematiikan ja englannin kokeen. Lause5: Jos Garry ei paranna arvosanojaan, hän joutuu pois joukkueesta.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6.6079</w:t>
      </w:r>
    </w:p>
    <w:p>
      <w:r>
        <w:t xml:space="preserve">Lause1: Hän erosi Evanista. Lause2: Hän oli niin loukkaantunut! Lause3: Hänen tyttöystävänsä alkoi tehdä hänelle ruokaa, mutta Evan sanoi sen haisevan pahalle. Lause4: Evan valitti kaikesta. Lause5: Hän lähti kesken ruoanlaiton, ja ateria jäi kesken.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6.6080</w:t>
      </w:r>
    </w:p>
    <w:p>
      <w:r>
        <w:t xml:space="preserve">Lause1: John pilkkasi siskoaan, kun tämä sanoi, että jooga on harjoittelua. Lause2: John tunsi itsensä nöyräksi. Lause3: Eräänä päivänä hänen siskonsa vei hänet joogatunnille. Lause4: Hän ei pysynyt kaikkien naisten perässä. Lause5: Hän luuli olevansa hyvässä kunnossa, koska hän pelasi koripalloa.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6.6081</w:t>
      </w:r>
    </w:p>
    <w:p>
      <w:r>
        <w:t xml:space="preserve">Lause1: Ava halusi lähteä ostoksille kaksivuotiaan kanssa. Lause2: Ava piti pojastaan hyvää huolta. Lause3: Hän kantoi pojan kauppaan valitakseen uuden parin. Lause4: Mutta hän ei löytänyt pojan kenkiä edes etsimällä kaikkialta! Lause5: Hän päätti, ettei hänellä ollut muuta vaihtoehtoa kuin ostaa pojalle uudet kengät.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6.6082</w:t>
      </w:r>
    </w:p>
    <w:p>
      <w:r>
        <w:t xml:space="preserve">Lause1: Harry oli väsynyt kuumiin kesäpäiviin. Lause2: He tapasivat kaikki paikallisella järvellä, joivat olutta ja uivat. Lause3: Harrylla ja hänen ystävillään oli järvellä hauskaa. Lause4: Hän päätti lähteä uimaan ystäviensä kanssa. Lause5: Harry soitti ystävilleen ja teki suunnitelmat.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6.6083</w:t>
      </w:r>
    </w:p>
    <w:p>
      <w:r>
        <w:t xml:space="preserve">Lause1: Danny halusi oppia tekemään paistettua riisiä. Lause2: Hänen ystävänsä päätti opettaa häntä. Lause3: Hänen ystävänsä meni Dannyn kotiin ja opetti häntä. Lause4: Danny teki hienoa työtä. Lause5: Danny yritti tehdä sitä itse.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6.6084</w:t>
      </w:r>
    </w:p>
    <w:p>
      <w:r>
        <w:t xml:space="preserve">Lause1: Meghan halusi vuoden kuluttua enemmän vastuuta töissä. Lause2: Hän rakasti työtään ja oli siinä erittäin hyvä. Lause3: Hän puhui pomonsa kanssa ja kävi arvioinnissa. Lause4: Meghan palkattiin tutkijaksi II erääseen yritykseen. Lause5: Meghan toivoi saavansa ylennyksen.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6.6085</w:t>
      </w:r>
    </w:p>
    <w:p>
      <w:r>
        <w:t xml:space="preserve">Lause1: Hänen vanhempansa tulivat ja ottivat kenkänsä pois. Lause2: Hän pyyhkäisi lasin maton alle. Lause3: Hän pelkäsi jäävänsä kiinni. Lause4: Coren vanhemmat loukkasivat jalkansa lasiin. Lause5: Core rikkoi vanhempiensa lasisen antiikkimaljakon.</w:t>
      </w:r>
    </w:p>
    <w:p>
      <w:r>
        <w:rPr>
          <w:b/>
        </w:rPr>
        <w:t xml:space="preserve">Tulos</w:t>
      </w:r>
    </w:p>
    <w:p>
      <w:r>
        <w:t xml:space="preserve">43251</w:t>
      </w:r>
    </w:p>
    <w:p>
      <w:r>
        <w:rPr>
          <w:b/>
        </w:rPr>
        <w:t xml:space="preserve">Esimerkki 6.6086</w:t>
      </w:r>
    </w:p>
    <w:p>
      <w:r>
        <w:t xml:space="preserve">Lause1: Täydellinen ratkaisu jäi kuitenkin saavuttamatta. Lause2: Lopulta hän sai ratkaistua puolet siitä. Lause3: Bob työskenteli ahkerasti ja ratkaisi lopulta arvoituksen. Lause4: Hän ponnisteli ratkaistakseen arvoituksen. Lause5: Bob sai joululahjaksi rubix-kuution.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6.6087</w:t>
      </w:r>
    </w:p>
    <w:p>
      <w:r>
        <w:t xml:space="preserve">Lause1: Tim yllätti hänet viikkoa ennen hänen syntymäpäiväänsä. Lause2: Tim suunnitteli romanttista lomamatkaa Bahamalle. Lause3: Hänen tyttöystävänsä oli niin kiitollinen lomasta. Lause4: Tim oli tyytyväinen tyttöystävän reaktioon lahjaan. Lause5: Tim halusi tehdä jotain tyttöystävälleen tämän syntymäpäivänä.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6.6088</w:t>
      </w:r>
    </w:p>
    <w:p>
      <w:r>
        <w:t xml:space="preserve">Lause1: Hän lisäsi mausteet. Lause2: Hän teki kastikkeen. Lause3: Suzie päätti tehdä isoäitinsä spagettikastiketta. Lause4: Hän lisäsi sieniä. Lause5: Suzie maistoi kastiketta, ja se oli juuri sopivaa.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6.6089</w:t>
      </w:r>
    </w:p>
    <w:p>
      <w:r>
        <w:t xml:space="preserve">Lause1: Viime viikonloppuna halusin ostaa kengät. Lause2: Tarvitsin uudet kengät töistä, joten minun oli etsittävä paikka, johon mennä. Lause3: Saavuttuani perille menin nopeasti valitsemaani liikkeeseen. Lause4: Päädyin ostoskeskukseen, koska siellä on suuri valikoima. Lause5: Löysin täydellisen kenkäparin ja ostin ne.</w:t>
      </w:r>
    </w:p>
    <w:p>
      <w:r>
        <w:rPr>
          <w:b/>
        </w:rPr>
        <w:t xml:space="preserve">Tulos</w:t>
      </w:r>
    </w:p>
    <w:p>
      <w:r>
        <w:t xml:space="preserve">12435</w:t>
      </w:r>
    </w:p>
    <w:p>
      <w:r>
        <w:rPr>
          <w:b/>
        </w:rPr>
        <w:t xml:space="preserve">Esimerkki 6.6090</w:t>
      </w:r>
    </w:p>
    <w:p>
      <w:r>
        <w:t xml:space="preserve">Lause1: Gabbylla ei ollut paljon rahaa. Lause2: Hän toivoi, että lippu oli voittaja. Lause3: Hän käytti loputkin rahansa arpajaislippuun. Lause4: Hän pääsi kotiin ja raaputti sen pois. Lause5: Hän teki minimipalkkatyötä.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6.6091</w:t>
      </w:r>
    </w:p>
    <w:p>
      <w:r>
        <w:t xml:space="preserve">Lause1: Hän oli sairaalassa hyvin pitkään. Lause2: Hän toipui kuitenkin terveenä. Lause3: Annien perhe oli iloinen lopputuloksesta. Lause4: Annien isoisä tarvitsi sydämensiirron. Lause5: Kun elinsiirto tapahtui, koko hänen perheensä oli peloissaan.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6.6092</w:t>
      </w:r>
    </w:p>
    <w:p>
      <w:r>
        <w:t xml:space="preserve">Lause1: Tunsin itseni vähemmän yksinäiseksi. Lause2: Poika käveli luokseni ja esittäytyi. Lause3: Tunsin itseni yksinäiseksi ensimmäisenä päivänä. Lause4: Minun oli mentävä uuteen kouluun. Lause5: Kun olin viisivuotias, muutin.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6.6093</w:t>
      </w:r>
    </w:p>
    <w:p>
      <w:r>
        <w:t xml:space="preserve">Lause1: Hän suunnitteli matkansa aina niin, että hän vältteli korkeita siltoja. Lause2: Larry alkoi hikoilla, kun hän näki sillan häämöttävän hänen yläpuolellaan. Lause3: Larryn epäonneksi hänet eräänä päivänä ohjattiin toiselle reitille. Lause4: Hän kääntyi valitsemaan toisen reitin. Lause5: Larry pelkäsi korkeita paikkoja.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6.6094</w:t>
      </w:r>
    </w:p>
    <w:p>
      <w:r>
        <w:t xml:space="preserve">Lause1: Hän käyttää tätä usein, kun hän ei halua enää puhua appivanhempiensa kanssa. Lause2: Hän pääsee pois melkein mistä tahansa tilanteesta, jossa hän ei halua olla. Lause3: Jeff on hyvin nopea ajattelija. Lause4: Hänen tarvitsee vain keksiä tekosyy paikan päällä lähteäkseen. Lause5: Jeff inhoaa viettää aikaa appivanhempiensa kanssa.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6.6095</w:t>
      </w:r>
    </w:p>
    <w:p>
      <w:r>
        <w:t xml:space="preserve">Lause1: Binh houkutteli kissan veteen pesemään sen. Lause2: Kissa päätyi vinkuvan puhtaaksi. Lause3: Sitten hän täytti ammeen vedellä. Lause4: Binh päätti pestä kissansa. Lause5: Hän nosti kissansa kannelta.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6.6096</w:t>
      </w:r>
    </w:p>
    <w:p>
      <w:r>
        <w:t xml:space="preserve">Lause1: Tilasin perheaterian kiinalaisessa ravintolassa. Lause2: He söivät ateriasta paljon. Lause3: Olin iloinen, että löysimme uuden suosikkiravintolan. Lause4: Kun kaikki olivat syöneet, ruokaa ei ollut enää jäljellä. Lause5: Heti kun laitoin sen pöydälle, perheeni hyökkäsi sen kimppuun.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6.6097</w:t>
      </w:r>
    </w:p>
    <w:p>
      <w:r>
        <w:t xml:space="preserve">Lause1: Humberto päätti lopettaa trampoliinilla hyppimisen. Lause2: Humberto teki juuri niin hyppiessään eilen. Lause3: Hän ei enää koskaan pudonnut trampoliinilta. Lause4: Humberto tykkää hyppiä trampoliinilla. Lause5: Hän ei ole koskaan pudonnut ja satuttanut itseään.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6.6098</w:t>
      </w:r>
    </w:p>
    <w:p>
      <w:r>
        <w:t xml:space="preserve">Lause1: He puhuivat puhelimessa joka päivä. Lause2: Tammy oli mustasukkainen nähdessään Mattin ja Emman yhdessä. Lause3: Matt ja Tammy vaihtoivat numeroita yön jälkeen. Lause4: Matt tapasi Tammyn yökerhossa. Lause5: Eräänä päivänä Tammy näki Mattin ystävänsä Emman kanssa.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6.6099</w:t>
      </w:r>
    </w:p>
    <w:p>
      <w:r>
        <w:t xml:space="preserve">Lause1: Benin käsi oli kipeä, ja hänen täytyi vetää kaikki neulat pois. Lause2: Hänen kätensä oli täynnä pieniä neuloja. Lause3: Hän heilutti kättään ympäriinsä. Lause4: Ben ei kiinnittänyt huomiota, kun hän käveli ikkunalaudan ohi. Lause5: Se osui ikkunassa istuvaan kaktukseen.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6.6100</w:t>
      </w:r>
    </w:p>
    <w:p>
      <w:r>
        <w:t xml:space="preserve">Lause1: Janet tajusi, että hänen oli vihdoin kohdattava pelkonsa. Lause2: Hän oli hyvin huolissaan, ja nopein tapa päästä hänen luokseen oli lentokone. Lause3: Eräänä päivänä Janet huomasi, että hänen äitinsä oli sairas. Lause4: Janet pelkäsi lentämistä. Lause5: Minne tahansa hänen piti mennä, hän matkusti aina maitse.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6.6101</w:t>
      </w:r>
    </w:p>
    <w:p>
      <w:r>
        <w:t xml:space="preserve">Lause1: Tällä viikolla oli Naten vuoro lakaista lattia. Lause2: Hän päätti maksaa kämppikselleen, että tämä tekisi sen hänen puolestaan. Lause3: Hän oli tunnetusti laiska. Lause4: Naten oli vaikea kerätä voimia kohdata hänet. Lause5: Kämppäkaveri otti rahat eikä koskaan tehnyt työtä.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6.6102</w:t>
      </w:r>
    </w:p>
    <w:p>
      <w:r>
        <w:t xml:space="preserve">Lause1: He alkoivat seurustella, ja mies hyväksyi naisen ehdon. Lause2: Hän luuli, ettei kukaan haluaisi seurustella hänen kanssaan. Lause3: Elena oli pieni ihminen ja hyvin epävarma. Lause4: Hän kosi Elenaa kuuden kuukauden kuluttua. Lause5: Eräänä päivänä hän tapasi erittäin mukavan täysikokoisen miehen.</w:t>
      </w:r>
    </w:p>
    <w:p>
      <w:r>
        <w:rPr>
          <w:b/>
        </w:rPr>
        <w:t xml:space="preserve">Tulos</w:t>
      </w:r>
    </w:p>
    <w:p>
      <w:r>
        <w:t xml:space="preserve">42153</w:t>
      </w:r>
    </w:p>
    <w:p>
      <w:r>
        <w:rPr>
          <w:b/>
        </w:rPr>
        <w:t xml:space="preserve">Esimerkki 6.6103</w:t>
      </w:r>
    </w:p>
    <w:p>
      <w:r>
        <w:t xml:space="preserve">Lause1: Mutta sitten hän vihdoin tuli koulusta kotiin ja näki veljenpoikansa. Lause2: Kun Jay sai tietää, että hänen isosiskonsa oli raskaana, hän oli hermostunut. Lause3: Hän oli iloinen siskonsa puolesta, mutta häntä pelotti tulla tädiksi. Lause4: Jay tiesi heti, että hänen pelkonsa olivat aiheettomia. Lause5: Jay tiesi, että siihen liittyisi paljon vastuuta.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6.6104</w:t>
      </w:r>
    </w:p>
    <w:p>
      <w:r>
        <w:t xml:space="preserve">Lause1: Jon oli janoinen. Lause2: Hän joutui valitettavasti matkalla auto-onnettomuuteen. Lause3: Jon katui sitä, että hän oli alun perin janoinen. Lause4: Hänellä ei ollut juoksevaa vettä talossaan. Lause5: Jon päätti mennä ostamaan vettä kaupasta.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6.6105</w:t>
      </w:r>
    </w:p>
    <w:p>
      <w:r>
        <w:t xml:space="preserve">Lause1: Darla laittoi television päälle ja alkoi katsoa elokuvaa. Lause2: Darla osti olohuoneeseensa television. Lause3: Televisio oli hänen lempiasiansa. Lause4: Kun televisio saapui, Daria oli innoissaan. Lause5: Hän antoi kaupan toimittaa television kotiinsa.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6.6106</w:t>
      </w:r>
    </w:p>
    <w:p>
      <w:r>
        <w:t xml:space="preserve">Lause1: Hän ei ajatellut mitään. Lause2: Valkoruusut olivat Lillyn lempikukka. Lause3: Eräänä päivänä hän pisti sormensa piikkiin. Lause4: Hän kasvatti niitä puutarhassaan. Lause5: Pisto tulehtui, ja hän joutui ottamaan antibiootteja.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6.6107</w:t>
      </w:r>
    </w:p>
    <w:p>
      <w:r>
        <w:t xml:space="preserve">Lause1: Hänen äitinsä oli hyvin ystävällinen. Lause2: Jimmyn äiti oli sairaana sairaalassa. Lause3: Hän meni tapaamaan äitiä sairaalaan. Lause4: Jimmyn äiti alkoi parantua. Lause5: Jimmy toi äidille kukkia ja kortin paranemisesta.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6.6108</w:t>
      </w:r>
    </w:p>
    <w:p>
      <w:r>
        <w:t xml:space="preserve">Lause1: Hän meni kouluun ja kärsi tuskan läpi. Lause2: Kun hän lähestyi bussia, hän ajatteli kääntyä takaisin. Lause3: Mutta hän pakotti itsensä menemään kouluun. Lause4: Sammylla oli eräänä aamuna kauhea vatsakipu. Lause5: Mutta hän tunsi, että oli liian myöhäistä muuttaa mieltään.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6.6109</w:t>
      </w:r>
    </w:p>
    <w:p>
      <w:r>
        <w:t xml:space="preserve">Lause1: Hän meni nopeasti lentokentän turvatarkastuksen läpi. Lause2: Karmen oli valmiina Tansanian matkaa varten. Lause3: Hän otti taksin lentokentälle. Lause4: Kone nousi ilmaan ja Karmen rentoutui. Lause5: Hän ehti ajoissa lennolle ja löysi paikkansa.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6.6110</w:t>
      </w:r>
    </w:p>
    <w:p>
      <w:r>
        <w:t xml:space="preserve">Lause1: Lumimyrskyn aikana sähköt katkesivat. Lause2: Sandy kuuli vaarallisesta lumimyrskystä, joka oli tulossa hänen suuntaansa. Lause3: Sandy päätti varmistaa, että hänen kotinsa oli valmistautunut. Lause4: Sandy asui New Yorkissa. Lause5: Sandy oli valmistautunut.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6.6111</w:t>
      </w:r>
    </w:p>
    <w:p>
      <w:r>
        <w:t xml:space="preserve">Lause1: Vaikka hän ei välitä työtovereista, hän haluaa olla yksin. Lause2: Eräänä päivänä hän päättää osallistua yrityksen juhliin. Lause3: Quentin päätyi nauttimaan juhlista. Lause4: Hän syö ranskalaisia perunoita auttaakseen itseään nolosta olosta. Lause5: Quentin ei tavallisesti nauti yhtiön tilaisuuksiin menemisestä.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6.6112</w:t>
      </w:r>
    </w:p>
    <w:p>
      <w:r>
        <w:t xml:space="preserve">Lause1: Yritin eilen ostaa pulloja verkosta. Lause2: Lopulta myynti onnistui. Lause3: Olen vähäsuolaisella ruokavaliolla. Lause4: Tietokone hylkäsi jatkuvasti tilaukseni, vaikka kortti oli aktiivinen. Lause5: Käytän Mister Spice -maustekastiketta ilman natriumia.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6.6113</w:t>
      </w:r>
    </w:p>
    <w:p>
      <w:r>
        <w:t xml:space="preserve">Lause1: Hän pelkäsi pyytää isältään pukua. Lause2: Dan teki oman paholaisasunsa. Lause3: Hän kertoi Danille, että paholaisena oleminen on pahasta. Lause4: Hän pyysi sen sijaan isoäidiltään. Lause5: Dan halusi mennä kouluun Halloweenina paholaiseksi pukeutuneena.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6.6114</w:t>
      </w:r>
    </w:p>
    <w:p>
      <w:r>
        <w:t xml:space="preserve">Lause1: Franz on iloinen siitä, että hän kävi serkkunsa luona. Lause2: Franz ja hänen serkkunsa käyvät museoissa ja juovat kahvia yhdessä. Lause3: Franz päättää, että hän haluaisi olla lähempänä perhettään. Lause4: Heillä on mahtava vierailu yhdessä. Lause5: Franz varaa matkan serkkunsa luo Philadelphiaan.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6.6115</w:t>
      </w:r>
    </w:p>
    <w:p>
      <w:r>
        <w:t xml:space="preserve">Lause1: Rupikonna näytti hyvin hurjalta. Lause2: Kymmenvuotiaana ostin sarvipäisen rupikonnan. Lause3: Se oli tavaratalossa. Lause4: Lopulta sarvikonna kuoli nälkään. Lause5: Yritimme ruokkia sitä, mutta se ei syönyt.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6.6116</w:t>
      </w:r>
    </w:p>
    <w:p>
      <w:r>
        <w:t xml:space="preserve">Lause1: Päätin soittaa hänelle ja pyytää häntä lopettamaan soittamisen. Lause2: Nancy: Tapasin Nancyn tänään ensimmäistä kertaa. Lause3: Vaikka hän käveli hetken, hän viestitti minulle jatkuvasti. Lause4: Ennen kuin hän lähti, vaihdoimme puhelinnumeroita. Lause5: En kuullut hänestä enää koskaan.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6.6117</w:t>
      </w:r>
    </w:p>
    <w:p>
      <w:r>
        <w:t xml:space="preserve">Lause1: He juttelivat jonkin aikaa. Lause2: Hän käveli käytäviä pitkin löytääkseen haluamansa. Lause3: Hänen ystävänsä päätyi ostamaan karkit hänelle. Lause4: Yllätyksekseen hän kuitenkin törmäsi vanhaan ystäväänsä. Lause5: Eilen Kelly suuntasi cvs:lle ostamaan karkkia.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6.6118</w:t>
      </w:r>
    </w:p>
    <w:p>
      <w:r>
        <w:t xml:space="preserve">Lause1: Hän oli hermostunut raskaiden koneiden läheisyydessä. Lause2: Donin ensimmäinen päivä telakalla oli hieman hankala. Lause3: Kerran hän pudotti raskaan lastin. Lause4: Se melkein osui työkaveriin. Lause5: Don tiesi, että hänen oli parannettava työtään.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6.6119</w:t>
      </w:r>
    </w:p>
    <w:p>
      <w:r>
        <w:t xml:space="preserve">Lause1: Dal tarvitsi rahaa päästäkseen yliopistoon. Lause2: Hänet ammuttiin vahingossa ristituleen. Lause3: Hän alkoi tehdä kirjanpitoa paikalliselle jengille. Lause4: Kun liittovaltion poliisi teki ratsian jengiin, hän kävi läpi jengin kirjanpitoa. Lause5: Dal teki huonon päätöksen.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6.6120</w:t>
      </w:r>
    </w:p>
    <w:p>
      <w:r>
        <w:t xml:space="preserve">Lause1: Hän nousi ylös ja pukeutui, ja hänen äitinsä korjasi hänen hiuksensa. Lause2: Valokuvaaja sanoi, että hän oli hyvin kaunis. Lause3: Koulussa oli tänään kuvapäivä. Lause4: Liisa tunsi olonsa hyväksi sen jälkeen, kun valokuvaaja oli kehunut häntä. Lause5: Liisa oli innoissaan, koska hänen äitinsä oli ostanut hänelle uuden asun.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6.6121</w:t>
      </w:r>
    </w:p>
    <w:p>
      <w:r>
        <w:t xml:space="preserve">Lause1: Nila rakasti äitiään. Lause2: Nila huolehti siitä, että hänen äitinsä sai elää hyvää elämää kuolemaansa asti. Lause3: Nilan äidillä todettiin neljännen vaiheen syöpä. Lause4: Nila vaali äitinsä kanssa monia hyviä muistoja ja he olivat onnellisia. Lause5: Nila tiesi, että hänen äidillään ei ollut enää kauan aikaa elää.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6.6122</w:t>
      </w:r>
    </w:p>
    <w:p>
      <w:r>
        <w:t xml:space="preserve">Lause1: Äiti katsoi vastasyntyneen poikavauvansa kasvoja. Lause2: Hän uhrasi aikaa ja energiaa saavuttaakseen tavoitteensa. Lause3: Hän unelmoi heidän yhteisestä tulevaisuudestaan. Lause4: Hänen unelmansa oli antaa pojalle lapsuus, jota hän ei ollut saanut. Lause5: Pojalla oli hyvin onnellinen lapsuus.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6.6123</w:t>
      </w:r>
    </w:p>
    <w:p>
      <w:r>
        <w:t xml:space="preserve">Lause1: Kuusen alla oli vain yksi laatikko. Lause2: He heräsivät ja juoksivat joulukuusen luo. Lause3: Jessica ihmetteli, olivatko he heränneet liian aikaisin. Lause4: Jessica ja hänen veljensä olivat hyvin innoissaan joulusta. Lause5: He menivät aikaisin nukkumaan, jotta he voisivat herätä aikaisin.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6.6124</w:t>
      </w:r>
    </w:p>
    <w:p>
      <w:r>
        <w:t xml:space="preserve">Lause1: Jan ja Kim käyttivät molemmat Montessori-koulutusmallia. Lause2: Jan väitti, että mielikuvitus ja fantasia olivat tärkeitä. Lause3: Jan oli järkyttynyt siitä, että Kim teki tämän päätöksen. Lause4: Kim päätti ottaa lapseltaan pois kaikki lohikäärme- ja fantasiakirjat. Lause5: Jan toi kirjat takaisin.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6.6125</w:t>
      </w:r>
    </w:p>
    <w:p>
      <w:r>
        <w:t xml:space="preserve">Lause1: Meidät kaikki kolme määrättiin samaan luokkaan! Lause2: Emme voineet uskoa onneamme. Lause3: Kun saavuimme kouluun, tarkistimme kolmannen luokan luokkaluettelon. Lause4: Olimme kaikki hyvin hermostuneita. Lause5: Ensimmäisenä koulupäivänä kävelin sinne kahden läheisimmän ystäväni kanssa.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6.6126</w:t>
      </w:r>
    </w:p>
    <w:p>
      <w:r>
        <w:t xml:space="preserve">Lause1: Ja Jeff oli iloinen, kun hän ei enää kuullut haukkumista. Lause2: Ja haukkuminen herätti Jeffin aina aikaisin. Lause3: Jeffin naapuri antoi eräänä päivänä koiransa pois. Lause4: Jeff oli vihainen siitä, että hänen naapurinsa koira haukkui aina aamulla. Lause5: Jeff saisi vihdoin rauhaa ja hiljaisuutta.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6.6127</w:t>
      </w:r>
    </w:p>
    <w:p>
      <w:r>
        <w:t xml:space="preserve">Lause1: Hän käytti aikaa ja levitti sitä hyvin huolellisesti. Lause2: Holly ihmetteli myöhemmin samana päivänä, miksi ihmiset nauroivat. Lause3: Myöhemmin hän tajusi, että hänen veljensä oli tehnyt lotionilla kuvion. Lause4: Holly pyysi veljeään laittamaan aurinkovoidetta selkäänsä. Lause5: Holly huusi veljelleen kostaakseen tälle.</w:t>
      </w:r>
    </w:p>
    <w:p>
      <w:r>
        <w:rPr>
          <w:b/>
        </w:rPr>
        <w:t xml:space="preserve">Tulos</w:t>
      </w:r>
    </w:p>
    <w:p>
      <w:r>
        <w:t xml:space="preserve">23415</w:t>
      </w:r>
    </w:p>
    <w:p>
      <w:r>
        <w:rPr>
          <w:b/>
        </w:rPr>
        <w:t xml:space="preserve">Esimerkki 6.6128</w:t>
      </w:r>
    </w:p>
    <w:p>
      <w:r>
        <w:t xml:space="preserve">Lause1: Hän oli poissa kaupungista muutaman päivän, ja menin nukkumaan ilman sitä. Lause2: En enää koskaan pilkannut vaimoani ja hänen yövaloaan. Lause3: Ennen pilkkasin vaimoani siitä, että hänellä oli yövalo. Lause4: En nähnyt vaatteita maassa ja sain pahan mustelman. Lause5: Kun heräsin keskellä yötä hakemaan vettä, kompastuin.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6.6129</w:t>
      </w:r>
    </w:p>
    <w:p>
      <w:r>
        <w:t xml:space="preserve">Lause1: Hän ajoi yksin Floridaan asti. Lause2: Muuttopäivänä hän hyvästeli ystävänsä. Lause3: Amy päätti muuttaa Wisconsinista Floridaan. Lause4: Kokemus ei kuitenkaan ollut hauska ilman hänen ystäviään. Lause5: Hän suunnitteli muuttoa kuukausia.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6.6130</w:t>
      </w:r>
    </w:p>
    <w:p>
      <w:r>
        <w:t xml:space="preserve">Lause1: Hän löysi upeat kengät. Lause2: Hän osti kengät. Lause3: Kengät maksoivat 300 dollaria. Lause4: Hän tunsi ostajan katumusta ostoksen jälkeen. Lause5: Kathy meni ostoksille.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6.6131</w:t>
      </w:r>
    </w:p>
    <w:p>
      <w:r>
        <w:t xml:space="preserve">Lause1: Amayahin syntymäpäivä on tulossa. Lause2: Hän on kutsunut paljon koulukavereitaan. Lause3: Hän täyttää viisi vuotta. Lause4: Amayah on iloinen saadessaan olla juhliensa prinsessa. Lause5: Hänen äitinsä järjestää hänelle prinsessajuhlat.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6.6132</w:t>
      </w:r>
    </w:p>
    <w:p>
      <w:r>
        <w:t xml:space="preserve">Lause1: Leikkiessään vedessä jotkut muutkin liittyivät mukaan. Lause2: Oli hienoa saada uusia ystäviä. Lause3: Otimme mukaan frisbeen ja pallon. Lause4: Oli todella mukavaa tavata uusia poikia. Lause5: Minä ja pojat menimme tänään rannalle.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6.6133</w:t>
      </w:r>
    </w:p>
    <w:p>
      <w:r>
        <w:t xml:space="preserve">Lause1: Päädyin lopulta elokuvaan The Departed. Lause2: Se oli paras elokuva, jonka olin nähnyt pitkään aikaan. Lause3: Oli perjantai-ilta, joten päätin vuokrata elokuvan. Lause4: Tulin kotiin, tein välipaloja ja menin sitten laittamaan elokuvan sisään. Lause5: Suuntasin Redboxiin hakemaan elokuvan.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6.6134</w:t>
      </w:r>
    </w:p>
    <w:p>
      <w:r>
        <w:t xml:space="preserve">Lause1: Hänen ystävänsä tukivat häntä, vaikka tilanne oli huono. Lause2: Paula alkoi toimittaa puhuttua sanaa. Lause3: Hänen ystävänsä taputtivat hänen runolleen. Lause4: Paula kirjoitti paljon spoken word -runoja. Lause5: He kutsuivat hänet juhliin.</w:t>
      </w:r>
    </w:p>
    <w:p>
      <w:r>
        <w:rPr>
          <w:b/>
        </w:rPr>
        <w:t xml:space="preserve">Tulos</w:t>
      </w:r>
    </w:p>
    <w:p>
      <w:r>
        <w:t xml:space="preserve">24513</w:t>
      </w:r>
    </w:p>
    <w:p>
      <w:r>
        <w:rPr>
          <w:b/>
        </w:rPr>
        <w:t xml:space="preserve">Esimerkki 6.6135</w:t>
      </w:r>
    </w:p>
    <w:p>
      <w:r>
        <w:t xml:space="preserve">Lause1: Lisäksi hän sanoi, että Jamaikalle soitettiin. Lause2: Koulubussista noustuani tajusin, että puhelimeni oli kadonnut. Lause3: Tiesin, että joku oli varastanut sen. Lause4: Koska siinä oli palvelua, päätin peruuttaa sen. Lause5: Asiakaspalvelija teki sen puolestani.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6.6136</w:t>
      </w:r>
    </w:p>
    <w:p>
      <w:r>
        <w:t xml:space="preserve">Lause1: Iriksellä oli hauskaa juhlissa. Lause2: Hänen äitinsä oli suunnitellut hänelle yllätysjuhlat. Lause3: Hän avasi lahjoja ja söi kakkua. Lause4: Kaikki hänen ystävänsä olivat paikalla. Lause5: Tänään oli Iriksen viides syntymäpäivä!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6.6137</w:t>
      </w:r>
    </w:p>
    <w:p>
      <w:r>
        <w:t xml:space="preserve">Lause1: Eräänä päivänä hän tapasi ystävänsä sinisissä bikineissä ja yllätti heidät. Lause2: He pitivät kuitenkin uusista bikineistä. Lause3: Hänet tunnettiin siitä, ja kaikki odottivat näkevänsä hänet sellaisessa. Lause4: Tina käytti aina punaisia bikinejä, kun hän meni rannalle. Lause5: He eivät ymmärtäneet, miksi hän pukeutui johonkin muuhun.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6.6138</w:t>
      </w:r>
    </w:p>
    <w:p>
      <w:r>
        <w:t xml:space="preserve">Lause1: Ted oli aina haaveillut omakotitalon omistajuudesta. Lause2: Ted oli kiitollinen isälleen avusta. Lause3: Hän oli kuitenkin pelännyt, että se oli tavoite, jota hän ei koskaan saavuttaisi. Lause4: Tedin isä auttoi jakamaan kodin käsirahan Tedin kanssa. Lause5: Eräänä päivänä isä yllätti Tedin sanomalla, että hän auttaisi Tediä.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6.6139</w:t>
      </w:r>
    </w:p>
    <w:p>
      <w:r>
        <w:t xml:space="preserve">Lause1: Evie vaelteli linnassa tuntikausia. Lause2: Hän vastasi heidän kysymyksiinsä loistavasti ja helposti. Lause3: Hän tutki rakennuksen jokaisen nurkan. Lause4: Hän oli ylpeä itsestään. Lause5: Hänen esimiehensä kyselivät häneltä, mitä hän oli oppinut.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6.6140</w:t>
      </w:r>
    </w:p>
    <w:p>
      <w:r>
        <w:t xml:space="preserve">Lause1: Hän haluaa näyttää hyvältä ensimmäisenä päivänä. Lause2: Marco aloittaa tänään uuden työn. Lause3: Hänen uusi pomonsa on vaikuttunut siitä, miten hyvältä hän näyttää. Lause4: Marco on iloinen siitä, että hän teki hyvän vaikutuksen. Lause5: Marco päättää laittaa solmion.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6.6141</w:t>
      </w:r>
    </w:p>
    <w:p>
      <w:r>
        <w:t xml:space="preserve">Lause1: Tim alkoi matkustaa paljon lentokoneella. Lause2: Hän päätti matkustaa Kiinaan lentäen. Lause3: Tim halusi matkustaa ulkomaille. Lause4: Hän ei ollut koskaan aikaisemmin lentänyt lentokoneella. Lause5: Hän todella nautti lennosta!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6.6142</w:t>
      </w:r>
    </w:p>
    <w:p>
      <w:r>
        <w:t xml:space="preserve">Lause1: Lucylla oli huomenna koe koulussa, eikä hän juuri opiskellut. Lause2: Seuraavana aamuna koulu oli lumen takia suljettu. Lause3: Lucyllä kävi tuuri ja hän käytti koko vapaapäivänsä kokeeseen opiskeluun. Lause4: Oli jo hyvin myöhä, ja hänen oli mentävä nukkumaan. Lause5: Lucy pääsi kokeesta ylivoimaisesti läpi.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6.6143</w:t>
      </w:r>
    </w:p>
    <w:p>
      <w:r>
        <w:t xml:space="preserve">Lause1: Fred kertoi ystävilleen pitävänsä taukoa mysteeriromaaneista. Lause2: Fred piti salapoliisiromaaneista. Lause3: Kun hänen ystävänsä saivat tietää asiasta, he kaikki ostivat hänelle sellaisen syntymäpäivälahjaksi. Lause4: Hänellä oli tapana lukea ainakin yksi joka kuukausi. Lause5: Mutta valitettavasti huomio alkoi ärsyttää häntä.</w:t>
      </w:r>
    </w:p>
    <w:p>
      <w:r>
        <w:rPr>
          <w:b/>
        </w:rPr>
        <w:t xml:space="preserve">Tulos</w:t>
      </w:r>
    </w:p>
    <w:p>
      <w:r>
        <w:t xml:space="preserve">51324</w:t>
      </w:r>
    </w:p>
    <w:p>
      <w:r>
        <w:rPr>
          <w:b/>
        </w:rPr>
        <w:t xml:space="preserve">Esimerkki 6.6144</w:t>
      </w:r>
    </w:p>
    <w:p>
      <w:r>
        <w:t xml:space="preserve">Lause1: Tia oli helpottunut. Lause2: Hän huomasi eräänä päivänä, että jauhot olivat loppu, vaikka hänellä oli suuri tilaus. Lause3: Tia omisti oman leipomon. Lause4: Leipomossaan hän valmisti kauniita kakkuja. Lause5: Hän soitteli ympäri kaupunkia ja löysi lopulta niitä.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6.6145</w:t>
      </w:r>
    </w:p>
    <w:p>
      <w:r>
        <w:t xml:space="preserve">Lause1: He menivät liukumäkeä alas ja pitivät hauskaa. Lause2: Sarah meni ystäviensä kanssa vesipuistoon. Lause3: He menivät takaisin seuraavana päivänä. Lause4: He maksoivat lippunsa ja pukeutuivat uimapukuihinsa. Lause5: He odottivat jonossa suurinta liukumäkeä.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6.6146</w:t>
      </w:r>
    </w:p>
    <w:p>
      <w:r>
        <w:t xml:space="preserve">Lause1: Hän teki yhden, joka näytti kilpikonnalta. Lause2: Jeb alkoi itkeä. Lause3: Sam nauroi ja juoksi pois. Lause4: Sam tuli ja kaatoi sen. Lause5: Jeb rakensi patsaita kivistä.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6.6147</w:t>
      </w:r>
    </w:p>
    <w:p>
      <w:r>
        <w:t xml:space="preserve">Lause1: Jeff oli tylsistynyt ja järkyttynyt. Lause2: Jeff on innoissaan eikä malta odottaa lähtöä. Lause3: Kun Jeff saapui, hän oli hyvin pettynyt. Lause4: Sateinen metsä ei ollut jännittävä, eikä siellä ollut mitään tekemistä. Lause5: Jeff lähtee luokkansa kanssa retkelle sateiseen metsään.</w:t>
      </w:r>
    </w:p>
    <w:p>
      <w:r>
        <w:rPr>
          <w:b/>
        </w:rPr>
        <w:t xml:space="preserve">Tulos</w:t>
      </w:r>
    </w:p>
    <w:p>
      <w:r>
        <w:t xml:space="preserve">52341</w:t>
      </w:r>
    </w:p>
    <w:p>
      <w:r>
        <w:rPr>
          <w:b/>
        </w:rPr>
        <w:t xml:space="preserve">Esimerkki 6.6148</w:t>
      </w:r>
    </w:p>
    <w:p>
      <w:r>
        <w:t xml:space="preserve">Lause1: Dani oli sairaanhoitaja teho-osastolla. Lause2: Dani: Kun hänen tilansa parani, he pystyivät puhumaan. Lause3: Eräänä yönä hänen vieraantunut isänsä oli yksi hänen potilaistaan. Lause4: Dani oppi tuntemaan isänsä paljon paremmin. Lause5: Dani ei halunnut, mutta hän hoiti isäänsä.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6.6149</w:t>
      </w:r>
    </w:p>
    <w:p>
      <w:r>
        <w:t xml:space="preserve">Lause1: Hän välttelee Janea koko ajan. Lause2: Jane-niminen tyttö, jota hän ei tuntenut, ilmestyi paikalle. Lause3: Jane oli töykeä ja omahyväinen. Lause4: Gina oli ystävänsä Ruthin luona. Lause5: Gina sai myöhemmin selville, että Jane oli hänen vihollisensa Joen sisko.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6.6150</w:t>
      </w:r>
    </w:p>
    <w:p>
      <w:r>
        <w:t xml:space="preserve">Lause1: Mutta pian se haalistui ja muuttui rusketukseksi. Lause2: Hän sai ikävän palovamman! Lause3: Hän unohti käyttää aurinkovoidetta. Lause4: Ella vietti päivän auringossa. Lause5: Ella näytti upealta ja sai paljon kehuja.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6.6151</w:t>
      </w:r>
    </w:p>
    <w:p>
      <w:r>
        <w:t xml:space="preserve">Lause1: Neil kokosi valokuva-albumin kotiin päästyään. Lause2: Neil nappasi kuvan toisensa jälkeen. Lause3: Hän liittyi safariryhmään. Lause4: He näkivät kaikenlaisia eksoottisia eläimiä. Lause5: Neil oli juuri saapunut Keniaan.</w:t>
      </w:r>
    </w:p>
    <w:p>
      <w:r>
        <w:rPr>
          <w:b/>
        </w:rPr>
        <w:t xml:space="preserve">Tulos</w:t>
      </w:r>
    </w:p>
    <w:p>
      <w:r>
        <w:t xml:space="preserve">54231</w:t>
      </w:r>
    </w:p>
    <w:p>
      <w:r>
        <w:rPr>
          <w:b/>
        </w:rPr>
        <w:t xml:space="preserve">Esimerkki 6.6152</w:t>
      </w:r>
    </w:p>
    <w:p>
      <w:r>
        <w:t xml:space="preserve">Lause1: Hän odotti innokkaasti, että hän pääsisi maistamaan piirakkaa. Lause2: Hän noudatti reseptiä tarkasti. Lause3: Se osoittautui herkulliseksi! Lause4: Hän jakoi reseptin ja piirakan kaikille ystävilleen. Lause5: Gina päätti leipoa omenapiirakan ensimmäistä kertaa.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6.6153</w:t>
      </w:r>
    </w:p>
    <w:p>
      <w:r>
        <w:t xml:space="preserve">Lause1: Hän kävi kaappinsa läpi nähdäkseen, mitä hän voisi myydä. Lause2: Hän löysi lelukarhun ja myi sen 50 sentillä. Lause3: Sitten hän osti karkkia. Lause4: Pablo halusi leuanmurtajan. Lause5: Hänellä ei kuitenkaan ollut rahaa.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6.6154</w:t>
      </w:r>
    </w:p>
    <w:p>
      <w:r>
        <w:t xml:space="preserve">Lause1: Hän hankki juhlatarvikeyritykseltä vuokratun pallon. Lause2: Anna vuokrasi varaston suuria juhlia varten. Lause3: Sitten Anna tajusi - he tarvitsivat diskopallon! Lause4: Juhlat sujuivat hienosti. Lause5: Koristeet olivat hienot, mutta jotain puuttui.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6.6155</w:t>
      </w:r>
    </w:p>
    <w:p>
      <w:r>
        <w:t xml:space="preserve">Lause1: Bonsai-puun. Lause2: Oscar suuntasi taimitarhalle etsimään puuta, jonka hän voisi istuttaa pihalleen. Lause3: Puuta oli paljon. Lause4: Hänen oli vaikea päättää, minkä puun hän hankkisi. Lause5: Se sopi täydellisesti hänen kotinsa sisustukseen.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6.6156</w:t>
      </w:r>
    </w:p>
    <w:p>
      <w:r>
        <w:t xml:space="preserve">Lause1: Minä ja ystäväni pelasimme samassa joukkueessa. Lause2: Liikuntasalissa oli suuri koripallo-ottelu. Lause3: Kello oli 4 sekuntia jäljellä, ja meidän piti tehdä maali. Lause4: Pelistä tuli kiihkeä ja molemmat joukkueet olivat lopussa tasoissa. Lause5: Heitin voittokorin, joka voitti pelin joukkueellemme.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6.6157</w:t>
      </w:r>
    </w:p>
    <w:p>
      <w:r>
        <w:t xml:space="preserve">Lause1: Soittaja on ollut hyvin varovainen, mutta hän on ollut hyvin varovainen. Lause2: Hän esiintyi usein julkisesti rahaa vastaan. Lause3: Hän saattoi esityksensä loppuun parhaansa mukaan, mutta musiikki oli huonoa. Lause4: Dirk oli hämillään. Lause5: Dirk oli hyvä pianisti.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6.6158</w:t>
      </w:r>
    </w:p>
    <w:p>
      <w:r>
        <w:t xml:space="preserve">Lause1: Hän alkoi syöttää heille maapähkinävoileipiä. Lause2: Yksi oli erityisen ystävällinen. Lause3: Pian ne tottuivat häneen. Lause4: Eva rakasti pihansa oravia. Lause5: Eva sai silittää yhtä oravaa.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6.6159</w:t>
      </w:r>
    </w:p>
    <w:p>
      <w:r>
        <w:t xml:space="preserve">Lause1: Andy rakasti rantaa. Lause2: Hänen äitinsä vei Andyn rannalle. Lause3: Matkalla rannalle alkoi sataa. Lause4: Andy kysyi äidiltään, voisivatko he mennä rannalle. Lause5: Andy oli siitä surullinen.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6.6160</w:t>
      </w:r>
    </w:p>
    <w:p>
      <w:r>
        <w:t xml:space="preserve">Lause1: Sivuston mukaan kotelossa oli kiinnike, mutta ei kiinnityslenkkiä. Lause2: Ostin puhelimen kotelon, jossa on kaulanauha. Lause3: Tunsin itseni typeräksi. Lause4: Tarvitsin sellaisen kännykkääni. Lause5: Kotelo saapui ilman kaulanauhaa.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6.6161</w:t>
      </w:r>
    </w:p>
    <w:p>
      <w:r>
        <w:t xml:space="preserve">Lause1: Olin kyllästynyt vanhoihin. Lause2: Uudet näyttävät paremmilta ja tuntuvat paremmilta. Lause3: Vaihdoin sänkyni lakanat viime viikolla. Lause4: Taidan pitää ne. Lause5: Olen iloinen, etteivät ne olleet liian kalliita.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6.6162</w:t>
      </w:r>
    </w:p>
    <w:p>
      <w:r>
        <w:t xml:space="preserve">Lause1: Chase osti itselleen uuden lelun. Lause2: Hän kehotti Chasea säästämään viikkorahansa. Lause3: Chase halusi todella uuden lelun. Lause4: Hänen äitinsä ei halunnut ostaa hänelle uutta lelua. Lause5: Hän säästi viikkorahansa.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6.6163</w:t>
      </w:r>
    </w:p>
    <w:p>
      <w:r>
        <w:t xml:space="preserve">Lause1: Hän päätti opetella soittamaan kitaraa. Lause2: Renee päätti, että hänen on totuttava siihen. Lause3: Eddie Van Halenin musiikki innoitti Reneetä. Lause4: Hän osti sähkökitaran ja vahvistimen. Lause5: Hän vihasi painaa kieliä sormillaan.</w:t>
      </w:r>
    </w:p>
    <w:p>
      <w:r>
        <w:rPr>
          <w:b/>
        </w:rPr>
        <w:t xml:space="preserve">Tulos</w:t>
      </w:r>
    </w:p>
    <w:p>
      <w:r>
        <w:t xml:space="preserve">25134</w:t>
      </w:r>
    </w:p>
    <w:p>
      <w:r>
        <w:rPr>
          <w:b/>
        </w:rPr>
        <w:t xml:space="preserve">Esimerkki 6.6164</w:t>
      </w:r>
    </w:p>
    <w:p>
      <w:r>
        <w:t xml:space="preserve">Lause1: Bill meni kalaan ja sai paljon kalaa. Lause2: He leipoivat Billille leipää kiitokseksi kaikista kaloista. Lause3: Hänen naapurinsa olivat köyhiä ja olivat Billille kiitollisia kaloista. Lause4: Hän sai niin paljon kalaa, että hänen oli pakko antaa osa pois. Lause5: Naapurit pääsivät lopulta jaloilleen.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6.6165</w:t>
      </w:r>
    </w:p>
    <w:p>
      <w:r>
        <w:t xml:space="preserve">Lause1: Lopulta me vain joimme ja juttelimme jonkin aikaa. Lause2: Päädyimme lopulta pitämään hauskaa. Lause3: Vaimoni ja minä olimme tylsistyneet kuoliaaksi. Lause4: Kaikki muut vaihtoehdot tuntuivat tylsiltä. Lause5: Viime viikolla internet meni poikki.</w:t>
      </w:r>
    </w:p>
    <w:p>
      <w:r>
        <w:rPr>
          <w:b/>
        </w:rPr>
        <w:t xml:space="preserve">Tulos</w:t>
      </w:r>
    </w:p>
    <w:p>
      <w:r>
        <w:t xml:space="preserve">45231</w:t>
      </w:r>
    </w:p>
    <w:p>
      <w:r>
        <w:rPr>
          <w:b/>
        </w:rPr>
        <w:t xml:space="preserve">Esimerkki 6.6166</w:t>
      </w:r>
    </w:p>
    <w:p>
      <w:r>
        <w:t xml:space="preserve">Lause1: Kun Timillä oli tarpeeksi kappaleita, hän soitti levytysstudioon. Lause2: Tim on koko elämänsä ajan halunnut tehdä musiikkia. Lause3: Timistä tuli ammattimuusikko. Lause4: Tim harjoitteli koko päivän, joka päivä. Lause5: Studio päätti levyttää hänet, ja Tim oli onnellinen.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6.6167</w:t>
      </w:r>
    </w:p>
    <w:p>
      <w:r>
        <w:t xml:space="preserve">Lause1: Alex epäili, että hänen kissallaan Tiikerillä saattaa olla kirppuja. Lause2: Eläinlääkäri vahvisti, että Tiggerillä todellakin oli kirppuja. Lause3: Alex vei Tiggerin eläinlääkärille diagnoosia varten. Lause4: Tigger raapi itseään jatkuvasti yötä päivää. Lause5: Tiggerille annettiin kirppulääkettä, ja tilanne parani.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6.6168</w:t>
      </w:r>
    </w:p>
    <w:p>
      <w:r>
        <w:t xml:space="preserve">Lause1: Haley havaitsi tämän, kun hän julkaisi sen tieteellisessä lehdessä. Lause2: Yksi hänen kollegoistaan varasti salaa hänen tutkimustuloksiaan. Lause3: Joka päivä hän työskenteli ahkerasti nykyisen projektinsa parissa. Lause4: Haley oli nuori tutkija kuuluisassa laboratoriossa. Lause5: Haley tunsi tulleensa petetyksi.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6.6169</w:t>
      </w:r>
    </w:p>
    <w:p>
      <w:r>
        <w:t xml:space="preserve">Lause1: Sam halusi järjestää juhlat. Lause2: Samilla oli kauhea krapula seuraavana päivänä. Lause3: Bileet menivät äärimmäisen villeiksi. Lause4: Sam kutsui kaikki ystävänsä ja naapurinsa. Lause5: Kaikki vieraat poistuivat juhlista inhoissaan.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6.6170</w:t>
      </w:r>
    </w:p>
    <w:p>
      <w:r>
        <w:t xml:space="preserve">Lause1: Katie joi sen ja meni takaisin nukkumaan. Lause2: Sitten hän lämmitti sen mikroaaltouunissa. Lause3: Hän käveli varpailleen alakertaan ja keittiöön. Lause4: Katie ei saanut unta. Lause5: Hän kaatoi itselleen lasillisen maitoa.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6.6171</w:t>
      </w:r>
    </w:p>
    <w:p>
      <w:r>
        <w:t xml:space="preserve">Lause1: Matkalla töistä kotiin oli paljon liikennettä. Lause2: Tom puhui vaimonsa Beckyn kanssa, jolla oli ollut huono päivä töissä. Lause3: Hän päätti tuoda kotiin yllätyksenä Beckyn lempiruokaa. Lause4: Mutta kaikki oli kunnossa, kun he halasivat ja söivät illallista. Lause5: Haettuaan ruoan hän saapui kotiin paljon suunniteltua myöhemmin.</w:t>
      </w:r>
    </w:p>
    <w:p>
      <w:r>
        <w:rPr>
          <w:b/>
        </w:rPr>
        <w:t xml:space="preserve">Tulos</w:t>
      </w:r>
    </w:p>
    <w:p>
      <w:r>
        <w:t xml:space="preserve">31254</w:t>
      </w:r>
    </w:p>
    <w:p>
      <w:r>
        <w:rPr>
          <w:b/>
        </w:rPr>
        <w:t xml:space="preserve">Esimerkki 6.6172</w:t>
      </w:r>
    </w:p>
    <w:p>
      <w:r>
        <w:t xml:space="preserve">Lause1: He pitivät Vikingin kestävyydestä. Lause2: He pitivät myös Thermadorin tarjouksesta. Lause3: Heidän piti valita liesi uuteen taloonsa. Lause4: He päättivät ostaa Viking-hellan. Lause5: He eivät osanneet valita tiettyä tuotemerkkiä.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6.6173</w:t>
      </w:r>
    </w:p>
    <w:p>
      <w:r>
        <w:t xml:space="preserve">Lause1: Jasmine ei opiskellut suurta matematiikan koetta varten. Lause2: Hän päätti huijata katsomalla naapurinsa paperia. Lause3: Hän ajatteli, että hän voisi vain tehdä sen. Lause4: Opettaja sai Jasminin kiinni ja antoi hänelle jälki-istuntoa. Lause5: Jasmine tajusi pian, että koe oli hyvin vaikea.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6.6174</w:t>
      </w:r>
    </w:p>
    <w:p>
      <w:r>
        <w:t xml:space="preserve">Lause1: Hän meni eräänä päivänä kiinalaiseen teatteriin kerjäämään. Lause2: Kahden kuukauden kuluttua Sam nukkui autossaan ja hajosi. Lause3: Sam oli hyvin masentunut. Lause4: Hänellä ei ollut paljon rahaa, mutta hän ajatteli, että meneminen on ainoa keino. Lause5: Sam muutti Los Angelesiin tullakseen filmitähdeksi.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6.6175</w:t>
      </w:r>
    </w:p>
    <w:p>
      <w:r>
        <w:t xml:space="preserve">Lause1: Ben päätti jättää aamiaisen väliin ja meni töihin. Lause2: Ben joutui töiden jälkeen todella pahaan ruuhkaan. Lause3: Ben heräsi myöhään. Lause4: Ben oli niin nälkäinen, että hän sairastui. Lause5: Töissä oli niin kiire, ettei Ben ehtinyt pitää taukoa tai syödä lounasta.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6.6176</w:t>
      </w:r>
    </w:p>
    <w:p>
      <w:r>
        <w:t xml:space="preserve">Lause1: Hän katseli koko talonsa läpi. Lause2: Avaimia ei ollut hänen taskuissaan. Lause3: Darren oli myöhässä töistä eikä löytänyt autonsa avaimia. Lause4: Hän käski Darrenin tarkistaa taskunsa. Lause5: Hän kysyi vaimoltaan, missä ne olivat.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6.6177</w:t>
      </w:r>
    </w:p>
    <w:p>
      <w:r>
        <w:t xml:space="preserve">Lause1: Tyttöystäväni auttoi minua valitsemaan uuden solmion. Lause2: Kävin viime viikolla työhaastattelussa. Lause3: Löysin kolme, joista pidin. Lause4: Menimme kauppaan ja etsimme tuntikausia. Lause5: Ostin ne kaikki.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6.6178</w:t>
      </w:r>
    </w:p>
    <w:p>
      <w:r>
        <w:t xml:space="preserve">Lause1: Sue ratsasti eläintarhassa norsulla. Lause2: Suen äiti vei hänet sen sijaan silittämään vuohta. Lause3: Hän piti siitä aluksi, mutta sitten häntä alkoi pelottaa. Lause4: Eläintarhan hoitajan oli pysäytettävä norsu ja haettava Sue. Lause5: Sue alkoi itkeä äitiään.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6.6179</w:t>
      </w:r>
    </w:p>
    <w:p>
      <w:r>
        <w:t xml:space="preserve">Lause1: Hannah oli hämmästyttävä taiteilija. Lause2: Onneksi hän pystyi voittamaan pääpalkinnon. Lause3: Hän päätti osallistua taidekilpailuun. Lause4: Hänen vanhempansa olivat hyvin ylpeitä. Lause5: Hänellä oli aina ollut luontainen lahja.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6.6180</w:t>
      </w:r>
    </w:p>
    <w:p>
      <w:r>
        <w:t xml:space="preserve">Lause1: Jim kaatui kovaa jalkakäytävälle. Lause2: Jim loukkaantui ja joutui soittamaan hätänumeroon. Lause3: Jim oli viemässä roskia ulos. Lause4: Jim tunsi, että jokin murtui hänen kädessään. Lause5: Hän liukastui jalkakäytävällä olleeseen jääpalaan.</w:t>
      </w:r>
    </w:p>
    <w:p>
      <w:r>
        <w:rPr>
          <w:b/>
        </w:rPr>
        <w:t xml:space="preserve">Tulos</w:t>
      </w:r>
    </w:p>
    <w:p>
      <w:r>
        <w:t xml:space="preserve">35142</w:t>
      </w:r>
    </w:p>
    <w:p>
      <w:r>
        <w:rPr>
          <w:b/>
        </w:rPr>
        <w:t xml:space="preserve">Esimerkki 6.6181</w:t>
      </w:r>
    </w:p>
    <w:p>
      <w:r>
        <w:t xml:space="preserve">Lause1: Heitin pois kaikki vanhat sukkani ja ostin tavalliset valkoiset sukat. Lause2: Sukkien sovittaminen yhteen on kauheaa ajanhukkaa. Lause3: Vihaan pyykinpesua. Lause4: olin kyllästynyt etsimään yhteensopivia sukkia. Lause5: Aina kun pesen pyykkiä, sukat katoavat.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6.6182</w:t>
      </w:r>
    </w:p>
    <w:p>
      <w:r>
        <w:t xml:space="preserve">Lause1: Hän ei ole koskaan ennen tätä päivää ajatellut ruoan tekemistä. Lause2: James oli kahdentoista vuoden ikäinen ja rakasti ruokaa. Lause3: James päätti tulla kokiksi, kun hän kasvaa isoksi. Lause4: Hänen äitinsä antoi Jamesin auttaa häntä laittamaan riisiä päivälliseksi. Lause5: James oppi, miten hauskaa ja luovaa ruoanlaitto voi olla.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6.6183</w:t>
      </w:r>
    </w:p>
    <w:p>
      <w:r>
        <w:t xml:space="preserve">Lause1: Lee alkoi neuloa paria. Lause2: Sitten hän esitteli ne äidilleen. Lause3: Lee tiesi, että hänen äitinsä tarvitsi uudet käsineet, mutta hänellä ei ollut varaa niihin. Lause4: Leen äiti oli ylpeä tyttärestään, koska hän oli niin huomaavainen. Lause5: Hän kiirehti saadakseen ne valmiiksi jouluun mennessä.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6.6184</w:t>
      </w:r>
    </w:p>
    <w:p>
      <w:r>
        <w:t xml:space="preserve">Lause1: Hän teki hyvää työtä, mutta sai aina huonoja huomautuksia arvosteluissaan. Lause2: Jennifer oli ammattimainen copywriter suuressa kaupungissa. Lause3: Hän päätti kohdata pomonsa kielteisistä huomautuksista. Lause4: Jennifer sai selville, että hänen pomonsa yritti sabotoida häntä! Lause5: Jennifer ryntäsi hänen toimistoonsa ja oikaisi pomonsa.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6.6185</w:t>
      </w:r>
    </w:p>
    <w:p>
      <w:r>
        <w:t xml:space="preserve">Lause1: Lorraine oli todella surullinen. Lause2: Hän väänsi nilkkansa pahasti eräänä päivänä pelin aikana. Lause3: Lorraine oli softball-pelaaja. Lause4: Hän ei pystynyt enää pelaamaan. Lause5: Hän oli joukkueensa paras.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6.6186</w:t>
      </w:r>
    </w:p>
    <w:p>
      <w:r>
        <w:t xml:space="preserve">Lause1: He päättivät tehdä yhdessä ystävyysrannekkeita ja antaa niitä muille. Lause2: He molemmat rakastivat tehdä yhdessä asioita, jotka olivat hauskoja ja luovia. Lause3: Abby teki viisi ja Tammy seitsemän muuta. Lause4: Abby ja Tammy olivat parhaita ystäviä. Lause5: He päättivät pitää rannekkeet itsellään.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6.6187</w:t>
      </w:r>
    </w:p>
    <w:p>
      <w:r>
        <w:t xml:space="preserve">Lause1: Tuli todella kylmä, ja me pelkäsimme. Lause2: Sitten noin tunnin kuluttua sähköt palasivat. Lause3: Koko naapurustossa ei ollut sähköä. Lause4: Eilen illalla oli suuri ukkosmyrsky. Lause5: Se vei sähköt.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6.6188</w:t>
      </w:r>
    </w:p>
    <w:p>
      <w:r>
        <w:t xml:space="preserve">Lause1: Kaunis näkymä sai hänet muuttamaan mielensä. Lause2: He olivat siirtymässä rakennuksen kahdeksanteen kerrokseen. Lause3: Muuton jälkeen hän vilkaisi ulos makuuhuoneensa ikkunasta. Lause4: Hän inhosi asumista niin korkealla. Lause5: Sal oli vihainen siitä, että hänen vanhempansa olivat muuttamassa.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6.6189</w:t>
      </w:r>
    </w:p>
    <w:p>
      <w:r>
        <w:t xml:space="preserve">Lause1: Häntä nolotti niin paljon, että hän juoksi ulos luokasta. Lause2: Hän tajusi kokeessa, että hän oli unohtanut laittaa housut jalkaan! Lause3: Lydia näki viime yönä outoa unta. Lause4: Lydia oli helpottunut, kun hän tajusi, että se oli vain unta. Lause5: Lydia näki unta, että hän oli tekemässä koetta koulussa.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6.6190</w:t>
      </w:r>
    </w:p>
    <w:p>
      <w:r>
        <w:t xml:space="preserve">Lause1: Hän osti ruokaostokset. Lause2: Hän kokosi uudelleenkäytettävät kangassäkkinsä. Lause3: Alex tarvitsi ruokatarvikkeita. Lause4: Hän käveli kauppaan. Lause5: Hän teki listan ostettavista tavaroista.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6.6191</w:t>
      </w:r>
    </w:p>
    <w:p>
      <w:r>
        <w:t xml:space="preserve">Lause1: Katie ei ymmärrä miksi. Lause2: Hän päätti pakottaa Yolandan ratsastamaan yhdellä hänen kanssaan. Lause3: Yolanda vihaa vuoristoratoja. Lause4: Katie katui sitä, että hän pakotti Yolandan menemään vuoristorataan. Lause5: Yolanda oksensi Katien päälle.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6.6192</w:t>
      </w:r>
    </w:p>
    <w:p>
      <w:r>
        <w:t xml:space="preserve">Lause1: Hän näki vihdoin Nathan's-kioskin ja tilasi perinteisen. Lause2: Yksi asia, jonka Tina halusi tehdä New Yorkissa, oli käydä hot dog -kojulla. Lause3: Hän oli tyytyväinen hot dogiinsa. Lause4: Ruoka maistui mahtavalta. Lause5: Se oli kallista, mutta sen arvoista.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6.6193</w:t>
      </w:r>
    </w:p>
    <w:p>
      <w:r>
        <w:t xml:space="preserve">Lause1: Hän sai idean ottaa ylimääräisen langan, joka hänellä oli, ja tehdä siitä huovan. Lause2: Joulu oli muutaman viikon päässä, eikä hänellä ollut oikein rahaa. Lause3: Tammy tykkää virkata. Lause4: Lorelei vaali sitä huopaa vuosia. Lause5: Sitten hän kääri sen lapsenlapsensa Loreleille.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6.6194</w:t>
      </w:r>
    </w:p>
    <w:p>
      <w:r>
        <w:t xml:space="preserve">Lause1: Melinda halusi mennä katsomaan pelottavaa elokuvaa. Lause2: Melinda meni elokuviin ja osti lipun. Lause3: Melinda pelkäsi kovasti elokuvaa katsoessaan. Lause4: Melinda toivoi, että hän olisi ottanut jonkun mukaansa. Lause5: Hän halusi mennä yksin osoittaakseen olevansa rohkea.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6.6195</w:t>
      </w:r>
    </w:p>
    <w:p>
      <w:r>
        <w:t xml:space="preserve">Lause1: Hänellä ei ole kotona ruokaa, jota hän voisi antaa vierailleen. Lause2: Lamar antoi heille teetä kotiin vietäväksi. Lause3: Hänen vieraansa nauttivat kaikki hänen valmistamastaan teestä. Lause4: Hän päättää sen sijaan keittää heille kannullisen teetä. Lause5: Lamar saa tietää, että hänelle tulee eräänä iltapäivänä odottamattomia vieraita.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6.6196</w:t>
      </w:r>
    </w:p>
    <w:p>
      <w:r>
        <w:t xml:space="preserve">Lause1: Veljentyttäreni haki töitä RMV:stä kaksi vuotta sitten. Lause2: Hänelle sanottiin, että hän tarvitsi ajokortin, jota hänellä ei ollut. Lause3: He päättivät, että oli ok antaa hänen työskennellä sihteerinä. Lause4: Hän näytti työnantajalleen lääkärintodistuksen, josta kävi ilmi, ettei hän osaa ajaa autoa. Lause5: Hän sai työpaikan ja oli innoissaan.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6.6197</w:t>
      </w:r>
    </w:p>
    <w:p>
      <w:r>
        <w:t xml:space="preserve">Lause1: Joka päivä on ollut taistelua. Lause2: Lela alkoi vihdoin parantua viime kuukausina. Lause3: Hän kävi lähes joka päivä lääkärissä ja hoidoissa. Lause4: Sitten Lela lopetti hoidot ja tunsi olonsa paremmaksi. Lause5: Lela sai syöpädiagnoosin viisi vuotta sitten.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6.6198</w:t>
      </w:r>
    </w:p>
    <w:p>
      <w:r>
        <w:t xml:space="preserve">Lause1: Hän oli todella kömpelö ja hänellä oli vaikeaa. Lause2: Myöhemmin lounaalla joku söi hänen kanssaan. Lause3: Fred oli uusi oppilas luokassa. Lause4: Fred jutteli lounaskaverinsa kanssa ja ystävystyi. Lause5: Kukaan ei tuntunut haluavan ystävystyä hänen kanssaan.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6.6199</w:t>
      </w:r>
    </w:p>
    <w:p>
      <w:r>
        <w:t xml:space="preserve">Lause1: Kun hän muutti omilleen, hänestä tuli myös sijaisvanhempi. Lause2: Joyce rakasti lapsiaan yhtä paljon. Lause3: Joyce rakasti olla isosisko ja hän auttoi äitiään paljon. Lause4: Adoption jälkeen hänen äitinsä adoptoi vielä kolme lasta. Lause5: Joycen sijaisäiti adoptoi hänet, kun hän oli 5-vuotias.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6.6200</w:t>
      </w:r>
    </w:p>
    <w:p>
      <w:r>
        <w:t xml:space="preserve">Lause1: Horatio puraisi ensimmäisen kerran raakaa osteria ja piti siitä. Lause2: Lopulta hän vei hänet lomalle Cape Codiin maistamaan tuoretta osteria. Lause3: Horatio oli aina pelännyt raa'an osterin syömistä. Lause4: Hän söi kymmenen lisää. Lause5: Hänen tyttöystävänsä sanoi, että se oli herkullista, mutta häntä jännitti.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6.6201</w:t>
      </w:r>
    </w:p>
    <w:p>
      <w:r>
        <w:t xml:space="preserve">Lause1: Hän teki sitä joka päivä. Lause2: Tom tykkäsi paimentaa karjaa. Lause3: Eräänä päivänä lehmä pääsi vapaaksi. Lause4: Hän etsi kaikkialta. Lause5: Hän löysi lehmän ja toi sen takaisin.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6.6202</w:t>
      </w:r>
    </w:p>
    <w:p>
      <w:r>
        <w:t xml:space="preserve">Lause1: Hän joutui yhtäkkiä pysäyttämään autonsa nopeasti. Lause2: Hän joi kahvia ajaessaan. Lause3: Hän oli vähällä joutua onnettomuuteen, kun hän huusi kivusta. Lause4: Alyssa sai kahvia matkalla töihin. Lause5: Kahvi läikkyi hänen syliinsä ja kuumotti hänen jalkansa.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6.6203</w:t>
      </w:r>
    </w:p>
    <w:p>
      <w:r>
        <w:t xml:space="preserve">Lause1: He päättivät ajaa kilpaa. Lause2: Mustang pysähtyi hänen viereensä ja piti vauhtia. Lause3: John voitti kilpailun. Lause4: Hän ajoi uudella Camarollaan. Lause5: John ajoi moottoritietä pitkin.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6.6204</w:t>
      </w:r>
    </w:p>
    <w:p>
      <w:r>
        <w:t xml:space="preserve">Lause1: Ben halusi voittaa tänä vuonna työpaikan pukukilpailun. Lause2: Töissä kaikki olivat vaikuttuneita siitä, miltä hän näytti. Lause3: Ben oli tyytyväinen. Lause4: Hän käytti monta tuntia naamiaisasunsa valmistamiseen tyhjästä. Lause5: Pukua täydentääkseen hän käytti paljon näyttämömeikkiä.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6.6205</w:t>
      </w:r>
    </w:p>
    <w:p>
      <w:r>
        <w:t xml:space="preserve">Lause1: Kelly sai vihdoin hiukset, jotka eivät olleet kuivat. Lause2: Hän meni vihdoin lääkäriin. Lause3: Kellyllä oli aina kuivimmat hiukset. Lause4: Hän ei tiennyt, mitä tehdä. Lause5: Hän määräsi hänelle pillereitä.</w:t>
      </w:r>
    </w:p>
    <w:p>
      <w:r>
        <w:rPr>
          <w:b/>
        </w:rPr>
        <w:t xml:space="preserve">Tulos</w:t>
      </w:r>
    </w:p>
    <w:p>
      <w:r>
        <w:t xml:space="preserve">53124</w:t>
      </w:r>
    </w:p>
    <w:p>
      <w:r>
        <w:rPr>
          <w:b/>
        </w:rPr>
        <w:t xml:space="preserve">Esimerkki 6.6206</w:t>
      </w:r>
    </w:p>
    <w:p>
      <w:r>
        <w:t xml:space="preserve">Lause1: Sarah päätti, että tämä riittää, ja meni terapeutille. Lause2: Hän päätti pakottaa itsensä menemään juhliin. Lause3: Juhlissa häntä huimasi ja hän oli hermostunut. Lause4: Sarah pelkäsi olla muiden seurassa. Lause5: Terapeutti opetti hänelle keinoja selviytyä ongelmastaan.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6.6207</w:t>
      </w:r>
    </w:p>
    <w:p>
      <w:r>
        <w:t xml:space="preserve">Lause1: Hänen lääkärinsä vahvisti, että lapsi oli poika! Lause2: Hän todella toivoi poikaa! Lause3: Hän pidätti hengitystään, kun lääkäri tutki hänen vatsaansa. Lause4: Hän oli saamassa tietää vauvansa sukupuolen. Lause5: Ellen oli lääkärin vastaanotolla.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6.6208</w:t>
      </w:r>
    </w:p>
    <w:p>
      <w:r>
        <w:t xml:space="preserve">Lause1: Zoey-niminen päähenkilö. Lause2: Zoey oli iloinen siitä, että kaikki pitivät nyt hänen nimestään. Lause3: Hän piti nimestään ja toivoi, etteivät ihmiset olisi niin ilkeitä. Lause4: Zoeyn nimestä tuli yhtäkkiä hänen ikätovereidensa mielestä hyvin siisti. Lause5: Ystävät pilkkasivat Zoeytä, koska hänellä oli outo nimi.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6.6209</w:t>
      </w:r>
    </w:p>
    <w:p>
      <w:r>
        <w:t xml:space="preserve">Lause1: Bob meni lääkäriin. Lause2: Bob tuli kuntoon. Lause3: Hän liittyi kuntosalille ja alkoi tarkkailla syömisiään. Lause4: Bob tajusi, että hänen oli pakko päästä kuntoon. Lause5: Lääkäri sanoi hänelle, että hän oli ylipainoinen.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6.6210</w:t>
      </w:r>
    </w:p>
    <w:p>
      <w:r>
        <w:t xml:space="preserve">Lause1: Lonnie päätti vihdoin ryhtyä opettajaksi. Lause2: Hän tiesi, että hänen lopullisena tavoitteenaan oli tulla opettajaksi. Lause3: Hän kysyi uraneuvojalta neuvoa. Lause4: Lonnie yritti miettiä, mitä pääaineita hän ottaisi yliopistossa. Lause5: Opinto-ohjaaja antoi hänelle luettelon edellytyksistä.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6.6211</w:t>
      </w:r>
    </w:p>
    <w:p>
      <w:r>
        <w:t xml:space="preserve">Lause1: Hän päätti patikoida osavaltion puistossa aurinkoisena päivänä. Lause2: Kävellessään puroa pitkin hän näki jotain kiiltävää. Lause3: Sherry tykkäsi tutkia ulkoilmaa. Lause4: Se oli kolikko. Lause5: Hän kumartui ja poimi kiiltävän esineen.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6.6212</w:t>
      </w:r>
    </w:p>
    <w:p>
      <w:r>
        <w:t xml:space="preserve">Lause1: Oli lämmin tuulinen päivä. Lause2: Hän törmäsi muutamaan ystävään kävelyn varrella. Lause3: Phil oli janoinen ja otti juoman vastaan. Lause4: Phil lähti kävelylle puistoon. Lause5: Yksi heistä tarjosi hänelle juotavaa.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6.6213</w:t>
      </w:r>
    </w:p>
    <w:p>
      <w:r>
        <w:t xml:space="preserve">Lause1: Hän ei tiennyt, miten se tapahtui. Lause2: Se sai lopulta 7 pentua. Lause3: Dorothyn kissa oli raskaana. Lause4: Hän sai perheen vakuuttuneeksi siitä, että kissanpennut piti. Lause5: Dorothy varmisti, että hän osti paljon kissanruokaa.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6.6214</w:t>
      </w:r>
    </w:p>
    <w:p>
      <w:r>
        <w:t xml:space="preserve">Lause1: Hän löysi asunnon läheisestä osavaltiosta uuden työpaikan myötä. Lause2: Useiden vuosien jälkeen hän siistiytyi ja rahoittaa omaa elämäänsä. Lause3: Jeremyn äiti ei hyväksynyt hänen elämäntyyliään. Lause4: Kun hän oli 21-vuotias, Jeremy päätti muuttaa pois. Lause5: Jeremy nautti vastuullisuudesta.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6.6215</w:t>
      </w:r>
    </w:p>
    <w:p>
      <w:r>
        <w:t xml:space="preserve">Lause1: Kaikki tunsivat olonsa paremmaksi, kun se oli puhtaampaa. Lause2: Hän päättää kerätä tölkit ja tupakantumpit joka ilta töiden jälkeen. Lause3: Hän toivoo, että se näyttäisi yhtä puhtaalta kuin silloin, kun hän oli nuori. Lause4: Terry tajuaa, että hänen asuinalueensa on peittynyt roskiin. Lause5: Lopulta myös hänen naapurinsa tekevät niin, ja naapurusto näyttää paremmalta.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6.6216</w:t>
      </w:r>
    </w:p>
    <w:p>
      <w:r>
        <w:t xml:space="preserve">Lause1: Menin kylpyhuoneeseen ja laitoin suihkun päälle. Lause2: Minä riisuutuin. Lause3: Otin vaatteet ja pyyhkeen kaapista. Lause4: Sitten astuin kuumaan suihkuun. Lause5: Halusin käydä suihkussa töiden jälkeen.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6.6217</w:t>
      </w:r>
    </w:p>
    <w:p>
      <w:r>
        <w:t xml:space="preserve">Lause1: Odotin kärsimättömästi useita tunteja myöhemmin. Lause2: Olin hyvin vihainen hänelle, koska hän ei ollut hakenut minua aiemmin. Lause3: Lopulta hän tuli ennen iltaa. Lause4: Koska veljeni oli töissä, minun oli odotettava, että hän hakisi minut. Lause5: Lähestyin kouluni edustaa.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6.6218</w:t>
      </w:r>
    </w:p>
    <w:p>
      <w:r>
        <w:t xml:space="preserve">Lause1: Eräänä päivänä hän unohti ottaa mukaansa painon! Lause2: Hän käytti vain erikoispainoa painojen nostamiseen. Lause3: Hän päätti tehdä sydänliikuntaa nostamisen sijaan. Lause4: Barry rakasti nostella painoja. Lause5: Hän sai silti lopulta hyvän treenin.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6.6219</w:t>
      </w:r>
    </w:p>
    <w:p>
      <w:r>
        <w:t xml:space="preserve">Lause1: Se stressasi häntä paljon muiden henkilökohtaisten asioiden vuoksi. Lause2: Hän oli kuollakseen kaivannut vapaapäivää rentoutuakseen. Lause3: Amber oli tehnyt viime aikoina paljon töitä. Lause4: He rentoutuivat koko päivän, ja Amber tunsi olonsa paljon paremmaksi. Lause5: Vapaapäivänään hän hengaili poikaystävänsä Robin kanssa.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6.6220</w:t>
      </w:r>
    </w:p>
    <w:p>
      <w:r>
        <w:t xml:space="preserve">Lause1: Hänen paras ystävänsä tapettiin hänen edessään. Lause2: Carl joutui terapiaan traumaperäisen stressihäiriön vuoksi. Lause3: Hän allekirjoitti lyhyen sopimuksen, joka vei hänet etulinjaan. Lause4: Carl liittyi armeijaan heti lukion jälkeen. Lause5: Onnellisuudesta tuli Carlille vieras käsite.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6.6221</w:t>
      </w:r>
    </w:p>
    <w:p>
      <w:r>
        <w:t xml:space="preserve">Lause1: Eddie hautasi salaa kasan kolikoita hiekkaan. Lause2: Eddie tykkäsi katsella, kun ihmiset käyttivät rannalla metallinpaljastimia. Lause3: Hän tarkkaili yhtä miestä jonkin aikaa. Lause4: Siitä oli kulunut yli tunti, eikä mies ollut vielä löytänyt mitään. Lause5: Ja katseli tyytyväisenä, kun mies sai pingin.</w:t>
      </w:r>
    </w:p>
    <w:p>
      <w:r>
        <w:rPr>
          <w:b/>
        </w:rPr>
        <w:t xml:space="preserve">Tulos</w:t>
      </w:r>
    </w:p>
    <w:p>
      <w:r>
        <w:t xml:space="preserve">41235</w:t>
      </w:r>
    </w:p>
    <w:p>
      <w:r>
        <w:rPr>
          <w:b/>
        </w:rPr>
        <w:t xml:space="preserve">Esimerkki 6.6222</w:t>
      </w:r>
    </w:p>
    <w:p>
      <w:r>
        <w:t xml:space="preserve">Lause1: Janice ei osannut murtaa pähkinää. Lause2: Tarjouduin opettamaan hänelle monia menetelmiä pähkinöiden murtamiseen. Lause3: En voinut uskoa, että hän oli päässyt elämässään näin pitkälle ilman tätä taitoa. Lause4: Janice on nyt asiantuntija pähkinöiden murtamisessa. Lause5: Hän suostui.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6.6223</w:t>
      </w:r>
    </w:p>
    <w:p>
      <w:r>
        <w:t xml:space="preserve">Lause1: Ja koko kauden ajan hän parani koko ajan. Lause2: Amy tunsi itsensä luuseriksi jo sanomalla sen ääneen. Lause3: Kim muistutti Amya, että se oli ensimmäinen päivä ja että hän paranisi. Lause4: Amy soitti ja kertoi ystävälleen Kimille, että hän oli huonoin pelaaja. Lause5: Amy käveli yksin kotiin lentopalloharjoituksista.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6.6224</w:t>
      </w:r>
    </w:p>
    <w:p>
      <w:r>
        <w:t xml:space="preserve">Lause1: Hän ei löytänyt työtä. Lause2: Sitten hän vastasi lehti-ilmoitukseen. Lause3: Hän valmistui maalaustaiteilijaksi. Lause4: Joe meni taidekouluun. Lause5: Sitten hän sai työpaikan.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6.6225</w:t>
      </w:r>
    </w:p>
    <w:p>
      <w:r>
        <w:t xml:space="preserve">Lause1: Hän tarvitsi heitä nähdäkseen taulun. Lause2: Bob otti silmälasit pöydältä. Lause3: Bob pystyi lukemaan taululla olevan kirjoituksen. Lause4: Luonnontieteessä hän laittoi ne silmälasit päähänsä. Lause5: Hän sujautti ne reppuunsa koulussa käytettäväksi.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6.6226</w:t>
      </w:r>
    </w:p>
    <w:p>
      <w:r>
        <w:t xml:space="preserve">Lause1: Kun vihdoin saimme tilaisuuden tanssia, astuin hänen jalalleen. Lause2: Olin yllättynyt, että ihastukseni suostui aluksi. Lause3: Se meni rikki. Lause4: Nyt hän ei edes puhu minulle. Lause5: Olin todella hermostunut ennen ensimmäisiä yläasteen tanssiaisia.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6.6227</w:t>
      </w:r>
    </w:p>
    <w:p>
      <w:r>
        <w:t xml:space="preserve">Lause1: Ystäväni lähti eräänä yönä ulos etsimään rakkautta. Lause2: Hän päätyi melkoiseen humalaan. Lause3: Jonkin ajan kuluttua kadotimme ystävämme. Lause4: Ystävämme päätyi kotiin kolmen aikaan yöllä tytön kanssa. Lause5: Seuraavaksi huomasimme, että hän flirttaili homomiehen kanssa.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6.6228</w:t>
      </w:r>
    </w:p>
    <w:p>
      <w:r>
        <w:t xml:space="preserve">Lause1: Sitten hänen äitinsä työnsi hänet keinuun, ja hän nousi todella korkealle. Lause2: Benjamin meni tänään puistoon. Lause3: Benjaminilla oli hauskaa ja sitten hän lähti puistosta. Lause4: Sen jälkeen hän lähti liukumäkeä alas. Lause5: Ensin hän roikkui ylösalaisin apinatangoilla.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6.6229</w:t>
      </w:r>
    </w:p>
    <w:p>
      <w:r>
        <w:t xml:space="preserve">Lause1: Megan ja minä kävelimme koulusta kotiin vilkkaasti liikennöidyn kadun varrella. Lause2: Megan ja minä istuimme jalkakäytävällä koko iltapäivän. Lause3: Näin kolmen sinisen auton ajavan ohi peräkkäin. Lause4: Laskettuamme autot menimme takaisin kotiin. Lause5: Päätimme laskea siniset autot.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6.6230</w:t>
      </w:r>
    </w:p>
    <w:p>
      <w:r>
        <w:t xml:space="preserve">Lause1: Hän kutsui kaikki ystävänsä. Lause2: Kelly päätti pitää kotibileet. Lause3: Kelly siivosi ajoissa, eivätkä hänen vanhempansa koskaan saaneet tietää. Lause4: Hänen vanhempansa olivat lähdössä pois, joten hän päätti pitää juhlat. Lause5: Kun he saapuivat paikalle, heillä oli hauskaa.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6.6231</w:t>
      </w:r>
    </w:p>
    <w:p>
      <w:r>
        <w:t xml:space="preserve">Lause1: Hän lenkkeili pitkään paikallisen puiston järven ympäri. Lause2: James huomaa eräänä iltapäivänä, ettei hän ole poistunut kotoa koko päivänä. Lause3: James on iloinen, että hän päätti juosta. Lause4: Hän päättää lähteä lenkille puistoon. Lause5: Kotiin päästyään hän on väsynyt mutta tyytyväinen.</w:t>
      </w:r>
    </w:p>
    <w:p>
      <w:r>
        <w:rPr>
          <w:b/>
        </w:rPr>
        <w:t xml:space="preserve">Tulos</w:t>
      </w:r>
    </w:p>
    <w:p>
      <w:r>
        <w:t xml:space="preserve">31524</w:t>
      </w:r>
    </w:p>
    <w:p>
      <w:r>
        <w:rPr>
          <w:b/>
        </w:rPr>
        <w:t xml:space="preserve">Esimerkki 6.6232</w:t>
      </w:r>
    </w:p>
    <w:p>
      <w:r>
        <w:t xml:space="preserve">Lause1: Lars huomaa, että hänen terassilleen oli kertynyt paljon lunta. Lause2: Hän tuntee tyytyväisyyttä. Lause3: Hän päättää lapioida osan lumesta. Lause4: Lars työskentelee pitkään koko iltapäivän, kunnes lumi on raivattu. Lause5: Kun hän on valmis, hän menee sisälle suihkuun.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6.6233</w:t>
      </w:r>
    </w:p>
    <w:p>
      <w:r>
        <w:t xml:space="preserve">Lause1: Hän alkoi salaa lukea naisen sähköposteja. Lause2: Matt epäili, että hänen vaimollaan Ginnyllä oli suhde. Lause3: Niitä lukiessaan hän huomasi, että hänen epäilyksensä olivat totta. Lause4: Hän löysi sähköposteja, jotka olivat toisen miehen lähettämiä. Lause5: Matt oli hyvin vihainen.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6.6234</w:t>
      </w:r>
    </w:p>
    <w:p>
      <w:r>
        <w:t xml:space="preserve">Lause1: Perry ei ollut siitä kovin iloinen. Lause2: Mike joutui pyytämään anteeksi. Lause3: He varasivat hovin pari kertaa viikossa. Lause4: Mike pelasi mailapalloa Perryn kanssa. Lause5: Mutta kerran Mike löi Perryä vahingossa takaraivoon.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6.6235</w:t>
      </w:r>
    </w:p>
    <w:p>
      <w:r>
        <w:t xml:space="preserve">Lause1: Hän lisäsi pesuaineen ja pehmentimen. Lause2: Hän heitti ensimmäisen lastin pesukoneeseen. Lause3: Sydneyn piti pestä pyykkiä. Lause4: Hän jatkoi tätä, kunnes pyykki oli pesty. Lause5: Hän lajitteli likaiset vaatteet värien mukaan.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6.6236</w:t>
      </w:r>
    </w:p>
    <w:p>
      <w:r>
        <w:t xml:space="preserve">Lause1: Pakkasimme tarvitsemamme ja lähdimme saaren toiselle puolelle. Lause2: Löysimme talomme pystyssä, mutta raunioina. Lause3: Meidän oli evakuoitava. Lause4: Kun se oli ohi, pakkasimme tavaramme ja menimme kotiin. Lause5: Odotimme myrskyä siellä perheen kanssa.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6.6237</w:t>
      </w:r>
    </w:p>
    <w:p>
      <w:r>
        <w:t xml:space="preserve">Lause1: Koska kyseessä oli hätätapaus, hänet otettiin heti vastaan. Lause2: Hän kiirehti hammaslääkäriin. Lause3: Tom puraisi Snickers-patukkaa ja tunsi pistävää kipua. Lause4: Siinä ollut pieni kivi sai yhden hänen hampaansa katkeamaan kahtia! Lause5: Hammaslääkäri korjasi hänen hampaansa.</w:t>
      </w:r>
    </w:p>
    <w:p>
      <w:r>
        <w:rPr>
          <w:b/>
        </w:rPr>
        <w:t xml:space="preserve">Tulos</w:t>
      </w:r>
    </w:p>
    <w:p>
      <w:r>
        <w:t xml:space="preserve">43125</w:t>
      </w:r>
    </w:p>
    <w:p>
      <w:r>
        <w:rPr>
          <w:b/>
        </w:rPr>
        <w:t xml:space="preserve">Esimerkki 6.6238</w:t>
      </w:r>
    </w:p>
    <w:p>
      <w:r>
        <w:t xml:space="preserve">Lause1: Rufus palaa baariin hakemaan hattunsa. Lause2: Lopulta hän tajuaa, että hän käytti sitä baarissa eilen illalla. Lause3: Hän näkee hattunsa roikkuvan hirvensarvissa baarin takana. Lause4: Aluksi hän ei muista, missä se voisi olla. Lause5: Rufus herää ja huomaa, että hänen hattunsa on kadonnut.</w:t>
      </w:r>
    </w:p>
    <w:p>
      <w:r>
        <w:rPr>
          <w:b/>
        </w:rPr>
        <w:t xml:space="preserve">Tulos</w:t>
      </w:r>
    </w:p>
    <w:p>
      <w:r>
        <w:t xml:space="preserve">43521</w:t>
      </w:r>
    </w:p>
    <w:p>
      <w:r>
        <w:rPr>
          <w:b/>
        </w:rPr>
        <w:t xml:space="preserve">Esimerkki 6.6239</w:t>
      </w:r>
    </w:p>
    <w:p>
      <w:r>
        <w:t xml:space="preserve">Lause1: Hänen äitinsä näki hänen kasvonsa, kun hän astui sisään, ja kysyi, mikä hätänä. Lause2: Hän tuli kotiin pettyneenä ja ilman lahjaa. Lause3: Dan halusi löytää täydellisen lahjan äitinsä syntymäpäiväksi. Lause4: Dan selitti tilanteen, eikä hänen äitinsä suuttunut. Lause5: Hän shoppaili ostoskeskuksessa tuntikausia eikä löytänyt mitään.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6.6240</w:t>
      </w:r>
    </w:p>
    <w:p>
      <w:r>
        <w:t xml:space="preserve">Lause1: Bill oli köyhä. Lause2: Bill alkoi tienata paljon paremmin. Lause3: Billillä oli minimipalkkatyö. Lause4: Bill päätti hankkia tietotekniikan tutkinnon. Lause5: Hän pystyi hädin tuskin maksamaan laskunsa.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6.6241</w:t>
      </w:r>
    </w:p>
    <w:p>
      <w:r>
        <w:t xml:space="preserve">Lause1: Hän halusi käyttää ne loppuun. Lause2: Hän käytti niitä tanssiessaan klubilla. Lause3: Jane rakasti uusia korkokenkiä. Lause4: Jane tanssi paljain jaloin ja jätti kengät laukkuunsa. Lause5: Muutamassa minuutissa hänen jalkoihinsa sattui liikaa.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6.6242</w:t>
      </w:r>
    </w:p>
    <w:p>
      <w:r>
        <w:t xml:space="preserve">Lause1: Jose on maahanmuuttaja. Lause2: Jose haluaa matkustaa tapaamaan muita perheenjäseniään Meksikoon. Lause3: Jose lähtee matkalle Meksikoon. Lause4: Hän suunnittelee ahkerasti ja ostaa tarvittavat matkatarvikkeet. Lause5: Hän ja hänen perheensä tulivat tänne Meksikosta.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6.6243</w:t>
      </w:r>
    </w:p>
    <w:p>
      <w:r>
        <w:t xml:space="preserve">Lause1: Hän päätti ilmoittautua joogatunnille parantaakseen liikkuvuuttaan. Lause2: Hän oli surkea joogassa, eikä kuukausiin parantunut. Lause3: Hannah tunsi itsensä hyvin jäykäksi ja joustamattomaksi. Lause4: Mutta hän päätti pysyä mukana ja jatkaa yrittämistä. Lause5: Hannah onnistui lopulta.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6.6244</w:t>
      </w:r>
    </w:p>
    <w:p>
      <w:r>
        <w:t xml:space="preserve">Lause1: Oppilaat hurrasivat, koska he olivat vapaita. Lause2: Oppilaat huokaisivat kollektiivisesti. Lause3: Kun opettaja alkoi jakaa tehtäviä, palohälytys soi. Lause4: Opettaja julisti, että luvassa oli ponnahduskoe. Lause5: Tämä oli toinen ponnahduskoe viikon sisällä.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6.6245</w:t>
      </w:r>
    </w:p>
    <w:p>
      <w:r>
        <w:t xml:space="preserve">Lause1: Annin äiti sanoi, että hänen tyttärensä voisi valita yhden kerhon, jos hän opiskelisi. Lause2: Hän oli nähnyt tyttärensä vapaa-ajan katoavan uusien kerhojen myötä. Lause3: Ann lupasi tehdä kovasti töitä ja aneli, että saisi jäädä kerhoonsa. Lause4: Kaikki kärjistyi, kun Ann sai kokeesta nelosen. Lause5: Carla oli huolissaan siitä, että hänen tyttärensä Ann paisutteli liikaa töitä.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6.6246</w:t>
      </w:r>
    </w:p>
    <w:p>
      <w:r>
        <w:t xml:space="preserve">Lause1: Oli ensimmäinen päivä, ja Gina heräsi viimeisenä. Lause2: Gina oli surullinen ja itki. Lause3: Hän meni keittiöön syömään aamiaista. Lause4: Ginan perhe oli käymässä hänen isoäitinsä luona Illinoisissa. Lause5: Perhe oli jo syönyt suurimman osan ruoasta.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6.6247</w:t>
      </w:r>
    </w:p>
    <w:p>
      <w:r>
        <w:t xml:space="preserve">Lause1: Hän veisti tikkuja, joita hän käytti tilapäisnuolina. Lause2: Jamesilla oli syntymäpäivä tulossa. Lause3: Hän halusi metsästysjousen. Lause4: Hänen äitinsä meni ja osti hänelle sellaisen. Lause5: Hän unohti pyytää nuolia jouselle.</w:t>
      </w:r>
    </w:p>
    <w:p>
      <w:r>
        <w:rPr>
          <w:b/>
        </w:rPr>
        <w:t xml:space="preserve">Tulos</w:t>
      </w:r>
    </w:p>
    <w:p>
      <w:r>
        <w:t xml:space="preserve">51234</w:t>
      </w:r>
    </w:p>
    <w:p>
      <w:r>
        <w:rPr>
          <w:b/>
        </w:rPr>
        <w:t xml:space="preserve">Esimerkki 6.6248</w:t>
      </w:r>
    </w:p>
    <w:p>
      <w:r>
        <w:t xml:space="preserve">Lause1: Taylor-niminen nuori tyttö oli aina halunnut lemmikin. Lause2: Taylorin oli vaikea päättää, minkä eläimen hän adoptoisi. Lause3: He molemmat astuivat kauppaan ja katselivat ympärilleen. Lause4: Taylor päätti lopulta valita nurkassa olevan söpön kissanpennun. Lause5: Eräänä päivänä hänen äitinsä yllätti hänet retkellä eläinkauppaan.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6.6249</w:t>
      </w:r>
    </w:p>
    <w:p>
      <w:r>
        <w:t xml:space="preserve">Lause1: Zeke oli järjestämässä Halloween-juhlia. Lause2: Zeke pukeutui luurangoksi. Lause3: Zeke ajatteli olevansa vampyyri tai velho. Lause4: Sitten hän päätti valita pelottavamman asun. Lause5: Kaikki hänen ystävänsä olivat pukeutuneet.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6.6250</w:t>
      </w:r>
    </w:p>
    <w:p>
      <w:r>
        <w:t xml:space="preserve">Lause1: Sen oli määrä debytoida valtakunnallisesti viime viikolla. Lause2: Janet on aina halunnut olla elokuvissa. Lause3: Hän sai vihdoin roolin isossa elokuvassa. Lause4: Valitettavasti se viivästyi. Lause5: Janet oli pettynyt.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6.6251</w:t>
      </w:r>
    </w:p>
    <w:p>
      <w:r>
        <w:t xml:space="preserve">Lause1: Pian Marge järjesti viikoittaisia allasbileitä. Lause2: Marge aneli mieheltään Billiltä uima-allasta takapihalle. Lause3: Marge katui sitä, että hän ei ollut juuri silloin hankkinut uima-allasta. Lause4: Marge näki eräässä juhlassa kurvikkaan naapurin bikineissä juttelemassa Billin kanssa. Lause5: Lopulta Marge taipui, ja uima-allas asennettiin.</w:t>
      </w:r>
    </w:p>
    <w:p>
      <w:r>
        <w:rPr>
          <w:b/>
        </w:rPr>
        <w:t xml:space="preserve">Tulos</w:t>
      </w:r>
    </w:p>
    <w:p>
      <w:r>
        <w:t xml:space="preserve">31542</w:t>
      </w:r>
    </w:p>
    <w:p>
      <w:r>
        <w:rPr>
          <w:b/>
        </w:rPr>
        <w:t xml:space="preserve">Esimerkki 6.6252</w:t>
      </w:r>
    </w:p>
    <w:p>
      <w:r>
        <w:t xml:space="preserve">Lause1: Mutta Rosie tiesi!" Maanviljelijä Jones ei tiennyt aidan matalasta kohdasta, mutta Rosie tiesi! Lause2: Rosie, neljännesvuosihevonen, vinkui ärtyneesti. Lause3: Rosie hiipi tuhmana kohti omenatarhaa. Lause4: Rosie vapautui ja lähti kohti hedelmätarhaa. Lause5: Maanviljelijä Jones ei ollut vieläkään tuonut hänelle aamukauraa.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6.6253</w:t>
      </w:r>
    </w:p>
    <w:p>
      <w:r>
        <w:t xml:space="preserve">Lause1: Rick oli baarissa, kun hän näki ajokortin maassa. Lause2: Hän kyseli ympärilleen, oliko siellä ketään. Lause3: Rick antoi ajokortin kuljettajalle ja ilahdutti kuljettajaa. Lause4: Tietenkään se ei ollut, eikä Rick halunnut jättää sitä tuntemattomalle. Lause5: Niinpä hän päätti ajaa ajokortin omistajan osoitteeseen.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6.6254</w:t>
      </w:r>
    </w:p>
    <w:p>
      <w:r>
        <w:t xml:space="preserve">Lause1: Söin terveellistä ruokaa koko päivän! Lause2: Tahdonvoimani murtui ja söin kaikki 5 palaa. Lause3: Minua hävetti. Lause4: Lause: Tänään näin jääkaapissa pizzaa. Lause5: Aloitin eilen dieetin.</w:t>
      </w:r>
    </w:p>
    <w:p>
      <w:r>
        <w:rPr>
          <w:b/>
        </w:rPr>
        <w:t xml:space="preserve">Tulos</w:t>
      </w:r>
    </w:p>
    <w:p>
      <w:r>
        <w:t xml:space="preserve">24531</w:t>
      </w:r>
    </w:p>
    <w:p>
      <w:r>
        <w:rPr>
          <w:b/>
        </w:rPr>
        <w:t xml:space="preserve">Esimerkki 6.6255</w:t>
      </w:r>
    </w:p>
    <w:p>
      <w:r>
        <w:t xml:space="preserve">Lause1: Samilla ja hänen vaimollaan oli hauskaa yhdessä. Lause2: Sam ja hänen vaimonsa olivat kiireisiä pakkaamaan matkalleen. Lause3: Hän odotti innolla tätä matkaa. Lause4: He lopettivat pakkaamisen ja hymyilivät sitten toisilleen. Lause5: Hän oli innoissaan siitä, että hän sai viettää paljon aikaa naisen kanssa.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6.6256</w:t>
      </w:r>
    </w:p>
    <w:p>
      <w:r>
        <w:t xml:space="preserve">Lause1: Mutta Ericin äiti sanoi, että Eric ei voi tulla ulos leikkimään. Lause2: Stan halusi lähteä seikkailuun Ericin kanssa. Lause3: Stan rukoili ja aneli, mutta turhaan. Lause4: Eric hiipi ulos kotoa ja koputti Stanin ikkunaan. Lause5: Pojat lähtivät epäröimättä seikkailemaan.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6.6257</w:t>
      </w:r>
    </w:p>
    <w:p>
      <w:r>
        <w:t xml:space="preserve">Lause1: Eräänä päivänä hän heitti kiven niin kauas kuin pystyi. Lause2: Se meni naapurin talon ikkunan läpi. Lause3: Greg tykkäsi heittää kaikkea, mitä sai käsiinsä. Lause4: Greg kertoi naapurilleen, että se oli hän. Lause5: Häntä pelotti, mutta hän halusi tehdä oikein.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6.6258</w:t>
      </w:r>
    </w:p>
    <w:p>
      <w:r>
        <w:t xml:space="preserve">Lause1: Hän teki hiekkalinnan. Lause2: Hän hyppäsi meren veteen. Lause3: Brad lähti sitten kotiin mukavan päivän jälkeen. Lause4: Brad meni rannalle. Lause5: Hän ui pienten kalojen kanssa.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6.6259</w:t>
      </w:r>
    </w:p>
    <w:p>
      <w:r>
        <w:t xml:space="preserve">Lause1: Hän pyöri mudassa, joka jäi kiinni hänen turkkiinsa. Lause2: Hän hyppäsi ammeeseen kylpemään. Lause3: Pentumme meni ulos leikkimään. Lause4: Kylvetimme sen. Lause5: Kun se oli sisällä, lähetimme sen kylpyhuoneeseen.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6.6260</w:t>
      </w:r>
    </w:p>
    <w:p>
      <w:r>
        <w:t xml:space="preserve">Lause1: Hän lähti kulkemaan kotinsa lähellä olevaa katua, kun hän törmäsi kuoppaan. Lause2: Hän makasi siellä huutaen apua, eikä ketään näkynyt. Lause3: Jerry oli juuri oppinut ajamaan pyörällä ja oli innoissaan lähdössä ajelulle. Lause4: Hänen pyöränsä pysähtyi välittömästi ja kaatoi hänet sen päälle. Lause5: Jerryn äidillä kesti kaksikymmentä minuuttia löytää hänet.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6.6261</w:t>
      </w:r>
    </w:p>
    <w:p>
      <w:r>
        <w:t xml:space="preserve">Lause1: Päätin käydä tapaamassa erästä henkilöä, jonka kanssa olen seurustellut verkossa. Lause2: Kävin sisään ja näin hänet. Lause3: Kun saavuin hotelliin, hän sanoi olevansa edessä. Lause4: En ole koskaan nähnyt häntä henkilökohtaisesti, mutta luotan häneen. Lause5: Lentokoneen lento kesti useita tunteja.</w:t>
      </w:r>
    </w:p>
    <w:p>
      <w:r>
        <w:rPr>
          <w:b/>
        </w:rPr>
        <w:t xml:space="preserve">Tulos</w:t>
      </w:r>
    </w:p>
    <w:p>
      <w:r>
        <w:t xml:space="preserve">15423</w:t>
      </w:r>
    </w:p>
    <w:p>
      <w:r>
        <w:rPr>
          <w:b/>
        </w:rPr>
        <w:t xml:space="preserve">Esimerkki 6.6262</w:t>
      </w:r>
    </w:p>
    <w:p>
      <w:r>
        <w:t xml:space="preserve">Lause1: Palkkasin sosiaalisen median managerin. Lause2: Liikenteeni itse asiassa laski seuraavan kuukauden aikana. Lause3: Päätin erottaa uuden sosiaalisen median managerini. Lause4: Ajattelin, että he saisivat lisää liikennettä verkkosivuilleni. Lause5: He viettivät suurimman osan ajastaan lukemalla toisten postauksia.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6.6263</w:t>
      </w:r>
    </w:p>
    <w:p>
      <w:r>
        <w:t xml:space="preserve">Lause1: Hän päätti järjestää juhlat. Lause2: Monet ihmiset tulivat paikalle. Lause3: Sam oli todella pulassa. Lause4: Juhlijat päätyivät tuhoamaan talon. Lause5: Samin vanhemmat olivat viikonloppuna poissa.</w:t>
      </w:r>
    </w:p>
    <w:p>
      <w:r>
        <w:rPr>
          <w:b/>
        </w:rPr>
        <w:t xml:space="preserve">Tulos</w:t>
      </w:r>
    </w:p>
    <w:p>
      <w:r>
        <w:t xml:space="preserve">23541</w:t>
      </w:r>
    </w:p>
    <w:p>
      <w:r>
        <w:rPr>
          <w:b/>
        </w:rPr>
        <w:t xml:space="preserve">Esimerkki 6.6264</w:t>
      </w:r>
    </w:p>
    <w:p>
      <w:r>
        <w:t xml:space="preserve">Lause1: Lempituntini on musiikki. Lause2: Minulla oli hauskaa koulussa. Lause3: Sain käyttää uutta asuani, jonka äiti osti. Lause4: Tänään oli ensimmäinen koulupäivä. Lause5: Tapasin paljon uusia ystäviä.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6.6265</w:t>
      </w:r>
    </w:p>
    <w:p>
      <w:r>
        <w:t xml:space="preserve">Lause1: Sam osti uuden television. Lause2: Jeb tuli lopulta katsomaan sitä. Lause3: Se ei käynnistynyt. Lause4: Hän painoi käynnistysnappia useita kertoja. Lause5: Jeb kytki television päälle ja se käynnistyi.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6.6266</w:t>
      </w:r>
    </w:p>
    <w:p>
      <w:r>
        <w:t xml:space="preserve">Lause1: Hän valitsi nimen ja osoitteen puhelinluettelosta. Lause2: Hän kirjoitti typerän kirjeen tuolle satunnaiselle henkilölle. Lause3: Matilda sai käskyn olla kirjoittamatta heille enää. Lause4: Eräänä päivänä Matilda oli äärimmäisen tylsistynyt. Lause5: Ja vastaanottaja kirjoitti Matildalle takaisin!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6.6267</w:t>
      </w:r>
    </w:p>
    <w:p>
      <w:r>
        <w:t xml:space="preserve">Lause1: Bill huomasi kauniin tytön. Lause2: Hän oli liian humalassa puhuakseen kunnolla. Lause3: Hän meni tytön luo flirttailemaan, mutta tyttö ei pitänyt hänestä. Lause4: Bill ja Teddy puhuivat kovaan ääneen siitä, miten koppavia kauniit tytöt ovat. Lause5: Bill ja Teddy olivat baarissa yhdessä.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6.6268</w:t>
      </w:r>
    </w:p>
    <w:p>
      <w:r>
        <w:t xml:space="preserve">Lause1: Viime yö oli hyvin pelottava. Lause2: Valitettavasti viulukonserttini ei peruuntunut. Lause3: Meillä oli tornadovaroitus ja kauheita ukkosmyrskyjä. Lause4: Emme nähneet nuottiamme. Lause5: Minun piti tulla paikalle, mutta esityksen aikana valot sammuivat.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6.6269</w:t>
      </w:r>
    </w:p>
    <w:p>
      <w:r>
        <w:t xml:space="preserve">Lause1: He valitsivat toimintaelokuvan, jossa oli sekä koomisia että jännittäviä osia. Lause2: Janie halusi nähdä komedian, mutta Lynne halusi nähdä jännitystä. Lause3: He olivat molemmat onnellisia. Lause4: Kun he pääsivät elokuvateatteriin, he päättivät tehdä kompromissin. Lause5: Janey ja Lynne päättivät mennä elokuviin.</w:t>
      </w:r>
    </w:p>
    <w:p>
      <w:r>
        <w:rPr>
          <w:b/>
        </w:rPr>
        <w:t xml:space="preserve">Tulos</w:t>
      </w:r>
    </w:p>
    <w:p>
      <w:r>
        <w:t xml:space="preserve">42531</w:t>
      </w:r>
    </w:p>
    <w:p>
      <w:r>
        <w:rPr>
          <w:b/>
        </w:rPr>
        <w:t xml:space="preserve">Esimerkki 6.6270</w:t>
      </w:r>
    </w:p>
    <w:p>
      <w:r>
        <w:t xml:space="preserve">Lause1: Hän osti kolme paria. Lause2: Oliva halusi mennä ostoksille. Lause3: Hän löysi kengät hyvään myyntiin. Lause4: Hän päätti mennä ostoskeskukseen. Lause5: Olivalla oli hieno päivä ostoksilla.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6.6271</w:t>
      </w:r>
    </w:p>
    <w:p>
      <w:r>
        <w:t xml:space="preserve">Lause1: Toivon vain, että saan valita oman makuuhuoneeni. Lause2: Lause: Olen hyvin innoissani muutosta uuteen kotiimme. Lause3: Muutamme aivan uuteen taloon. Lause4: Olemme pakanneet kaikki tavaramme. Lause5: Vanha talomme on nyt liian pieni perheellemme.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6.6272</w:t>
      </w:r>
    </w:p>
    <w:p>
      <w:r>
        <w:t xml:space="preserve">Lause1: Shawn heräsi ja nousi sängystä klo 8.07. Lause2: Hän tarttui savukkeisiinsa, mutta aski oli tyhjä. Lause3: Sitten Shawn puki päälleen hikitreenit ja lähti kulmakaupalle. Lause4: Siellä hän osti askin Newportsia. Lause5: Shawn poltti ne melkein heti.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6.6273</w:t>
      </w:r>
    </w:p>
    <w:p>
      <w:r>
        <w:t xml:space="preserve">Lause1: Eräänä päivänä hän kadotti nukkensa. Lause2: Nickiellä oli leikkinukke. Lause3: Nickie itki koko päivän. Lause4: Hän rakasti nukkeaan hyvin paljon. Lause5: Nickie ei koskaan löytänyt nukkea.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6.6274</w:t>
      </w:r>
    </w:p>
    <w:p>
      <w:r>
        <w:t xml:space="preserve">Lause1: Viime viikolla he päättivät kysyä häneltä. Lause2: Anna on laihtunut kaksikymmentä kiloa kolmessa kuukaudessa. Lause3: Hänen ystävänsä eivät ole varmoja siitä, mikä hänen salaisuutensa on. Lause4: Hän sanoi treenaavansa ja syövänsä paremmin. Lause5: Annan ystävät olivat yllättyneitä hänen yksinkertaisista menetelmistään.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6.6275</w:t>
      </w:r>
    </w:p>
    <w:p>
      <w:r>
        <w:t xml:space="preserve">Lause1: Bob meni McDonald'siin myöhemmin samana iltana. Lause2: Mutta hän halusi myös syödä terveellisemmin. Lause3: Bobin mielestä se ei ollut yhtä hyvä kuin tavallinen hampurilainen. Lause4: Niinpä hän päätti tehdä kasvishampurilaisen. Lause5: Bob halusi hampurilaisen.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6.6276</w:t>
      </w:r>
    </w:p>
    <w:p>
      <w:r>
        <w:t xml:space="preserve">Lause1: Äiti ajoi hänet nopeasti keskustaan. Lause2: Odotushuoneessa oli paljon ihmisiä! Lause3: Loukkaannuttuaan Tommyn oli mentävä lääkäriin. Lause4: Hetken kuluttua hoitaja tuli katsomaan Tommya. Lause5: Tommy sai sitten hoitoa ja tunsi olonsa paljon paremmaksi.</w:t>
      </w:r>
    </w:p>
    <w:p>
      <w:r>
        <w:rPr>
          <w:b/>
        </w:rPr>
        <w:t xml:space="preserve">Tulos</w:t>
      </w:r>
    </w:p>
    <w:p>
      <w:r>
        <w:t xml:space="preserve">23145</w:t>
      </w:r>
    </w:p>
    <w:p>
      <w:r>
        <w:rPr>
          <w:b/>
        </w:rPr>
        <w:t xml:space="preserve">Esimerkki 6.6277</w:t>
      </w:r>
    </w:p>
    <w:p>
      <w:r>
        <w:t xml:space="preserve">Lause1: Maggie rakasti vaaleanpunaista väriä. Lause2: Seuraavana päivänä Maggie maalasi huoneensa. Lause3: Hän pyysi äitiään ostamaan maalia. Lause4: Hän halusi saada vaaleanpunaisen huoneen. Lause5: Maggie halusi maalata huoneensa.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6.6278</w:t>
      </w:r>
    </w:p>
    <w:p>
      <w:r>
        <w:t xml:space="preserve">Lause1: Ken pyysi häntä toisille treffeille. Lause2: He tapasivat mukavassa ravintolassa ja kättelivät. Lause3: Heidän syödessään Ken päätti, että hän todella piti miehestä. Lause4: Ken tapasi netissä mukavan miehen, ja he päättivät mennä treffeille. Lause5: Ken ja hänen treffikumppaninsa tilasivat ruokaa ja juttelivat.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6.6279</w:t>
      </w:r>
    </w:p>
    <w:p>
      <w:r>
        <w:t xml:space="preserve">Lause1: Hän on hyvin hermostunut naisen seurassa. Lause2: Gary on ihastunut Jamieen. Lause3: Jamie tuli apuun ja auttoi häntä. Lause4: Eräänä päivänä hän yritti leuhkia Jamien edessä. Lause5: Sen sijaan hän putosi portaita alas.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6.6280</w:t>
      </w:r>
    </w:p>
    <w:p>
      <w:r>
        <w:t xml:space="preserve">Lause1: Hän ei ollut koskaan ennen kasvattanut mitään. Lause2: Lopulta he kasvattivat herkullisia tomaatteja. Lause3: Liz päätti yrittää kasvattaa tomaatteja. Lause4: Koko kesän hän hoiti niitä kuin lapsia! Lause5: Hän osti taimia puutarhamyymälästä.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6.6281</w:t>
      </w:r>
    </w:p>
    <w:p>
      <w:r>
        <w:t xml:space="preserve">Lause1: Bill halusi voileivän. Lause2: Hän teki voileivän. Lause3: Hän nousi ylös ja meni keittiöönsä. Lause4: Hän keräsi ainekset voileipää varten. Lause5: Hän söi voileivän.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6.6282</w:t>
      </w:r>
    </w:p>
    <w:p>
      <w:r>
        <w:t xml:space="preserve">Lause1: Jackilla oli oma kynä. Lause2: Eräänä päivänä hän ei löytänyt sitä. Lause3: Lopulta hän löysi sen sängyn alta. Lause4: Se oli sininen ja siinä oli tähtiä. Lause5: Hän etsi kaikkialta.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6.6283</w:t>
      </w:r>
    </w:p>
    <w:p>
      <w:r>
        <w:t xml:space="preserve">Lause1: He olivat vaikuttuneita puhelimestani. Lause2: Se oli erittäin edistyksellinen. Lause3: Menin kauppaan ostamaan puhelinta. Lause4: Toin sen kotiin ja soitin kaikille ystävilleni. Lause5: He halusivat myös nähdä sen.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6.6284</w:t>
      </w:r>
    </w:p>
    <w:p>
      <w:r>
        <w:t xml:space="preserve">Lause1: Johnilla oli kurja ilta. Lause2: Hän oli tekemässä porsaankyljyksiä. Lause3: John valmisti eilen illalla illallista. Lause4: Hänen oli mentävä sairaalaan. Lause5: Valitettavasti hän pudotti pannun ja poltti itsensä.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6.6285</w:t>
      </w:r>
    </w:p>
    <w:p>
      <w:r>
        <w:t xml:space="preserve">Lause1: Hän puhutteli henkilöä, joka kiisti asian. Lause2: Hän kyseli ympäriinsä ja sai selville, kuka sen teki. Lause3: He vahvistivat Jennyn epäilyt. Lause4: Jenny sai turvamiehet katsomaan kameran kuvamateriaalia. Lause5: Jenny huomasi, että joku oli varastanut hänen lounaansa kahdesti taukohuoneessa tällä viikolla.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6.6286</w:t>
      </w:r>
    </w:p>
    <w:p>
      <w:r>
        <w:t xml:space="preserve">Lause1: Hän soitti Emmalle ja pyysi häntä tekemään maalauksia ravintolaansa varten. Lause2: Emma antoi ystävälleen syntymäpäiväksi maalauksen. Lause3: Toinen henkilö näki maalauksen hänen ystävänsä luona. Lause4: Emma oli iloinen saadessaan uutta yleisöä töilleen. Lause5: Emma piti maalaamisesta.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6.6287</w:t>
      </w:r>
    </w:p>
    <w:p>
      <w:r>
        <w:t xml:space="preserve">Lause1: Tom rakasti museossa viettämäänsä aikaa. Lause2: Tomin mielestä se oli ihana lahja. Lause3: Hänen perheensä saattoi hänet museoon. Lause4: Hänen perheensä hankki hänelle syntymäpäivälahjaksi liput klassikkoautomuseoon. Lause5: Tom tykkäsi katsella vanhoja autoja.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6.6288</w:t>
      </w:r>
    </w:p>
    <w:p>
      <w:r>
        <w:t xml:space="preserve">Lause1: Hänen äitinsä lohduttaa häntä. Lause2: Johnny on tästä lähtien varovaisempi portaissa. Lause3: Lopulta Johnny voi paremmin. Lause4: Nyt Johnnylla on polvi mustelmilla. Lause5: Johnny kompastuu kotinsa portaissa.</w:t>
      </w:r>
    </w:p>
    <w:p>
      <w:r>
        <w:rPr>
          <w:b/>
        </w:rPr>
        <w:t xml:space="preserve">Tulos</w:t>
      </w:r>
    </w:p>
    <w:p>
      <w:r>
        <w:t xml:space="preserve">35421</w:t>
      </w:r>
    </w:p>
    <w:p>
      <w:r>
        <w:rPr>
          <w:b/>
        </w:rPr>
        <w:t xml:space="preserve">Esimerkki 6.6289</w:t>
      </w:r>
    </w:p>
    <w:p>
      <w:r>
        <w:t xml:space="preserve">Lause1: Mike söi kaurapuuroa. Lause2: Mike on kiireinen mies. Lause3: Hän syö usein pikaruokaa aamiaiseksi. Lause4: Hän kokeili yön yli -kaurapuuroreseptiä. Lause5: Mike halusi nauttia terveellisemmän aamiaisen.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6.6290</w:t>
      </w:r>
    </w:p>
    <w:p>
      <w:r>
        <w:t xml:space="preserve">Lause1: Opettajani näytti meille, miten rakennetaan puinen linnunpönttö. Lause2: Yritin yhdistää reunat nauloilla. Lause3: Päädyin lyömään vasaralla sormeani. Lause4: Kaikki alkoivat aloittaa kokeilua. Lause5: Menin sairaalaan paikkaamaan sormeni, jonka olin murtanut.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6.6291</w:t>
      </w:r>
    </w:p>
    <w:p>
      <w:r>
        <w:t xml:space="preserve">Lause1: Josh tykkäsi katsoa anime-tv-sarjoja. Lause2: Josh piti mielipiteensä omana tietonaan. Lause3: Kun hän arvosteli yhtä niistä, sen fanit suuttuivat hänelle. Lause4: Josh päätti sitten katsoa animea yksin. Lause5: Josh ei ymmärtänyt, miksi he eivät voineet hyväksyä kritiikkiä.</w:t>
      </w:r>
    </w:p>
    <w:p>
      <w:r>
        <w:rPr>
          <w:b/>
        </w:rPr>
        <w:t xml:space="preserve">Tulos</w:t>
      </w:r>
    </w:p>
    <w:p>
      <w:r>
        <w:t xml:space="preserve">14253</w:t>
      </w:r>
    </w:p>
    <w:p>
      <w:r>
        <w:rPr>
          <w:b/>
        </w:rPr>
        <w:t xml:space="preserve">Esimerkki 6.6292</w:t>
      </w:r>
    </w:p>
    <w:p>
      <w:r>
        <w:t xml:space="preserve">Lause1: Hän sai tietää, että he lopettivat toimintansa viime viikolla. Lause2: Ne ovat hänen suosikkinsa, koska hän saa syödä niin paljon kuin haluaa. Lause3: Aivan hänen asuntonsa lähellä oli mahtava buffet, jossa hän kävi usein. Lause4: John rakastaa syödä buffeteissa. Lause5: John oli surullinen kuullessaan uutiset.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6.6293</w:t>
      </w:r>
    </w:p>
    <w:p>
      <w:r>
        <w:t xml:space="preserve">Lause1: Hän pitää aina tupakointitaukonsa samaan aikaan. Lause2: Jimbo on työskennellyt samassa työpaikassa jo vuosia. Lause3: Uusi pomo ei salli tupakkataukoja. Lause4: Tällä viikolla he saivat uuden pomon. Lause5: Jimbo menee salaa takahuoneeseen tupakalle.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6.6294</w:t>
      </w:r>
    </w:p>
    <w:p>
      <w:r>
        <w:t xml:space="preserve">Lause1: Lester vietti kaiken vapaa-aikansa Christinan kanssa. Lause2: Lester oli valokuvaaja ja Lester graafinen suunnittelija. Lause3: Lopulta Lester sanoi rakastavansa Lesteriä ja haluavansa lapsia Lesterin kanssa. Lause4: Lester oli ihastunut Christinaan. Lause5: Lester kosi Christinaa.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6.6295</w:t>
      </w:r>
    </w:p>
    <w:p>
      <w:r>
        <w:t xml:space="preserve">Lause1: Sammutin television, jottei se häiritsisi minua. Lause2: Avasin lehden vapaa-aikaosioon. Lause3: Sammutin tietokoneen, jotta en huijaisi. Lause4: Sain koko ristisanatehtävän valmiiksi tunnissa. Lause5: Päätin, että minun oli saatava sunnuntain ristisanatehtävä valmiiksi.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6.6296</w:t>
      </w:r>
    </w:p>
    <w:p>
      <w:r>
        <w:t xml:space="preserve">Lause1: Se sai minut valitettavasti näyttämään perunalta. Lause2: Tämä hattu tulee olemaan mahtava! Lause3: Hattu: Katseltuani kuvia valitsin yhden. Lause4: Ajattelin hankkia uuden hatun päähäni. Lause5: Menin nopeasti kauppaan ostamaan hattua.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6.6297</w:t>
      </w:r>
    </w:p>
    <w:p>
      <w:r>
        <w:t xml:space="preserve">Lause1: Hän päällysti sen vaaleanpunaisella kuorrutteella. Lause2: Sitten hän teki pieniä kuorrutuskukkia. Lause3: Kakku näytti viimeistelyn jälkeen erittäin maukkaalta. Lause4: Julia leipoi kakun. Lause5: Kun kakku oli jäähtynyt, hän oli valmis kuorruttamaan sen.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6.6298</w:t>
      </w:r>
    </w:p>
    <w:p>
      <w:r>
        <w:t xml:space="preserve">Lause1: Se kuorsaa kuin ihminen. Lause2: Whitillä on koira. Lause3: Se ei vain nuku kuin tavallinen koira. Lause4: Se nukkuu koko ajan. Lause5: Whit ei nuku hyvin.</w:t>
      </w:r>
    </w:p>
    <w:p>
      <w:r>
        <w:rPr>
          <w:b/>
        </w:rPr>
        <w:t xml:space="preserve">Tulos</w:t>
      </w:r>
    </w:p>
    <w:p>
      <w:r>
        <w:t xml:space="preserve">41325</w:t>
      </w:r>
    </w:p>
    <w:p>
      <w:r>
        <w:rPr>
          <w:b/>
        </w:rPr>
        <w:t xml:space="preserve">Esimerkki 6.6299</w:t>
      </w:r>
    </w:p>
    <w:p>
      <w:r>
        <w:t xml:space="preserve">Lause1: Hänen äitinsä käveli sisään ja puuskahti. Lause2: Hän sanoi Amylle, että hänen pitäisi käydä suihkussa, koska hän oli hikinen. Lause3: He riitelivät, koska Amyn mielestä se ei ollut iso asia. Lause4: Amy antoi periksi ja meni suihkuun. Lause5: Amy saapui kotiin lentopalloharjoituksista ja istui sohvalle.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6.6300</w:t>
      </w:r>
    </w:p>
    <w:p>
      <w:r>
        <w:t xml:space="preserve">Lause1: Opettajamme otti valokuvan nuppineuloista. Lause2: Tänään oli Pinwheels for Peace -päivä. Lause3: Kun katsoimme pyöriä kaukaa, ne pyörivät. Lause4: Kaikki istuttivat neulanpyöriä pysäkin lähelle. Lause5: Opettajani vei luokan kohti koulun etuosaa.</w:t>
      </w:r>
    </w:p>
    <w:p>
      <w:r>
        <w:rPr>
          <w:b/>
        </w:rPr>
        <w:t xml:space="preserve">Tulos</w:t>
      </w:r>
    </w:p>
    <w:p>
      <w:r>
        <w:t xml:space="preserve">51432</w:t>
      </w:r>
    </w:p>
    <w:p>
      <w:r>
        <w:rPr>
          <w:b/>
        </w:rPr>
        <w:t xml:space="preserve">Esimerkki 6.6301</w:t>
      </w:r>
    </w:p>
    <w:p>
      <w:r>
        <w:t xml:space="preserve">Lause1: Yhtäkkiä hänen lapsivetensä tulivat. Lause2: Beth synnytti kauniin poikavauvan. Lause3: Hän oli kotona tekemässä kevyttä siivousta sunnuntai-iltapäivänä. Lause4: Beth odotti ensimmäistä lastaan. Lause5: Beth synnytti kaksi päivää.</w:t>
      </w:r>
    </w:p>
    <w:p>
      <w:r>
        <w:rPr>
          <w:b/>
        </w:rPr>
        <w:t xml:space="preserve">Tulos</w:t>
      </w:r>
    </w:p>
    <w:p>
      <w:r>
        <w:t xml:space="preserve">35214</w:t>
      </w:r>
    </w:p>
    <w:p>
      <w:r>
        <w:rPr>
          <w:b/>
        </w:rPr>
        <w:t xml:space="preserve">Esimerkki 6.6302</w:t>
      </w:r>
    </w:p>
    <w:p>
      <w:r>
        <w:t xml:space="preserve">Lause1: Hän ei uskonut pitävänsä siitä. Lause2: Hän tajusi, että se oli herkullista! Lause3: Hänen ystävänsä kuitenkin suostuttelivat hänet maistamaan sitä. Lause4: Mia piti siitä niin paljon, että hän päätti opetella sen tekemistä. Lause5: Mia ei ollut koskaan maistanut falafelia.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6.6303</w:t>
      </w:r>
    </w:p>
    <w:p>
      <w:r>
        <w:t xml:space="preserve">Lause1: Gary toi aina lounaansa töihin. Lause2: Kun Gary otti lounaansa, hän huomasi, että kone oli rikki. Lause3: Gary oli hyvin järkyttynyt ja jäi nälkäiseksi. Lause4: Gary ei tänään löytänyt lounasrasiaansa. Lause5: Hän ajatteli ostaa jotain automaatista töissä.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6.6304</w:t>
      </w:r>
    </w:p>
    <w:p>
      <w:r>
        <w:t xml:space="preserve">Lause1: Hän pyöri sängyssään koko yön. Lause2: Hän yritti juoda ison lasillisen lämmintä maitoa. Lause3: Hänellä oli huomenna tärkeä koe. Lause4: Jake yritti nukahtaa. Lause5: Jake nukahti juotuaan maitoa.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6.6305</w:t>
      </w:r>
    </w:p>
    <w:p>
      <w:r>
        <w:t xml:space="preserve">Lause1: Kävelin eräänä päivänä puiston läpi. Lause2: Huomasin miehen istuvan yksin. Lause3: Kuuntelin häntä ja sanoin hänelle, että toivon hänen vointinsa paranevan. Lause4: Menin hänen luokseen ja kysyin, miten hän voi. Lause5: Hän kertoi minulle, kuinka hän oli hyvin sairas ja surullinen.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6.6306</w:t>
      </w:r>
    </w:p>
    <w:p>
      <w:r>
        <w:t xml:space="preserve">Lause1: Joe oli kiinnostunut Einsteinin yleisestä suhteellisuusteoriasta. Lause2: Joe oppi melko paljon Einsteinin tieteellisistä saavutuksista. Lause3: Sitten hän luki kirjan suhteellisuusteoriasta. Lause4: Hän katsoi useita dokumentteja Einsteinista. Lause5: Hän ei malttanut odottaa, että hänen edistyneen fysiikan kurssinsa alkaisi.</w:t>
      </w:r>
    </w:p>
    <w:p>
      <w:r>
        <w:rPr>
          <w:b/>
        </w:rPr>
        <w:t xml:space="preserve">Tulos</w:t>
      </w:r>
    </w:p>
    <w:p>
      <w:r>
        <w:t xml:space="preserve">14325</w:t>
      </w:r>
    </w:p>
    <w:p>
      <w:r>
        <w:rPr>
          <w:b/>
        </w:rPr>
        <w:t xml:space="preserve">Esimerkki 6.6307</w:t>
      </w:r>
    </w:p>
    <w:p>
      <w:r>
        <w:t xml:space="preserve">Lause1: Bonnie tarvitsi uuden työpaikan. Lause2: Hän etsi sanomalehden työpaikkaosastosta. Lause3: Bonnie sai lopulta työpaikan. Lause4: Hän löysi ilmoituksen lastenhoitajan työpaikasta. Lause5: Hän soitti luettelossa mainittuun numeroon sopiakseen haastattelun.</w:t>
      </w:r>
    </w:p>
    <w:p>
      <w:r>
        <w:rPr>
          <w:b/>
        </w:rPr>
        <w:t xml:space="preserve">Tulos</w:t>
      </w:r>
    </w:p>
    <w:p>
      <w:r>
        <w:t xml:space="preserve">12534</w:t>
      </w:r>
    </w:p>
    <w:p>
      <w:r>
        <w:rPr>
          <w:b/>
        </w:rPr>
        <w:t xml:space="preserve">Esimerkki 6.6308</w:t>
      </w:r>
    </w:p>
    <w:p>
      <w:r>
        <w:t xml:space="preserve">Lause1: Amy oli kauhuissaan ja soitti heti ambulanssin. Lause2: Amy näki yhtäkkiä pienen käärmeen luikertelevan hänen käsivartensa yli! Lause3: Ambulanssi hoiti hänen käärmepyöränsä. Lause4: Amy leikki takapihalla ystäviensä kanssa. Lause5: Amy huusi ja juoksi, mutta ei ennen kuin käärme puri häntä käteen!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6.6309</w:t>
      </w:r>
    </w:p>
    <w:p>
      <w:r>
        <w:t xml:space="preserve">Lause1: Hän ei koskaan valmistautunut siihen. Lause2: Jotkut heistä sponsoroivat häntä. Lause3: Jerry kertoi kaikille ystävilleen juoksevansa maratonin. Lause4: Hän oli aivan sekaisin sen tapahtumapäivänä. Lause5: Jerry yritti juosta maratonin, mutta romahti nopeasti,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6.6310</w:t>
      </w:r>
    </w:p>
    <w:p>
      <w:r>
        <w:t xml:space="preserve">Lause1: Dave perääntyi hitaasti. Lause2: Hän päätti eräänä päivänä lähteä vaellukselle. Lause3: Hänen oikealla puolellaan maassa oli kalkkarokäärme! Lause4: Hän kuuli sihisevän äänen kävellessään polkua pitkin. Lause5: Dave rakasti ulkoilmaa.</w:t>
      </w:r>
    </w:p>
    <w:p>
      <w:r>
        <w:rPr>
          <w:b/>
        </w:rPr>
        <w:t xml:space="preserve">Tulos</w:t>
      </w:r>
    </w:p>
    <w:p>
      <w:r>
        <w:t xml:space="preserve">52431</w:t>
      </w:r>
    </w:p>
    <w:p>
      <w:r>
        <w:rPr>
          <w:b/>
        </w:rPr>
        <w:t xml:space="preserve">Esimerkki 6.6311</w:t>
      </w:r>
    </w:p>
    <w:p>
      <w:r>
        <w:t xml:space="preserve">Lause1: Eräänä päivänä, kun Logan leikki ulkona koiransa kanssa, häntä pisti mehiläinen. Lause2: Sitten hän meni takaisin ulos leikkimään koiran kanssa. Lause3: Hän itki tuskissaan ja juoksi kotiin. Lause4: Logan rakasti aina olla ulkona. Lause5: Loganin äiti laittoi jäätä pistokseen, kunnes se tuntui paremmalta.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6.6312</w:t>
      </w:r>
    </w:p>
    <w:p>
      <w:r>
        <w:t xml:space="preserve">Lause1: Skipin kouluarvosanat huononivat koko ajan. Lause2: He kuitenkin huomasivat, että Skip siristeli silmiään paljon. Lause3: He tajusivat, että Skip tarvitsi silmälasit eikä tukiopettajaa. Lause4: Hänen vanhempansa harkitsivat opettajan hankkimista. Lause5: Skip sai silmälasit ja parani luokassa.</w:t>
      </w:r>
    </w:p>
    <w:p>
      <w:r>
        <w:rPr>
          <w:b/>
        </w:rPr>
        <w:t xml:space="preserve">Tulos</w:t>
      </w:r>
    </w:p>
    <w:p>
      <w:r>
        <w:t xml:space="preserve">13425</w:t>
      </w:r>
    </w:p>
    <w:p>
      <w:r>
        <w:rPr>
          <w:b/>
        </w:rPr>
        <w:t xml:space="preserve">Esimerkki 6.6313</w:t>
      </w:r>
    </w:p>
    <w:p>
      <w:r>
        <w:t xml:space="preserve">Lause1: Raen isäpuoli huusi ja heitti lautasensa huoneen poikki. Lause2: Rae katsoi, kun lautanen hajosi miljoonaksi palaseksi. Lause3: Raen perhe istui alas sunnuntailounaalle. Lause4: Rae meni hakemaan luuta. Lause5: Raen veli kaatoi vahingossa juomansa.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6.6314</w:t>
      </w:r>
    </w:p>
    <w:p>
      <w:r>
        <w:t xml:space="preserve">Lause1: Gina ja hänen ystävänsä Lisa kuuntelivat musiikkia autotallissa. Lause2: Tytöt päättivät tanssia tylsistymisensä lievittämiseksi. Lause3: Heillä kaikilla oli kuitenkin hauskaa. Lause4: Gina toivoi, että hänen muut ystävänsä tulisivat heidän seuraansa. Lause5: Hän soitti heille, mutta kukaan ei vastannut.</w:t>
      </w:r>
    </w:p>
    <w:p>
      <w:r>
        <w:rPr>
          <w:b/>
        </w:rPr>
        <w:t xml:space="preserve">Tulos</w:t>
      </w:r>
    </w:p>
    <w:p>
      <w:r>
        <w:t xml:space="preserve">14523</w:t>
      </w:r>
    </w:p>
    <w:p>
      <w:r>
        <w:rPr>
          <w:b/>
        </w:rPr>
        <w:t xml:space="preserve">Esimerkki 6.6315</w:t>
      </w:r>
    </w:p>
    <w:p>
      <w:r>
        <w:t xml:space="preserve">Lause1: He lähettivät kirjeen joulupukille. Lause2: Joulupukki vastasi postissa. Lause3: Lapset olivat hyvin innoissaan joulusta. Lause4: Lause5: He ovat olleet kiltisti koko vuoden.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6.6316</w:t>
      </w:r>
    </w:p>
    <w:p>
      <w:r>
        <w:t xml:space="preserve">Lause1: Hän teki joitakin testejä. Lause2: Kävin lääkärin vastaanotolla. Lause3: Sain tietää, että minulla oli flunssa. Lause4: Minulla oli huono olo. Lause5: Varasin ajan lääkärille.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6.6317</w:t>
      </w:r>
    </w:p>
    <w:p>
      <w:r>
        <w:t xml:space="preserve">Lause1: Christian pääsi joukkueeseen. Lause2: Hän harjoitteli joka päivä. Lause3: Christian päätti kokeilla pääsyä joukkueeseen. Lause4: Hän yritti päästä joukkueeseen. Lause5: Christianin koulu oli aloittamassa jalkapallokokeiluja.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6.6318</w:t>
      </w:r>
    </w:p>
    <w:p>
      <w:r>
        <w:t xml:space="preserve">Lause1: Gina ei päässyt viime viikolla omaan työpaikkaansa. Lause2: Tim ja Gina molemmat inhosivat tiskaamista. Lause3: Hän oli tehnyt tavallista pidempiä työpäiviä. Lause4: He vuorottelivat kumpikin viikolla tiskaamassa. Lause5: Tim tiskasi tiskit Ginalle ollakseen kiltti.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6.6319</w:t>
      </w:r>
    </w:p>
    <w:p>
      <w:r>
        <w:t xml:space="preserve">Lause1: Seuraavana päivänä Timmy löysi purosta kilpikonnan. Lause2: Timmy pyysi äidiltään lemmikkiä. Lause3: Timmy oli surullinen, mutta hän ymmärsi, mitä hänen äitinsä sanoi. Lause4: Timmy kysyi äidiltään, voisiko hän sen sijaan pitää sitä lemmikkinä. Lause5: Äiti kertoi, ettei hänellä ollut varaa ostaa hänelle sellaista.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6.6320</w:t>
      </w:r>
    </w:p>
    <w:p>
      <w:r>
        <w:t xml:space="preserve">Lause1: Leestä löytyi kolme kirppua. Lause2: Jen vei kissansa Leen eläinlääkärille tarkastukseen. Lause3: Lääkäri Mike ehdotti Jenille kirppukylpyä. Lause4: Jen huomasi, että Leen kirppuongelma paheni nopeasti. Lause5: Jen kieltäytyi, koska hän ei halunnut, että Lee kastetaan kemikaaleihin.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6.6321</w:t>
      </w:r>
    </w:p>
    <w:p>
      <w:r>
        <w:t xml:space="preserve">Lause1: Hän tarkisti kellonsa, kun hän saapui rautatieasemalle. Lause2: Hän juoksi nopeasti autolleen, avaimet kädessä. Lause3: Hän tiesi, että aikaa oli vähän, joten hän ajoi nopeasti. Lause4: Hän ehti juuri ja juuri junaan. Lause5: Mish sai tekstiviestin, jossa kerrottiin, että hän voisi lähteä nyt.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6.6322</w:t>
      </w:r>
    </w:p>
    <w:p>
      <w:r>
        <w:t xml:space="preserve">Lause1: Gina löysi puhelimensa. Lause2: Hän oli varma, että se olisi siellä. Lause3: Gina etsi puhelintaan isänsä autosta. Lause4: Mutta tarkistettuaan kaikkialta hän ei löytänyt sitä. Lause5: Hän juoksi taloon ja nappasi taskulampun.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6.6323</w:t>
      </w:r>
    </w:p>
    <w:p>
      <w:r>
        <w:t xml:space="preserve">Lause1: Sarah huomasi, että hänen sukkahousuissaan oli juoksua. Lause2: Hän oli niin keskittynyt virheeseen, että hän vain mutisi vastauksensa. Lause3: Sarahilla oli tapaaminen työhaastatteluun. Lause4: Vastaustensa takia Sarah ei saanut työtä. Lause5: Hän pukeutui parhaaseen hameasuunsa ja lähti haastatteluun.</w:t>
      </w:r>
    </w:p>
    <w:p>
      <w:r>
        <w:rPr>
          <w:b/>
        </w:rPr>
        <w:t xml:space="preserve">Tulos</w:t>
      </w:r>
    </w:p>
    <w:p>
      <w:r>
        <w:t xml:space="preserve">34152</w:t>
      </w:r>
    </w:p>
    <w:p>
      <w:r>
        <w:rPr>
          <w:b/>
        </w:rPr>
        <w:t xml:space="preserve">Esimerkki 6.6324</w:t>
      </w:r>
    </w:p>
    <w:p>
      <w:r>
        <w:t xml:space="preserve">Lause1: Molemmat tunsivat itsensä voimakkaiksi eivätkä voineet päättää, mitä söisivät keskenään. Lause2: Hän halusi syödä tacoja. Lause3: Linda ja hänen poikaystävänsä päätyivät hakemaan molempia. Lause4: Lindalla ja hänen poikaystävällään oli nälkä. Lause5: Hän halusi syödä kalaa.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6.6325</w:t>
      </w:r>
    </w:p>
    <w:p>
      <w:r>
        <w:t xml:space="preserve">Lause1: Morris ostaa itselleen rullalautan pysyäkseen aktiivisena. Lause2: Hän huomaa olevansa paljon vanhempi kuin muut paikalla olevat ihmiset. Lause3: Nuoremmat skeittaajat opettivat Morrisille paljon temppuja. Lause4: Hän tuo rullalautan puistoon rullalautailupäivää varten. Lause5: Hänet kuitenkin toivotetaan tervetulleeksi, eivätkä he näytä välittävän hänen iästään.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6.6326</w:t>
      </w:r>
    </w:p>
    <w:p>
      <w:r>
        <w:t xml:space="preserve">Lause1: Hän lopetti lopulta 6 kuukauden jälkeen. Lause2: Ron oli ylpeä tekemästään päätöksestä. Lause3: Ron päätti, että oli parasta, ettei hän enää juo. Lause4: Ron tykkäsi juoda paljon olutta. Lause5: Hänen isänsä ja äitinsä olivat molemmat alkoholisteja.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6.6327</w:t>
      </w:r>
    </w:p>
    <w:p>
      <w:r>
        <w:t xml:space="preserve">Lause1: Mutta siitä tuli vaikea hoitaa. Lause2: Niinpä hän antoi sen kasvaa kuukausia ja kuukausia. Lause3: Ja kun oli kesä, pitkät hiukset tekivät hänelle liian kuuma. Lause4: Jane päätti leikata hiuksensa lyhyiksi kesäksi. Lause5: Jane halusi pitkät hiukset.</w:t>
      </w:r>
    </w:p>
    <w:p>
      <w:r>
        <w:rPr>
          <w:b/>
        </w:rPr>
        <w:t xml:space="preserve">Tulos</w:t>
      </w:r>
    </w:p>
    <w:p>
      <w:r>
        <w:t xml:space="preserve">32451</w:t>
      </w:r>
    </w:p>
    <w:p>
      <w:r>
        <w:rPr>
          <w:b/>
        </w:rPr>
        <w:t xml:space="preserve">Esimerkki 6.6328</w:t>
      </w:r>
    </w:p>
    <w:p>
      <w:r>
        <w:t xml:space="preserve">Lause1: Hän katsoi herätyskelloaan. Lause2: Hän myöhästyi koulusta. Lause3: Alex hyppäsi ylös sängystä. Lause4: Hän tajusi, että oli varmaan nukkunut liian myöhään! Lause5: Alex heräsi kirkkaaseen auringonvaloon.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6.6329</w:t>
      </w:r>
    </w:p>
    <w:p>
      <w:r>
        <w:t xml:space="preserve">Lause1: Olin syömässä lounasta ystävien kanssa uudessa paikassa. Lause2: Sanoin, että se sopii minulle. Lause3: Pyysin kokista. Lause4: He kysyivät minulta, sopiiko se minulle. Lause5: He sanoivat, että heillä oli vain Pepsi-tuotteita.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6.6330</w:t>
      </w:r>
    </w:p>
    <w:p>
      <w:r>
        <w:t xml:space="preserve">Lause1: Carl ehti suojaan ennen myrskyn saapumista. Lause2: Hän katseli televisiota, kun yhtäkkiä tuli hälytys. Lause3: Carl pelästyi ja alkoi evakuoida. Lause4: Carl oli Floridassa ja nautti päivästä kotonaan. Lause5: Hälytys varoitti asukkaita tsunamin mahdollisuudesta.</w:t>
      </w:r>
    </w:p>
    <w:p>
      <w:r>
        <w:rPr>
          <w:b/>
        </w:rPr>
        <w:t xml:space="preserve">Tulos</w:t>
      </w:r>
    </w:p>
    <w:p>
      <w:r>
        <w:t xml:space="preserve">52413</w:t>
      </w:r>
    </w:p>
    <w:p>
      <w:r>
        <w:rPr>
          <w:b/>
        </w:rPr>
        <w:t xml:space="preserve">Esimerkki 6.6331</w:t>
      </w:r>
    </w:p>
    <w:p>
      <w:r>
        <w:t xml:space="preserve">Lause1: Aamulla heräsimme kevyeen lumisateeseen. Lause2: Olemme innoissamme siitä, että koulu on peruttu tältä päivältä. Lause3: Kaikki menivät ulos leikkimään lumessa. Lause4: Löysimme kiviä, joita käytimme hänen silmiinsä ja suuhunsa. Lause5: Rakensimme lumiukon ja käytimme porkkanaa nenäksi.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6.6332</w:t>
      </w:r>
    </w:p>
    <w:p>
      <w:r>
        <w:t xml:space="preserve">Lause1: Orava oli käynyt Joen takapihalla. Lause2: Joe oli onnellinen. Lause3: Eräänä päivänä orava vihdoin teki sen. Lause4: Joe yritti saada sitä ottamaan maapähkinän hänen kädestään. Lause5: Se pääsi parin metrin päähän Joesta, sitten se syöksyi pois.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6.6333</w:t>
      </w:r>
    </w:p>
    <w:p>
      <w:r>
        <w:t xml:space="preserve">Lause1: Hän yritti palauttaa sen, mutta oli hukannut kuitin. Lause2: Arnold ei saanut palauttaa televisiota. Lause3: Hän maksoi käteisellä. Lause4: Arnold osti uuden television. Lause5: Parin viikon kuluttua se lakkasi toimimasta.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6.6334</w:t>
      </w:r>
    </w:p>
    <w:p>
      <w:r>
        <w:t xml:space="preserve">Lause1: Hän hyppäsi autoonsa puoliunessa ja lähti kohti paikkaa. Lause2: Eric oli tuskin päivää yli 21-vuotias. Lause3: Melko pian hän oli humalassa ja sammui baariin. Lause4: Mutta hänellä oli jo alkoholiongelma. Lause5: Eric heräsi ja kiljui lähimpään baariin.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6.6335</w:t>
      </w:r>
    </w:p>
    <w:p>
      <w:r>
        <w:t xml:space="preserve">Lause1: Ellie oli tanssimassa niin kovaa kuin pystyi uudella klubilla. Lause2: Ellien housujen sauma takana oli revennyt auki. Lause3: Ellie tajusi yhtäkkiä tuntevansa epätavallisen tuulenvireen. Lause4: Ellien oli löydettävä nopeasti uudet housut. Lause5: Hän perääntyi nopeasti pois tanssilattialta.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6.6336</w:t>
      </w:r>
    </w:p>
    <w:p>
      <w:r>
        <w:t xml:space="preserve">Lause1: Sen sijaan vaihdoin renkaan itse. Lause2: Olisin voinut soittaa hinausyhtiölle, mutta päätin olla soittamatta. Lause3: Rengas puhkesi, kun ajoin toissa päivänä töistä kotiin. Lause4: Olin onneton, mutta säästin tonnin. Lause5: Ulkona oli sateista ja kylmää.</w:t>
      </w:r>
    </w:p>
    <w:p>
      <w:r>
        <w:rPr>
          <w:b/>
        </w:rPr>
        <w:t xml:space="preserve">Tulos</w:t>
      </w:r>
    </w:p>
    <w:p>
      <w:r>
        <w:t xml:space="preserve">43152</w:t>
      </w:r>
    </w:p>
    <w:p>
      <w:r>
        <w:rPr>
          <w:b/>
        </w:rPr>
        <w:t xml:space="preserve">Esimerkki 6.6337</w:t>
      </w:r>
    </w:p>
    <w:p>
      <w:r>
        <w:t xml:space="preserve">Lause1: Kengät aiheuttivat minulle rakkoja. Lause2: Kengät olivat epämukavan jäykät. Lause3: Kävin ostamassa uudet kengät. Lause4: Ne tuntuivat edelleen liian jäykiltä minulle. Lause5: Yritin totuttaa niitä ajan myötä.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6.6338</w:t>
      </w:r>
    </w:p>
    <w:p>
      <w:r>
        <w:t xml:space="preserve">Lause1: Hän opetteli lentämään pienillä lähilentokoneilla. Lause2: Marcus oli juuri aloittamassa ensimmäistä lentotuntiansa. Lause3: Hänen opettajansa auttoi häntä nousemaan ilmaan lentokentältä. Lause4: Häntä jännitti lentokoneen nostaminen ilmaan. Lause5: Marcus rentoutui, kun he olivat ilmassa.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6.6339</w:t>
      </w:r>
    </w:p>
    <w:p>
      <w:r>
        <w:t xml:space="preserve">Lause1: Larry oli iloinen siitä, että hän saattoi osallistua juhliin. Lause2: Larry viipaloi tomaattia, salaattia ja muita vihanneksia salaattia varten. Lause3: Larry on päättänyt auttaa ystäviään juhlien valmistelussa. Lause4: Kun se on valmis, hänellä on hyvä olo. Lause5: Hänen täytyy tuoda salaatti juhliin.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6.6340</w:t>
      </w:r>
    </w:p>
    <w:p>
      <w:r>
        <w:t xml:space="preserve">Lause1: Sarah oli hyvin innoissaan. Lause2: Sarah ei ollut koskaan ennen ollut veneellä. Lause3: Tänään hänen äitinsä vei hänet laiturille hänen ensimmäiselle veneajelulleen. Lause4: Hän astui veneeseen ja kuuli moottorin jyrinän. Lause5: Hän nautti joka minuutista.</w:t>
      </w:r>
    </w:p>
    <w:p>
      <w:r>
        <w:rPr>
          <w:b/>
        </w:rPr>
        <w:t xml:space="preserve">Tulos</w:t>
      </w:r>
    </w:p>
    <w:p>
      <w:r>
        <w:t xml:space="preserve">31245</w:t>
      </w:r>
    </w:p>
    <w:p>
      <w:r>
        <w:rPr>
          <w:b/>
        </w:rPr>
        <w:t xml:space="preserve">Esimerkki 6.6341</w:t>
      </w:r>
    </w:p>
    <w:p>
      <w:r>
        <w:t xml:space="preserve">Lause1: Hän lähti bussikierrokselle vanhaan vankilaan. Lause2: Neil oppi vaikuttavan tornin historian. Lause3: Neil halusi nähdä historiallisen paikan Lontoon-matkallaan. Lause4: Hän oli innostunut. Lause5: Sitä kutsuttiin Lontoon torniksi.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6.6342</w:t>
      </w:r>
    </w:p>
    <w:p>
      <w:r>
        <w:t xml:space="preserve">Lause1: Kuvia oli liian monta ladattavaksi. Lause2: Yritin varmuuskopioida hänen valokuvansa levylle, mutta se ei onnistunut. Lause3: Ostin varmuuskopioaseman vaimoni iPhonea varten. Lause4: Hänen puhelimestaan oli loppumassa tila. Lause5: Hänellä on puhelimessaan 1200 valokuvaa.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6.6343</w:t>
      </w:r>
    </w:p>
    <w:p>
      <w:r>
        <w:t xml:space="preserve">Lause1: Hän arvosti elettä. Lause2: Tapa pyytää anteeksiantoa: Hän päätti ostaa tytölle uuden auton akun. Lause3: Dougin vaimo oli vihainen hänelle. Lause4: Hän vaihtoi sen ja varmisti, että hänen autonsa toimi kunnolla. Lause5: Dougin vaimo suuteli häntä.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6.6344</w:t>
      </w:r>
    </w:p>
    <w:p>
      <w:r>
        <w:t xml:space="preserve">Lause1: Hänen lempitemppunsa oli piilottaa kaikki liidut opettajalta. Lause2: Eräänä päivänä opettaja sai Gracen kiinni, kun hän piilotti liidut. Lause3: Grace tykkäsi aina tehdä opettajalle kepposia. Lause4: Grace päätti lopettaa temppuilun koulussa. Lause5: Hänet erotettiin koulusta kahdeksi viikoksi.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6.6345</w:t>
      </w:r>
    </w:p>
    <w:p>
      <w:r>
        <w:t xml:space="preserve">Lause1: Hän pyysi eräänä jouluna reseptiä uudelleen. Lause2: Jane oli kiitollinen reseptistä. Lause3: Janen äiti päätti, että hän antaisi hänelle reseptin. Lause4: Janen äiti teki erittäin hyvää omenapiirakkaa. Lause5: Jane halusi aina reseptin, mutta hänen äitinsä ei antanut sitä hänelle.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6.6346</w:t>
      </w:r>
    </w:p>
    <w:p>
      <w:r>
        <w:t xml:space="preserve">Lause1: Mark avasi ravintolan takaoven ja käveli ulos. Lause2: Oli aika viedä roskat ulos. Lause3: Hän oli ennenkin ollut nälkäinen, joten hän tiesi, että kaiken on syötävä. Lause4: Hän tunsi sääliä lintujen puolesta. Lause5: Puolimatkassa roskikselle hän näki monta lintua, jotka söivät roskia.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6.6347</w:t>
      </w:r>
    </w:p>
    <w:p>
      <w:r>
        <w:t xml:space="preserve">Lause1: Tein päätöksen. Lause2: Toinen puoli halusi makkaraa. Lause3: Tilasimme pizzan, jossa kummallakin puoliskolla oli omat täytteet. Lause4: Eilen illalla halusimme tilata pizzan. Lause5: Puolet meistä halusi pepperonia.</w:t>
      </w:r>
    </w:p>
    <w:p>
      <w:r>
        <w:rPr>
          <w:b/>
        </w:rPr>
        <w:t xml:space="preserve">Tulos</w:t>
      </w:r>
    </w:p>
    <w:p>
      <w:r>
        <w:t xml:space="preserve">43512</w:t>
      </w:r>
    </w:p>
    <w:p>
      <w:r>
        <w:rPr>
          <w:b/>
        </w:rPr>
        <w:t xml:space="preserve">Esimerkki 6.6348</w:t>
      </w:r>
    </w:p>
    <w:p>
      <w:r>
        <w:t xml:space="preserve">Lause1: Hän hengaili koko päivän hänen kanssaan. Lause2: Simon oli ihastunut muuttoperheen teini-ikäiseen tyttäreen. Lause3: Simon huomasi muuttoauton naapuritalon edessä. Lause4: Tyttö oli ujo mutta ystävällinen ja tarpeeksi vastaanottavainen rohkaistakseen häntä. Lause5: Hän keräsi rohkeutta mennä sinne ja esittäytyä.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6.6349</w:t>
      </w:r>
    </w:p>
    <w:p>
      <w:r>
        <w:t xml:space="preserve">Lause1: Johnnyn joukkue voitti pelin. Lause2: Johnny oli riemuissaan. Lause3: Eräänä lauantaina Johnnyn joukkueella oli erittäin tärkeä peli. Lause4: Johnny oli paikallisessa Little League -joukkueessa. Lause5: Hänen vanhempansa pääsivät paikalle.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6.6350</w:t>
      </w:r>
    </w:p>
    <w:p>
      <w:r>
        <w:t xml:space="preserve">Lause1: Hänen opettajansa kirjoitti viestin hänen vanhemmilleen. Lause2: Ben myöhästyi tunnilta. Lause3: Hän tuli myöhässä seuraavana päivänä. Lause4: Benin äiti herättää hänet nyt puoli tuntia aikaisemmin . Lause5: Hänen opettajansa huusi hänelle.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6.6351</w:t>
      </w:r>
    </w:p>
    <w:p>
      <w:r>
        <w:t xml:space="preserve">Lause1: Seuraavaksi hän ympyröi renkaita lehdistä. Lause2: Hän jopa mainitsi ne ääneen puhelinkeskusteluissa. Lause3: Ally ei malttanut odottaa kihlautumista. Lause4: Ally toivoi poikaystävänsä valitsevan hänelle kauniin sormuksen. Lause5: Hän jätti koruliikkeen esitteitä tiskille.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6.6352</w:t>
      </w:r>
    </w:p>
    <w:p>
      <w:r>
        <w:t xml:space="preserve">Lause1: Kun kuuntelin sitä, olin aivan häkeltynyt. Lause2: Ostin sen heti. Lause3: Laitoin sen heti puhelimeeni. Lause4: Olin niin innoissani eilen, kun usher julkaisi uuden kappaleen. Lause5: Kuuntelin laulua koko päivän.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6.6353</w:t>
      </w:r>
    </w:p>
    <w:p>
      <w:r>
        <w:t xml:space="preserve">Lause1: He lahjoivat useita radio-DJ:itä soittamaan heidän kappaleensa samaan aikaan. Lause2: Uusi bändi halusi, että heidän kappaleensa tulisi nopeasti suosituksi. Lause3: Heistä tuli valtava menestys yhdessä yössä. Lause4: He olivat hyvin innoissaan siitä, että heidät tunnetaan hyvin. Lause5: Kun ihmiset virittivät radion päälle, sama kappale soi kaikilla asemilla.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6.6354</w:t>
      </w:r>
    </w:p>
    <w:p>
      <w:r>
        <w:t xml:space="preserve">Lause1: Hän reputti kurssin. Lause2: Eräänä päivänä kilpailun jälkeen hän muisti myöhästyneet kotitehtävät. Lause3: Hänen opettajansa ei antanut hänen palauttaa kotitehtäviä. Lause4: Hän sai monia palkintoja ja kilpaili paljon. Lause5: Annie oli luokkansa paras voimistelija.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6.6355</w:t>
      </w:r>
    </w:p>
    <w:p>
      <w:r>
        <w:t xml:space="preserve">Lause1: Patriciasta tuli lopulta biologi. Lause2: Patricia oli lumoutunut heti, kun hän katsoi mikroskooppiin. Lause3: Hän ei voinut uskoa, että oli olemassa toinen maailma, jota hän ei voinut nähdä. Lause4: Seuraavat 8 vuotta hän opiskeli luonnontieteitä koulussa ja yliopistossa. Lause5: Hän tiesi heti, että hänestä tulisi biologi.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6.6356</w:t>
      </w:r>
    </w:p>
    <w:p>
      <w:r>
        <w:t xml:space="preserve">Lause1: Hän parani lopulta. Lause2: Lily ei koskaan pitänyt urheilusta. Lause3: Kesällä hän katsoi perheensä kanssa naisten MM-kisoja. Lause4: Joukkue oli pelannut jo jonkin aikaa, ja hän oli jäljessä. Lause5: Hän innostui ja päätti liittyä jalkapallojoukkueeseen.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6.6357</w:t>
      </w:r>
    </w:p>
    <w:p>
      <w:r>
        <w:t xml:space="preserve">Lause1: Valitettavasti molemmat olivat täynnä roskaa. Lause2: Hän otti sen sijaan käteistä ja käytti sitä talletuksena. Lause3: Hän jatkoi tarjousta varastokaapeista ja voitti kaksi. Lause4: Rekisteröintitiskillä häneltä kysyttiin luottokorttia. Lause5: Marisse meni huutokauppaan etsimään joitakin kohteita.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6.6358</w:t>
      </w:r>
    </w:p>
    <w:p>
      <w:r>
        <w:t xml:space="preserve">Lause1: Hän oli innoissaan päästessään leirille töihin. Lause2: Hänellä oli hauskaa. Lause3: Seuraavana vuonna hän oli liian vanha osallistuakseen leirille. Lause4: Eräänä vuonna Jessica lähti kesäleirille. Lause5: Hän oli kuitenkin tarpeeksi vanha työskennelläkseen siellä.</w:t>
      </w:r>
    </w:p>
    <w:p>
      <w:r>
        <w:rPr>
          <w:b/>
        </w:rPr>
        <w:t xml:space="preserve">Tulos</w:t>
      </w:r>
    </w:p>
    <w:p>
      <w:r>
        <w:t xml:space="preserve">52314</w:t>
      </w:r>
    </w:p>
    <w:p>
      <w:r>
        <w:rPr>
          <w:b/>
        </w:rPr>
        <w:t xml:space="preserve">Esimerkki 6.6359</w:t>
      </w:r>
    </w:p>
    <w:p>
      <w:r>
        <w:t xml:space="preserve">Lause1: Gina oli saanut puhelimensa takaisin opettajalta. Lause2: Hänen äitinsä oli alkanut epäillä. Lause3: Hän oli pitänyt sitä kaksi päivää. Lause4: Ginan äiti ei koskaan saanut tietää, että hänen puhelimensa oli viety. Lause5: Nyt hän voisi pitää salassa, että se oli koskaan viety.</w:t>
      </w:r>
    </w:p>
    <w:p>
      <w:r>
        <w:rPr>
          <w:b/>
        </w:rPr>
        <w:t xml:space="preserve">Tulos</w:t>
      </w:r>
    </w:p>
    <w:p>
      <w:r>
        <w:t xml:space="preserve">13254</w:t>
      </w:r>
    </w:p>
    <w:p>
      <w:r>
        <w:rPr>
          <w:b/>
        </w:rPr>
        <w:t xml:space="preserve">Esimerkki 6.6360</w:t>
      </w:r>
    </w:p>
    <w:p>
      <w:r>
        <w:t xml:space="preserve">Lause1: Meg tarkisti tyhjiön ja löysi ne sitten. Lause2: Meg tajusi, että ehkä ne oli imuroitu vahingossa! Lause3: Hänen miehensä kehotti Megiä tutkimaan talon tarkemmin. Lause4: Hän alkoi epäillä, että uusi kotiapulainen oli varastanut ne! Lause5: Meg ei löytänyt suosikkikultaisia korvakorujaan.</w:t>
      </w:r>
    </w:p>
    <w:p>
      <w:r>
        <w:rPr>
          <w:b/>
        </w:rPr>
        <w:t xml:space="preserve">Tulos</w:t>
      </w:r>
    </w:p>
    <w:p>
      <w:r>
        <w:t xml:space="preserve">54321</w:t>
      </w:r>
    </w:p>
    <w:p>
      <w:r>
        <w:rPr>
          <w:b/>
        </w:rPr>
        <w:t xml:space="preserve">Esimerkki 6.6361</w:t>
      </w:r>
    </w:p>
    <w:p>
      <w:r>
        <w:t xml:space="preserve">Lause1: Marcy katsoi makuuhuoneisiin eikä nähnyt heitä. Lause2: Hän löysi heidät olohuoneesta lukemassa ja oli helpottunut. Lause3: Hän oli ollut keittiössä eikä ollut kuullut heitä vähään aikaan. Lause4: Marcy ihmetteli lapsia. Lause5: Yleensä, kun lapset olivat hiljaa, he olivat puuhailemassa jotain.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6.6362</w:t>
      </w:r>
    </w:p>
    <w:p>
      <w:r>
        <w:t xml:space="preserve">Lause1: Mutta Ori ei löytänyt niitä markkinoilta. Lause2: Hänen oli tarkistettava kolme eri kauppaa. Lause3: Ori kehotti häntä muistamaan ruskeat munat. Lause4: Oriin äiti lähetti hänet kauppaan. Lause5: Lopulta hän päätti ostaa sen sijaan valkoisia munia.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6.6363</w:t>
      </w:r>
    </w:p>
    <w:p>
      <w:r>
        <w:t xml:space="preserve">Lause1: He menivät paikalliseen vanhainkotiin joulupukin hattu päässään. Lause2: Abby ja hänen perheensä kokoontuivat yhteen viikkoa ennen joulua. Lause3: He kulkivat huoneesta toiseen ja lauloivat joululauluja. Lause4: Heillä kaikilla oli hyvin ikimuistoinen aika yhdessä. Lause5: Jotkut potilaat lauloivat heidän kanssaan.</w:t>
      </w:r>
    </w:p>
    <w:p>
      <w:r>
        <w:rPr>
          <w:b/>
        </w:rPr>
        <w:t xml:space="preserve">Tulos</w:t>
      </w:r>
    </w:p>
    <w:p>
      <w:r>
        <w:t xml:space="preserve">21354</w:t>
      </w:r>
    </w:p>
    <w:p>
      <w:r>
        <w:rPr>
          <w:b/>
        </w:rPr>
        <w:t xml:space="preserve">Esimerkki 6.6364</w:t>
      </w:r>
    </w:p>
    <w:p>
      <w:r>
        <w:t xml:space="preserve">Lause1: He saivat jopa ruokkia joitakin eläinvauvoja. Lause2: Maggie rakasti eläintarhareissuaan. Lause3: Maggie ja hänen luokkatoverinsa kävivät retkellä eläintarhassa. Lause4: Sen jälkeen he näkivät käärmeitä ja liskoja! Lause5: He näkivät ensin apinoita, gorilloja ja pandoja.</w:t>
      </w:r>
    </w:p>
    <w:p>
      <w:r>
        <w:rPr>
          <w:b/>
        </w:rPr>
        <w:t xml:space="preserve">Tulos</w:t>
      </w:r>
    </w:p>
    <w:p>
      <w:r>
        <w:t xml:space="preserve">45132</w:t>
      </w:r>
    </w:p>
    <w:p>
      <w:r>
        <w:rPr>
          <w:b/>
        </w:rPr>
        <w:t xml:space="preserve">Esimerkki 6.6365</w:t>
      </w:r>
    </w:p>
    <w:p>
      <w:r>
        <w:t xml:space="preserve">Lause1: Hän etsi netistä tapoja tienata rahaa kotoa käsin. Lause2: Vianna oli kokopäiväinen opiskelija. Lause3: Hän löysi sivuston nimeltä amazon turk ja alkoi työskennellä sieltä käsin. Lause4: Vianna työskentelee nyt joka päivä. Lause5: Hänellä ei ollut työtä ja hän tarvitsi rahaa.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6.6366</w:t>
      </w:r>
    </w:p>
    <w:p>
      <w:r>
        <w:t xml:space="preserve">Lause1: Kaikki perheeni jäsenet kokoontuivat kiitospäivänä yhteen. Lause2: Monille oli pitkä matka, mutta he pääsivät perille. Lause3: Meillä oli hauskaa. Lause4: Päivällisen jälkeen kävimme tapaamassa toisiaan ja vaihdoimme kuulumisia. Lause5: Istuimme kaikki yhdessä ja söimme päivällistä.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6.6367</w:t>
      </w:r>
    </w:p>
    <w:p>
      <w:r>
        <w:t xml:space="preserve">Lause1: Molemmat päättivät palata aiempiin rooleihinsa. Lause2: Ateria oli kamala, eikä astioita siivottu tarpeeksi hyvin. Lause3: Sitten hän valitti, ettei Jim koskaan laittanut ruokaa. Lause4: Jim valitti, ettei hänen vaimonsa koskaan tiskannut. Lause5: Seuraavana päivänä he päättivät vaihtaa roolejaan.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6.6368</w:t>
      </w:r>
    </w:p>
    <w:p>
      <w:r>
        <w:t xml:space="preserve">Lause1: Liinalla on kaksi lasta. Lause2: Lina siivosi heidän huoneitaan ja huomasi, että heidän laatikkonsa olivat täynnä. Lause3: Hän alkoi lajitella vaatteita. Lause4: Linalla oli iso kasa vaatteita, jotka olivat liian pieniä hänen lapsilleen. Lause5: Lina antoi vaatteet hyväntekeväisyyteen.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6.6369</w:t>
      </w:r>
    </w:p>
    <w:p>
      <w:r>
        <w:t xml:space="preserve">Lause1: Hän meni kotiin ja otti esiin tehosekoittimensa. Lause2: Anna ajatteli, että hänen oma pirtelönsä maistui yhtä herkulliselta. Lause3: Anna halusi banaanipirtelön. Lause4: Hänen paikallisessa jäätelökaupassaan ei ollut kyseistä makua. Lause5: Sitten Anna lisäsi omat banaaninsa ja jäätelönsä.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6.6370</w:t>
      </w:r>
    </w:p>
    <w:p>
      <w:r>
        <w:t xml:space="preserve">Lause1: Olin menossa huoltoaseman suuntaan. Lause2: Käänsin moottorin päälle ja lähdin ajamaan. Lause3: Nousin autooni ja suljin oven. Lause4: Päätin ostaa sipsejä huoltoasemalta. Lause5: Oli lounasaika, ja minulla alkoi tulla nälkä.</w:t>
      </w:r>
    </w:p>
    <w:p>
      <w:r>
        <w:rPr>
          <w:b/>
        </w:rPr>
        <w:t xml:space="preserve">Tulos</w:t>
      </w:r>
    </w:p>
    <w:p>
      <w:r>
        <w:t xml:space="preserve">32154</w:t>
      </w:r>
    </w:p>
    <w:p>
      <w:r>
        <w:rPr>
          <w:b/>
        </w:rPr>
        <w:t xml:space="preserve">Esimerkki 6.6371</w:t>
      </w:r>
    </w:p>
    <w:p>
      <w:r>
        <w:t xml:space="preserve">Lause1: Heillä oli tänä iltana keskustelu. Lause2: Kun hän saapui paikalle, koko koulu oli katsomassa. Lause3: Tommy sai hiljattain paikan koulunsa väittelyjoukkueesta. Lause4: Hän oli aika hermostunut. Lause5: Tommy pärjäsi lopulta hyvin hermoilustaan huolimatta.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6.6372</w:t>
      </w:r>
    </w:p>
    <w:p>
      <w:r>
        <w:t xml:space="preserve">Lause1: Jillin vanhemmat moittivat häntä lintsaamisesta. Lause2: Hänen vanhempansa saivat tietää asiasta seuraavana päivänä. Lause3: Jill oli lukiolainen. Lause4: Eräänä päivänä hän päätti lintsata koulusta. Lause5: Hän pelkäsi mennä tunnille.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6.6373</w:t>
      </w:r>
    </w:p>
    <w:p>
      <w:r>
        <w:t xml:space="preserve">Lause1: Alex sai huimauskohtauksia. Lause2: Hän oli niin hermostunut, että hän tarkisti oireensa netistä. Lause3: Alex sai selville, että hänen verensokerinsa oli alhainen. Lause4: Hän varasi kiireesti ajan lääkärille. Lause5: Verkkotulokset vakuuttivat hänet siitä, että hänellä oli kauhea sairaus.</w:t>
      </w:r>
    </w:p>
    <w:p>
      <w:r>
        <w:rPr>
          <w:b/>
        </w:rPr>
        <w:t xml:space="preserve">Tulos</w:t>
      </w:r>
    </w:p>
    <w:p>
      <w:r>
        <w:t xml:space="preserve">12543</w:t>
      </w:r>
    </w:p>
    <w:p>
      <w:r>
        <w:rPr>
          <w:b/>
        </w:rPr>
        <w:t xml:space="preserve">Esimerkki 6.6374</w:t>
      </w:r>
    </w:p>
    <w:p>
      <w:r>
        <w:t xml:space="preserve">Lause1: Hän näki paljon autoja, mutta ei yhtäkään, josta hän piti. Lause2: Chris lähti ostamaan uutta autoa. Lause3: Chris osti punaisen auton. Lause4: Hän oli kiiltävä punainen auto aivan hänen edessään ja kerjäsi häntä ostamaan sen. Lause5: Hän oli juuri lähdössä, kun hän huomasi sen.</w:t>
      </w:r>
    </w:p>
    <w:p>
      <w:r>
        <w:rPr>
          <w:b/>
        </w:rPr>
        <w:t xml:space="preserve">Tulos</w:t>
      </w:r>
    </w:p>
    <w:p>
      <w:r>
        <w:t xml:space="preserve">21543</w:t>
      </w:r>
    </w:p>
    <w:p>
      <w:r>
        <w:rPr>
          <w:b/>
        </w:rPr>
        <w:t xml:space="preserve">Esimerkki 6.6375</w:t>
      </w:r>
    </w:p>
    <w:p>
      <w:r>
        <w:t xml:space="preserve">Lause1: Loppujen lopuksi se rajautui kahteen. Lause2: Se oli kaksi tyttöä. Lause3: Pelissä oli mukana kymmeniä ihmisiä. Lause4: Perjantaina pidetyissä juhlissa kaikki päättivät pelata tuolimusiikkia. Lause5: Pitkä, ruskeatukkainen tyttö voitti pelin.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6.6376</w:t>
      </w:r>
    </w:p>
    <w:p>
      <w:r>
        <w:t xml:space="preserve">Lause1: Hän pyysi apua naapureilta ja läheisiltä yrityksiltä. Lause2: Henry halusi leikkiä haaskanetsintää poikansa syntymäpäiväjuhliin. Lause3: Aseteltuaan esineet sopiville paikoille hänen oli luotava vihjeet. Lause4: Ensin luotiin luettelo haettavista esineistä. Lause5: Lapset pitivät aarteenmetsästyksestä.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6.6377</w:t>
      </w:r>
    </w:p>
    <w:p>
      <w:r>
        <w:t xml:space="preserve">Lause1: Heistä molemmista tuli itsevarmempia ja he saivat myös lisää ystäviä. Lause2: Jaken oli vaikea saada ystäviä uudessa koulussaan. Lause3: Eräänä päivänä hän tapasi Johnin, joka sattui tuntemaan samoin. Lause4: Johnista ja Jakesta tuli pian parhaat ystävät. Lause5: Jaken itsetunto oli heikko, ja hänestä tuntui, ettei hän ansainnut saada ystäviä.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6.6378</w:t>
      </w:r>
    </w:p>
    <w:p>
      <w:r>
        <w:t xml:space="preserve">Lause1: Hänen perheensä noudatti tapoja, söi irlantilaista ruokaa ja katsoi irlantilaista urheilua. Lause2: Sean säästi rahaa ja maksoi ison matkan Irlantiin. Lause3: Hän oli aina ylpeä irlantilaisesta perinnöstään. Lause4: Sean syntyi irlantilaiseen maahanmuuttajaperheeseen. Lause5: Hän oli innoissaan, kun hän oli vihdoin matkalla Irlantiin.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6.6379</w:t>
      </w:r>
    </w:p>
    <w:p>
      <w:r>
        <w:t xml:space="preserve">Lause1: Hän käytti sammutinta pelastaakseen päivän. Lause2: Kun hän oli poissa huoneesta, hän haistoi oudon äänen. Lause3: Paahdin oli syttynyt tuleen! Lause4: Hän kytki vanhan leivänpaahtimen, jonka johto oli kulunut. Lause5: Todd ei ollut varovainen sähkölaitteidensa kanssa.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6.6380</w:t>
      </w:r>
    </w:p>
    <w:p>
      <w:r>
        <w:t xml:space="preserve">Lause1: Se oli kovaa työtä, joka vei tunteja. Lause2: Perunoiden keittämisen jälkeen oli aika soseuttaa ne. Lause3: Beth valmisti perunamuusia tyhjästä. Lause4: Hänen äidillään ei ollut elintarvikekeitintä, joten Bethin oli soseutettava perunat käsin. Lause5: Beth oli omistautunut tekemään hyvää perunamuusia.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6.6381</w:t>
      </w:r>
    </w:p>
    <w:p>
      <w:r>
        <w:t xml:space="preserve">Lause1: Heidän ei pitänyt tehdä sitä, mutta he tekivät sen silti. Lause2: Molemmat oppivat läksynsä eivätkä enää suudelleet koulussa. Lause3: Eräänä päivänä rehtori sai heidät kiinni suutelemasta. Lause4: Heidät molemmat erotettiin viikoksi. Lause5: John ja Sue suutelivat usein koulussa oppituntien välissä.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6.6382</w:t>
      </w:r>
    </w:p>
    <w:p>
      <w:r>
        <w:t xml:space="preserve">Lause1: Biff päätti itse esittää klassisen lännenelokuvan. Lause2: Biff halusi katsoa lännenelokuvan. Lause3: Hän nautti lännenelokuvan katsomisesta. Lause4: Lännenelokuvat olivat menettäneet yleisön suosion, eikä yhtään näytetty. Lause5: Biff halusi myös katsoa elokuvan teatterissa.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6.6383</w:t>
      </w:r>
    </w:p>
    <w:p>
      <w:r>
        <w:t xml:space="preserve">Lause1: Kun kävelin ensimmäiselle tunnille, se oli hyvin tuttu. Lause2: Olin iloinen nähdessäni taas joitakin ystäviäni. Lause3: Kun olin noussut bussista, kävelin koulun eteen. Lause4: Opettaja vaikutti erittäin hyvältä. Lause5: Olin rento ja iloinen.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6.6384</w:t>
      </w:r>
    </w:p>
    <w:p>
      <w:r>
        <w:t xml:space="preserve">Lause1: Ashley tappoi kaikki kirput. Lause2: Ashley meni sitten kotiin ja kylvetti koiransa. Lause3: Ashleyn koiralla on kirppuja ja se raapii itseään. Lause4: Ashley oli hyvin huolissaan siitä, että hänkin saisi kirppuja. Lause5: Hän meni kauppaan ja laittoi kirppu- ja punkkisampoon.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6.6385</w:t>
      </w:r>
    </w:p>
    <w:p>
      <w:r>
        <w:t xml:space="preserve">Lause1: Kävin kaupassa uudelleen vuonna 1991. Lause2: Ostin sieltä monia kirjoja, sillä ne maksoivat vain kymmenen senttiä. Lause3: Se oli ränsistynyt kaupunginosa. Lause4: Asuin Bostonin South Endissä vuosina 1968-1981. Lause5: Se oli hyvin erilainen.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6.6386</w:t>
      </w:r>
    </w:p>
    <w:p>
      <w:r>
        <w:t xml:space="preserve">Lause1: Kävin eläinkaupassa tekemässä tutkimusta. Lause2: Hänen syntymäpäivänsä oli tulossa. Lause3: Ostin hänelle koiran. Lause4: Työntekijät auttoivat minua tekemään päätöksen. Lause5: Tyttäreni oli kerjännyt lemmikkiä.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6.6387</w:t>
      </w:r>
    </w:p>
    <w:p>
      <w:r>
        <w:t xml:space="preserve">Lause1: Kaylee oli innoissaan! Lause2: Siellä oli paljon beaglen pentuja. Lause3: Hänen syntymäpäivänään hänen vanhempansa veivät hänet maatilalle. Lause4: Hänen vanhempansa kertoivat, että hän sai valita koiranpennun syntymäpäivänään. Lause5: Kaylee on aina halunnut koiranpennun.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6.6388</w:t>
      </w:r>
    </w:p>
    <w:p>
      <w:r>
        <w:t xml:space="preserve">Lause1: Neilillä oli hauskaa. Lause2: Hän piti myös heidän herkullisesta ruoastaan. Lause3: Hän oli juuri saapunut Doveriin. Lause4: Neil oli reppureissaamassa Euroopassa. Lause5: Hän piti siitä, miten ystävällisiä ihmiset olivat!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6.6389</w:t>
      </w:r>
    </w:p>
    <w:p>
      <w:r>
        <w:t xml:space="preserve">Lause1: Hän teki kovasti töitä koko lukion ajan saadakseen hyviä arvosanoja. Lause2: Kun aika tuli, hän haki moniin eri kouluihin. Lause3: Liisa halusi opiskella eläinlääkäriksi. Lause4: Hän itki ilosta, kun hän sai ensimmäisen hyväksymiskirjeen. Lause5: Hän teki jopa vapaaehtoistyötä paikallisessa eläintarhassa täydentääkseen ansioluetteloaan.</w:t>
      </w:r>
    </w:p>
    <w:p>
      <w:r>
        <w:rPr>
          <w:b/>
        </w:rPr>
        <w:t xml:space="preserve">Tulos</w:t>
      </w:r>
    </w:p>
    <w:p>
      <w:r>
        <w:t xml:space="preserve">24153</w:t>
      </w:r>
    </w:p>
    <w:p>
      <w:r>
        <w:rPr>
          <w:b/>
        </w:rPr>
        <w:t xml:space="preserve">Esimerkki 6.6390</w:t>
      </w:r>
    </w:p>
    <w:p>
      <w:r>
        <w:t xml:space="preserve">Lause1: Läppärini ei halunnut toimia. Lause2: Nyt se käynnistyy joka kerta. Lause3: Yritin korjata sen muutamalla eri tavalla. Lause4: Lopulta hankin uuden laturin internetistä. Lause5: Se lakkasi jostain syystä käynnistymästä.</w:t>
      </w:r>
    </w:p>
    <w:p>
      <w:r>
        <w:rPr>
          <w:b/>
        </w:rPr>
        <w:t xml:space="preserve">Tulos</w:t>
      </w:r>
    </w:p>
    <w:p>
      <w:r>
        <w:t xml:space="preserve">15342</w:t>
      </w:r>
    </w:p>
    <w:p>
      <w:r>
        <w:rPr>
          <w:b/>
        </w:rPr>
        <w:t xml:space="preserve">Esimerkki 6.6391</w:t>
      </w:r>
    </w:p>
    <w:p>
      <w:r>
        <w:t xml:space="preserve">Lause1: Hän kielsi meitä kaatamasta vettä ja sen jälkeen happoa. Lause2: Tuskin kiinnitin huomiota, kun katselin muistiinpanojani. Lause3: Laboratorioprofessorini selitti tämänpäiväistä laboratoriota. Lause4: Professori oli hyvin järkyttynyt. Lause5: Kun koe alkoi, kaadoin vettä ennen happoa putkeen.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6.6392</w:t>
      </w:r>
    </w:p>
    <w:p>
      <w:r>
        <w:t xml:space="preserve">Lause1: Hän pyysi ystäviään ajamaan hänen kanssaan lomakeskukseen. Lause2: He vuokrasivat auton ja viettivät hauskaa hiihtoa. Lause3: Jack tykkäsi tehdä viikonloppuisin retkiä ystäviensä kanssa. Lause4: He tykkäsivät usein käydä hiihtämässä vuorilla. Lause5: Jack arveli, että tänä viikonloppuna olisi täydellinen hiihtosää.</w:t>
      </w:r>
    </w:p>
    <w:p>
      <w:r>
        <w:rPr>
          <w:b/>
        </w:rPr>
        <w:t xml:space="preserve">Tulos</w:t>
      </w:r>
    </w:p>
    <w:p>
      <w:r>
        <w:t xml:space="preserve">45123</w:t>
      </w:r>
    </w:p>
    <w:p>
      <w:r>
        <w:rPr>
          <w:b/>
        </w:rPr>
        <w:t xml:space="preserve">Esimerkki 6.6393</w:t>
      </w:r>
    </w:p>
    <w:p>
      <w:r>
        <w:t xml:space="preserve">Lause1: Brad oli flunssainen! Lause2: Hän halusi mennä ulos leikkimään! Lause3: Hän oli liian heikko liikkumaan. Lause4: Bradin äiti oli hyvin huolehtivainen. Lause5: Hänen äitinsä antoi hänelle keittoa ja lääkettä.</w:t>
      </w:r>
    </w:p>
    <w:p>
      <w:r>
        <w:rPr>
          <w:b/>
        </w:rPr>
        <w:t xml:space="preserve">Tulos</w:t>
      </w:r>
    </w:p>
    <w:p>
      <w:r>
        <w:t xml:space="preserve">12354</w:t>
      </w:r>
    </w:p>
    <w:p>
      <w:r>
        <w:rPr>
          <w:b/>
        </w:rPr>
        <w:t xml:space="preserve">Esimerkki 6.6394</w:t>
      </w:r>
    </w:p>
    <w:p>
      <w:r>
        <w:t xml:space="preserve">Lause1: Hänen oli löydettävä työpaikka. Lause2: Hänen oli mentävä kodittomien turvakotiin. Lause3: Lopulta hänen rahansa loppuivat. Lause4: Barryn pankkitilillä oli enää tuhat dollaria jäljellä. Lause5: Hän etsi kolme kuukautta.</w:t>
      </w:r>
    </w:p>
    <w:p>
      <w:r>
        <w:rPr>
          <w:b/>
        </w:rPr>
        <w:t xml:space="preserve">Tulos</w:t>
      </w:r>
    </w:p>
    <w:p>
      <w:r>
        <w:t xml:space="preserve">25413</w:t>
      </w:r>
    </w:p>
    <w:p>
      <w:r>
        <w:rPr>
          <w:b/>
        </w:rPr>
        <w:t xml:space="preserve">Esimerkki 6.6395</w:t>
      </w:r>
    </w:p>
    <w:p>
      <w:r>
        <w:t xml:space="preserve">Lause1: Rantamatkan aikana hänen ystävänsä tekivät hänelle haasteen. Lause2: He käskivät häntä menemään syvään veteen, ja hän teki niin. Lause3: Michael tykkää käydä rannalla, mutta hänellä on vaikeuksia uida. Lause4: Hänen ystävänsä auttoivat hänet takaisin rantaan. Lause5: Michael väsyi, kun hän oli ulkona, ja alkoi huutaa apua.</w:t>
      </w:r>
    </w:p>
    <w:p>
      <w:r>
        <w:rPr>
          <w:b/>
        </w:rPr>
        <w:t xml:space="preserve">Tulos</w:t>
      </w:r>
    </w:p>
    <w:p>
      <w:r>
        <w:t xml:space="preserve">23154</w:t>
      </w:r>
    </w:p>
    <w:p>
      <w:r>
        <w:rPr>
          <w:b/>
        </w:rPr>
        <w:t xml:space="preserve">Esimerkki 6.6396</w:t>
      </w:r>
    </w:p>
    <w:p>
      <w:r>
        <w:t xml:space="preserve">Lause1: Hän halusi palata kauppaan, mutta se oli suljettu. Lause2: Juan halusi tehdä tacoja perheelleen tänä iltana. Lause3: Juanin äiti näytti hänelle, miten tehdä tacopata sen sijaan. Lause4: Hän meni ruokakauppaan ja osti ainekset. Lause5: Valmistellessaan päivällistä hän huomasi unohtaneensa tortillat!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6.6397</w:t>
      </w:r>
    </w:p>
    <w:p>
      <w:r>
        <w:t xml:space="preserve">Lause1: Lause2: Hän parani nopeasti: Lena oli sairas. Lause3: Lena oli surullinen, koska hän ei näkisi ystäviään koulussa. Lause4: Lena meni kouluun vain huomatakseen, että hänen ystävänsä olivat sairaita. Lause5: Niinpä Lena otti vitamiininsa.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6.6398</w:t>
      </w:r>
    </w:p>
    <w:p>
      <w:r>
        <w:t xml:space="preserve">Lause1: Lääkäri kertoi Jimille, että hänestä on tulossa laktoosi-intolerantti. Lause2: Hänen vaimonsa huolestui, koska ne haisivat epätavallisen kauhealle. Lause3: Hän vaati Jimiä menemään lääkäriin. Lause4: Jimin vaimo oli helpottunut, kun ongelman syy löytyi. Lause5: Jim piereskeli paljon tavallista enemmän.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6.6399</w:t>
      </w:r>
    </w:p>
    <w:p>
      <w:r>
        <w:t xml:space="preserve">Lause1: Tim osti tänään uuden lampun. Lause2: Tim avasi laatikon ja seurasi ohjeita. Lause3: Tim oli tyytyväinen, että lamppu oli niin helppo asentaa. Lause4: Hän meni kotiin asentamaan sitä. Lause5: Hän kokosi lampun viidessä minuutissa.</w:t>
      </w:r>
    </w:p>
    <w:p>
      <w:r>
        <w:rPr>
          <w:b/>
        </w:rPr>
        <w:t xml:space="preserve">Tulos</w:t>
      </w:r>
    </w:p>
    <w:p>
      <w:r>
        <w:t xml:space="preserve">13524</w:t>
      </w:r>
    </w:p>
    <w:p>
      <w:r>
        <w:rPr>
          <w:b/>
        </w:rPr>
        <w:t xml:space="preserve">Esimerkki 6.6400</w:t>
      </w:r>
    </w:p>
    <w:p>
      <w:r>
        <w:t xml:space="preserve">Lause1: Hän oli valmistumassa ja halusi kokeilla tanssiryhmää. Lause2: Hän ei pystynyt osallistumaan kokeeseen loukkaantumisensa vuoksi. Lause3: Koe-esiintymispäivänä hän mursi varpaansa. Lause4: Hän harjoitteli ja harjoitteli. Lause5: Sandy oli harrastanut tanssia kymmenen vuotta.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6.6401</w:t>
      </w:r>
    </w:p>
    <w:p>
      <w:r>
        <w:t xml:space="preserve">Lause1: Gina ja hänen ystävänsä Tami kävelivät luokkahuoneeseensa. Lause2: Tami käski kiusaajan häipyä, ja tämä näytti pelästyneeltä. Lause3: Hän veti syvään henkeä ja hymyili heikosti. Lause4: Gina yritti säilyttää malttinsa. Lause5: Käytävän päässä Gina näki kiusaajan, joka oli kompastunut häneen.</w:t>
      </w:r>
    </w:p>
    <w:p>
      <w:r>
        <w:rPr>
          <w:b/>
        </w:rPr>
        <w:t xml:space="preserve">Tulos</w:t>
      </w:r>
    </w:p>
    <w:p>
      <w:r>
        <w:t xml:space="preserve">15432</w:t>
      </w:r>
    </w:p>
    <w:p>
      <w:r>
        <w:rPr>
          <w:b/>
        </w:rPr>
        <w:t xml:space="preserve">Esimerkki 6.6402</w:t>
      </w:r>
    </w:p>
    <w:p>
      <w:r>
        <w:t xml:space="preserve">Lause1: Morgan rakasti teetä. Lause2: Morgan oli iloinen, että hän muisti ottaa mukaan ylimääräisiä teepusseja. Lause3: Hän osti matkamukin ottaakseen teetä mukaansa kouluun. Lause4: Hän joi kaiken teensä koulumatkalla. Lause5: Joten kun hän pääsi kouluun, hänen täytyi tankata lisää kuumaa vettä.</w:t>
      </w:r>
    </w:p>
    <w:p>
      <w:r>
        <w:rPr>
          <w:b/>
        </w:rPr>
        <w:t xml:space="preserve">Tulos</w:t>
      </w:r>
    </w:p>
    <w:p>
      <w:r>
        <w:t xml:space="preserve">15234</w:t>
      </w:r>
    </w:p>
    <w:p>
      <w:r>
        <w:rPr>
          <w:b/>
        </w:rPr>
        <w:t xml:space="preserve">Esimerkki 6.6403</w:t>
      </w:r>
    </w:p>
    <w:p>
      <w:r>
        <w:t xml:space="preserve">Lause1: Pian Bethin talo oli täynnä nukkeja. Lause2: Kun ystävä tuli vierailulle, talossa ei ollut tilaa jutella. Lause3: Hän osti nukkeja netistä sekä kirpputoreilta ja antiikkiliikkeistä. Lause4: Heidän täytyi siirtää nukkeja istuakseen. Lause5: Beth alkoi kerätä nukkeja.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6.6404</w:t>
      </w:r>
    </w:p>
    <w:p>
      <w:r>
        <w:t xml:space="preserve">Lause1: Hän ei pystynyt ajamaan kilpailua loppuun. Lause2: Jim osallistui kärrynkuljetuskilpailuun. Lause3: Hänen renkaansa irtosivat kesken kisan. Lause4: Hän ei tiennyt, mitä tehdä. Lause5: Hän suunnitteli kartingkärrynsä itse.</w:t>
      </w:r>
    </w:p>
    <w:p>
      <w:r>
        <w:rPr>
          <w:b/>
        </w:rPr>
        <w:t xml:space="preserve">Tulos</w:t>
      </w:r>
    </w:p>
    <w:p>
      <w:r>
        <w:t xml:space="preserve">51342</w:t>
      </w:r>
    </w:p>
    <w:p>
      <w:r>
        <w:rPr>
          <w:b/>
        </w:rPr>
        <w:t xml:space="preserve">Esimerkki 6.6405</w:t>
      </w:r>
    </w:p>
    <w:p>
      <w:r>
        <w:t xml:space="preserve">Lause1: Hän halusi hankkia tytölle hyvin erityisen lahjan ystävänpäiväksi. Lause2: Bob oli lämmin ja hellä vaimoaan kohtaan. Lause3: Hän kysyi kaikilta tuttaviltaan, mitä hänen pitäisi ostaa vaimolleen. Lause4: Kaikilla oli eri mielipiteitä, ja Bob oli hämmentynyt. Lause5: Lopulta Bob uskoi vaistoihinsa ja valitsi täydellisen lahjan.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6.6406</w:t>
      </w:r>
    </w:p>
    <w:p>
      <w:r>
        <w:t xml:space="preserve">Lause1: Idalla oli liput kaksipäiväiselle ulkoilmamusiikkifestivaalille. Lause2: Mutta sitten hän näki, että muut osallistujat eivät olleet järkyttyneitä. Lause3: Ida oli iloinen, että hän saattoi tanssia festivaaleilla sateessa. Lause4: He vain tanssivat sateessa, joten minä seurasin perässä. Lause5: Hän oli surullinen, kun ensimmäisenä päivänä alkoi sataa.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6.6407</w:t>
      </w:r>
    </w:p>
    <w:p>
      <w:r>
        <w:t xml:space="preserve">Lause1: Hän soitti ovikelloa ja kysyi, voiko hän jäädä, kunnes tornado lakkaa. Lause2: Asunnon omistaja päästi Jeffin sisään. Lause3: He kyyristelivät kylpyhuoneessa, kun tornado raivosi yläpuolella. Lause4: Jeff tiesi olevansa vaarassa, joten hän meni läheiseen taloon. Lause5: Jeff käveli kotiin nähdäkseen tornadon vain kaukaa.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6.6408</w:t>
      </w:r>
    </w:p>
    <w:p>
      <w:r>
        <w:t xml:space="preserve">Lause1: Se oli Charlesin hedelmällisen suhteen alku. Lause2: Charles pyysi kirjoittamaan johtajan taiteilijasta. Lause3: Charles oli iloinen tavatessaan levy-yhtiön johtajan Facebookissa. Lause4: Johtaja suostui, kunhan juttu julkaistaisiin. Lause5: Vibe Magazine tarjoutui julkaisemaan jutun spekulaation perusteella.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6.6409</w:t>
      </w:r>
    </w:p>
    <w:p>
      <w:r>
        <w:t xml:space="preserve">Lause1: Hänen äitinsä nautti kakusta suuresti. Lause2: Sitten hän löysi ratkaisun. Lause3: Hän yritti kahdesti, mutta kumpikin kakku ei onnistunut. Lause4: Anna halusi leipoa kakun äitinsä syntymäpäiväksi. Lause5: Hän meni leipomoon ja osti kakun.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6.6410</w:t>
      </w:r>
    </w:p>
    <w:p>
      <w:r>
        <w:t xml:space="preserve">Lause1: Ron oli hermostunut. Lause2: Ron oli juuri saanut tietää, että hänen perheensä oli muuttamassa maatilalle. Lause3: Mutta kun hän saapui uuteen kotiin, hän oli yllättynyt. Lause4: Hän ei tiennyt mitään eläimistä. Lause5: Ron huomasi nauttivansa maatilalla asumisesta.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6.6411</w:t>
      </w:r>
    </w:p>
    <w:p>
      <w:r>
        <w:t xml:space="preserve">Lause1: Kassa oli röyhkeä ja yllytti häntä edelleen. Lause2: Ron pidätettiin. Lause3: Ron suuttui kauppareissullaan hitaalle kassalle. Lause4: Ron tarttui kassaneitiä paidasta ja veti hänet tiskin yli. Lause5: Ronilla on vihaongelmia.</w:t>
      </w:r>
    </w:p>
    <w:p>
      <w:r>
        <w:rPr>
          <w:b/>
        </w:rPr>
        <w:t xml:space="preserve">Tulos</w:t>
      </w:r>
    </w:p>
    <w:p>
      <w:r>
        <w:t xml:space="preserve">35241</w:t>
      </w:r>
    </w:p>
    <w:p>
      <w:r>
        <w:rPr>
          <w:b/>
        </w:rPr>
        <w:t xml:space="preserve">Esimerkki 6.6412</w:t>
      </w:r>
    </w:p>
    <w:p>
      <w:r>
        <w:t xml:space="preserve">Lause1: Loppujen lopuksi meistä tuli aika hyviä. Lause2: Esitimme seuraavana viikonloppuna pienen esityksen perheillemme. Lause3: Minä olin laulaja ja ystäväni soitti kitaraa. Lause4: Päätimme ystäväni kanssa perustaa bändin ja esiintyä perheillemme. Lause5: Harjoittelimme autotallissani.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6.6413</w:t>
      </w:r>
    </w:p>
    <w:p>
      <w:r>
        <w:t xml:space="preserve">Lause1: He antoivat lopulta periksi ja suostuivat. Lause2: Jack käytti kolmisenkymmentä minuuttia koiranpennun etsimiseen netistä. Lause3: Hän löysi sellaisen asuinalueeltaan. Lause4: Sitten Jack näytti nettipentua ja aneli heitä hankkimaan sen. Lause5: Poika Jack oli pyytänyt vanhempiaan hankkimaan koiranpennun jo kuukausia.</w:t>
      </w:r>
    </w:p>
    <w:p>
      <w:r>
        <w:rPr>
          <w:b/>
        </w:rPr>
        <w:t xml:space="preserve">Tulos</w:t>
      </w:r>
    </w:p>
    <w:p>
      <w:r>
        <w:t xml:space="preserve">23451</w:t>
      </w:r>
    </w:p>
    <w:p>
      <w:r>
        <w:rPr>
          <w:b/>
        </w:rPr>
        <w:t xml:space="preserve">Esimerkki 6.6414</w:t>
      </w:r>
    </w:p>
    <w:p>
      <w:r>
        <w:t xml:space="preserve">Lause1: Amy oli kiitollinen. Lause2: Amy harjoitteli lentopallotaitojaan, kun hänen isänsä tuli ulos. Lause3: Amy oli viileänä lauantai-iltapäivänä yksin takapihallaan. Lause4: Isä tarjoutui auttamaan Amya harjoittelussa. Lause5: He harjoittelivat yhdessä.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6.6415</w:t>
      </w:r>
    </w:p>
    <w:p>
      <w:r>
        <w:t xml:space="preserve">Lause1: Hän vietti monia öitään tähtiä katsellen. Lause2: Jon rakasti yötaivasta. Lause3: Jon käytti kaukoputkea usein. Lause4: Hänen äitinsä näki, että Jon rakasti yötaivasta. Lause5: Hänen äitinsä osti hänelle kaukoputken.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6.6416</w:t>
      </w:r>
    </w:p>
    <w:p>
      <w:r>
        <w:t xml:space="preserve">Lause1: Jack lähti kauppareissulle. Lause2: Hän kysyi myyjältä, missä he olivat. Lause3: Hän etsi kaikkialta, mutta ei löytänyt niitä! Lause4: Myymäläapulainen käski häntä etsimään munat. Lause5: Hänen oli todella pakko ostaa munia.</w:t>
      </w:r>
    </w:p>
    <w:p>
      <w:r>
        <w:rPr>
          <w:b/>
        </w:rPr>
        <w:t xml:space="preserve">Tulos</w:t>
      </w:r>
    </w:p>
    <w:p>
      <w:r>
        <w:t xml:space="preserve">14352</w:t>
      </w:r>
    </w:p>
    <w:p>
      <w:r>
        <w:rPr>
          <w:b/>
        </w:rPr>
        <w:t xml:space="preserve">Esimerkki 6.6417</w:t>
      </w:r>
    </w:p>
    <w:p>
      <w:r>
        <w:t xml:space="preserve">Lause1: Jimmy huusi, kun hänen ojennettu kätensä kosketti poltinta. Lause2: Hänen äitinsä ilmestyi välittömästi ja vei hänet pois sieltä. Lause3: Hän juoksi ketterästi lieden polttimen punaisena hehkuvan polttimen luo. Lause4: Jimmy itki. Lause5: Jimmy kiipesi tiskipöydälle äidin ollessa hajamielinen.</w:t>
      </w:r>
    </w:p>
    <w:p>
      <w:r>
        <w:rPr>
          <w:b/>
        </w:rPr>
        <w:t xml:space="preserve">Tulos</w:t>
      </w:r>
    </w:p>
    <w:p>
      <w:r>
        <w:t xml:space="preserve">34251</w:t>
      </w:r>
    </w:p>
    <w:p>
      <w:r>
        <w:rPr>
          <w:b/>
        </w:rPr>
        <w:t xml:space="preserve">Esimerkki 6.6418</w:t>
      </w:r>
    </w:p>
    <w:p>
      <w:r>
        <w:t xml:space="preserve">Lause1: Vuosia kului ja Billyn perhe muutti. Lause2: Hän piirsi kartan, jotta hän ei unohtaisi, mihin hän oli laittanut sen. Lause3: Vuosikymmeniä myöhemmin hän palasi takaisin ja kaivoi sen kartan avulla takaisin esiin. Lause4: Billy hautasi aarteen takapihalleen. Lause5: Hän löysi monia aarteita lapsuudestaan.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6.6419</w:t>
      </w:r>
    </w:p>
    <w:p>
      <w:r>
        <w:t xml:space="preserve">Lause1: Söin paljon karkkia sinä päivänä. Lause2: Sitten hän meni kassalle ja maksoi kaiken. Lause3: Valitsin paljon karkkia ja välipaloja! Lause4: Äiti vei minut ruokaostoksille. Lause5: Hän antoi minun valita kaikki ruoat.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6.6420</w:t>
      </w:r>
    </w:p>
    <w:p>
      <w:r>
        <w:t xml:space="preserve">Lause1: Hän tunsi olevansa valmis hankkimaan myös koiran, nyt kun hänellä oli vakituinen työpaikka. Lause2: Mike rakastaa uskollista ystäväänsä Spotia kovasti. Lause3: Mike hankki kultaisen noutajan ja nimesi sen Spotiksi. Lause4: Nyt Mike ja Spot käyvät joka viikonloppu kävelyllä puistossa. Lause5: Mikellä oli aina kultainennoutajakoira, kun hän kasvoi.</w:t>
      </w:r>
    </w:p>
    <w:p>
      <w:r>
        <w:rPr>
          <w:b/>
        </w:rPr>
        <w:t xml:space="preserve">Tulos</w:t>
      </w:r>
    </w:p>
    <w:p>
      <w:r>
        <w:t xml:space="preserve">25341</w:t>
      </w:r>
    </w:p>
    <w:p>
      <w:r>
        <w:rPr>
          <w:b/>
        </w:rPr>
        <w:t xml:space="preserve">Esimerkki 6.6421</w:t>
      </w:r>
    </w:p>
    <w:p>
      <w:r>
        <w:t xml:space="preserve">Lause1: Hän oli surullinen. Lause2: Joe sai potkut työstään. Lause3: Hän tarvitsi rahaa laskuihin. Lause4: Hän soitti Grantille. Lause5: Grant lainasi Joelle rahaa.</w:t>
      </w:r>
    </w:p>
    <w:p>
      <w:r>
        <w:rPr>
          <w:b/>
        </w:rPr>
        <w:t xml:space="preserve">Tulos</w:t>
      </w:r>
    </w:p>
    <w:p>
      <w:r>
        <w:t xml:space="preserve">21345</w:t>
      </w:r>
    </w:p>
    <w:p>
      <w:r>
        <w:rPr>
          <w:b/>
        </w:rPr>
        <w:t xml:space="preserve">Esimerkki 6.6422</w:t>
      </w:r>
    </w:p>
    <w:p>
      <w:r>
        <w:t xml:space="preserve">Lause1: Hän löysi verkkosivuston, joka opetti häntä koodaamaan. Lause2: Joka päivä hän paneutui työhönsä. Lause3: Jimmyn oli opittava koodaamaan työtään varten. Lause4: Hän etsi verkosta opetusta. Lause5: Pitkän ajan kuluttua hän oppi koodaamaan kunnolla.</w:t>
      </w:r>
    </w:p>
    <w:p>
      <w:r>
        <w:rPr>
          <w:b/>
        </w:rPr>
        <w:t xml:space="preserve">Tulos</w:t>
      </w:r>
    </w:p>
    <w:p>
      <w:r>
        <w:t xml:space="preserve">34125</w:t>
      </w:r>
    </w:p>
    <w:p>
      <w:r>
        <w:rPr>
          <w:b/>
        </w:rPr>
        <w:t xml:space="preserve">Esimerkki 6.6423</w:t>
      </w:r>
    </w:p>
    <w:p>
      <w:r>
        <w:t xml:space="preserve">Lause1: Hän syö hummeria voin ja maissin kera. Lause2: Rakesh rakasti hummerin syömistä. Lause3: Hän käy paikallisella äyriäismarkkinoilla ja poimii valtavan hummerin. Lause4: Rakesh päättää, että hän haluaisi valmistaa hummeria päivälliseksi. Lause5: Rakesh tuo hummerin kotiin ja keittää sen vedessä.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6.6424</w:t>
      </w:r>
    </w:p>
    <w:p>
      <w:r>
        <w:t xml:space="preserve">Lause1: En tiennyt, miten lopettaa! Lause2: Kun olin kuusitoista, opin ajamaan. Lause3: Isäni joutui kytkemään hätäjarrun päälle. Lause4: Jarrupoljin oli kadonnut, kun nousin autoon ensimmäistä kertaa. Lause5: Tuon virheen jälkeen minusta tuli paljon varovaisempi.</w:t>
      </w:r>
    </w:p>
    <w:p>
      <w:r>
        <w:rPr>
          <w:b/>
        </w:rPr>
        <w:t xml:space="preserve">Tulos</w:t>
      </w:r>
    </w:p>
    <w:p>
      <w:r>
        <w:t xml:space="preserve">31425</w:t>
      </w:r>
    </w:p>
    <w:p>
      <w:r>
        <w:rPr>
          <w:b/>
        </w:rPr>
        <w:t xml:space="preserve">Esimerkki 6.6425</w:t>
      </w:r>
    </w:p>
    <w:p>
      <w:r>
        <w:t xml:space="preserve">Lause1: Ron heräsi ja katsoi ulos ikkunasta. Lause2: Ron oli hyvin onnellinen. Lause3: Katu oli metrin verran lumen peitossa! Lause4: Ron vietti koko päivän leikkien lumessa ystäviensä kanssa. Lause5: Koulu oli peruttu sinä päivänä.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6.6426</w:t>
      </w:r>
    </w:p>
    <w:p>
      <w:r>
        <w:t xml:space="preserve">Lause1: Hän söi sitä paljon. Lause2: Veljeni rakasti karkkia. Lause3: Äitimme moitti häntä siitä. Lause4: Hän ei kuunnellut, ennen kuin saimme eräänä keväänä paljon muurahaisia. Lause5: Hän jätti kääreet tiskille.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6.6427</w:t>
      </w:r>
    </w:p>
    <w:p>
      <w:r>
        <w:t xml:space="preserve">Lause1: Brad itki pitkään. Lause2: Bradin äiti tuli kotiin munien kanssa! Lause3: Bradilta loppuivat munat! Lause4: Brad halusi munia aamiaiseksi. Lause5: Brad söi herkullisia munia Benedict.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6.6428</w:t>
      </w:r>
    </w:p>
    <w:p>
      <w:r>
        <w:t xml:space="preserve">Lause1: Paulo pyysi monilta opiskelijoilta tukea vaaleissa. Lause2: Lopulta vaalipäivänä Paulo valittiin oppilasneuvostoon. Lause3: Paulo oli ylpeä saavutuksestaan. Lause4: Paulo oli aina halunnut toimia oppilaskunnassa. Lause5: Hän oli kuitenkin huolissaan siitä, ettei häntä valittaisi.</w:t>
      </w:r>
    </w:p>
    <w:p>
      <w:r>
        <w:rPr>
          <w:b/>
        </w:rPr>
        <w:t xml:space="preserve">Tulos</w:t>
      </w:r>
    </w:p>
    <w:p>
      <w:r>
        <w:t xml:space="preserve">34512</w:t>
      </w:r>
    </w:p>
    <w:p>
      <w:r>
        <w:rPr>
          <w:b/>
        </w:rPr>
        <w:t xml:space="preserve">Esimerkki 6.6429</w:t>
      </w:r>
    </w:p>
    <w:p>
      <w:r>
        <w:t xml:space="preserve">Lause1: Sorsalintu tavoitti Patrickin ja puri häntä jalkaan. Lause2: Se ei rikkonut ihoa, mutta Patrick säikähti ja itki! Lause3: Yksi ankka alkoi jahdata häntä! Lause4: Patrickin vanhemmat kasvattivat ankkoja. Lause5: Eräänä päivänä Patrick leikki ankkojen lähellä.</w:t>
      </w:r>
    </w:p>
    <w:p>
      <w:r>
        <w:rPr>
          <w:b/>
        </w:rPr>
        <w:t xml:space="preserve">Tulos</w:t>
      </w:r>
    </w:p>
    <w:p>
      <w:r>
        <w:t xml:space="preserve">45312</w:t>
      </w:r>
    </w:p>
    <w:p>
      <w:r>
        <w:rPr>
          <w:b/>
        </w:rPr>
        <w:t xml:space="preserve">Esimerkki 6.6430</w:t>
      </w:r>
    </w:p>
    <w:p>
      <w:r>
        <w:t xml:space="preserve">Lause1: Olin niin vihainen itselleni! Lause2: Kaikki juhlissa rakastivat sitä. Lause3: Eilen illalla osallistuin cocktailtilaisuuteen. Lause4: Kauhukseni läikytin kuitenkin viiniä sen päälle. Lause5: Käytin uutta valkoista mekkoani.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6.6431</w:t>
      </w:r>
    </w:p>
    <w:p>
      <w:r>
        <w:t xml:space="preserve">Lause1: Aloitin uinnin ja laihdutin. Lause2: Olen nyt paljon terveempi. Lause3: Treenasin kolme kertaa viikossa ja söin terveellisesti joka päivä. Lause4: Olen erilainen ihminen kuin ennen. Lause5: Olin ennen lihava, mutta laihdutin.</w:t>
      </w:r>
    </w:p>
    <w:p>
      <w:r>
        <w:rPr>
          <w:b/>
        </w:rPr>
        <w:t xml:space="preserve">Tulos</w:t>
      </w:r>
    </w:p>
    <w:p>
      <w:r>
        <w:t xml:space="preserve">35412</w:t>
      </w:r>
    </w:p>
    <w:p>
      <w:r>
        <w:rPr>
          <w:b/>
        </w:rPr>
        <w:t xml:space="preserve">Esimerkki 6.6432</w:t>
      </w:r>
    </w:p>
    <w:p>
      <w:r>
        <w:t xml:space="preserve">Lause1: Kello tikitti ja aika oli käymässä vähiin. Lause2: Celtics voitti onneksi. Lause3: Hän rakasti käydä peleissä. Lause4: Kelly kävi eilen Celticsin pelissä. Lause5: Kelly hyppäsi ilosta.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6.6433</w:t>
      </w:r>
    </w:p>
    <w:p>
      <w:r>
        <w:t xml:space="preserve">Lause1: Janen tyttöystävä oli vannoutunut kukkien ystävä. Lause2: Janen tyttöystävä työskentelee kukkakaupassa. Lause3: Hän ei koskaan kyllästy työhönsä. Lause4: Vaikka hänen tyttöystävänsä näki monta päivää, hän rakasti sitä. Lause5: Eräänä päivänä Jane päätti ostaa hänelle ruusun.</w:t>
      </w:r>
    </w:p>
    <w:p>
      <w:r>
        <w:rPr>
          <w:b/>
        </w:rPr>
        <w:t xml:space="preserve">Tulos</w:t>
      </w:r>
    </w:p>
    <w:p>
      <w:r>
        <w:t xml:space="preserve">51243</w:t>
      </w:r>
    </w:p>
    <w:p>
      <w:r>
        <w:rPr>
          <w:b/>
        </w:rPr>
        <w:t xml:space="preserve">Esimerkki 6.6434</w:t>
      </w:r>
    </w:p>
    <w:p>
      <w:r>
        <w:t xml:space="preserve">Lause1: Michael ihastui maisemaan ja toivoi palaavansa. Lause2: Eräänä päivänä hän kiipesi hyvin korkealle ja pääsi lopulta huipulle. Lause3: Hän näki maata ja vettä vuoren toisella puolella. Lause4: Hän ei ollut koskaan päässyt vuoren huipulle. Lause5: Michael rakasti patikoida metsässä viikonloppuisin.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6.6435</w:t>
      </w:r>
    </w:p>
    <w:p>
      <w:r>
        <w:t xml:space="preserve">Lause1: Lopulta hän vain hankki uuden henkilöllisyystodistuksen. Lause2: Hän ei löytänyt sitä mistään. Lause3: Hän etsi koko talosta. Lause4: Damon kadotti lompakkonsa, jossa oli hänen henkilöllisyystodistuksensa. Lause5: Seuraavana päivänä Damon löysi lompakon sängyn alta.</w:t>
      </w:r>
    </w:p>
    <w:p>
      <w:r>
        <w:rPr>
          <w:b/>
        </w:rPr>
        <w:t xml:space="preserve">Tulos</w:t>
      </w:r>
    </w:p>
    <w:p>
      <w:r>
        <w:t xml:space="preserve">43215</w:t>
      </w:r>
    </w:p>
    <w:p>
      <w:r>
        <w:rPr>
          <w:b/>
        </w:rPr>
        <w:t xml:space="preserve">Esimerkki 6.6436</w:t>
      </w:r>
    </w:p>
    <w:p>
      <w:r>
        <w:t xml:space="preserve">Lause1: He odottivat sitä niin kovasti, mutta se osoittautui huonoksi! Lause2: Se oli itse asiassa niin huono, että he pystyivät tuskin hillitsemään kikatustaan. Lause3: Eräänä perjantaina he pääsivät vihdoin pois elokuviin. Lause4: David ja Mia pääsivät harvoin ulos, koska heillä oli pieniä lapsia. Lause5: David ja Mia päättivät lähteä elokuvasta.</w:t>
      </w:r>
    </w:p>
    <w:p>
      <w:r>
        <w:rPr>
          <w:b/>
        </w:rPr>
        <w:t xml:space="preserve">Tulos</w:t>
      </w:r>
    </w:p>
    <w:p>
      <w:r>
        <w:t xml:space="preserve">34215</w:t>
      </w:r>
    </w:p>
    <w:p>
      <w:r>
        <w:rPr>
          <w:b/>
        </w:rPr>
        <w:t xml:space="preserve">Esimerkki 6.6437</w:t>
      </w:r>
    </w:p>
    <w:p>
      <w:r>
        <w:t xml:space="preserve">Lause1: He ajoivat mummolaan muutaman kilometrin päähän kadulle. Lause2: Bob aikoi viedä tyttärensä mummolaan. Lause3: Bobin tytär kiitti mummoa herkullisesta ateriasta. Lause4: Isoäiti otti heidät avosylin vastaan. Lause5: He kolme söivät illalla suuren illallisen.</w:t>
      </w:r>
    </w:p>
    <w:p>
      <w:r>
        <w:rPr>
          <w:b/>
        </w:rPr>
        <w:t xml:space="preserve">Tulos</w:t>
      </w:r>
    </w:p>
    <w:p>
      <w:r>
        <w:t xml:space="preserve">21534</w:t>
      </w:r>
    </w:p>
    <w:p>
      <w:r>
        <w:rPr>
          <w:b/>
        </w:rPr>
        <w:t xml:space="preserve">Esimerkki 6.6438</w:t>
      </w:r>
    </w:p>
    <w:p>
      <w:r>
        <w:t xml:space="preserve">Lause1: Suen kissaa ei näkynyt missään. Lause2: Hänen kissansa oli juuttunut puuhun. Lause3: Sue etsi kissaansa tuntikausia, kunnes hän kuuli kehräämistä ulkona. Lause4: Sue soitti palokunnan. Lause5: Suen kissa pelastui.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6.6439</w:t>
      </w:r>
    </w:p>
    <w:p>
      <w:r>
        <w:t xml:space="preserve">Lause1: Hän ei ollut varma, miten muut kalat reagoivat. Lause2: Hän laittoi sen akvaarioonsa. Lause3: Ava toi kotiin monnin. Lause4: Hän katseli huolestuneena. Lause5: Kaikki kalat tulivat hyvin toimeen.</w:t>
      </w:r>
    </w:p>
    <w:p>
      <w:r>
        <w:rPr>
          <w:b/>
        </w:rPr>
        <w:t xml:space="preserve">Tulos</w:t>
      </w:r>
    </w:p>
    <w:p>
      <w:r>
        <w:t xml:space="preserve">32145</w:t>
      </w:r>
    </w:p>
    <w:p>
      <w:r>
        <w:rPr>
          <w:b/>
        </w:rPr>
        <w:t xml:space="preserve">Esimerkki 6.6440</w:t>
      </w:r>
    </w:p>
    <w:p>
      <w:r>
        <w:t xml:space="preserve">Lause1: Kymmenen minuutin päässä kotoa oli teatteri, joka oli kunnollinen. Lause2: Kävin siellä melkein joka viikonloppu. Lause3: Toiseen teatteriin meneminen maksoi enemmän bensaa. Lause4: Se suljettiin kuitenkin, ja nyt minun täytyy ajaa kauas katsomaan elokuvaa. Lause5: Rakastan elokuvissa käymistä.</w:t>
      </w:r>
    </w:p>
    <w:p>
      <w:r>
        <w:rPr>
          <w:b/>
        </w:rPr>
        <w:t xml:space="preserve">Tulos</w:t>
      </w:r>
    </w:p>
    <w:p>
      <w:r>
        <w:t xml:space="preserve">32541</w:t>
      </w:r>
    </w:p>
    <w:p>
      <w:r>
        <w:rPr>
          <w:b/>
        </w:rPr>
        <w:t xml:space="preserve">Esimerkki 6.6441</w:t>
      </w:r>
    </w:p>
    <w:p>
      <w:r>
        <w:t xml:space="preserve">Lause1: Ajan autolla kaikkialle, minne menen. Lause2: Sisällä tuoksuu niin raikkaalta ja puhtaalta. Lause3: Ostin tänään uuden auton. Lause4: Rakastan autoa niin paljon. Lause5: Se on kiiltävä ja punainen.</w:t>
      </w:r>
    </w:p>
    <w:p>
      <w:r>
        <w:rPr>
          <w:b/>
        </w:rPr>
        <w:t xml:space="preserve">Tulos</w:t>
      </w:r>
    </w:p>
    <w:p>
      <w:r>
        <w:t xml:space="preserve">53142</w:t>
      </w:r>
    </w:p>
    <w:p>
      <w:r>
        <w:rPr>
          <w:b/>
        </w:rPr>
        <w:t xml:space="preserve">Esimerkki 6.6442</w:t>
      </w:r>
    </w:p>
    <w:p>
      <w:r>
        <w:t xml:space="preserve">Lause1: Hän voitti kilpailun ja oli ylpeä itsestään. Lause2: Hän osallistui taidekilpailuun. Lause3: Hän teki kauniin enkeliveistoksen. Lause4: Teresa oli taiteilija. Lause5: Tuomarit pitivät veistoksesta kovasti.</w:t>
      </w:r>
    </w:p>
    <w:p>
      <w:r>
        <w:rPr>
          <w:b/>
        </w:rPr>
        <w:t xml:space="preserve">Tulos</w:t>
      </w:r>
    </w:p>
    <w:p>
      <w:r>
        <w:t xml:space="preserve">53214</w:t>
      </w:r>
    </w:p>
    <w:p>
      <w:r>
        <w:rPr>
          <w:b/>
        </w:rPr>
        <w:t xml:space="preserve">Esimerkki 6.6443</w:t>
      </w:r>
    </w:p>
    <w:p>
      <w:r>
        <w:t xml:space="preserve">Lause1: Kävelimme puistoon leikkimään ja liikkumaan. Lause2: Kun kävelimme ulko-ovesta sisään, hän otti ison ryypyn vettä. Lause3: Kävelimme koiran kanssa korttelin ympäri ennen kuin palasimme kotiin. Lause4: Koira odotti minua talon ulko-ovella. Lause5: Sitten se makasi ja otti päiväunet.</w:t>
      </w:r>
    </w:p>
    <w:p>
      <w:r>
        <w:rPr>
          <w:b/>
        </w:rPr>
        <w:t xml:space="preserve">Tulos</w:t>
      </w:r>
    </w:p>
    <w:p>
      <w:r>
        <w:t xml:space="preserve">24315</w:t>
      </w:r>
    </w:p>
    <w:p>
      <w:r>
        <w:rPr>
          <w:b/>
        </w:rPr>
        <w:t xml:space="preserve">Esimerkki 6.6444</w:t>
      </w:r>
    </w:p>
    <w:p>
      <w:r>
        <w:t xml:space="preserve">Lause1: Matt sai pennun omistajalta palkkion sen löytämisestä. Lause2: Se näytti eksyneeltä ja pelokkaalta, joten Matt vei sen kotiin. Lause3: Matt löysi kadulla vaeltelevan koiranpennun. Lause4: Mattin äiti soitti naapureille ja löysi lopulta sen omistajan. Lause5: Pennun omistaja oli niin helpottunut saadessaan tietää, että hänen pentunsa oli turvassa!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6.6445</w:t>
      </w:r>
    </w:p>
    <w:p>
      <w:r>
        <w:t xml:space="preserve">Lause1: Hän pyöräili kotoa ystävänsä luokse. Lause2: Matkalla hän tapasi joukon lapsia, jotka myös ajoivat pyörällä. Lause3: Mike törmäsi vahingossa lapsiin. Lause4: Mike osti uuden polkupyörän, jolla hän voi ajaa kaupungissaan. Lause5: Mikelläkään Mikella eikä lapsilla ollut silloin kypärää.</w:t>
      </w:r>
    </w:p>
    <w:p>
      <w:r>
        <w:rPr>
          <w:b/>
        </w:rPr>
        <w:t xml:space="preserve">Tulos</w:t>
      </w:r>
    </w:p>
    <w:p>
      <w:r>
        <w:t xml:space="preserve">23514</w:t>
      </w:r>
    </w:p>
    <w:p>
      <w:r>
        <w:rPr>
          <w:b/>
        </w:rPr>
        <w:t xml:space="preserve">Esimerkki 6.6446</w:t>
      </w:r>
    </w:p>
    <w:p>
      <w:r>
        <w:t xml:space="preserve">Lause1: Hän tarkisti nopeasti ajastimen ja tajusi, ettei se koskaan käynnistynyt. Lause2: Hän asetti ajastimen ja istuutui katsomaan televisiota. Lause3: Hetken kuluttua hän haistoi savun. Lause4: Lucy tajusi, että ateria oli palanut. Lause5: Lucy laittoi uunipannun uuniin.</w:t>
      </w:r>
    </w:p>
    <w:p>
      <w:r>
        <w:rPr>
          <w:b/>
        </w:rPr>
        <w:t xml:space="preserve">Tulos</w:t>
      </w:r>
    </w:p>
    <w:p>
      <w:r>
        <w:t xml:space="preserve">42351</w:t>
      </w:r>
    </w:p>
    <w:p>
      <w:r>
        <w:rPr>
          <w:b/>
        </w:rPr>
        <w:t xml:space="preserve">Esimerkki 6.6447</w:t>
      </w:r>
    </w:p>
    <w:p>
      <w:r>
        <w:t xml:space="preserve">Lause1: Timin historian tunti oli aamulla ensimmäisenä. Lause2: Kun hän heräsi, tunti oli melkein ohi. Lause3: Hän saapui tunnille hyvin väsyneenä. Lause4: Hän alkoi torkahtaa. Lause5: Tim reputti loppukokeen.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6.6448</w:t>
      </w:r>
    </w:p>
    <w:p>
      <w:r>
        <w:t xml:space="preserve">Lause1: Amy sulki puhelimen vihaisena. Lause2: Amy selitti asiansa edustajalle. Lause3: Amy soitti internet-palveluntarjoajalleen ja pyysi apua. Lause4: Amy toisti ongelmansa tuloksetta. Lause5: Amyn työntekijä antoi vastauksen, joka ei millään tavoin vastannut Amyn ongelmaan.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6.6449</w:t>
      </w:r>
    </w:p>
    <w:p>
      <w:r>
        <w:t xml:space="preserve">Lause1: Yhtäkkiä hänen ruudulleen ilmestyi suuri sininen virheilmoitus. Lause2: Sam kohautti olkapäitään ja käynnisti tietokoneen uudelleen. Lause3: Hän oli pettynyt rikkinäiseen tietokoneeseensa. Lause4: Hän kirjoitti loppukappaleensa. Lause5: Sam katui, ettei hän aloittanut historian esseetä aikaisemmin.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6.6450</w:t>
      </w:r>
    </w:p>
    <w:p>
      <w:r>
        <w:t xml:space="preserve">Lause1: He löysivät siellä ollessaan kulkukoiran. Lause2: Doug ja Molly päättivät mennä puistoon kävelylle. Lause3: He antoivat ilmoituksen nettiin yrittäessään löytää omistajan. Lause4: He kantoivat koiran takaisin asuntoonsa. Lause5: He eivät koskaan löytäneet omistajaa ja pitivät koiran.</w:t>
      </w:r>
    </w:p>
    <w:p>
      <w:r>
        <w:rPr>
          <w:b/>
        </w:rPr>
        <w:t xml:space="preserve">Tulos</w:t>
      </w:r>
    </w:p>
    <w:p>
      <w:r>
        <w:t xml:space="preserve">21435</w:t>
      </w:r>
    </w:p>
    <w:p>
      <w:r>
        <w:rPr>
          <w:b/>
        </w:rPr>
        <w:t xml:space="preserve">Esimerkki 6.6451</w:t>
      </w:r>
    </w:p>
    <w:p>
      <w:r>
        <w:t xml:space="preserve">Lause1: Bill tajusi, että kaikki tämä harjoittelu auttaa häntä. Lause2: Hän oli taitava pianisti, ja hän halusi samaa pojalleen. Lause3: Billin isä kehotti häntä jatkamaan pianon asteikkojen harjoittelua. Lause4: Hän istui katkerana pianon ääressä ja soitti asteikkojaan yhä uudelleen ja uudelleen. Lause5: Bill oli liian nuori ymmärtääkseen harjoittelun arvon.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6.6452</w:t>
      </w:r>
    </w:p>
    <w:p>
      <w:r>
        <w:t xml:space="preserve">Lause1: Carlos päättää lähteä kävelylle haukkaamaan raitista ilmaa. Lause2: Sen jälkeen Carlos laittaa siteen polveensa. Lause3: Hän liukastuu valitettavasti puistossa märkään lehteen. Lause4: Hän ontuu kotiin. Lause5: Carlos on loukannut polvensa tällä kävelyllä.</w:t>
      </w:r>
    </w:p>
    <w:p>
      <w:r>
        <w:rPr>
          <w:b/>
        </w:rPr>
        <w:t xml:space="preserve">Tulos</w:t>
      </w:r>
    </w:p>
    <w:p>
      <w:r>
        <w:t xml:space="preserve">15243</w:t>
      </w:r>
    </w:p>
    <w:p>
      <w:r>
        <w:rPr>
          <w:b/>
        </w:rPr>
        <w:t xml:space="preserve">Esimerkki 6.6453</w:t>
      </w:r>
    </w:p>
    <w:p>
      <w:r>
        <w:t xml:space="preserve">Lause1: Hänen vaimonsa oli niin vihainen, että vei lapset mummolaan nukkumaan. Lause2: Hän unohti tarkistaa ruoanlaiton ja poltti keittiön. Lause3: Hänen vaimonsa saapui palokunnan luo. Lause4: Lance halusi viettää romanttisen illan vaimonsa kanssa. Lause5: Hän laittoi lapset aikaisin nukkumaan ja aloitti päivällisen.</w:t>
      </w:r>
    </w:p>
    <w:p>
      <w:r>
        <w:rPr>
          <w:b/>
        </w:rPr>
        <w:t xml:space="preserve">Tulos</w:t>
      </w:r>
    </w:p>
    <w:p>
      <w:r>
        <w:t xml:space="preserve">53412</w:t>
      </w:r>
    </w:p>
    <w:p>
      <w:r>
        <w:rPr>
          <w:b/>
        </w:rPr>
        <w:t xml:space="preserve">Esimerkki 6.6454</w:t>
      </w:r>
    </w:p>
    <w:p>
      <w:r>
        <w:t xml:space="preserve">Lause1: Kalat olivat erivärisiä ja erikokoisia. Lause2: Keith meni eläinkauppaan katsomaan eläimiä. Lause3: Keith silitteli muutamia koiranpentuja. Lause4: Keith katseli joitakin värikkäitä kaloja. Lause5: Kaupassa oli kaloja, pieniä eläimiä ja muutama koiranpentu.</w:t>
      </w:r>
    </w:p>
    <w:p>
      <w:r>
        <w:rPr>
          <w:b/>
        </w:rPr>
        <w:t xml:space="preserve">Tulos</w:t>
      </w:r>
    </w:p>
    <w:p>
      <w:r>
        <w:t xml:space="preserve">31452</w:t>
      </w:r>
    </w:p>
    <w:p>
      <w:r>
        <w:rPr>
          <w:b/>
        </w:rPr>
        <w:t xml:space="preserve">Esimerkki 6.6455</w:t>
      </w:r>
    </w:p>
    <w:p>
      <w:r>
        <w:t xml:space="preserve">Lause1: Maria oli ylpeä siitä, että oppi uuden kielen niin nopeasti. Lause2: Maria osti menolipun Espanjaan. Lause3: Kuuden kuukauden kuluttua Maria osasi puhua sujuvasti espanjaa. Lause4: Hän päätti uppoutua siihen täysin. Lause5: Maria halusi oppia espanjaa.</w:t>
      </w:r>
    </w:p>
    <w:p>
      <w:r>
        <w:rPr>
          <w:b/>
        </w:rPr>
        <w:t xml:space="preserve">Tulos</w:t>
      </w:r>
    </w:p>
    <w:p>
      <w:r>
        <w:t xml:space="preserve">53421</w:t>
      </w:r>
    </w:p>
    <w:p>
      <w:r>
        <w:rPr>
          <w:b/>
        </w:rPr>
        <w:t xml:space="preserve">Esimerkki 6.6456</w:t>
      </w:r>
    </w:p>
    <w:p>
      <w:r>
        <w:t xml:space="preserve">Lause1: Jay jäi hississä jumiin matkalla ulos toimistostaan. Lause2: Jay oli kauhuissaan! Lause3: Hissi pysähtyi kerrosten väliin ja valot välkkyivät. Lause4: Hän taisteli klaustrofobiansa kanssa kaksi tuntia. Lause5: Kahden tunnin kuluttua palomiehet tulivat ja pelastivat Jayn.</w:t>
      </w:r>
    </w:p>
    <w:p>
      <w:r>
        <w:rPr>
          <w:b/>
        </w:rPr>
        <w:t xml:space="preserve">Tulos</w:t>
      </w:r>
    </w:p>
    <w:p>
      <w:r>
        <w:t xml:space="preserve">13245</w:t>
      </w:r>
    </w:p>
    <w:p>
      <w:r>
        <w:rPr>
          <w:b/>
        </w:rPr>
        <w:t xml:space="preserve">Esimerkki 6.6457</w:t>
      </w:r>
    </w:p>
    <w:p>
      <w:r>
        <w:t xml:space="preserve">Lause1: Hän päätyi lapsenvahdiksi maksaakseen opintonsa. Lause2: Pian hän ja lapsi nauroivat ja leikkivät pelejä. Lause3: Ben oli lapsenvahtina. Lause4: Hän ei ollut koskaan ennen ollut lapsenvahtina ja häntä jännitti. Lause5: Hän huomasi, että pikkupoikaa oli kuitenkin hauska katsella.</w:t>
      </w:r>
    </w:p>
    <w:p>
      <w:r>
        <w:rPr>
          <w:b/>
        </w:rPr>
        <w:t xml:space="preserve">Tulos</w:t>
      </w:r>
    </w:p>
    <w:p>
      <w:r>
        <w:t xml:space="preserve">54123</w:t>
      </w:r>
    </w:p>
    <w:p>
      <w:r>
        <w:rPr>
          <w:b/>
        </w:rPr>
        <w:t xml:space="preserve">Esimerkki 6.6458</w:t>
      </w:r>
    </w:p>
    <w:p>
      <w:r>
        <w:t xml:space="preserve">Lause1: Valitettavasti henkilökohtainen ongelma suisti hänen kampanjansa raiteiltaan. Lause2: Hän sai vihdoin mahdollisuuden asettua ehdolle. Lause3: Ted on aina halunnut senaattoriksi. Lause4: Hän oli innokas vaikuttamaan. Lause5: Ted päätti asettua ehdolle piirikunnan tuomariksi vuotta myöhemmin.</w:t>
      </w:r>
    </w:p>
    <w:p>
      <w:r>
        <w:rPr>
          <w:b/>
        </w:rPr>
        <w:t xml:space="preserve">Tulos</w:t>
      </w:r>
    </w:p>
    <w:p>
      <w:r>
        <w:t xml:space="preserve">42135</w:t>
      </w:r>
    </w:p>
    <w:p>
      <w:r>
        <w:rPr>
          <w:b/>
        </w:rPr>
        <w:t xml:space="preserve">Esimerkki 6.6459</w:t>
      </w:r>
    </w:p>
    <w:p>
      <w:r>
        <w:t xml:space="preserve">Lause1: Sitten se vieri puroon. Lause2: Eräänä päivänä se pomppasi liian pitkälle ja putosi kadulle. Lause3: Se rullasi mäkeä alas ja reunakiven yli. Lause4: Juliella oli kaunis vaaleanpunainen pallo, jota hän rakasti pomputella ulkona. Lause5: Seuraavan kerran kun Julie sai pallon, hän oli varovaisempi sen kanssa.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</w:rPr>
        <w:t xml:space="preserve">Esimerkki 6.6460</w:t>
      </w:r>
    </w:p>
    <w:p>
      <w:r>
        <w:t xml:space="preserve">Lause1: Tänä iltana meillä on treffi-ilta. Lause2: Meillä ei ole ollut niitä melkein vuoteen. Lause3: Äiti tuli vahtimaan lapsia. Lause4: Menimme syömään ja katsomaan elokuvaa. Lause5: Kiitimme äitiä hänen suuresta palveluksestaan.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6.6461</w:t>
      </w:r>
    </w:p>
    <w:p>
      <w:r>
        <w:t xml:space="preserve">Lause1: Bob päätti patikoida Indonesian viidakoissa. Lause2: Kun hän saapui, hän tajusi unohtaneensa malariarokotteensa. Lause3: Hän päätti patikoida viidakossa siitä huolimatta. Lause4: Bob oli aina ollut holtiton. Lause5: Hän osti lentolipun ja pakkasi laukkunsa.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6.6462</w:t>
      </w:r>
    </w:p>
    <w:p>
      <w:r>
        <w:t xml:space="preserve">Lause1: Johnilla oli ollut polkupyörä 14-vuotiaasta lähtien. Lause2: Johnin poika Carl täytti juuri kymmenen vuotta. Lause3: Carl päätti antaa pyörän pojalleen. Lause4: Carl osoitti kiinnostusta isänsä pyörää kohtaan autotallissa. Lause5: John on nyt nelikymppinen.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6.6463</w:t>
      </w:r>
    </w:p>
    <w:p>
      <w:r>
        <w:t xml:space="preserve">Lause1: Hän juoksi kylpyhuoneeseen, kun hän tukehtui. Lause2: Kun hän pääsi kylpyhuoneeseen, tukehtuminen oli jo laantunut. Lause3: Hän joi hitaasti lasillisen vettä rauhoittaakseen vatsaansa. Lause4: Hänestä ajatus oli ällöttävä. Lause5: Kim oli syönyt hirvenlihaa tietämättä, millaista lihaa se oli.</w:t>
      </w:r>
    </w:p>
    <w:p>
      <w:r>
        <w:rPr>
          <w:b/>
        </w:rPr>
        <w:t xml:space="preserve">Tulos</w:t>
      </w:r>
    </w:p>
    <w:p>
      <w:r>
        <w:t xml:space="preserve">34521</w:t>
      </w:r>
    </w:p>
    <w:p>
      <w:r>
        <w:rPr>
          <w:b/>
        </w:rPr>
        <w:t xml:space="preserve">Esimerkki 6.6464</w:t>
      </w:r>
    </w:p>
    <w:p>
      <w:r>
        <w:t xml:space="preserve">Lause1: Carl katsoi kaukoputkeen ensimmäistä kertaa 9-vuotiaana. Lause2: Hän päätti, että hänen oli opittava lisää kosmoksesta. Lause3: Hän opiskeli luonnontieteitä ja tähtitiedettä lukiossa ja yliopistossa. Lause4: Hänestä tuli lopulta tiedemies. Lause5: Hän oli heti henkeäsalpaava ja täynnä ihmettelyä.</w:t>
      </w:r>
    </w:p>
    <w:p>
      <w:r>
        <w:rPr>
          <w:b/>
        </w:rPr>
        <w:t xml:space="preserve">Tulos</w:t>
      </w:r>
    </w:p>
    <w:p>
      <w:r>
        <w:t xml:space="preserve">13452</w:t>
      </w:r>
    </w:p>
    <w:p>
      <w:r>
        <w:rPr>
          <w:b/>
        </w:rPr>
        <w:t xml:space="preserve">Esimerkki 6.6465</w:t>
      </w:r>
    </w:p>
    <w:p>
      <w:r>
        <w:t xml:space="preserve">Lause1: Hän oli ainoa, joka oli puvussa! Lause2: Hän rakasti aiheuttaa ongelmia muille. Lause3: Julie, joka oli naiivi, tuli Halloweenina töihin kissaksi pukeutuneena. Lause4: Julie oli uskomattoman nolona. Lause5: Barry sanoi Julielle, joka oli uusi työntekijä, että hänen pitäisi pukeutua Halloweeniksi.</w:t>
      </w:r>
    </w:p>
    <w:p>
      <w:r>
        <w:rPr>
          <w:b/>
        </w:rPr>
        <w:t xml:space="preserve">Tulos</w:t>
      </w:r>
    </w:p>
    <w:p>
      <w:r>
        <w:t xml:space="preserve">41352</w:t>
      </w:r>
    </w:p>
    <w:p>
      <w:r>
        <w:rPr>
          <w:b/>
        </w:rPr>
        <w:t xml:space="preserve">Esimerkki 6.6466</w:t>
      </w:r>
    </w:p>
    <w:p>
      <w:r>
        <w:t xml:space="preserve">Lause1: James rakasti haastaa itsensä fyysisesti. Lause2: James sijoittui 50 parhaan joukkoon. Lause3: James alkoi juosta joka päivä ennen töitä. Lause4: Hän päätti aloittaa harjoittelun maratonia varten. Lause5: Lopulta James juoksi maratonin.</w:t>
      </w:r>
    </w:p>
    <w:p>
      <w:r>
        <w:rPr>
          <w:b/>
        </w:rPr>
        <w:t xml:space="preserve">Tulos</w:t>
      </w:r>
    </w:p>
    <w:p>
      <w:r>
        <w:t xml:space="preserve">15324</w:t>
      </w:r>
    </w:p>
    <w:p>
      <w:r>
        <w:rPr>
          <w:b/>
        </w:rPr>
        <w:t xml:space="preserve">Esimerkki 6.6467</w:t>
      </w:r>
    </w:p>
    <w:p>
      <w:r>
        <w:t xml:space="preserve">Lause1: Siitä lähtien pidin huolen, että minulla oli runsaasti matka-aikaa. Lause2: Kauhukseni holtiton pyöräilyni aiheutti minulle onnettomuuden. Lause3: Ajoin pyörällä töihin eräänä kesäaamuna. Lause4: Pyöräilin hieman holtittomasti. Lause5: Olin hieman myöhässä, joten minulla oli kiire.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6.6468</w:t>
      </w:r>
    </w:p>
    <w:p>
      <w:r>
        <w:t xml:space="preserve">Lause1: He jatkoivat kuiskailua. Lause2: Opettaja käski heitä lopettamaan puhumisen. Lause3: Gina näki, ettei opettaja ollut tyytyväinen. Lause4: Tytöt kikattivat yhdessä. Lause5: Gina kuiskasi Marylle jälki-istunnossa.</w:t>
      </w:r>
    </w:p>
    <w:p>
      <w:r>
        <w:rPr>
          <w:b/>
        </w:rPr>
        <w:t xml:space="preserve">Tulos</w:t>
      </w:r>
    </w:p>
    <w:p>
      <w:r>
        <w:t xml:space="preserve">45321</w:t>
      </w:r>
    </w:p>
    <w:p>
      <w:r>
        <w:rPr>
          <w:b/>
        </w:rPr>
        <w:t xml:space="preserve">Esimerkki 6.6469</w:t>
      </w:r>
    </w:p>
    <w:p>
      <w:r>
        <w:t xml:space="preserve">Lause1: Hän huomasi, että hänen kotinsa valot eivät syttyneet. Lause2: Daniel meni tarkistamaan katkaisijarasiaa. Lause3: Se ei ollut päällä. Lause4: Hän tarkisti jääkaapin. Lause5: Daniel palasi kotiin illanvietosta.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6.6470</w:t>
      </w:r>
    </w:p>
    <w:p>
      <w:r>
        <w:t xml:space="preserve">Lause1: Hän palasi autolleen. Lause2: Hän sanoi, että olin ajanut ylinopeutta. Lause3: Odotin valot vilkkuen takanani. Lause4: Poliisi pysäytti minut yöllä. Lause5: Toivoin, että hän antaisi minulle vain varoituksen.</w:t>
      </w:r>
    </w:p>
    <w:p>
      <w:r>
        <w:rPr>
          <w:b/>
        </w:rPr>
        <w:t xml:space="preserve">Tulos</w:t>
      </w:r>
    </w:p>
    <w:p>
      <w:r>
        <w:t xml:space="preserve">32415</w:t>
      </w:r>
    </w:p>
    <w:p>
      <w:r>
        <w:rPr>
          <w:b/>
        </w:rPr>
        <w:t xml:space="preserve">Esimerkki 6.6471</w:t>
      </w:r>
    </w:p>
    <w:p>
      <w:r>
        <w:t xml:space="preserve">Lause1: Hän oli otteluiltana voittanut kaikki erät. Lause2: Markista tuli kuuluisa ja hän tienasi paljon rahaa. Lause3: Hän valmistautui suureen otteluun. Lause4: Mark oli ammattilaispainija. Lause5: Hän oli hermostunut, mutta harjoitteli väsyneesti.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6.6472</w:t>
      </w:r>
    </w:p>
    <w:p>
      <w:r>
        <w:t xml:space="preserve">Lause1: Hän syö herkullista ruokaa ja juo monenlaista viiniä. Lause2: Rex on aina halunnut käydä Argentiinassa. Lause3: Rex nauttii olostaan. Lause4: Hän on vihdoin varannut lennon Argentiinaan. Lause5: Hän säästää rahaa suurta matkaa varten.</w:t>
      </w:r>
    </w:p>
    <w:p>
      <w:r>
        <w:rPr>
          <w:b/>
        </w:rPr>
        <w:t xml:space="preserve">Tulos</w:t>
      </w:r>
    </w:p>
    <w:p>
      <w:r>
        <w:t xml:space="preserve">41532</w:t>
      </w:r>
    </w:p>
    <w:p>
      <w:r>
        <w:rPr>
          <w:b/>
        </w:rPr>
        <w:t xml:space="preserve">Esimerkki 6.6473</w:t>
      </w:r>
    </w:p>
    <w:p>
      <w:r>
        <w:t xml:space="preserve">Lause1: Ken halusi todella soittaa urkuja. Lause2: Ken lastasi urut autoonsa. Lause3: Hän vei urut kotiin ja oppi soittamaan niitä kauniisti. Lause4: Hän kävi talossa ja neuvotteli hinnasta. Lause5: Eräänä päivänä hän näki urut pihamarkkinoilla.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6.6474</w:t>
      </w:r>
    </w:p>
    <w:p>
      <w:r>
        <w:t xml:space="preserve">Lause1: He ostivat kalaa. Lause2: Kasvien saapuminen kesti 2 viikkoa. Lause3: Heillä oli kaikki, mitä he tarvitsivat uutta akvaariota varten, lukuun ottamatta joitakin kasveja. Lause4: Jay ja Bella rakastivat akvaarioita. Lause5: He pystyttivät akvaarion ja tilasivat kasveja verkkosivustolta.</w:t>
      </w:r>
    </w:p>
    <w:p>
      <w:r>
        <w:rPr>
          <w:b/>
        </w:rPr>
        <w:t xml:space="preserve">Tulos</w:t>
      </w:r>
    </w:p>
    <w:p>
      <w:r>
        <w:t xml:space="preserve">54213</w:t>
      </w:r>
    </w:p>
    <w:p>
      <w:r>
        <w:rPr>
          <w:b/>
        </w:rPr>
        <w:t xml:space="preserve">Esimerkki 6.6475</w:t>
      </w:r>
    </w:p>
    <w:p>
      <w:r>
        <w:t xml:space="preserve">Lause1: May kutsui ystävänsä piknikille puistoon. Lause2: Nyt mikään juoma ei olisi kylmää! Lause3: Heillä oli ihana piknik lämpimistä juomista huolimatta. Lause4: Onneksi hänen ystävillään oli huumorintajua. Lause5: Saavuttuaan paikalle hän tajusi unohtaneensa jään!</w:t>
      </w:r>
    </w:p>
    <w:p>
      <w:r>
        <w:rPr>
          <w:b/>
        </w:rPr>
        <w:t xml:space="preserve">Tulos</w:t>
      </w:r>
    </w:p>
    <w:p>
      <w:r>
        <w:t xml:space="preserve">13542</w:t>
      </w:r>
    </w:p>
    <w:p>
      <w:r>
        <w:rPr>
          <w:b/>
        </w:rPr>
        <w:t xml:space="preserve">Esimerkki 6.6476</w:t>
      </w:r>
    </w:p>
    <w:p>
      <w:r>
        <w:t xml:space="preserve">Lause1: Lopulta Sandra sai vanhempansa vakuuttuneiksi siitä, että hänen pitäisi hankkia kilpikonna. Lause2: Sandra rakasti uutta kilpikonnaansa. Lause3: Hän sanoi vanhemmilleen, että hän olisi vastuussa kilpikonnasta. Lause4: Sandra oli aina toivonut lemmikkikilpikonnaa. Lause5: Aluksi hänen vanhempansa eivät olleet samaa mieltä.</w:t>
      </w:r>
    </w:p>
    <w:p>
      <w:r>
        <w:rPr>
          <w:b/>
        </w:rPr>
        <w:t xml:space="preserve">Tulos</w:t>
      </w:r>
    </w:p>
    <w:p>
      <w:r>
        <w:t xml:space="preserve">45213</w:t>
      </w:r>
    </w:p>
    <w:p>
      <w:r>
        <w:rPr>
          <w:b/>
        </w:rPr>
        <w:t xml:space="preserve">Esimerkki 6.6477</w:t>
      </w:r>
    </w:p>
    <w:p>
      <w:r>
        <w:t xml:space="preserve">Lause1: Lapset päättivät sen sijaan leikkiä piilosta. Lause2: Lopulta he luovuttivat ja leikkivät jotain muuta. Lause3: Riitelyä oli paljon. Lause4: Eräänä iltapäivänä joukko lapsia pelasi marmorikuulaa. Lause5: Tai ainakin he yrittivät.</w:t>
      </w:r>
    </w:p>
    <w:p>
      <w:r>
        <w:rPr>
          <w:b/>
        </w:rPr>
        <w:t xml:space="preserve">Tulos</w:t>
      </w:r>
    </w:p>
    <w:p>
      <w:r>
        <w:t xml:space="preserve">54312</w:t>
      </w:r>
    </w:p>
    <w:p>
      <w:r>
        <w:rPr>
          <w:b/>
        </w:rPr>
        <w:t xml:space="preserve">Esimerkki 6.6478</w:t>
      </w:r>
    </w:p>
    <w:p>
      <w:r>
        <w:t xml:space="preserve">Lause1: Francisco oli innoissaan siitä, että hänestä tulisi jonain päivänä kirjanpitäjä. Lause2: Hän läpäisi kaikki kokeet! Lause3: Hän tiesi, että hänen oli tehtävä kovasti töitä saavuttaakseen unelmansa. Lause4: Hän opiskeli kirjanpitoa paikallisessa yliopistossa. Lause5: Franciscosta tuli kirjanpitäjä.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6.6479</w:t>
      </w:r>
    </w:p>
    <w:p>
      <w:r>
        <w:t xml:space="preserve">Lause1: Hän keräsi kasan käpyjä puiden alta. Lause2: Hän pyöritteli käpyjä maapähkinävoissa ja linnunsiemenissä. Lause3: Jokaiseen käpyyn oli kiinnitetty nauhanaruja. Lause4: Hän ripusti käpyjä puihin ja odotti lintuja. Lause5: Jessica halusi ruokkia lintuja ostamatta ruokintavälineitä.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6.6480</w:t>
      </w:r>
    </w:p>
    <w:p>
      <w:r>
        <w:t xml:space="preserve">Lause1: Söimme ateriamme ja jaoimme jälkiruoan. Lause2: Viime perjantaina söin lounaan veljentyttäreni kanssa. Lause3: Tämä olisi uusi suosikkiravintolamme. Lause4: Menimme ravintolaan, jossa oli viidakkoteema. Lause5: Sisarentyttäreni oli innoissaan, koska ravintola oli niin siisti.</w:t>
      </w:r>
    </w:p>
    <w:p>
      <w:r>
        <w:rPr>
          <w:b/>
        </w:rPr>
        <w:t xml:space="preserve">Tulos</w:t>
      </w:r>
    </w:p>
    <w:p>
      <w:r>
        <w:t xml:space="preserve">41523</w:t>
      </w:r>
    </w:p>
    <w:p>
      <w:r>
        <w:rPr>
          <w:b/>
        </w:rPr>
        <w:t xml:space="preserve">Esimerkki 6.6481</w:t>
      </w:r>
    </w:p>
    <w:p>
      <w:r>
        <w:t xml:space="preserve">Lause1: Hän keittää ja syö nopeasti pataan spagettia. Lause2: Hän oli kylläinen ja onnellinen. Lause3: Betsy tulee eräänä iltana myöhään kotiin ja haluaa syödä jotain yksinkertaista. Lause4: Hän huomaa, että kotona on spagettia ja kastiketta. Lause5: Syömisen jälkeen hän nukahtaa sohvalle.</w:t>
      </w:r>
    </w:p>
    <w:p>
      <w:r>
        <w:rPr>
          <w:b/>
        </w:rPr>
        <w:t xml:space="preserve">Tulos</w:t>
      </w:r>
    </w:p>
    <w:p>
      <w:r>
        <w:t xml:space="preserve">35124</w:t>
      </w:r>
    </w:p>
    <w:p>
      <w:r>
        <w:rPr>
          <w:b/>
        </w:rPr>
        <w:t xml:space="preserve">Esimerkki 6.6482</w:t>
      </w:r>
    </w:p>
    <w:p>
      <w:r>
        <w:t xml:space="preserve">Lause1: Heidän lapsensa näytti heiltä molemmilta. Lause2: Leian veli taisteli myös heidän kanssaan. Lause3: Han ja Leia taistelivat kerran yhdessä suuressa taistelussa. Lause4: He olivat kaikki sankareita. Lause5: Monta vuotta myöhemmin Han ja Leia saivat lapsen.</w:t>
      </w:r>
    </w:p>
    <w:p>
      <w:r>
        <w:rPr>
          <w:b/>
        </w:rPr>
        <w:t xml:space="preserve">Tulos</w:t>
      </w:r>
    </w:p>
    <w:p>
      <w:r>
        <w:t xml:space="preserve">52134</w:t>
      </w:r>
    </w:p>
    <w:p>
      <w:r>
        <w:rPr>
          <w:b/>
        </w:rPr>
        <w:t xml:space="preserve">Esimerkki 6.6483</w:t>
      </w:r>
    </w:p>
    <w:p>
      <w:r>
        <w:t xml:space="preserve">Lause1: Gina teeskenteli, ettei se ollut hänen puhelimensa. Lause2: Gina tiesi, että puhelin oli pulassa, kun hän pudotti sen. Lause3: Ginan opettaja ei ollut lainkaan hölmö ja antoi hänelle lisää jälki-istuntoa. Lause4: Ginan ei pitänyt käyttää puhelintaan jälki-istunnossa. Lause5: Opettaja piteli puhelinta ja tuijotti häntä.</w:t>
      </w:r>
    </w:p>
    <w:p>
      <w:r>
        <w:rPr>
          <w:b/>
        </w:rPr>
        <w:t xml:space="preserve">Tulos</w:t>
      </w:r>
    </w:p>
    <w:p>
      <w:r>
        <w:t xml:space="preserve">42513</w:t>
      </w:r>
    </w:p>
    <w:p>
      <w:r>
        <w:rPr>
          <w:b/>
        </w:rPr>
        <w:t xml:space="preserve">Esimerkki 6.6484</w:t>
      </w:r>
    </w:p>
    <w:p>
      <w:r>
        <w:t xml:space="preserve">Lause1: Jillillä oli eräänä päivänä hengitysvaikeuksia. Lause2: Hänen ahdistuksensa on nyt hallinnassa. Lause3: Jill oli iloinen, että hän meni lääkäriin. Lause4: Hän alkoi harjoitella meditaatiota. Lause5: Hän meni lääkäriin ja huomasi, että hänellä oli ahdistusta.</w:t>
      </w:r>
    </w:p>
    <w:p>
      <w:r>
        <w:rPr>
          <w:b/>
        </w:rPr>
        <w:t xml:space="preserve">Tulos</w:t>
      </w:r>
    </w:p>
    <w:p>
      <w:r>
        <w:t xml:space="preserve">14532</w:t>
      </w:r>
    </w:p>
    <w:p>
      <w:r>
        <w:rPr>
          <w:b/>
        </w:rPr>
        <w:t xml:space="preserve">Esimerkki 6.6485</w:t>
      </w:r>
    </w:p>
    <w:p>
      <w:r>
        <w:t xml:space="preserve">Lause1: Sitten hän tajusi, että oli lauantai. Lause2: Hän ajoi kiireessä kouluun kotitakissa ja tossuissa. Lause3: Janin piti hakea tyttärensä luokan jälkeen. Lause4: Huolestuneena Jan meni luokan ovelle etsimään tytärtään. Lause5: Jan odotti autossa tytärtään, joka ei tullut paikalle.</w:t>
      </w:r>
    </w:p>
    <w:p>
      <w:r>
        <w:rPr>
          <w:b/>
        </w:rPr>
        <w:t xml:space="preserve">Tulos</w:t>
      </w:r>
    </w:p>
    <w:p>
      <w:r>
        <w:t xml:space="preserve">52143</w:t>
      </w:r>
    </w:p>
    <w:p>
      <w:r>
        <w:rPr>
          <w:b/>
        </w:rPr>
        <w:t xml:space="preserve">Esimerkki 6.6486</w:t>
      </w:r>
    </w:p>
    <w:p>
      <w:r>
        <w:t xml:space="preserve">Lause1: Hän harjoitteli esitystään varten. Lause2: Sara huusi tuskissaan. Lause3: Sara mursi isovarpaansa. Lause4: Hän kuuli kovan paukahduksen, kun hän lähti kärkeen. Lause5: Sara oli tanssija.</w:t>
      </w:r>
    </w:p>
    <w:p>
      <w:r>
        <w:rPr>
          <w:b/>
        </w:rPr>
        <w:t xml:space="preserve">Tulos</w:t>
      </w:r>
    </w:p>
    <w:p>
      <w:r>
        <w:t xml:space="preserve">25431</w:t>
      </w:r>
    </w:p>
    <w:p>
      <w:r>
        <w:rPr>
          <w:b/>
        </w:rPr>
        <w:t xml:space="preserve">Esimerkki 6.6487</w:t>
      </w:r>
    </w:p>
    <w:p>
      <w:r>
        <w:t xml:space="preserve">Lause1: Hän ei pidä työmatkastaan. Lause2: Pat kulkee joka päivä bussilla New Yorkista New Jerseyhin töihin. Lause3: Hän tajuaa, että hänen olisi pitänyt muuttaa New Jerseyyn jo vuosia sitten. Lause4: Pat miettii kaikkea sitä aikaa, jonka hän tuhlasi työmatkoihin. Lause5: Vuodet vierivät ja Pat on nyt vanha mies.</w:t>
      </w:r>
    </w:p>
    <w:p>
      <w:r>
        <w:rPr>
          <w:b/>
        </w:rPr>
        <w:t xml:space="preserve">Tulos</w:t>
      </w:r>
    </w:p>
    <w:p>
      <w:r>
        <w:t xml:space="preserve">21453</w:t>
      </w:r>
    </w:p>
    <w:p>
      <w:r>
        <w:rPr>
          <w:b/>
        </w:rPr>
        <w:t xml:space="preserve">Esimerkki 6.6488</w:t>
      </w:r>
    </w:p>
    <w:p>
      <w:r>
        <w:t xml:space="preserve">Lause1: Tänä iltana oli suuri peli. Lause2: Hän oli hermostunut. Lause3: Todd pelasi jääkiekkoa. Lause4: Kaikki hänen ystävänsä olisivat siellä. Lause5: Toddin polvet tärisivät, kun hän luisteli, koska hän oli hermostunut.</w:t>
      </w:r>
    </w:p>
    <w:p>
      <w:r>
        <w:rPr>
          <w:b/>
        </w:rPr>
        <w:t xml:space="preserve">Tulos</w:t>
      </w:r>
    </w:p>
    <w:p>
      <w:r>
        <w:t xml:space="preserve">24135</w:t>
      </w:r>
    </w:p>
    <w:p>
      <w:r>
        <w:rPr>
          <w:b/>
        </w:rPr>
        <w:t xml:space="preserve">Esimerkki 6.6489</w:t>
      </w:r>
    </w:p>
    <w:p>
      <w:r>
        <w:t xml:space="preserve">Lause1: Joan heräsi jatkuvasti kämppiksensä musiikin soittoon. Lause2: Hänen kämppiksensä alkoi käyttää kuulokkeita. Lause3: Joan valitti, että hänellä oli vaikeuksia nukkua. Lause4: Hänen kämppiksensä lupasi olla huomaavaisempi. Lause5: Joan oli kiitollinen siitä, että hänen kämppiksensä oli niin huolehtivainen.</w:t>
      </w:r>
    </w:p>
    <w:p>
      <w:r>
        <w:rPr>
          <w:b/>
        </w:rPr>
        <w:t xml:space="preserve">Tulos</w:t>
      </w:r>
    </w:p>
    <w:p>
      <w:r>
        <w:t xml:space="preserve">14235</w:t>
      </w:r>
    </w:p>
    <w:p>
      <w:r>
        <w:rPr>
          <w:b/>
        </w:rPr>
        <w:t xml:space="preserve">Esimerkki 6.6490</w:t>
      </w:r>
    </w:p>
    <w:p>
      <w:r>
        <w:t xml:space="preserve">Lause1: Niinpä hän meni ulos ja käveli korttelin ympäri. Lause2: Hän riisui takkinsa viilentyäkseen. Lause3: Clare halusi lähteä kävelylle. Lause4: Ja Clarelle alkoi tulla kuuma. Lause5: Mutta aurinko alkoi nousta.</w:t>
      </w:r>
    </w:p>
    <w:p>
      <w:r>
        <w:rPr>
          <w:b/>
        </w:rPr>
        <w:t xml:space="preserve">Tulos</w:t>
      </w:r>
    </w:p>
    <w:p>
      <w:r>
        <w:t xml:space="preserve">25143</w:t>
      </w:r>
    </w:p>
    <w:p>
      <w:r>
        <w:rPr>
          <w:b/>
        </w:rPr>
        <w:t xml:space="preserve">Esimerkki 6.6491</w:t>
      </w:r>
    </w:p>
    <w:p>
      <w:r>
        <w:t xml:space="preserve">Lause1: Hän ansaitsi tarpeeksi mekon ostamiseen. Lause2: Hän ajoi polkupyörällään jakamassa papereita. Lause3: Hän päätti jakaa lehtiä ansaitakseen rahaa. Lause4: Viikon kuluttua oli aika noutaa palkkansa. Lause5: Nina tarvitsi rahaa tanssiaispukua varten.</w:t>
      </w:r>
    </w:p>
    <w:p>
      <w:r>
        <w:rPr>
          <w:b/>
        </w:rPr>
        <w:t xml:space="preserve">Tulos</w:t>
      </w:r>
    </w:p>
    <w:p>
      <w:r>
        <w:t xml:space="preserve">53241</w:t>
      </w:r>
    </w:p>
    <w:p>
      <w:r>
        <w:rPr>
          <w:b/>
        </w:rPr>
        <w:t xml:space="preserve">Esimerkki 6.6492</w:t>
      </w:r>
    </w:p>
    <w:p>
      <w:r>
        <w:t xml:space="preserve">Lause1: Nyt heillä ei ollut enää keskusteltavaa. Lause2: He keskustelivat 5 minuuttia. Lause3: He vain kävelivät mukavasti hiljaisuudessa jonkin aikaa. Lause4: Gina ja hänen ystävänsä Tami kävelivät leikkikentällä. Lause5: Gina pohdiskeli, mutta ei keksinyt mitään sanottavaa.</w:t>
      </w:r>
    </w:p>
    <w:p>
      <w:r>
        <w:rPr>
          <w:b/>
        </w:rPr>
        <w:t xml:space="preserve">Tulos</w:t>
      </w:r>
    </w:p>
    <w:p>
      <w:r>
        <w:t xml:space="preserve">32514</w:t>
      </w:r>
    </w:p>
    <w:p>
      <w:r>
        <w:rPr>
          <w:b/>
        </w:rPr>
        <w:t xml:space="preserve">Esimerkki 6.6493</w:t>
      </w:r>
    </w:p>
    <w:p>
      <w:r>
        <w:t xml:space="preserve">Lause1: Harry oli erityisen lahjakas tietokoneiden korjaamisessa. Lause2: Hänen äitinsä kutsui hänet korjaamaan tietokoneensa. Lause3: Hän ei saanut selville, mikä siinä oli vikana. Lause4: Lopulta hän tajusi ongelman. Lause5: Harry korjasi ongelman nopeasti äidilleen.</w:t>
      </w:r>
    </w:p>
    <w:p>
      <w:r>
        <w:rPr>
          <w:b/>
        </w:rPr>
        <w:t xml:space="preserve">Tulos</w:t>
      </w:r>
    </w:p>
    <w:p>
      <w:r>
        <w:t xml:space="preserve">12345</w:t>
      </w:r>
    </w:p>
    <w:p>
      <w:r>
        <w:rPr>
          <w:b/>
        </w:rPr>
        <w:t xml:space="preserve">Esimerkki 6.6494</w:t>
      </w:r>
    </w:p>
    <w:p>
      <w:r>
        <w:t xml:space="preserve">Lause1: Pidän muiden auttamisesta. Lause2: Hän oli hyvin vastaanottavainen ja päätti puhua kanssani. Lause3: Olen huomannut viime aikoina paljon, että ihmiset huijaavat hyviä pyytäjiä. Lause4: Mietittyäni, mitä tehdä, päätin lähettää sähköpostia. Lause5: Juuri tänään näin heidän huijaavan erästä pyytäjää, jota olin oppinut rakastamaan.</w:t>
      </w:r>
    </w:p>
    <w:p>
      <w:r>
        <w:rPr>
          <w:b/>
        </w:rPr>
        <w:t xml:space="preserve">Tulos</w:t>
      </w:r>
    </w:p>
    <w:p>
      <w:r>
        <w:t xml:space="preserve">54132</w:t>
      </w:r>
    </w:p>
    <w:p>
      <w:r>
        <w:rPr>
          <w:b/>
        </w:rPr>
        <w:t xml:space="preserve">Esimerkki 6.6495</w:t>
      </w:r>
    </w:p>
    <w:p>
      <w:r>
        <w:t xml:space="preserve">Lause1: Stacey jakoi sipsejään Kevinin kanssa. Lause2: Stacy osti pussillisen sipsejä. Lause3: Hän vei ne puistoon syömään välipalaa. Lause4: Kevin kiitti Stacya ja he nauttivat puistossa vietetystä ajasta. Lause5: Hänen ystävänsä Kevin oli myös puistossa.</w:t>
      </w:r>
    </w:p>
    <w:p>
      <w:r>
        <w:rPr>
          <w:b/>
        </w:rPr>
        <w:t xml:space="preserve">Tulos</w:t>
      </w:r>
    </w:p>
    <w:p>
      <w:r>
        <w:t xml:space="preserve">41253</w:t>
      </w:r>
    </w:p>
    <w:p>
      <w:r>
        <w:rPr>
          <w:b/>
        </w:rPr>
        <w:t xml:space="preserve">Esimerkki 6.6496</w:t>
      </w:r>
    </w:p>
    <w:p>
      <w:r>
        <w:t xml:space="preserve">Lause1: Danan aviomies Glenn uskoo, että Danan äiti yrittää myrkyttää hänet. Lause2: Kävi kuitenkin ilmi, että kyseessä oli vain kaasu. Lause3: Aamiaisen aikana Glennin vatsa alkaa kramppailla. Lause4: Danan äiti tuli vierailulle viikoksi. Lause5: Glen raivostuu.</w:t>
      </w:r>
    </w:p>
    <w:p>
      <w:r>
        <w:rPr>
          <w:b/>
        </w:rPr>
        <w:t xml:space="preserve">Tulos</w:t>
      </w:r>
    </w:p>
    <w:p>
      <w:r>
        <w:t xml:space="preserve">25314</w:t>
      </w:r>
    </w:p>
    <w:p>
      <w:r>
        <w:rPr>
          <w:b/>
        </w:rPr>
        <w:t xml:space="preserve">Esimerkki 6.6497</w:t>
      </w:r>
    </w:p>
    <w:p>
      <w:r>
        <w:t xml:space="preserve">Lause1: Kendall oli uupunut. Lause2: Kendallilla oli noin kaksitoista eri näytöstä tällä muotiviikolla. Lause3: Onneksi palkka oli hyvä. Lause4: Ensi viikolla hän rentoutuisi, kun kaikki olisi ohi. Lause5: Työ oli väsyttävää.</w:t>
      </w:r>
    </w:p>
    <w:p>
      <w:r>
        <w:rPr>
          <w:b/>
        </w:rPr>
        <w:t xml:space="preserve">Tulos</w:t>
      </w:r>
    </w:p>
    <w:p>
      <w:r>
        <w:t xml:space="preserve">12453</w:t>
      </w:r>
    </w:p>
    <w:p>
      <w:r>
        <w:rPr>
          <w:b/>
        </w:rPr>
        <w:t xml:space="preserve">Esimerkki 6.6498</w:t>
      </w:r>
    </w:p>
    <w:p>
      <w:r>
        <w:t xml:space="preserve">Lause1: Gill oli nähnyt kaikki jaksot. Lause2: Gill alkoi joskus käyttäytyä kuin Columbo. Lause3: Gill jopa omisti kaikki jaksot, myös monet myöhemmät kaudet. Lause4: Hänen yrityksensä murhien selvittämisessä eivät kuitenkaan olleet yhtä onnistuneita. Lause5: Gillin suosikkihahmo oli Peter Falkin esittämä Columbo.</w:t>
      </w:r>
    </w:p>
    <w:p>
      <w:r>
        <w:rPr>
          <w:b/>
        </w:rPr>
        <w:t xml:space="preserve">Tulos</w:t>
      </w:r>
    </w:p>
    <w:p>
      <w:r>
        <w:t xml:space="preserve">24351</w:t>
      </w:r>
    </w:p>
    <w:p>
      <w:r>
        <w:rPr>
          <w:b/>
        </w:rPr>
        <w:t xml:space="preserve">Esimerkki 6.6499</w:t>
      </w:r>
    </w:p>
    <w:p>
      <w:r>
        <w:t xml:space="preserve">Lause1: Hän ampui toiseksi viimeisen kerran ohi. Lause2: Viime lauantaina hän pääsi lähelle. Lause3: Hänellä oli kaikki lyönnit ja tarvitsi vain kaksi lisää. Lause4: Chad halusi keilata täydellisen pelin. Lause5: Hän ei jäänyt viimeisestä, mutta oli silti pettynyt.</w:t>
      </w:r>
    </w:p>
    <w:p>
      <w:r>
        <w:rPr>
          <w:b/>
        </w:rPr>
        <w:t xml:space="preserve">Tulos</w:t>
      </w:r>
    </w:p>
    <w:p>
      <w:r>
        <w:t xml:space="preserve">42315</w:t>
      </w:r>
    </w:p>
    <w:p>
      <w:r>
        <w:rPr>
          <w:b/>
          <w:u w:val="single"/>
        </w:rPr>
        <w:t xml:space="preserve">Tehtävä numero 7</w:t>
      </w:r>
    </w:p>
    <w:p>
      <w:r>
        <w:t xml:space="preserve">Tässä tehtävässä sinulle annetaan moniselitteinen kysymys (johon voidaan vastata useammalla kuin yhdellä tavalla). Tehtävänäsi on kirjoittaa kysymys, joka selventää annettua kysymystä siten, että muodostettuun kysymykseen on yksi ainutkertainen vastaus.</w:t>
      </w:r>
    </w:p>
    <w:p>
      <w:r>
        <w:rPr>
          <w:b/>
        </w:rPr>
        <w:t xml:space="preserve">Esimerkki 7.0</w:t>
      </w:r>
    </w:p>
    <w:p>
      <w:r>
        <w:t xml:space="preserve">Milloin Simpsonit esitettiin ensimmäisen kerran televisiossa?</w:t>
      </w:r>
    </w:p>
    <w:p>
      <w:r>
        <w:rPr>
          <w:b/>
        </w:rPr>
        <w:t xml:space="preserve">Tulos</w:t>
      </w:r>
    </w:p>
    <w:p>
      <w:r>
        <w:t xml:space="preserve">Milloin Simpsonit esitettiin televisiossa ensimmäisen kerran animaatioelokuvana Tracey Ullman Show'ssa?</w:t>
      </w:r>
    </w:p>
    <w:p>
      <w:r>
        <w:rPr>
          <w:b/>
        </w:rPr>
        <w:t xml:space="preserve">Tulos</w:t>
      </w:r>
    </w:p>
    <w:p>
      <w:r>
        <w:t xml:space="preserve">Milloin Simpsonit esitettiin ensimmäisen kerran puolen tunnin prime time -ohjelmana?</w:t>
      </w:r>
    </w:p>
    <w:p>
      <w:r>
        <w:rPr>
          <w:b/>
        </w:rPr>
        <w:t xml:space="preserve">Esimerkki 7.1</w:t>
      </w:r>
    </w:p>
    <w:p>
      <w:r>
        <w:t xml:space="preserve">Mikä on avioliiton lakisääteinen ikä Yhdysvalloissa?</w:t>
      </w:r>
    </w:p>
    <w:p>
      <w:r>
        <w:rPr>
          <w:b/>
        </w:rPr>
        <w:t xml:space="preserve">Tulos</w:t>
      </w:r>
    </w:p>
    <w:p>
      <w:r>
        <w:t xml:space="preserve">Mikä on laillinen avioliiton solmimisikä ilman vanhempien suostumusta tai muuta lupaa kahta osavaltiota lukuun ottamatta Yhdysvalloissa?</w:t>
      </w:r>
    </w:p>
    <w:p>
      <w:r>
        <w:rPr>
          <w:b/>
        </w:rPr>
        <w:t xml:space="preserve">Tulos</w:t>
      </w:r>
    </w:p>
    <w:p>
      <w:r>
        <w:t xml:space="preserve">Mikä on laillinen avioliiton solmimisikä ilman vanhempien suostumusta tai muuta lupaa Nebraskassa?</w:t>
      </w:r>
    </w:p>
    <w:p>
      <w:r>
        <w:rPr>
          <w:b/>
        </w:rPr>
        <w:t xml:space="preserve">Tulos</w:t>
      </w:r>
    </w:p>
    <w:p>
      <w:r>
        <w:t xml:space="preserve">Mikä on laillinen avioliiton solmimisikä ilman vanhempien suostumusta tai muuta lupaa Mississippissä?</w:t>
      </w:r>
    </w:p>
    <w:p>
      <w:r>
        <w:rPr>
          <w:b/>
        </w:rPr>
        <w:t xml:space="preserve">Tulos</w:t>
      </w:r>
    </w:p>
    <w:p>
      <w:r>
        <w:t xml:space="preserve">Mikä on nuorin mahdollinen avioliiton solmimisikä joissakin Yhdysvaltojen osavaltioissa olosuhteiden salliessa?</w:t>
      </w:r>
    </w:p>
    <w:p>
      <w:r>
        <w:rPr>
          <w:b/>
        </w:rPr>
        <w:t xml:space="preserve">Esimerkki 7.2</w:t>
      </w:r>
    </w:p>
    <w:p>
      <w:r>
        <w:t xml:space="preserve">Kuka näytteli Barefoot in the park -elokuvassa Broadwaylla?</w:t>
      </w:r>
    </w:p>
    <w:p>
      <w:r>
        <w:rPr>
          <w:b/>
        </w:rPr>
        <w:t xml:space="preserve">Tulos</w:t>
      </w:r>
    </w:p>
    <w:p>
      <w:r>
        <w:t xml:space="preserve">Kuka näytteli Barefoot in the park -elokuvassa Broadwaylla Corie Bratteria?</w:t>
      </w:r>
    </w:p>
    <w:p>
      <w:r>
        <w:rPr>
          <w:b/>
        </w:rPr>
        <w:t xml:space="preserve">Tulos</w:t>
      </w:r>
    </w:p>
    <w:p>
      <w:r>
        <w:t xml:space="preserve">Kuka näytteli Victor Velascoa Barefoot in the park -elokuvassa Broadwaylla?</w:t>
      </w:r>
    </w:p>
    <w:p>
      <w:r>
        <w:rPr>
          <w:b/>
        </w:rPr>
        <w:t xml:space="preserve">Tulos</w:t>
      </w:r>
    </w:p>
    <w:p>
      <w:r>
        <w:t xml:space="preserve">Kuka näytteli rouva Banksia elokuvassa Barefoot in the park Broadwaylla?</w:t>
      </w:r>
    </w:p>
    <w:p>
      <w:r>
        <w:rPr>
          <w:b/>
        </w:rPr>
        <w:t xml:space="preserve">Tulos</w:t>
      </w:r>
    </w:p>
    <w:p>
      <w:r>
        <w:t xml:space="preserve">Kuka näytteli Paul Bratterin roolissa elokuvassa Barefoot in the park Broadwaylla?</w:t>
      </w:r>
    </w:p>
    <w:p>
      <w:r>
        <w:rPr>
          <w:b/>
        </w:rPr>
        <w:t xml:space="preserve">Tulos</w:t>
      </w:r>
    </w:p>
    <w:p>
      <w:r>
        <w:t xml:space="preserve">Kuka näytteli Barefoot in the park -elokuvassa Broadwaylla Puhelinmiehenä?</w:t>
      </w:r>
    </w:p>
    <w:p>
      <w:r>
        <w:rPr>
          <w:b/>
        </w:rPr>
        <w:t xml:space="preserve">Tulos</w:t>
      </w:r>
    </w:p>
    <w:p>
      <w:r>
        <w:t xml:space="preserve">Kuka näytteli Barefoot in the park -elokuvassa Broadwaylla Delivery Mania?</w:t>
      </w:r>
    </w:p>
    <w:p>
      <w:r>
        <w:rPr>
          <w:b/>
        </w:rPr>
        <w:t xml:space="preserve">Esimerkki 7.3</w:t>
      </w:r>
    </w:p>
    <w:p>
      <w:r>
        <w:t xml:space="preserve">Milloin Manhattan-projekti alkoi ja päättyi?</w:t>
      </w:r>
    </w:p>
    <w:p>
      <w:r>
        <w:rPr>
          <w:b/>
        </w:rPr>
        <w:t xml:space="preserve">Tulos</w:t>
      </w:r>
    </w:p>
    <w:p>
      <w:r>
        <w:t xml:space="preserve">Milloin Manhattan-projekti alkoi ja milloin se päättyi hankkeen alkuperäisten ajatusten perusteella?</w:t>
      </w:r>
    </w:p>
    <w:p>
      <w:r>
        <w:rPr>
          <w:b/>
        </w:rPr>
        <w:t xml:space="preserve">Tulos</w:t>
      </w:r>
    </w:p>
    <w:p>
      <w:r>
        <w:t xml:space="preserve">Milloin Manhattanin hanke alkoi ja milloin se päättyi sen perusteella, milloin hanketta työstettiin?</w:t>
      </w:r>
    </w:p>
    <w:p>
      <w:r>
        <w:rPr>
          <w:b/>
        </w:rPr>
        <w:t xml:space="preserve">Esimerkki 7.4</w:t>
      </w:r>
    </w:p>
    <w:p>
      <w:r>
        <w:t xml:space="preserve">Milloin viimeksi uga voitti kansallisen mestaruuden?</w:t>
      </w:r>
    </w:p>
    <w:p>
      <w:r>
        <w:rPr>
          <w:b/>
        </w:rPr>
        <w:t xml:space="preserve">Tulos</w:t>
      </w:r>
    </w:p>
    <w:p>
      <w:r>
        <w:t xml:space="preserve">Milloin UGA voitti viimeksi kansallisen jalkapallomestaruuden?</w:t>
      </w:r>
    </w:p>
    <w:p>
      <w:r>
        <w:rPr>
          <w:b/>
        </w:rPr>
        <w:t xml:space="preserve">Tulos</w:t>
      </w:r>
    </w:p>
    <w:p>
      <w:r>
        <w:t xml:space="preserve">Milloin UGA voitti viimeksi kansallisen mestaruuden voimistelussa?</w:t>
      </w:r>
    </w:p>
    <w:p>
      <w:r>
        <w:rPr>
          <w:b/>
        </w:rPr>
        <w:t xml:space="preserve">Tulos</w:t>
      </w:r>
    </w:p>
    <w:p>
      <w:r>
        <w:t xml:space="preserve">Milloin UGA voitti viimeksi kansallisen baseball-mestaruuden?</w:t>
      </w:r>
    </w:p>
    <w:p>
      <w:r>
        <w:rPr>
          <w:b/>
        </w:rPr>
        <w:t xml:space="preserve">Tulos</w:t>
      </w:r>
    </w:p>
    <w:p>
      <w:r>
        <w:t xml:space="preserve">Milloin UGA voitti viimeksi kansallisen golfmestaruuden?</w:t>
      </w:r>
    </w:p>
    <w:p>
      <w:r>
        <w:rPr>
          <w:b/>
        </w:rPr>
        <w:t xml:space="preserve">Tulos</w:t>
      </w:r>
    </w:p>
    <w:p>
      <w:r>
        <w:t xml:space="preserve">Milloin UGA voitti viimeksi naisten kansallisen mestaruuden uinnissa ja sukelluksessa?</w:t>
      </w:r>
    </w:p>
    <w:p>
      <w:r>
        <w:rPr>
          <w:b/>
        </w:rPr>
        <w:t xml:space="preserve">Tulos</w:t>
      </w:r>
    </w:p>
    <w:p>
      <w:r>
        <w:t xml:space="preserve">Milloin UGA voitti viimeksi kansallisen yleisurheilumestaruuden?</w:t>
      </w:r>
    </w:p>
    <w:p>
      <w:r>
        <w:rPr>
          <w:b/>
        </w:rPr>
        <w:t xml:space="preserve">Tulos</w:t>
      </w:r>
    </w:p>
    <w:p>
      <w:r>
        <w:t xml:space="preserve">Milloin UGA voitti viimeksi kansallisen tennismestaruuden?</w:t>
      </w:r>
    </w:p>
    <w:p>
      <w:r>
        <w:rPr>
          <w:b/>
        </w:rPr>
        <w:t xml:space="preserve">Tulos</w:t>
      </w:r>
    </w:p>
    <w:p>
      <w:r>
        <w:t xml:space="preserve">Milloin UGA voitti viimeksi kansallisen mestaruuden ratsastuksessa?</w:t>
      </w:r>
    </w:p>
    <w:p>
      <w:r>
        <w:rPr>
          <w:b/>
        </w:rPr>
        <w:t xml:space="preserve">Esimerkki 7.5</w:t>
      </w:r>
    </w:p>
    <w:p>
      <w:r>
        <w:t xml:space="preserve">Kuka laulaa tuota funky-musiikkia, valkoinen poika?</w:t>
      </w:r>
    </w:p>
    <w:p>
      <w:r>
        <w:rPr>
          <w:b/>
        </w:rPr>
        <w:t xml:space="preserve">Tulos</w:t>
      </w:r>
    </w:p>
    <w:p>
      <w:r>
        <w:t xml:space="preserve">Kuka laulaa soittaa tuota funky-musiikkia valkoinen poika vuonna 1976?</w:t>
      </w:r>
    </w:p>
    <w:p>
      <w:r>
        <w:rPr>
          <w:b/>
        </w:rPr>
        <w:t xml:space="preserve">Tulos</w:t>
      </w:r>
    </w:p>
    <w:p>
      <w:r>
        <w:t xml:space="preserve">Kuka laulaa soittaa tuota funky-musiikkia valkoinen poika vuonna 1989?</w:t>
      </w:r>
    </w:p>
    <w:p>
      <w:r>
        <w:rPr>
          <w:b/>
        </w:rPr>
        <w:t xml:space="preserve">Tulos</w:t>
      </w:r>
    </w:p>
    <w:p>
      <w:r>
        <w:t xml:space="preserve">Kuka laulaa soittaa tuota funky-musiikkia valkoinen poika vuonna 1988?</w:t>
      </w:r>
    </w:p>
    <w:p>
      <w:r>
        <w:rPr>
          <w:b/>
        </w:rPr>
        <w:t xml:space="preserve">Esimerkki 7.6</w:t>
      </w:r>
    </w:p>
    <w:p>
      <w:r>
        <w:t xml:space="preserve">Mitä tarkoittaa uskontunnustuksessa Isän kanssa samankaltainen?</w:t>
      </w:r>
    </w:p>
    <w:p>
      <w:r>
        <w:rPr>
          <w:b/>
        </w:rPr>
        <w:t xml:space="preserve">Tulos</w:t>
      </w:r>
    </w:p>
    <w:p>
      <w:r>
        <w:t xml:space="preserve">Uskontunnustuksessa Isän kanssa samankaltainen tarkoittaa mitä ihmisyydessä?</w:t>
      </w:r>
    </w:p>
    <w:p>
      <w:r>
        <w:rPr>
          <w:b/>
        </w:rPr>
        <w:t xml:space="preserve">Tulos</w:t>
      </w:r>
    </w:p>
    <w:p>
      <w:r>
        <w:t xml:space="preserve">Mitä englanninkieliset käännökset usein sanovat Consubstantial with the father in the creed tarkoittaa mitä?</w:t>
      </w:r>
    </w:p>
    <w:p>
      <w:r>
        <w:rPr>
          <w:b/>
        </w:rPr>
        <w:t xml:space="preserve">Tulos</w:t>
      </w:r>
    </w:p>
    <w:p>
      <w:r>
        <w:t xml:space="preserve">Mitä jotkut englanninkieliset kääntäjät ja kirjailijat edelleen suosivat Consubstantial isän kanssa uskontunnustuksessa tarkoittaa mitä?</w:t>
      </w:r>
    </w:p>
    <w:p>
      <w:r>
        <w:rPr>
          <w:b/>
        </w:rPr>
        <w:t xml:space="preserve">Esimerkki 7.7</w:t>
      </w:r>
    </w:p>
    <w:p>
      <w:r>
        <w:t xml:space="preserve">Viidakkokirjan käärmeen ääni?</w:t>
      </w:r>
    </w:p>
    <w:p>
      <w:r>
        <w:rPr>
          <w:b/>
        </w:rPr>
        <w:t xml:space="preserve">Tulos</w:t>
      </w:r>
    </w:p>
    <w:p>
      <w:r>
        <w:t xml:space="preserve">Kuka oli Kaa-käärmeen ääni vuoden 2016 Viidakkokirja-elokuvassa?</w:t>
      </w:r>
    </w:p>
    <w:p>
      <w:r>
        <w:rPr>
          <w:b/>
        </w:rPr>
        <w:t xml:space="preserve">Tulos</w:t>
      </w:r>
    </w:p>
    <w:p>
      <w:r>
        <w:t xml:space="preserve">Kuka oli Kaa-käärmeen ääni vuoden 1967 elokuvassa Viidakkokirja?</w:t>
      </w:r>
    </w:p>
    <w:p>
      <w:r>
        <w:rPr>
          <w:b/>
        </w:rPr>
        <w:t xml:space="preserve">Tulos</w:t>
      </w:r>
    </w:p>
    <w:p>
      <w:r>
        <w:t xml:space="preserve">Kuka oli Kaa:n ääni Viidakkokirja-tv-sarjassa?</w:t>
      </w:r>
    </w:p>
    <w:p>
      <w:r>
        <w:rPr>
          <w:b/>
        </w:rPr>
        <w:t xml:space="preserve">Esimerkki 7.8</w:t>
      </w:r>
    </w:p>
    <w:p>
      <w:r>
        <w:t xml:space="preserve">Milloin Hanin soololeffa tuli ulos?</w:t>
      </w:r>
    </w:p>
    <w:p>
      <w:r>
        <w:rPr>
          <w:b/>
        </w:rPr>
        <w:t xml:space="preserve">Tulos</w:t>
      </w:r>
    </w:p>
    <w:p>
      <w:r>
        <w:t xml:space="preserve">Milloin han sooloelokuva sai ensi-iltansa Los Angelesissa?</w:t>
      </w:r>
    </w:p>
    <w:p>
      <w:r>
        <w:rPr>
          <w:b/>
        </w:rPr>
        <w:t xml:space="preserve">Tulos</w:t>
      </w:r>
    </w:p>
    <w:p>
      <w:r>
        <w:t xml:space="preserve">Milloin han sooloelokuva tuli ulos Yhdysvalloissa?</w:t>
      </w:r>
    </w:p>
    <w:p>
      <w:r>
        <w:rPr>
          <w:b/>
        </w:rPr>
        <w:t xml:space="preserve">Esimerkki 7.9</w:t>
      </w:r>
    </w:p>
    <w:p>
      <w:r>
        <w:t xml:space="preserve">Mikä on Abu Dhabin lentokenttäkoodi?</w:t>
      </w:r>
    </w:p>
    <w:p>
      <w:r>
        <w:rPr>
          <w:b/>
        </w:rPr>
        <w:t xml:space="preserve">Tulos</w:t>
      </w:r>
    </w:p>
    <w:p>
      <w:r>
        <w:t xml:space="preserve">Mikä on Abu Dhabin kansainvälisen lentoaseman IATA-koodi?</w:t>
      </w:r>
    </w:p>
    <w:p>
      <w:r>
        <w:rPr>
          <w:b/>
        </w:rPr>
        <w:t xml:space="preserve">Tulos</w:t>
      </w:r>
    </w:p>
    <w:p>
      <w:r>
        <w:t xml:space="preserve">Mikä on Abu Dhabin kansainvälisen lentoaseman IACO-koodi?</w:t>
      </w:r>
    </w:p>
    <w:p>
      <w:r>
        <w:rPr>
          <w:b/>
        </w:rPr>
        <w:t xml:space="preserve">Esimerkki 7.10</w:t>
      </w:r>
    </w:p>
    <w:p>
      <w:r>
        <w:t xml:space="preserve">Kuka laulaa "Älä pelleile Jimin kanssa"?</w:t>
      </w:r>
    </w:p>
    <w:p>
      <w:r>
        <w:rPr>
          <w:b/>
        </w:rPr>
        <w:t xml:space="preserve">Tulos</w:t>
      </w:r>
    </w:p>
    <w:p>
      <w:r>
        <w:t xml:space="preserve">Kuka laulaa alkuperäisen äänitteen "You Don't Mess Around with Jim"?</w:t>
      </w:r>
    </w:p>
    <w:p>
      <w:r>
        <w:rPr>
          <w:b/>
        </w:rPr>
        <w:t xml:space="preserve">Tulos</w:t>
      </w:r>
    </w:p>
    <w:p>
      <w:r>
        <w:t xml:space="preserve">Mikä hahmo laulaa "You Don't Mess Around with Jim" Stranger Thingsissä?</w:t>
      </w:r>
    </w:p>
    <w:p>
      <w:r>
        <w:rPr>
          <w:b/>
        </w:rPr>
        <w:t xml:space="preserve">Esimerkki 7.11</w:t>
      </w:r>
    </w:p>
    <w:p>
      <w:r>
        <w:t xml:space="preserve">Kuinka monta liigan mestaruutta psg:llä on?</w:t>
      </w:r>
    </w:p>
    <w:p>
      <w:r>
        <w:rPr>
          <w:b/>
        </w:rPr>
        <w:t xml:space="preserve">Tulos</w:t>
      </w:r>
    </w:p>
    <w:p>
      <w:r>
        <w:t xml:space="preserve">Kuinka monta ligue 1 -titteliä psg:llä on vuodesta 2017 lähtien?</w:t>
      </w:r>
    </w:p>
    <w:p>
      <w:r>
        <w:rPr>
          <w:b/>
        </w:rPr>
        <w:t xml:space="preserve">Tulos</w:t>
      </w:r>
    </w:p>
    <w:p>
      <w:r>
        <w:t xml:space="preserve">Kuinka monta ligue 1 -titteliä psg:llä on vuodesta 2016 lähtien?</w:t>
      </w:r>
    </w:p>
    <w:p>
      <w:r>
        <w:rPr>
          <w:b/>
        </w:rPr>
        <w:t xml:space="preserve">Tulos</w:t>
      </w:r>
    </w:p>
    <w:p>
      <w:r>
        <w:t xml:space="preserve">Kuinka monta ligue 1 -titteliä psg:llä on vuodesta 2015 lähtien?</w:t>
      </w:r>
    </w:p>
    <w:p>
      <w:r>
        <w:rPr>
          <w:b/>
        </w:rPr>
        <w:t xml:space="preserve">Esimerkki 7.12</w:t>
      </w:r>
    </w:p>
    <w:p>
      <w:r>
        <w:t xml:space="preserve">Milloin pääsiäinen osuu seuraavan kerran aprillipäivään?</w:t>
      </w:r>
    </w:p>
    <w:p>
      <w:r>
        <w:rPr>
          <w:b/>
        </w:rPr>
        <w:t xml:space="preserve">Tulos</w:t>
      </w:r>
    </w:p>
    <w:p>
      <w:r>
        <w:t xml:space="preserve">Vuodesta 2015 alkaen, milloin pääsiäinen osuu seuraavan kerran aprillipäivään?</w:t>
      </w:r>
    </w:p>
    <w:p>
      <w:r>
        <w:rPr>
          <w:b/>
        </w:rPr>
        <w:t xml:space="preserve">Tulos</w:t>
      </w:r>
    </w:p>
    <w:p>
      <w:r>
        <w:t xml:space="preserve">Vuodesta 2016 alkaen, milloin pääsiäinen osuu seuraavan kerran aprillipäivään?</w:t>
      </w:r>
    </w:p>
    <w:p>
      <w:r>
        <w:rPr>
          <w:b/>
        </w:rPr>
        <w:t xml:space="preserve">Tulos</w:t>
      </w:r>
    </w:p>
    <w:p>
      <w:r>
        <w:t xml:space="preserve">Vuodesta 2017 alkaen, milloin pääsiäinen osuu seuraavan kerran aprillipäivään?</w:t>
      </w:r>
    </w:p>
    <w:p>
      <w:r>
        <w:rPr>
          <w:b/>
        </w:rPr>
        <w:t xml:space="preserve">Esimerkki 7.13</w:t>
      </w:r>
    </w:p>
    <w:p>
      <w:r>
        <w:t xml:space="preserve">Kuinka monta tuotantokautta Star Wars The Clone Wars on?</w:t>
      </w:r>
    </w:p>
    <w:p>
      <w:r>
        <w:rPr>
          <w:b/>
        </w:rPr>
        <w:t xml:space="preserve">Tulos</w:t>
      </w:r>
    </w:p>
    <w:p>
      <w:r>
        <w:t xml:space="preserve">Kuinka monta tuotantokautta sarjassa Star Wars: The Clone Wars (2008) on?</w:t>
      </w:r>
    </w:p>
    <w:p>
      <w:r>
        <w:rPr>
          <w:b/>
        </w:rPr>
        <w:t xml:space="preserve">Tulos</w:t>
      </w:r>
    </w:p>
    <w:p>
      <w:r>
        <w:t xml:space="preserve">Kuinka monta tuotantokautta sarjassa Star Wars: Clone Wars (2003) on?</w:t>
      </w:r>
    </w:p>
    <w:p>
      <w:r>
        <w:rPr>
          <w:b/>
        </w:rPr>
        <w:t xml:space="preserve">Esimerkki 7.14</w:t>
      </w:r>
    </w:p>
    <w:p>
      <w:r>
        <w:t xml:space="preserve">Milloin kansallinen toisen maailmansodan muistomerkki rakennettiin?</w:t>
      </w:r>
    </w:p>
    <w:p>
      <w:r>
        <w:rPr>
          <w:b/>
        </w:rPr>
        <w:t xml:space="preserve">Tulos</w:t>
      </w:r>
    </w:p>
    <w:p>
      <w:r>
        <w:t xml:space="preserve">Milloin kansallisen toisen maailmansodan muistomerkin rakentaminen aloitettiin?</w:t>
      </w:r>
    </w:p>
    <w:p>
      <w:r>
        <w:rPr>
          <w:b/>
        </w:rPr>
        <w:t xml:space="preserve">Tulos</w:t>
      </w:r>
    </w:p>
    <w:p>
      <w:r>
        <w:t xml:space="preserve">Milloin kansallinen toisen maailmansodan muistomerkki perustettiin virallisesti?</w:t>
      </w:r>
    </w:p>
    <w:p>
      <w:r>
        <w:rPr>
          <w:b/>
        </w:rPr>
        <w:t xml:space="preserve">Esimerkki 7.15</w:t>
      </w:r>
    </w:p>
    <w:p>
      <w:r>
        <w:t xml:space="preserve">Mihin saksalaiset die brücke -taiteilijat liittyvät?</w:t>
      </w:r>
    </w:p>
    <w:p>
      <w:r>
        <w:rPr>
          <w:b/>
        </w:rPr>
        <w:t xml:space="preserve">Tulos</w:t>
      </w:r>
    </w:p>
    <w:p>
      <w:r>
        <w:t xml:space="preserve">Mihin ryhmään saksalaiset die brücke -taiteilijat kuuluvat?</w:t>
      </w:r>
    </w:p>
    <w:p>
      <w:r>
        <w:rPr>
          <w:b/>
        </w:rPr>
        <w:t xml:space="preserve">Tulos</w:t>
      </w:r>
    </w:p>
    <w:p>
      <w:r>
        <w:t xml:space="preserve">Mihin taiteenlajiin saksalaiset die brücke -taiteilijat liittyvät?</w:t>
      </w:r>
    </w:p>
    <w:p>
      <w:r>
        <w:rPr>
          <w:b/>
        </w:rPr>
        <w:t xml:space="preserve">Esimerkki 7.16</w:t>
      </w:r>
    </w:p>
    <w:p>
      <w:r>
        <w:t xml:space="preserve">Mikä on punaketun tieteellinen nimi?</w:t>
      </w:r>
    </w:p>
    <w:p>
      <w:r>
        <w:rPr>
          <w:b/>
        </w:rPr>
        <w:t xml:space="preserve">Tulos</w:t>
      </w:r>
    </w:p>
    <w:p>
      <w:r>
        <w:t xml:space="preserve">Mikä on kaikkien punakettujen tieteellinen nimi?</w:t>
      </w:r>
    </w:p>
    <w:p>
      <w:r>
        <w:rPr>
          <w:b/>
        </w:rPr>
        <w:t xml:space="preserve">Tulos</w:t>
      </w:r>
    </w:p>
    <w:p>
      <w:r>
        <w:t xml:space="preserve">Mikä on eurooppalaisen punaketun tieteellinen nimi?</w:t>
      </w:r>
    </w:p>
    <w:p>
      <w:r>
        <w:rPr>
          <w:b/>
        </w:rPr>
        <w:t xml:space="preserve">Tulos</w:t>
      </w:r>
    </w:p>
    <w:p>
      <w:r>
        <w:t xml:space="preserve">Mikä on Alaskan ja Länsi-Kanadan punakettujen tieteellinen nimi?</w:t>
      </w:r>
    </w:p>
    <w:p>
      <w:r>
        <w:rPr>
          <w:b/>
        </w:rPr>
        <w:t xml:space="preserve">Tulos</w:t>
      </w:r>
    </w:p>
    <w:p>
      <w:r>
        <w:t xml:space="preserve">Mikä on tieteellinen nimi kalliovuorten, Cascade-alueen ja Sierra Nevadan punaketuille?</w:t>
      </w:r>
    </w:p>
    <w:p>
      <w:r>
        <w:rPr>
          <w:b/>
        </w:rPr>
        <w:t xml:space="preserve">Tulos</w:t>
      </w:r>
    </w:p>
    <w:p>
      <w:r>
        <w:t xml:space="preserve">Mikä on Sacramenton laakson punakettujen tieteellinen nimi?</w:t>
      </w:r>
    </w:p>
    <w:p>
      <w:r>
        <w:rPr>
          <w:b/>
        </w:rPr>
        <w:t xml:space="preserve">Esimerkki 7.17</w:t>
      </w:r>
    </w:p>
    <w:p>
      <w:r>
        <w:t xml:space="preserve">Kuka on kirjanpidon isä, milloin ja mitä hän kuvasi?</w:t>
      </w:r>
    </w:p>
    <w:p>
      <w:r>
        <w:rPr>
          <w:b/>
        </w:rPr>
        <w:t xml:space="preserve">Tulos</w:t>
      </w:r>
    </w:p>
    <w:p>
      <w:r>
        <w:t xml:space="preserve">Kuka on "kirjanpidon isä"?</w:t>
      </w:r>
    </w:p>
    <w:p>
      <w:r>
        <w:rPr>
          <w:b/>
        </w:rPr>
        <w:t xml:space="preserve">Tulos</w:t>
      </w:r>
    </w:p>
    <w:p>
      <w:r>
        <w:t xml:space="preserve">Milloin "kirjanpidon isä" eli?</w:t>
      </w:r>
    </w:p>
    <w:p>
      <w:r>
        <w:rPr>
          <w:b/>
        </w:rPr>
        <w:t xml:space="preserve">Esimerkki 7.18</w:t>
      </w:r>
    </w:p>
    <w:p>
      <w:r>
        <w:t xml:space="preserve">Kuinka monta valamiehistön jäsentä rikosoikeudenkäynnissä on?</w:t>
      </w:r>
    </w:p>
    <w:p>
      <w:r>
        <w:rPr>
          <w:b/>
        </w:rPr>
        <w:t xml:space="preserve">Tulos</w:t>
      </w:r>
    </w:p>
    <w:p>
      <w:r>
        <w:t xml:space="preserve">Kuinka monta valamiehistön jäsentä harkitsee rikosoikeudenkäyntiä vakavista rikoksista useimmissa Yhdysvalloissa?</w:t>
      </w:r>
    </w:p>
    <w:p>
      <w:r>
        <w:rPr>
          <w:b/>
        </w:rPr>
        <w:t xml:space="preserve">Tulos</w:t>
      </w:r>
    </w:p>
    <w:p>
      <w:r>
        <w:t xml:space="preserve">Kuinka monta valamiehistön jäsentä on vähintään rikosoikeudenkäynnissä Floridassa?</w:t>
      </w:r>
    </w:p>
    <w:p>
      <w:r>
        <w:rPr>
          <w:b/>
        </w:rPr>
        <w:t xml:space="preserve">Tulos</w:t>
      </w:r>
    </w:p>
    <w:p>
      <w:r>
        <w:t xml:space="preserve">Kuinka monta valamiehistön jäsentä rikosoikeudenkäynnissä on Skotlannissa?</w:t>
      </w:r>
    </w:p>
    <w:p>
      <w:r>
        <w:rPr>
          <w:b/>
        </w:rPr>
        <w:t xml:space="preserve">Tulos</w:t>
      </w:r>
    </w:p>
    <w:p>
      <w:r>
        <w:t xml:space="preserve">Kuinka monta valamiehistön jäsentä rikosoikeudenkäynnissä Irlannin tasavallassa?</w:t>
      </w:r>
    </w:p>
    <w:p>
      <w:r>
        <w:rPr>
          <w:b/>
        </w:rPr>
        <w:t xml:space="preserve">Tulos</w:t>
      </w:r>
    </w:p>
    <w:p>
      <w:r>
        <w:t xml:space="preserve">Kuinka monta valamiehistön jäsentä rikosoikeudenkäynnissä oli toisen maailmansodan aikana Englannissa ja Walesissa (lukuun ottamatta murhaa ja maanpetosta)?</w:t>
      </w:r>
    </w:p>
    <w:p>
      <w:r>
        <w:rPr>
          <w:b/>
        </w:rPr>
        <w:t xml:space="preserve">Esimerkki 7.19</w:t>
      </w:r>
    </w:p>
    <w:p>
      <w:r>
        <w:t xml:space="preserve">Kuka on päästänyt eniten maaleja Valioliigassa?</w:t>
      </w:r>
    </w:p>
    <w:p>
      <w:r>
        <w:rPr>
          <w:b/>
        </w:rPr>
        <w:t xml:space="preserve">Tulos</w:t>
      </w:r>
    </w:p>
    <w:p>
      <w:r>
        <w:t xml:space="preserve">Mikä joukkue on päästänyt eniten maaleja Valioliigassa?</w:t>
      </w:r>
    </w:p>
    <w:p>
      <w:r>
        <w:rPr>
          <w:b/>
        </w:rPr>
        <w:t xml:space="preserve">Tulos</w:t>
      </w:r>
    </w:p>
    <w:p>
      <w:r>
        <w:t xml:space="preserve">Kuka maalivahti on päästänyt eniten maaleja Valioliigassa?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docId:6E27AEEF054821CA56237027073C8D07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