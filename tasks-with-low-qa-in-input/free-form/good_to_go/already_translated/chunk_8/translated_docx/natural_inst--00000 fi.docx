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sinulle annetaan tekstejä, joissa mainitaan ihmisten, paikkojen tai asioiden nimiä. Jotkut näistä maininnoista viittaavat samaan henkilöön, paikkaan tai asiaan. Tehtävänäsi on kirjoittaa kysymyksiä, joissa arvioidaan henkilön ymmärrystä tällaisista viittauksista. Hyvien kysymysten odotetaan yhdistävän pronominit (nainen, nainen, mies, mies, heidän jne.) tai muut maininnat henkilöihin, paikkoihin tai asioihin, joihin ne saattavat viitata. Älä esitä kysymyksiä, joihin voi vastata oikein ymmärtämättä kappaletta tai joilla on useita vastauksia. Vältä kysymyksiä, jotka eivät yhdistä samaan kokonaisuuteen viittaavia lauseita. Kunkin kysymyksen vastauksen tulisi olla yksi tai useampi kappaleen lause, ja sen tulisi olla yksiselitteinen.</w:t>
      </w:r>
    </w:p>
    <w:p>
      <w:r>
        <w:rPr>
          <w:b/>
        </w:rPr>
        <w:t xml:space="preserve">Esimerkki 0.0</w:t>
      </w:r>
    </w:p>
    <w:p>
      <w:r>
        <w:t xml:space="preserve">Läpikulku: Prince George Citizen -lehdessä 12. lokakuuta 2007, kolme päivää maanjäristysten alkamisen jälkeen. Raportissa mainitut tutkijat olivat seismologi John Cassidy Natural Resources Canadasta ja vulkanologi Catherine Hickson, joka kuului tuolloin Kanadan geologiseen tutkimuslaitokseen. Raportin aikaan tutkijat eivät tienneet parven alkuperää. Seismologi John Cassidy totesi, että "syvyys riittää sulkemaan pois hydrotermiset ilmiöt, mutta on epävarmaa, onko syynä tektoniset siirtymät vai vulkaaninen toiminta. Jos kyseessä on vulkaaninen toiminta, odotettavissa on tiettyjä piirteitä, kuten vapinaa muistuttava luonne. Etsimme siis samantyyppisiä tapahtumia, joita näemme tulivuorten alla, ja katsomme, ovatko ne lähestymässä pintaa vai siirtyvätkö ne lainkaan." Vaikka Nazkon parvi olisikin varoitus tulivuorenpurkauksesta, Hickson epäilee, ettei se osoittautuisi erittäin räjähdysalttiiksi purkaukseksi, jollaisia voi esiintyä subduktiovyöhykkeen tulivuorissa. "Kyse ei ole tonneja tuhkan ruiskuttamisesta useiden kilometrien päähän ilmaan, kuten vuoden 1980 Pyhän Helinin tai vuoden 1991 Pinatubon purkauksessa. Kyse on jostain hyvin pienestä, suhteellisen paikallisesta, jolla pitäisi olla melko rajallinen vaikutus... mutta se on äärimmäisen jännittävää", Hickson sanoi. Jos purkaus tapahtuisi, Hickson arveli, että sille olisi ominaista laavalähde, joka lähettää laavapalloja 100 metrin korkeuteen ilmaan. Tämä on samanlaista kuin Havaijilla tapahtuvat purkaukset. Hickson sanoi, että Naskon purkaus voisi olla turistinähtävyys, mutta varoitti, että tapahtuman aikana vapautuisi haitallisia kaasuja, kuten hiilidioksidia ja rikkidioksidia.</w:t>
      </w:r>
    </w:p>
    <w:p>
      <w:r>
        <w:rPr>
          <w:b/>
        </w:rPr>
        <w:t xml:space="preserve">Tulos</w:t>
      </w:r>
    </w:p>
    <w:p>
      <w:r>
        <w:t xml:space="preserve">Mikä on sen henkilön etunimi, joka epäili, että kyseessä olisi erittäin räjähdysaltis purkaus, jollaisia voi tapahtua subduktiovyöhykkeen tulivuorissa?</w:t>
      </w:r>
    </w:p>
    <w:p>
      <w:r>
        <w:rPr>
          <w:b/>
        </w:rPr>
        <w:t xml:space="preserve">Esimerkki 0.1</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viettämästään vuodesta, jonka hän vietti opiskellen kelttiläistä kulttuuria ja kieltä. Palattuaan Englantiin vuonna 1918 Heseltine alkoi säveltää lauluja omaleimaisella,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w:t>
      </w:r>
    </w:p>
    <w:p>
      <w:r>
        <w:rPr>
          <w:b/>
        </w:rPr>
        <w:t xml:space="preserve">Tulos</w:t>
      </w:r>
    </w:p>
    <w:p>
      <w:r>
        <w:t xml:space="preserve">Mikä on sen henkilön sukunimi, joka tunnetaan parhaiten laulujen ja muun laulumusiikin säveltäjänä?</w:t>
      </w:r>
    </w:p>
    <w:p>
      <w:r>
        <w:rPr>
          <w:b/>
        </w:rPr>
        <w:t xml:space="preserve">Tulos</w:t>
      </w:r>
    </w:p>
    <w:p>
      <w:r>
        <w:t xml:space="preserve">Mikä on sen henkilön sukunimi, joka myös saavutti elinaikanaan mainetta epäsovinnaisella ja usein skandaalimaisella elämäntyylillään?</w:t>
      </w:r>
    </w:p>
    <w:p>
      <w:r>
        <w:rPr>
          <w:b/>
        </w:rPr>
        <w:t xml:space="preserve">Tulos</w:t>
      </w:r>
    </w:p>
    <w:p>
      <w:r>
        <w:t xml:space="preserve">Mikä on sen henkilön sukunimi, jonka ensimmäiset vakavat sävellykset ovat peräisin noin vuodelta 1915?</w:t>
      </w:r>
    </w:p>
    <w:p>
      <w:r>
        <w:rPr>
          <w:b/>
        </w:rPr>
        <w:t xml:space="preserve">Tulos</w:t>
      </w:r>
    </w:p>
    <w:p>
      <w:r>
        <w:t xml:space="preserve">Mikä on Bernard van Dierenin vaikutuksen kohteena olleen henkilön sukunimi?</w:t>
      </w:r>
    </w:p>
    <w:p>
      <w:r>
        <w:rPr>
          <w:b/>
        </w:rPr>
        <w:t xml:space="preserve">Tulos</w:t>
      </w:r>
    </w:p>
    <w:p>
      <w:r>
        <w:t xml:space="preserve">Mikä on sen henkilön sukunimi, joka sai luovan sysäyksen Irlannissa vietetystä vuodesta?</w:t>
      </w:r>
    </w:p>
    <w:p>
      <w:r>
        <w:rPr>
          <w:b/>
        </w:rPr>
        <w:t xml:space="preserve">Tulos</w:t>
      </w:r>
    </w:p>
    <w:p>
      <w:r>
        <w:t xml:space="preserve">Mikä on kelttiläistä kulttuuria ja kieltä tutkineen henkilön sukunimi?</w:t>
      </w:r>
    </w:p>
    <w:p>
      <w:r>
        <w:rPr>
          <w:b/>
        </w:rPr>
        <w:t xml:space="preserve">Tulos</w:t>
      </w:r>
    </w:p>
    <w:p>
      <w:r>
        <w:t xml:space="preserve">Mikä on vuonna 1918 Englantiin palanneen henkilön sukunimi?</w:t>
      </w:r>
    </w:p>
    <w:p>
      <w:r>
        <w:rPr>
          <w:b/>
        </w:rPr>
        <w:t xml:space="preserve">Tulos</w:t>
      </w:r>
    </w:p>
    <w:p>
      <w:r>
        <w:t xml:space="preserve">Mikä on sen henkilön sukunimi, jonka tuotteliain kausi säveltäjänä ajoittui 1920-luvulle?</w:t>
      </w:r>
    </w:p>
    <w:p>
      <w:r>
        <w:rPr>
          <w:b/>
        </w:rPr>
        <w:t xml:space="preserve">Tulos</w:t>
      </w:r>
    </w:p>
    <w:p>
      <w:r>
        <w:t xml:space="preserve">Mikä on The Sackbut -musiikkilehteä toimittaneen henkilön sukunimi?</w:t>
      </w:r>
    </w:p>
    <w:p>
      <w:r>
        <w:rPr>
          <w:b/>
        </w:rPr>
        <w:t xml:space="preserve">Tulos</w:t>
      </w:r>
    </w:p>
    <w:p>
      <w:r>
        <w:t xml:space="preserve">Mikä on omalla nimellään julkaisseen henkilön sukunimi?</w:t>
      </w:r>
    </w:p>
    <w:p>
      <w:r>
        <w:rPr>
          <w:b/>
        </w:rPr>
        <w:t xml:space="preserve">Tulos</w:t>
      </w:r>
    </w:p>
    <w:p>
      <w:r>
        <w:t xml:space="preserve">Mikä on sen henkilön etunimi, jonka vakavat sävellykset ovat peräisin noin vuodelta 1915?</w:t>
      </w:r>
    </w:p>
    <w:p>
      <w:r>
        <w:rPr>
          <w:b/>
        </w:rPr>
        <w:t xml:space="preserve">Tulos</w:t>
      </w:r>
    </w:p>
    <w:p>
      <w:r>
        <w:t xml:space="preserve">Mikä on sen henkilön etunimi, joka kääntyi musiikkijournalismin puoleen epäonnistuneen opiskelijauran jälkeen Oxfordissa ja Lontoossa?</w:t>
      </w:r>
    </w:p>
    <w:p>
      <w:r>
        <w:rPr>
          <w:b/>
        </w:rPr>
        <w:t xml:space="preserve">Tulos</w:t>
      </w:r>
    </w:p>
    <w:p>
      <w:r>
        <w:t xml:space="preserve">Mikä on sen henkilön koko nimi, jonka työskentelyyn vaikutti myönteisesti ja pysyvästi se, että hän tapasi vuonna 1916 hollantilaisen säveltäjän?</w:t>
      </w:r>
    </w:p>
    <w:p>
      <w:r>
        <w:rPr>
          <w:b/>
        </w:rPr>
        <w:t xml:space="preserve">Tulos</w:t>
      </w:r>
    </w:p>
    <w:p>
      <w:r>
        <w:t xml:space="preserve">Mikä on sen henkilön koko nimi, joka sai luovan sysäyksen Irlannissa vietetystä vuodesta, jonka hän vietti opiskellen kelttiläistä kulttuuria ja kieltä?</w:t>
      </w:r>
    </w:p>
    <w:p>
      <w:r>
        <w:rPr>
          <w:b/>
        </w:rPr>
        <w:t xml:space="preserve">Tulos</w:t>
      </w:r>
    </w:p>
    <w:p>
      <w:r>
        <w:t xml:space="preserve">Mikä on sen henkilön etunimi, joka kuoli lontoolaisessa asunnossaan hiilikaasumyrkytykseen vuonna 1930, luultavasti omin käsin?</w:t>
      </w:r>
    </w:p>
    <w:p>
      <w:r>
        <w:rPr>
          <w:b/>
        </w:rPr>
        <w:t xml:space="preserve">Tulos</w:t>
      </w:r>
    </w:p>
    <w:p>
      <w:r>
        <w:t xml:space="preserve">Mikä on sen todellisen henkilön sukunimi, joka alkoi säveltää lauluja omintakeisella ja omaperäisellä tyylillä palattuaan Englantiin vuonna 1918?</w:t>
      </w:r>
    </w:p>
    <w:p>
      <w:r>
        <w:rPr>
          <w:b/>
        </w:rPr>
        <w:t xml:space="preserve">Tulos</w:t>
      </w:r>
    </w:p>
    <w:p>
      <w:r>
        <w:t xml:space="preserve">Mikä on sen henkilön etunimi, joka kääntyi musiikkijournalismin puoleen kiinnostuessaan kansanlauluista ja Elisabetin ajan musiikista?</w:t>
      </w:r>
    </w:p>
    <w:p>
      <w:r>
        <w:rPr>
          <w:b/>
        </w:rPr>
        <w:t xml:space="preserve">Tulos</w:t>
      </w:r>
    </w:p>
    <w:p>
      <w:r>
        <w:t xml:space="preserve">Mikä on sen henkilön etunimi, jonka ensimmäiset vakavat sävellykset ovat peräisin noin vuodelta 1915?</w:t>
      </w:r>
    </w:p>
    <w:p>
      <w:r>
        <w:rPr>
          <w:b/>
        </w:rPr>
        <w:t xml:space="preserve">Tulos</w:t>
      </w:r>
    </w:p>
    <w:p>
      <w:r>
        <w:t xml:space="preserve">Mikä on sen henkilön sukunimi, joka vaikutti uraauurtavasti vanhan musiikin tutkimukseen?</w:t>
      </w:r>
    </w:p>
    <w:p>
      <w:r>
        <w:rPr>
          <w:b/>
        </w:rPr>
        <w:t xml:space="preserve">Tulos</w:t>
      </w:r>
    </w:p>
    <w:p>
      <w:r>
        <w:t xml:space="preserve">Mikä on sen henkilön etunimi, joka kuoli lontoolaisessa asunnossaan hiilikaasumyrkytykseen vuonna 1930?</w:t>
      </w:r>
    </w:p>
    <w:p>
      <w:r>
        <w:rPr>
          <w:b/>
        </w:rPr>
        <w:t xml:space="preserve">Tulos</w:t>
      </w:r>
    </w:p>
    <w:p>
      <w:r>
        <w:t xml:space="preserve">Mikä on itsemurhasta epäillyn henkilön etunimi?</w:t>
      </w:r>
    </w:p>
    <w:p>
      <w:r>
        <w:rPr>
          <w:b/>
        </w:rPr>
        <w:t xml:space="preserve">Tulos</w:t>
      </w:r>
    </w:p>
    <w:p>
      <w:r>
        <w:t xml:space="preserve">Mikä on Eton Collegessa opiskelleen henkilön etunimi?</w:t>
      </w:r>
    </w:p>
    <w:p>
      <w:r>
        <w:rPr>
          <w:b/>
        </w:rPr>
        <w:t xml:space="preserve">Tulos</w:t>
      </w:r>
    </w:p>
    <w:p>
      <w:r>
        <w:t xml:space="preserve">Mikä on sen henkilön etunimi, joka sai luovan sysäyksen Irlannissa vietetystä vuodesta, jonka hän vietti opiskellen kelttiläistä kulttuuria ja kieltä?</w:t>
      </w:r>
    </w:p>
    <w:p>
      <w:r>
        <w:rPr>
          <w:b/>
        </w:rPr>
        <w:t xml:space="preserve">Tulos</w:t>
      </w:r>
    </w:p>
    <w:p>
      <w:r>
        <w:t xml:space="preserve">Mikä on sen henkilön koko nimi, jonka kriittiset kirjoitukset julkaistiin hänen omalla nimellään?</w:t>
      </w:r>
    </w:p>
    <w:p>
      <w:r>
        <w:rPr>
          <w:b/>
        </w:rPr>
        <w:t xml:space="preserve">Tulos</w:t>
      </w:r>
    </w:p>
    <w:p>
      <w:r>
        <w:t xml:space="preserve">Mikä on sen henkilön sukunimi, joka on kirjoittanut, toimittanut tai muuten avustanut useiden kirjojen ja pamflettien tuottamisessa?</w:t>
      </w:r>
    </w:p>
    <w:p>
      <w:r>
        <w:rPr>
          <w:b/>
        </w:rPr>
        <w:t xml:space="preserve">Esimerkki 0.2</w:t>
      </w:r>
    </w:p>
    <w:p>
      <w:r>
        <w:t xml:space="preserve">Läpikulku: Heseltine oli taas huhtikuuhun 1917 mennessä kyllästynyt lontoolaiseen elämään. Hän palasi Cornwalliin, jossa hän vuokrasi pienen mökin Lawrencen perheen läheltä ja teki osittaisen rauhan kirjailijan kanssa. Kesällä 1917, kun liittoutuneiden sotatilanne oli pysähtynyt, Heseltinen vapautus sotilasvapaudesta tuli uudelleen harkittavaksi; välttääkseen mahdollisen asevelvollisuuden hän muutti elokuussa 1917 Irlantiin ja otti mukaansa Puman, johon hän oli päättänyt olevansa loppujen lopuksi rakastunut.Irlannissa Heseltine yhdisti vanhan musiikin opinnot kelttiläisten kielten kiehtovuuteen, ja hän vetäytyi kahdeksi kuukaudeksi eräälle syrjäiselle saarelle, jossa puhuttiin yksinomaan irlantia. Toinen huolenaihe oli kasvava kiinnostus maagisiin ja okkulttisiin käytäntöihin, joka heräsi Oxfordin vuoden aikana ja heräsi uudelleen henkiin Cornwallissa. Kirje Robert Nicholsille osoittaa, että tällä hetkellä hän "peukaloi ... tiedettä, joka tunnetaan yleisesti nimellä musta magia". Entiselle opettajalleen Colin Taylorille Heseltine innostui kirjoista, jotka olivat "täynnä hämmästyttävintä viisautta ja valaistusta"; näihin teoksiin kuului Eliphas Levin teos History of Transcendental Magic, joka sisältää menettelyjä demonien kutsumiseen. Nämä harhautukset eivät estäneet Heseltinea osallistumasta Dublinin kulttuurielämään. Hän tapasi W.B. Yeatsin, joka oli myös okkultismin ystävä, ja harkitsi hetken aikaa oopperan kirjoittamista, joka perustui 9. vuosisadan kelttiläiseen kansantarinaan Liadain ja Curithir. Säveltäjä Denis ApIvor on todennut, että Heseltinen pakkomielle okkultismiin korvautui lopulta uskonnollisten filosofioiden opiskelulla, johon hänet houkutteli jäsenyys Dublinissa toimivassa teosofiryhmässä. Heseltinen kiinnostuksen tätä alaa kohtaan oli alun perin herättänyt Kaikhosru Sorabji, säveltäjä, joka oli tutustuttanut hänet Béla Bartókin musiikkiin. 12. toukokuuta 1918 Heseltine piti Dublinin Abbey-teatterissa hyvän vastaanoton saaneen kuvitetun luennon "What Music Is" (Mitä musiikki on), joka sisälsi musiikkinäytteitä Bartókilta, ranskalaiselta säveltäjältä Paul Ladmirault'lta ja Van Diereniltä. Van Dierenin musiikin puolustaminen johti elokuussa 1918 kiivaaseen sanasotaan musiikkikustantaja Winthrop Rogersin kanssa siitä, että kustantaja hylkäsi useita Van Dierenin sävellyksiä. Kiista stimuloi Heseltinen omaa luovuutta, ja kahden viimeisen Irlannissa vietetyn viikon aikana hän kirjoitti kymmenen laulua, joita myöhemmät kriitikot ovat pitäneet hänen parhaimpiin teoksiinsa kuuluvina.</w:t>
      </w:r>
    </w:p>
    <w:p>
      <w:r>
        <w:rPr>
          <w:b/>
        </w:rPr>
        <w:t xml:space="preserve">Tulos</w:t>
      </w:r>
    </w:p>
    <w:p>
      <w:r>
        <w:t xml:space="preserve">Mikä on sen säveltäjän sukunimi, joka osoitti, että Irlantiin asevelvollisuuden välttämiseksi muuttaneen miehen kiinnostus okkultismiin muuttui uskonnollisten filosofioiden opiskeluksi?</w:t>
      </w:r>
    </w:p>
    <w:p>
      <w:r>
        <w:rPr>
          <w:b/>
        </w:rPr>
        <w:t xml:space="preserve">Tulos</w:t>
      </w:r>
    </w:p>
    <w:p>
      <w:r>
        <w:t xml:space="preserve">Mikä on sen säveltäjän sukunimi, joka herätti uskonnonfilosofista kiinnostusta kelttiläisistä kielistä innostuneessa miehessä?</w:t>
      </w:r>
    </w:p>
    <w:p>
      <w:r>
        <w:rPr>
          <w:b/>
        </w:rPr>
        <w:t xml:space="preserve">Esimerkki 0.3</w:t>
      </w:r>
    </w:p>
    <w:p>
      <w:r>
        <w:t xml:space="preserve">Läpikulku: Heseltine johti Eynsfordissa boheemia taloutta, jossa asui joustavasti taiteilijoita, muusikoita ja ystäviä. Moeran oli opiskellut Royal College of Musicissa ennen ensimmäistä maailmansotaa ja sen jälkeen; hän keräsi innokkaasti kansanmusiikkia ja oli nuoruudessaan ihaillut Deliusta. Vaikka heillä oli paljon yhteistä, hän ja Heseltine työskentelivät harvoin yhdessä, vaikka he kirjoittivatkin yhdessä laulun "Maltworms". Muut Eynsfordin vakituiset asukkaat olivat Barbara Peache, Heseltinen pitkäaikainen tyttöystävä, jonka Heseltine oli tuntenut 1920-luvun alusta lähtien, ja Hal Collins, uusiseelantilainen māori, joka toimi yleisenä factotumina. Deliuksen assistentti Eric Fenby kuvaili Peachea "hyvin hiljaiseksi, viehättäväksi tytöksi, joka poikkesi täysin Philin tavallisista tyypeistä". Vaikka Collinsilla ei ollut muodollista koulutusta, hän oli lahjakas graafinen suunnittelija ja satunnainen säveltäjä, joka joskus avusti Heseltinea. Taloutta täydensivät eri aikoina säveltäjät William Walton ja Constant Lambert, taiteilija Nina Hamnett ja erilaiset tuttavat molemmista sukupuolista. Eynsfordissa vallitsi alkoholin (Five Bells -julkisivukahvila oli kätevästi tien toisella puolella) ja estottoman seksuaalisuuden ilmapiiri. Nämä vuodet ovat ensisijainen perusta Warlockin legendoille villistä elämästä ja irstailusta. Talossa vierailleet kertoivat orgioista, koko yön kestäneistä humalaisista juhlista ja rajusta hevosenleikistä, jotka ainakin kerran johtivat poliisin väliintuloon. Tällaiset aktiviteetit rajoittuivat kuitenkin pääasiassa viikonloppuihin, ja tässä epätavallisessa ympäristössä Heseltine teki paljon työtä, muun muassa jaakkoilaisen draamakirjailijan John Websterin ja modernin runoilijan Hilaire Bellocin sävellyksiä sekä Capriol-sarjan versiot jousille ja koko orkesterille. Heseltine jatkoi vanhan musiikin transkriptioita, kirjoitti artikkeleita ja kritiikkiä ja sai valmiiksi Gesualdoa käsittelevän kirjan. Hän yritti palauttaa erään laiminlyödyn elisabetiaanisen säveltäjän, Thomas Whythornen, maineen pitkällä pamfletilla, joka vuosia myöhemmin johti merkittäviin muutoksiin Whythornen merkinnässä The History of Music in England -teoksessa. Hän kirjoitti myös yleistutkimuksen Elisabetin musiikista, The English Ayre.Tammikuussa 1927 Heseltinen jousiserenadi äänitettiin National Gramophonic Societylle John Barbirollin ja improvisoidun kamariorkesterin esittämänä. Vuotta myöhemmin HMV levytti balladin "Captain Stratton's Fancy", jonka lauloi Peter Dawson. Nämä kaksi ovat ainoat Heseltinen musiikista hänen elinaikanaan julkaistut äänitteet. Hänen yhteytensä runoilija ja toimittaja Bruce Bluntin kanssa johti suosittuun jouluhymniin "Bethlehem Down", jonka kaksikko kirjoitti vuonna 1927 kerätäkseen rahaa joulujuomiinsa. Kesään 1928 mennessä hänen yleinen elämäntyylinsä oli aiheuttanut vakavia taloudellisia ongelmia, vaikka hän olikin toiminut teollisuuden alalla. Lokakuussa hän joutui luopumaan Eynsfordin mökistä ja palasi Cefn Bryntalchiin.</w:t>
      </w:r>
    </w:p>
    <w:p>
      <w:r>
        <w:rPr>
          <w:b/>
        </w:rPr>
        <w:t xml:space="preserve">Tulos</w:t>
      </w:r>
    </w:p>
    <w:p>
      <w:r>
        <w:t xml:space="preserve">Mikä on sen henkilön nimi, joka harvoin työskenteli Heseltinen kanssa, vaikka heillä oli paljon yhteistä?</w:t>
      </w:r>
    </w:p>
    <w:p>
      <w:r>
        <w:rPr>
          <w:b/>
        </w:rPr>
        <w:t xml:space="preserve">Tulos</w:t>
      </w:r>
    </w:p>
    <w:p>
      <w:r>
        <w:t xml:space="preserve">Mikä on sen henkilön nimi, jonka kanssa Heseltine kirjoitti yhdessä kappaleen "Maltworms"?</w:t>
      </w:r>
    </w:p>
    <w:p>
      <w:r>
        <w:rPr>
          <w:b/>
        </w:rPr>
        <w:t xml:space="preserve">Tulos</w:t>
      </w:r>
    </w:p>
    <w:p>
      <w:r>
        <w:t xml:space="preserve">Mikä on sen henkilön etunimi, jota Deliuksen assistentti Eric Fenby kuvailee "hyvin hiljaiseksi, viehättäväksi tytöksi, joka poikkesi täysin Philin tavallisista tyypeistä"?</w:t>
      </w:r>
    </w:p>
    <w:p>
      <w:r>
        <w:rPr>
          <w:b/>
        </w:rPr>
        <w:t xml:space="preserve">Tulos</w:t>
      </w:r>
    </w:p>
    <w:p>
      <w:r>
        <w:t xml:space="preserve">Mikä on sen henkilön etunimi, joka oli lahjakas graafinen suunnittelija ja satunnainen säveltäjä ja joka joskus avusti Heseltinea?</w:t>
      </w:r>
    </w:p>
    <w:p>
      <w:r>
        <w:rPr>
          <w:b/>
        </w:rPr>
        <w:t xml:space="preserve">Tulos</w:t>
      </w:r>
    </w:p>
    <w:p>
      <w:r>
        <w:t xml:space="preserve">Mikä on sen henkilön nimi, joka yritti palauttaa laiminlyödyn Elisabetin ajan säveltäjän Thomas Whythornen maineen?</w:t>
      </w:r>
    </w:p>
    <w:p>
      <w:r>
        <w:rPr>
          <w:b/>
        </w:rPr>
        <w:t xml:space="preserve">Tulos</w:t>
      </w:r>
    </w:p>
    <w:p>
      <w:r>
        <w:t xml:space="preserve">Mikä on sen henkilön nimi, joka kirjoitti yleistutkimuksen Elisabetin ajan musiikista, The English Ayre?</w:t>
      </w:r>
    </w:p>
    <w:p>
      <w:r>
        <w:rPr>
          <w:b/>
        </w:rPr>
        <w:t xml:space="preserve">Tulos</w:t>
      </w:r>
    </w:p>
    <w:p>
      <w:r>
        <w:t xml:space="preserve">Mikä on sen henkilön nimi, jonka yhteistyö runoilija ja toimittaja Bruce Bluntin kanssa johti suosittuun jouluhymniin "Bethlehem Down"?</w:t>
      </w:r>
    </w:p>
    <w:p>
      <w:r>
        <w:rPr>
          <w:b/>
        </w:rPr>
        <w:t xml:space="preserve">Tulos</w:t>
      </w:r>
    </w:p>
    <w:p>
      <w:r>
        <w:t xml:space="preserve">Mikä on sen henkilön nimi, jonka yleinen elämäntapa oli aiheuttanut vakavia taloudellisia ongelmia kesään 1928 mennessä?</w:t>
      </w:r>
    </w:p>
    <w:p>
      <w:r>
        <w:rPr>
          <w:b/>
        </w:rPr>
        <w:t xml:space="preserve">Tulos</w:t>
      </w:r>
    </w:p>
    <w:p>
      <w:r>
        <w:t xml:space="preserve">Mikä on sen henkilön nimi, joka joutui luopumaan Eynsfordin mökistä ja palasi Cefn Bryntalchiin?</w:t>
      </w:r>
    </w:p>
    <w:p>
      <w:r>
        <w:rPr>
          <w:b/>
        </w:rPr>
        <w:t xml:space="preserve">Tulos</w:t>
      </w:r>
    </w:p>
    <w:p>
      <w:r>
        <w:t xml:space="preserve">Mikä on sen henkilön sukunimi, jolla oli paljon yhteistä Heseltinen kanssa?</w:t>
      </w:r>
    </w:p>
    <w:p>
      <w:r>
        <w:rPr>
          <w:b/>
        </w:rPr>
        <w:t xml:space="preserve">Tulos</w:t>
      </w:r>
    </w:p>
    <w:p>
      <w:r>
        <w:t xml:space="preserve">Mitkä ovat Maltwormsin kirjoittajien sukunimet?</w:t>
      </w:r>
    </w:p>
    <w:p>
      <w:r>
        <w:rPr>
          <w:b/>
        </w:rPr>
        <w:t xml:space="preserve">Tulos</w:t>
      </w:r>
    </w:p>
    <w:p>
      <w:r>
        <w:t xml:space="preserve">Mikä on sen henkilön etunimi, jota Deliuksen avustaja Eric Fenby kuvaili "hyvin hiljaiseksi, viehättäväksi tytöksi"?</w:t>
      </w:r>
    </w:p>
    <w:p>
      <w:r>
        <w:rPr>
          <w:b/>
        </w:rPr>
        <w:t xml:space="preserve">Tulos</w:t>
      </w:r>
    </w:p>
    <w:p>
      <w:r>
        <w:t xml:space="preserve">Mikä on sen henkilön etunimi, joka ei ollut muodollisesti koulutettu mutta joka oli lahjakas?</w:t>
      </w:r>
    </w:p>
    <w:p>
      <w:r>
        <w:rPr>
          <w:b/>
        </w:rPr>
        <w:t xml:space="preserve">Tulos</w:t>
      </w:r>
    </w:p>
    <w:p>
      <w:r>
        <w:t xml:space="preserve">Mikä on sen henkilön etunimi, joka oli graafinen suunnittelija ja joka joskus avusti Heseltinea?</w:t>
      </w:r>
    </w:p>
    <w:p>
      <w:r>
        <w:rPr>
          <w:b/>
        </w:rPr>
        <w:t xml:space="preserve">Tulos</w:t>
      </w:r>
    </w:p>
    <w:p>
      <w:r>
        <w:t xml:space="preserve">Mitä säveltäjät William Walton ja Constant Lambert lisäsivät eri aikoina?</w:t>
      </w:r>
    </w:p>
    <w:p>
      <w:r>
        <w:rPr>
          <w:b/>
        </w:rPr>
        <w:t xml:space="preserve">Tulos</w:t>
      </w:r>
    </w:p>
    <w:p>
      <w:r>
        <w:t xml:space="preserve">Mikä on sen henkilön sukunimi, joka yritti palauttaa laiminlyödyn Elisabetilaisen säveltäjän Thomas Whythornen maineen?</w:t>
      </w:r>
    </w:p>
    <w:p>
      <w:r>
        <w:rPr>
          <w:b/>
        </w:rPr>
        <w:t xml:space="preserve">Tulos</w:t>
      </w:r>
    </w:p>
    <w:p>
      <w:r>
        <w:t xml:space="preserve">Mikä on sen henkilön etunimi, jonka merkintää The History of Music in England -teoksessa muutettiin Heseltinen toimesta?</w:t>
      </w:r>
    </w:p>
    <w:p>
      <w:r>
        <w:rPr>
          <w:b/>
        </w:rPr>
        <w:t xml:space="preserve">Tulos</w:t>
      </w:r>
    </w:p>
    <w:p>
      <w:r>
        <w:t xml:space="preserve">Mikä on sen henkilön sukunimi, joka kirjoitti yleistutkimuksen Elisabetin ajan musiikista, The English Ayre?</w:t>
      </w:r>
    </w:p>
    <w:p>
      <w:r>
        <w:rPr>
          <w:b/>
        </w:rPr>
        <w:t xml:space="preserve">Tulos</w:t>
      </w:r>
    </w:p>
    <w:p>
      <w:r>
        <w:t xml:space="preserve">Mikä on sen henkilön sukunimi, jonka yhteistyö runoilija ja toimittaja Bruce Bluntin kanssa johti suosittuun jouluhymniin "Bethlehem Down?"?</w:t>
      </w:r>
    </w:p>
    <w:p>
      <w:r>
        <w:rPr>
          <w:b/>
        </w:rPr>
        <w:t xml:space="preserve">Esimerkki 0.4</w:t>
      </w:r>
    </w:p>
    <w:p>
      <w:r>
        <w:t xml:space="preserve">Läpikulku: Heseltine muutti syyskuussa 1930 Barbara Peachen kanssa kellarikerroksen asuntoon osoitteessa 12a Tite Street Chelseassa. Ilman tuoretta luovaa inspiraatiota hän työskenteli British Museumissa transkriboiden englantilaisen säveltäjän Cipriani Potterin musiikkia ja teki sooloversion "Bethlehem Downista" urkusäestyksellä. Joulukuun 16. päivän iltana Heseltine tapasi Van Dierenin ja tämän vaimon drinkillä ja kutsui heidät sen jälkeen kotiin. Van Dierenin mukaan vierailijat lähtivät noin kello 12.15. Naapurit ilmoittivat myöhemmin liikkeen ja pianon äänistä varhain aamulla. Kun poissa ollut Peache palasi varhain 17. joulukuuta, hän löysi ovet ja ikkunat lukittuina ja haistoi hiilikaasun hajun. Poliisi murtautui asuntoon ja löysi Heseltinen tajuttomana; hänet julistettiin pian sen jälkeen kuolleeksi, ilmeisesti hiilikaasumyrkytyksen seurauksena. 22. joulukuuta järjestettiin kuolemansyyntutkinta; valamiehistö ei pystynyt päättelemään, oliko kuolema tapaturma vai itsemurha, ja tuomio oli avoin. Useimmat kommentaattorit ovat pitäneet itsemurhaa todennäköisempänä syynä; Heseltinen läheinen ystävä Lionel Jellinek ja Peache muistelivat molemmat, että hän oli aiemmin uhannut riistää henkensä kaasulla, ja asunnossa olleiden papereiden joukosta löytyi uuden testamentin luonnos. Paljon myöhemmin Nigel Heseltine esitti uuden teorian: hänen isänsä oli murhannut Van Dieren, joka oli Heseltinen vuoden 1920 testamentin ainoa edunsaaja, ja uusi testamentti oli tarkoitus kumota. Useimmat kommentaattorit eivät pidä tätä teoriaa pitävänä. Itsemurhateoriaa tukee (luultavasti) se (oletettu, hyväksytty) tosiasia, että Heseltine/Warlock oli laittanut nuoren kissansa huoneen ulkopuolelle ennen kuin hän oli käynnistänyt tappavan kaasun.Philip Heseltine haudattiin isänsä viereen Godalmingin hautausmaalle 20. joulukuuta 1930. Helmikuun lopulla 1931 Wigmore Hallissa järjestettiin hänen musiikkiaan esittävä muistokonsertti; toinen konsertti järjestettiin seuraavassa joulukuussa.Vuonna 2011 taidekriitikko Brian Sewell julkaisi muistelmansa, joissa hän väitti olevansa Heseltinen avioton poika, joka syntyi heinäkuussa 1931 seitsemän kuukautta säveltäjän kuoleman jälkeen. Sewellin äiti, jota ei ole nimetty, oli ajoittainen tyttöystävä, roomalaiskatolinen, joka kieltäytyi Heseltinen tarjouksesta maksaa abortti ja syytti sittemmin itseään tämän kuolemasta. Sewell ei tiennyt isänsä henkilöllisyydestä ennen vuotta 1986.</w:t>
      </w:r>
    </w:p>
    <w:p>
      <w:r>
        <w:rPr>
          <w:b/>
        </w:rPr>
        <w:t xml:space="preserve">Tulos</w:t>
      </w:r>
    </w:p>
    <w:p>
      <w:r>
        <w:t xml:space="preserve">Mikä on englantilaisen säveltäjän musiikin puhtaaksikirjoittaneen henkilön sukunimi?</w:t>
      </w:r>
    </w:p>
    <w:p>
      <w:r>
        <w:rPr>
          <w:b/>
        </w:rPr>
        <w:t xml:space="preserve">Tulos</w:t>
      </w:r>
    </w:p>
    <w:p>
      <w:r>
        <w:t xml:space="preserve">Mikä on sen henkilön sukunimi, joka teki sooloversion Bethlehem Downista?</w:t>
      </w:r>
    </w:p>
    <w:p>
      <w:r>
        <w:rPr>
          <w:b/>
        </w:rPr>
        <w:t xml:space="preserve">Tulos</w:t>
      </w:r>
    </w:p>
    <w:p>
      <w:r>
        <w:t xml:space="preserve">Kuka lähti toisensa kanssa noin kello 12.15?</w:t>
      </w:r>
    </w:p>
    <w:p>
      <w:r>
        <w:rPr>
          <w:b/>
        </w:rPr>
        <w:t xml:space="preserve">Tulos</w:t>
      </w:r>
    </w:p>
    <w:p>
      <w:r>
        <w:t xml:space="preserve">Useimmat kommentaattorit ovat pitäneet itsemurhaa todennäköisempänä syynä kenen kuolemaan?</w:t>
      </w:r>
    </w:p>
    <w:p>
      <w:r>
        <w:rPr>
          <w:b/>
        </w:rPr>
        <w:t xml:space="preserve">Tulos</w:t>
      </w:r>
    </w:p>
    <w:p>
      <w:r>
        <w:t xml:space="preserve">Mikä on sen henkilön sukunimi, joka oli aiemmin uhannut riistää henkensä kaasulla?</w:t>
      </w:r>
    </w:p>
    <w:p>
      <w:r>
        <w:rPr>
          <w:b/>
        </w:rPr>
        <w:t xml:space="preserve">Tulos</w:t>
      </w:r>
    </w:p>
    <w:p>
      <w:r>
        <w:t xml:space="preserve">Mikä on sen henkilön sukunimi, jonka uusi testamentti löytyi asunnosta löytyneiden papereiden joukosta?</w:t>
      </w:r>
    </w:p>
    <w:p>
      <w:r>
        <w:rPr>
          <w:b/>
        </w:rPr>
        <w:t xml:space="preserve">Tulos</w:t>
      </w:r>
    </w:p>
    <w:p>
      <w:r>
        <w:t xml:space="preserve">Mikä on British Museumissa työskennelleen henkilön sukunimi?</w:t>
      </w:r>
    </w:p>
    <w:p>
      <w:r>
        <w:rPr>
          <w:b/>
        </w:rPr>
        <w:t xml:space="preserve">Tulos</w:t>
      </w:r>
    </w:p>
    <w:p>
      <w:r>
        <w:t xml:space="preserve">Kenen testamentissa Van Dieren oli ainoa edunsaaja?</w:t>
      </w:r>
    </w:p>
    <w:p>
      <w:r>
        <w:rPr>
          <w:b/>
        </w:rPr>
        <w:t xml:space="preserve">Tulos</w:t>
      </w:r>
    </w:p>
    <w:p>
      <w:r>
        <w:t xml:space="preserve">Mikä on sen henkilön sukunimi, jonka kuoleman ei voitu todeta olleen onnettomuus tai itsemurha?</w:t>
      </w:r>
    </w:p>
    <w:p>
      <w:r>
        <w:rPr>
          <w:b/>
        </w:rPr>
        <w:t xml:space="preserve">Tulos</w:t>
      </w:r>
    </w:p>
    <w:p>
      <w:r>
        <w:t xml:space="preserve">Mikä on sen henkilön koko nimi, joka väitti olevansa jonkun avioton poika?</w:t>
      </w:r>
    </w:p>
    <w:p>
      <w:r>
        <w:rPr>
          <w:b/>
        </w:rPr>
        <w:t xml:space="preserve">Tulos</w:t>
      </w:r>
    </w:p>
    <w:p>
      <w:r>
        <w:t xml:space="preserve">Mikä on sen henkilön etunimi, joka löysi ovet ja ikkunat lukittuina, kun hän palasi varhain 17. joulukuuta?</w:t>
      </w:r>
    </w:p>
    <w:p>
      <w:r>
        <w:rPr>
          <w:b/>
        </w:rPr>
        <w:t xml:space="preserve">Tulos</w:t>
      </w:r>
    </w:p>
    <w:p>
      <w:r>
        <w:t xml:space="preserve">Mikä on sen henkilön koko nimi, joka työskenteli British Museumissa transkriboimassa englantilaisen säveltäjän Cipriani Potterin musiikkia ja teki sooloversion "Bethlehem Downista" urkusäestyksellä?</w:t>
      </w:r>
    </w:p>
    <w:p>
      <w:r>
        <w:rPr>
          <w:b/>
        </w:rPr>
        <w:t xml:space="preserve">Tulos</w:t>
      </w:r>
    </w:p>
    <w:p>
      <w:r>
        <w:t xml:space="preserve">Mikä on Nigel Heseltinesin isän etunimi, jonka hän arveli Van Dierenin murhanneen?</w:t>
      </w:r>
    </w:p>
    <w:p>
      <w:r>
        <w:rPr>
          <w:b/>
        </w:rPr>
        <w:t xml:space="preserve">Tulos</w:t>
      </w:r>
    </w:p>
    <w:p>
      <w:r>
        <w:t xml:space="preserve">Mikä on sen henkilön koko nimi, jonka musiikkia esitettiin Wigmore Hallissa järjestetyssä muistokonsertissa?</w:t>
      </w:r>
    </w:p>
    <w:p>
      <w:r>
        <w:rPr>
          <w:b/>
        </w:rPr>
        <w:t xml:space="preserve">Tulos</w:t>
      </w:r>
    </w:p>
    <w:p>
      <w:r>
        <w:t xml:space="preserve">Mikä on sen henkilön etunimi, jonka Lionel Jellinek ja Peache muistuttivat uhanneensa aiemmin viedä hänen henkensä kaasulla?</w:t>
      </w:r>
    </w:p>
    <w:p>
      <w:r>
        <w:rPr>
          <w:b/>
        </w:rPr>
        <w:t xml:space="preserve">Tulos</w:t>
      </w:r>
    </w:p>
    <w:p>
      <w:r>
        <w:t xml:space="preserve">Mikä on Nigel Heseltinen esittämä sanatarkka teoria, jota useimmat kommentaattorit eivät pidä kestävänä?</w:t>
      </w:r>
    </w:p>
    <w:p>
      <w:r>
        <w:rPr>
          <w:b/>
        </w:rPr>
        <w:t xml:space="preserve">Tulos</w:t>
      </w:r>
    </w:p>
    <w:p>
      <w:r>
        <w:t xml:space="preserve">Mikä on sen miehen sukunimi, jonka joulukuussa 1930 tapahtuneen kuoleman jälkeen soitettiin helmikuussa 1931 muistokonsertti? kuoleman jälkeen helmikuussa 1931?</w:t>
      </w:r>
    </w:p>
    <w:p>
      <w:r>
        <w:rPr>
          <w:b/>
        </w:rPr>
        <w:t xml:space="preserve">Esimerkki 0.5</w:t>
      </w:r>
    </w:p>
    <w:p>
      <w:r>
        <w:t xml:space="preserve">Läpikulku: Vuonna 1969 nuori opettaja Pat Conroy (Jon Voightin esittämä) komennetaan Etelä-Carolinan rannikolla sijaitsevalle eristetylle "Yamacraw Islandille" (Daufuskie Island), jota asuttavat lähinnä köyhät mustat perheet. Hän saa selville, että niin lapset kuin aikuisetkin ovat eristyksissä muusta maailmasta ja puhuvat gullah-murretta, ja romaanin otsikon "Conrack" on parasta, mitä he osaavat lausua hänen sukunimensä. Koulussa on vain kaksi huonetta kaikille luokka-asteille yhteensä, ja rehtori opettaa luokkia 1-4 ja Conroy ylempiä luokkia. Conroy huomaa, että oppilaille ei opeteta paljoakaan, eikä heillä ole juurikaan toivoa pärjätä isommassa maailmassa. conroy yrittää opettaa heille ulkomaailmaa, mutta joutuu ristiriitaan sekä rehtorin että isännöitsijä herra Skeffingtonin kanssa. Hän opettaa heille, miten hampaat pestään, kuka on Babe Ruth, ja laittaa lapset kuuntelemaan musiikkia, kuten Kimalaisen lentoa ja Beethovenin viidettä sinfoniaa.  Hän selittää, että kun Beethoven kirjoitti viidennen sinfonian, hän kirjoitti siitä, "miltä kuolema kuulostaisi".  Hän on myös hämmästynyt siitä, etteivät lapset ole koskaan edes kuulleet Halloweenista, ja hän päättää viedä heidät Beaufortiin mantereelle karkkia tai kepposia kiertämään, minkä isännöitsijä on kieltänyt. Hänen on myös voitettava vanhempien pelko "jokea" kohtaan.  Tämän seurauksena hän saa potkut.  Kun hän lähtee saarelta viimeistä kertaa, lapset tulevat ulos katsomaan hänen lähtöään, ja kaikki ovat rivissä ränsistyneellä sillalla.  Kun hän on lähdössä veneellä, yksi oppilaista alkaa sitten soittaa levyä, joka on Beethovenin viidennen sinfonian alkusoitto." Tämä elokuva kuvattiin Brunswickissa, Georgiassa ja sen ympäristössä, ja siinä käytettiin C.B. Greerin peruskoulun oppilaita näyttelijöinä.</w:t>
      </w:r>
    </w:p>
    <w:p>
      <w:r>
        <w:rPr>
          <w:b/>
        </w:rPr>
        <w:t xml:space="preserve">Tulos</w:t>
      </w:r>
    </w:p>
    <w:p>
      <w:r>
        <w:t xml:space="preserve">Miten Yamacraw-saaren asukkaat sanovat Jon Voightin hahmon nimen?</w:t>
      </w:r>
    </w:p>
    <w:p>
      <w:r>
        <w:rPr>
          <w:b/>
        </w:rPr>
        <w:t xml:space="preserve">Tulos</w:t>
      </w:r>
    </w:p>
    <w:p>
      <w:r>
        <w:t xml:space="preserve">Minkä levyn Conroyn opettamat lapset soittavat hänelle?</w:t>
      </w:r>
    </w:p>
    <w:p>
      <w:r>
        <w:rPr>
          <w:b/>
        </w:rPr>
        <w:t xml:space="preserve">Tulos</w:t>
      </w:r>
    </w:p>
    <w:p>
      <w:r>
        <w:t xml:space="preserve">Kenen sääntöä opettaja rikkoo?</w:t>
      </w:r>
    </w:p>
    <w:p>
      <w:r>
        <w:rPr>
          <w:b/>
        </w:rPr>
        <w:t xml:space="preserve">Tulos</w:t>
      </w:r>
    </w:p>
    <w:p>
      <w:r>
        <w:t xml:space="preserve">Miksi saaren asukkaat kutsuvat opettajaa?</w:t>
      </w:r>
    </w:p>
    <w:p>
      <w:r>
        <w:rPr>
          <w:b/>
        </w:rPr>
        <w:t xml:space="preserve">Tulos</w:t>
      </w:r>
    </w:p>
    <w:p>
      <w:r>
        <w:t xml:space="preserve">Mikä on se todellinen saari, jota elokuvassa kuvataan paikkana, jossa puhutaan gullahia?</w:t>
      </w:r>
    </w:p>
    <w:p>
      <w:r>
        <w:rPr>
          <w:b/>
        </w:rPr>
        <w:t xml:space="preserve">Tulos</w:t>
      </w:r>
    </w:p>
    <w:p>
      <w:r>
        <w:t xml:space="preserve">Mihin Conroy haluaa viedä oppilaansa, mikä johtaa siihen, että hän menettää työnsä?</w:t>
      </w:r>
    </w:p>
    <w:p>
      <w:r>
        <w:rPr>
          <w:b/>
        </w:rPr>
        <w:t xml:space="preserve">Tulos</w:t>
      </w:r>
    </w:p>
    <w:p>
      <w:r>
        <w:t xml:space="preserve">Mistä koulusta osa elokuvan näyttelijöistä tuli?</w:t>
      </w:r>
    </w:p>
    <w:p>
      <w:r>
        <w:rPr>
          <w:b/>
        </w:rPr>
        <w:t xml:space="preserve">Esimerkki 0.6</w:t>
      </w:r>
    </w:p>
    <w:p>
      <w:r>
        <w:t xml:space="preserve">Läpikulku: Kolme sisarta, Veronica, Victoria ja Elizabeth, saavat edesmenneen isänsä asianajajalta kirjeen, jossa kerrotaan isän toiveesta, että he viettäisivät kolme yötä hänen talossaan syrjäisellä saarella ennen kuin hänen testamenttinsa voidaan lukea. Heitä ja heidän aviomiehiään Williamia, Richardia ja Donaldia tapaavat siellä kaksi kotiapulaista, Martha ja Ruth, sekä Colin-niminen kyttyräselkä, jonka yleisö on nähnyt jo elokuvan alussa murhaavan kaksi ihmistä. Auttaessaan matkatavaroiden kanssa Colin suuttuu, nappaa ja syö elävän kanin. Kanin jäänteet löytyvät myöhemmin Veronican ja Williamin sängystä sekä lappu, jossa lukee "Autuaita ovat nöyrät, sillä he saavat periä." Victoria ja Robert huomaavat, että joku on maalannut heidän makuuhuoneensa oveen suuren X:n verellä. Robert ja Donald menevät alakertaan tutkimaan asiaa, mutta Donald lyyhistyy huumaantuneena. Robert tutkii kellaria ja näkee jonkun, jonka hän tunnistaa. Pian tämän jälkeen Victoria löytää hänen ruumiinsa nilkoista roikkuen portaista. Seuraavana aamuna keskustellessaan tapahtuneesta Ruth kysyy Marthalta, oliko hän sitonut Colinin sinä yönä. Colin yrittää kertoa Victorialle jotakin, mutta Martha keskeyttää hänet ja lähettää hänet pilkkomaan polttopuita kellariin Donaldin kanssa (joka saa nahkahihnan Colinin käyttöä varten). Donald löytää puulankun, jossa on verinen X-kirjain, mutta hänen kimppuunsa hyökätään takaapäin, hänet suukapuloidaan ja sidotaan työpöytään, minkä jälkeen huppupäinen hahmo riistää häneltä sisälmykset ja leikkaa hänet kahtia.Illallisella vieraat kyselevät Donaldin ja Elizabethin olinpaikasta. Kun päivällinen tarjoillaan, Elizabethin irtileikattu pää on tarjoiluastiassa. William menee kellariin tutkimaan asiaa ja löytää sieltä laatikon ja valokuvan. Colin kuitenkin varastaa valokuvan häneltä, minkä jälkeen huppumies hyökkää Williamin kimppuun ja tappaa hänet haarukalla. Myöhemmin Martha löytää Colinin valokuvan kanssa ja tajuaa, mitä se tarkoittaa, mutta hänet tapetaan kirveellä. Colin yrittää paeta tappajaa, mutta hänet sytytetään tuleen.</w:t>
      </w:r>
    </w:p>
    <w:p>
      <w:r>
        <w:rPr>
          <w:b/>
        </w:rPr>
        <w:t xml:space="preserve">Tulos</w:t>
      </w:r>
    </w:p>
    <w:p>
      <w:r>
        <w:t xml:space="preserve">Kuka laittoi jäniksen sänkyyn?</w:t>
      </w:r>
    </w:p>
    <w:p>
      <w:r>
        <w:rPr>
          <w:b/>
        </w:rPr>
        <w:t xml:space="preserve">Tulos</w:t>
      </w:r>
    </w:p>
    <w:p>
      <w:r>
        <w:t xml:space="preserve">Kuka löytyy portaista roikkumassa?</w:t>
      </w:r>
    </w:p>
    <w:p>
      <w:r>
        <w:rPr>
          <w:b/>
        </w:rPr>
        <w:t xml:space="preserve">Tulos</w:t>
      </w:r>
    </w:p>
    <w:p>
      <w:r>
        <w:t xml:space="preserve">Kenen ruumis löytyy nilkoista roikkuen?</w:t>
      </w:r>
    </w:p>
    <w:p>
      <w:r>
        <w:rPr>
          <w:b/>
        </w:rPr>
        <w:t xml:space="preserve">Esimerkki 0.7</w:t>
      </w:r>
    </w:p>
    <w:p>
      <w:r>
        <w:t xml:space="preserve">Läpikulku: Vuonna 1919 Chicago White Soxia pidetään yhtenä kaikkien aikojen parhaista baseball-joukkueista, mutta joukkueen niukka omistaja Charles Comiskey ei ole kovinkaan halukas palkitsemaan pelaajiaan upeasta kaudesta.Uhkapelurit "Sleepy" Bill Burns ja Billy Maharg saavat tuulta pelaajien tyytymättömyydestä ja pyytävät hämäräperäistä pelaajaa Chick Gandilia vakuuttamaan valikoidun joukon Soxeja - mukaan lukien tähti Knuckleball-kannuttaja Eddie Cicotte, joka johti Major-joukkuetta ennätyksellä 29-7 voitot-tappiot ja ansaitulla juoksukeskiarvolla 1,82 - siitä, että he voisivat ansaita enemmän rahaa pelaamalla huonosti ja heittämällä sarjan, kuin mitä he voisivat ansaita voittaessaan maailmanmestaruussarjan Cincinnati Redsia vastaan. Cicotte oli motivoitunut, koska Comiskey eväsi häneltä luvatut 10 000 dollaria, jos hän voittaisi kauden aikana 30 peliä. Cicotte oli lähestymässä virstanpylvästä, kunnes Comiskey määräsi joukkueen managerin Kid Gleasonin penkittämään hänet kahdeksi viikoksi (häneltä jäi väliin viisi aloitusta) sillä verukkeella, että 35-vuotiaan veteraanin käsi tarvitsi lepoa ennen sarjaa. 35-vuotiaan veteraanin käsivarsi tarvitsi lepoa ennen sarjaa." Useat pelaajat, mukaan lukien Gandil, Swede Risberg ja Lefty Williams, lähtivät mukaan juoneen. Myös Kengittämätön Joe Jackson, lukutaidoton ja joukkueen lyöjätähti, kutsutaan mukaan, mutta häntä kuvataan epävilkkaana eikä hän ole täysin varma siitä, mistä on kyse. Buck Weaver puolestaan vakuuttaa olevansa voittaja eikä halua olla missään tekemisissä järjestelyn kanssa.</w:t>
      </w:r>
    </w:p>
    <w:p>
      <w:r>
        <w:rPr>
          <w:b/>
        </w:rPr>
        <w:t xml:space="preserve">Tulos</w:t>
      </w:r>
    </w:p>
    <w:p>
      <w:r>
        <w:t xml:space="preserve">Mikä on sen henkilön etunimi, joka oli penkillä 2 viikkoa?</w:t>
      </w:r>
    </w:p>
    <w:p>
      <w:r>
        <w:rPr>
          <w:b/>
        </w:rPr>
        <w:t xml:space="preserve">Esimerkki 0.8</w:t>
      </w:r>
    </w:p>
    <w:p>
      <w:r>
        <w:t xml:space="preserve">Läpikulku: Myöhemmin Bob Carter ja hänen vaimonsa Ethel matkustavat Clevelandista, Ohiosta San Diegoon, Kaliforniaan hopeahääpäivää viettämään. Mukana ovat heidän lapsensa Bobby, Brenda ja Lynn, Lynnin aviomies Doug, Lynnin ja Dougin pieni tytär Catherine sekä kaksi saksanpaimenkoiraa, Beauty ja Beast. Aavikolla sijaitsevalla huoltoasemalla he tapaavat Jeb-nimisen virkailijan, joka kertoo heille oikotien kukkuloiden läpi. Pian oletetun oikotien jälkeen heidän renkaansa puhkaistaan piilossa olevasta piikkikaistasta. Doug ja Bob lähtevät etsimään apua, kun taas muu perhe jää tänne. Beauty pakenee asuntovaunusta, ja kun Bobby ajaa häntä takaa kukkuloille, hän löytää hänen silvotun ruumiinsa paloiteltuna. Pelästyneenä hän juoksee ja kaatuu, jolloin hän menettää tajuntansa. Nuori naispuolinen mutantti nimeltä Ruby löytää hänet ja suojelee häntä veljeltään Gogglelta.Kun Doug suuntaa kohti valtatietä, hän löytää valtavan kraatterin, joka on täynnä lukuisia hylättyjä autoja ja muita esineitä. Samaan aikaan Bob saapuu takaisin huoltoasemalle, joka näyttää olevan auki mutta eristyksissä. Sisällä hän löytää lehtileikkeitä, joissa kerrotaan erilaisista alueella tapahtuneista katoamisista, ja tajuaa, että huoltomies johti heidät tarkoituksella vaaraan ehdottamalla heille oikotietä. Hän löytää myös katkaistun korvan ja pakenee asemalta. Ulkona hän löytää hysteerisen Jebin, joka tekee itsemurhan hänen edessään. Bob yrittää sitten paeta hylätyllä autolla, mutta mutanttijohtaja Papa Jupiter hyökkää hänen kimppuunsa, ja Jupiter, Jupiterin vanhin poika Lizard ja Pluto raahaavat hänet kaivosluolaan.</w:t>
      </w:r>
    </w:p>
    <w:p>
      <w:r>
        <w:rPr>
          <w:b/>
        </w:rPr>
        <w:t xml:space="preserve">Tulos</w:t>
      </w:r>
    </w:p>
    <w:p>
      <w:r>
        <w:t xml:space="preserve">Kenen sisko suojelee poikaa häneltä?</w:t>
      </w:r>
    </w:p>
    <w:p>
      <w:r>
        <w:rPr>
          <w:b/>
        </w:rPr>
        <w:t xml:space="preserve">Esimerkki 0.9</w:t>
      </w:r>
    </w:p>
    <w:p>
      <w:r>
        <w:t xml:space="preserve">Läpikulku: Glicken (7. maaliskuuta 1958 - 3. kesäkuuta 1991) oli yhdysvaltalainen vulkanologi. Hän tutki Mount St. Helens -vuorta Yhdysvalloissa ennen ja jälkeen sen purkauksen vuonna 1980 ja oli hyvin järkyttynyt kollegansa, vulkanologi David A. Johnstonin kuolemasta, joka oli vaihtanut vuoroa Glickenin kanssa, jotta tämä voisi osallistua haastatteluun. Vuonna 1991, kun Glicken ja hänen kollegansa, vulkanologit Katia ja Maurice Krafft, tekivät lumivyörytutkimuksia Unzen-vuorella Japanissa, he kuolivat pyroklastisen virran seurauksena. Hänen jäännöksensä löydettiin neljä päivää myöhemmin, ja ne tuhkattiin hänen vanhempiensa toivomuksesta. Glicken ja Johnston ovat edelleen ainoat amerikkalaiset vulkanologit, joiden tiedetään kuolleen tulivuorenpurkauksissa.Vaikka Glicken oli pitkään kiinnostunut työskentelemään Yhdysvaltain geologian tutkimuskeskuksessa, hän ei koskaan saanut sinne vakituista virkaa, koska työntekijät pitivät häntä eksentrisenä. Glicken teki itsenäistä tutkimusta National Science Foundationin ja muiden organisaatioiden myöntämien apurahojen turvin ja hankki asiantuntemusta vulkaanisten roskavyöryjen alalla. Hän kirjoitti myös useita merkittäviä julkaisuja aiheesta, mukaan lukien St. Helensin tulivuorella tekemiinsä tutkimuksiin perustuva väitöskirja "Rockslide-debris Avalanche of May 18, 1980, Mount St. Helens Volcano, Washington", joka herätti laajaa kiinnostusta ilmiötä kohtaan. Sen jälkeen kun Glickenin kollegat julkaisivat raportin postuumisti vuonna 1996, se on saanut tunnustusta monissa muissa rauniojäätä käsittelevissä julkaisuissa. Kuolemansa jälkeen kollegat kiittelivät Glickeniä hänen rakkaudestaan tulivuoria kohtaan ja sitoutumisestaan alaansa.</w:t>
      </w:r>
    </w:p>
    <w:p>
      <w:r>
        <w:rPr>
          <w:b/>
        </w:rPr>
        <w:t xml:space="preserve">Tulos</w:t>
      </w:r>
    </w:p>
    <w:p>
      <w:r>
        <w:t xml:space="preserve">Mikä on sen henkilön koko nimi, jonka jäännökset löydettiin neljä päivää kuolemansa jälkeen?</w:t>
      </w:r>
    </w:p>
    <w:p>
      <w:r>
        <w:rPr>
          <w:b/>
        </w:rPr>
        <w:t xml:space="preserve">Tulos</w:t>
      </w:r>
    </w:p>
    <w:p>
      <w:r>
        <w:t xml:space="preserve">Mikä on sen henkilön sukunimi, joka tutki Pyhän Helinin vuorta ennen ja jälkeen sen purkauksen vuonna 1980?</w:t>
      </w:r>
    </w:p>
    <w:p>
      <w:r>
        <w:rPr>
          <w:b/>
        </w:rPr>
        <w:t xml:space="preserve">Tulos</w:t>
      </w:r>
    </w:p>
    <w:p>
      <w:r>
        <w:t xml:space="preserve">Mikä on sen henkilön sukunimi, joka oli hyvin järkyttynyt kollegansa David A. Johnstonin kuolemasta?</w:t>
      </w:r>
    </w:p>
    <w:p>
      <w:r>
        <w:rPr>
          <w:b/>
        </w:rPr>
        <w:t xml:space="preserve">Tulos</w:t>
      </w:r>
    </w:p>
    <w:p>
      <w:r>
        <w:t xml:space="preserve">Mikä on sen henkilön sukunimi, jonka jäännökset löydettiin neljä päivää kuolemansa jälkeen?</w:t>
      </w:r>
    </w:p>
    <w:p>
      <w:r>
        <w:rPr>
          <w:b/>
        </w:rPr>
        <w:t xml:space="preserve">Tulos</w:t>
      </w:r>
    </w:p>
    <w:p>
      <w:r>
        <w:t xml:space="preserve">Mikä on sen henkilön sukunimi, joka tuhkattiin vanhempiensa toivomuksesta?</w:t>
      </w:r>
    </w:p>
    <w:p>
      <w:r>
        <w:rPr>
          <w:b/>
        </w:rPr>
        <w:t xml:space="preserve">Tulos</w:t>
      </w:r>
    </w:p>
    <w:p>
      <w:r>
        <w:t xml:space="preserve">Mikä on eksentrisenä pidetyn henkilön sukunimi?</w:t>
      </w:r>
    </w:p>
    <w:p>
      <w:r>
        <w:rPr>
          <w:b/>
        </w:rPr>
        <w:t xml:space="preserve">Tulos</w:t>
      </w:r>
    </w:p>
    <w:p>
      <w:r>
        <w:t xml:space="preserve">Mikä on sen henkilön sukunimi, joka on kirjoittanut useita merkittäviä julkaisuja vulkaanisista raunioista aiheutuvista lumivyöryistä?</w:t>
      </w:r>
    </w:p>
    <w:p>
      <w:r>
        <w:rPr>
          <w:b/>
        </w:rPr>
        <w:t xml:space="preserve">Tulos</w:t>
      </w:r>
    </w:p>
    <w:p>
      <w:r>
        <w:t xml:space="preserve">Mikä on sen henkilön sukunimi, joka kirjoitti väitöskirjansa St. Helensin tutkimustensa pohjalta?</w:t>
      </w:r>
    </w:p>
    <w:p>
      <w:r>
        <w:rPr>
          <w:b/>
        </w:rPr>
        <w:t xml:space="preserve">Tulos</w:t>
      </w:r>
    </w:p>
    <w:p>
      <w:r>
        <w:t xml:space="preserve">Mikä on sen henkilön sukunimi, joka kirjoitti kirjeen "Rockslide-debris Avalanche of May 18, 19080, Mount St. Helens Volcano, Washington", joka sai aikaan laajan kiinnostuksen ilmiötä kohtaan?</w:t>
      </w:r>
    </w:p>
    <w:p>
      <w:r>
        <w:rPr>
          <w:b/>
        </w:rPr>
        <w:t xml:space="preserve">Tulos</w:t>
      </w:r>
    </w:p>
    <w:p>
      <w:r>
        <w:t xml:space="preserve">Mikä on sen henkilön sukunimi, jonka jäännökset löydettiin neljä päivää pyroklastisen virran jälkeen?</w:t>
      </w:r>
    </w:p>
    <w:p>
      <w:r>
        <w:rPr>
          <w:b/>
        </w:rPr>
        <w:t xml:space="preserve">Tulos</w:t>
      </w:r>
    </w:p>
    <w:p>
      <w:r>
        <w:t xml:space="preserve">Mikä on sen henkilön sukunimi, joka tutki St. Helens -vuorta Yhdysvalloissa ennen ja jälkeen sen purkauksen vuonna 1980?</w:t>
      </w:r>
    </w:p>
    <w:p>
      <w:r>
        <w:rPr>
          <w:b/>
        </w:rPr>
        <w:t xml:space="preserve">Tulos</w:t>
      </w:r>
    </w:p>
    <w:p>
      <w:r>
        <w:t xml:space="preserve">Mikä on sen henkilön sukunimi, jonka vanhemmat pyysivät, että hänen jäännöksensä tuhkataan?</w:t>
      </w:r>
    </w:p>
    <w:p>
      <w:r>
        <w:rPr>
          <w:b/>
        </w:rPr>
        <w:t xml:space="preserve">Tulos</w:t>
      </w:r>
    </w:p>
    <w:p>
      <w:r>
        <w:t xml:space="preserve">Mikä on sen henkilön sukunimi, joka on kirjoittanut useita merkittäviä julkaisuja tulivuorenromuvyöryistä?</w:t>
      </w:r>
    </w:p>
    <w:p>
      <w:r>
        <w:rPr>
          <w:b/>
        </w:rPr>
        <w:t xml:space="preserve">Tulos</w:t>
      </w:r>
    </w:p>
    <w:p>
      <w:r>
        <w:t xml:space="preserve">Mikä on sen henkilön sukunimi, jonka väitöskirjan nimi oli "Rockslide-debris Avalanche of May 18, 1980, Mount St. Helens Volcano, Washington"?</w:t>
      </w:r>
    </w:p>
    <w:p>
      <w:r>
        <w:rPr>
          <w:b/>
        </w:rPr>
        <w:t xml:space="preserve">Tulos</w:t>
      </w:r>
    </w:p>
    <w:p>
      <w:r>
        <w:t xml:space="preserve">Mikä on sen henkilön sukunimi, jonka St. Helensin tutkimukset olivat hänen väitöskirjansa perustana?</w:t>
      </w:r>
    </w:p>
    <w:p>
      <w:r>
        <w:rPr>
          <w:b/>
        </w:rPr>
        <w:t xml:space="preserve">Esimerkki 0.10</w:t>
      </w:r>
    </w:p>
    <w:p>
      <w:r>
        <w:t xml:space="preserve">Läpikulku: Glicken ei silti saanut töitä USGS:stä purkauksen jälkeisinä vuosina, vaikka hän sai nopeasti mainetta ja pääsi tekemään kansainvälistä tutkimusta Japaniin, Uuteen-Seelantiin ja Guadeloupelle. Tutkimuslaitoksen johtavat työntekijät pitivät hänen käyttäytymisensä outoja piirteitä huolestuttavina. Helena-vuoren aktiivisuus väheni, mikä sai USGS:n vähentämään CVO:n budjettia ja harkitsemaan aseman sulkemista. Glicken jatkoi tutkimuslaitoksen avustamista vuoteen 1989 asti ja toimi samalla apulaistutkijana Kalifornian yliopistossa Santa Barbarassa. 1989-1991 Glicken jatkoi vulkanologisia tutkimuksiaan Japanissa Tokion yliopiston maanjäristystutkimuslaitoksessa tohtorin tutkijan viransijaisena Yhdysvaltain kansallisen tiedesäätiön apurahojen turvin. Myöhemmin ollessaan tutkimusprofessorina ja kääntäjänä Tokion Metropolitan-yliopistossa Glicken osallistui Unzen-vuoren tutkimukseen. Tulivuori oli hiljattain, marraskuussa 1990, aloittanut uudelleen purkaustoiminnan oltuaan horroksessa 198 vuotta. Ensimmäistä aktiivisuuttaan seuranneina kuukausina se purkautui satunnaisesti, ja hallitus evakuoi sen ympäristön toukokuun 1991 lopulla. Kesäkuun 2. päivänä 1991 Glicken vieraili vuorella Katia ja Maurice Krafftin kanssa. He menivät seuraavana päivänä vaaravyöhykkeelle tulivuoren juuren lähelle olettaen, että mahdolliset vaaralliset pyroklastiset virrat seuraisivat maisemassa olevaa mutkaa ja ohittaisivat heidät turvallisesti. Myöhemmin samana päivänä laavakupoli romahti, ja suuri virtaus lähti alas laaksoon 97 kilometrin tuntinopeudella. Virta saavutti käännöksen ennen kuin se jakaantui kahteen osaan, ja ylempi, kuumempi osa ylitti nopeasti vulkanologien pylvään ja tappoi heidät törmäyksessä. Tapahtumassa kuoli yhteensä 41 tai 42 ihmistä, mukaan lukien lehdistön jäsenet, jotka olivat tarkkailleet vulkanologeja. Tulivuori poltti 390 taloa, ja virran jäänteet ulottuivat 4 kilometrin päähän. Glickenin jäännökset löydettiin neljä päivää myöhemmin, ja ne tuhkattiin hänen vanhempiensa toiveiden mukaisesti. Glicken ja Johnston ovat tähän mennessä ainoat amerikkalaiset vulkaanitutkijat, joiden tiedetään kuolleen tulivuorenpurkauksessa.</w:t>
      </w:r>
    </w:p>
    <w:p>
      <w:r>
        <w:rPr>
          <w:b/>
        </w:rPr>
        <w:t xml:space="preserve">Tulos</w:t>
      </w:r>
    </w:p>
    <w:p>
      <w:r>
        <w:t xml:space="preserve">Mikä on sen amerikkalaisen vulkanologin sukunimi, joka on kuollut yhdessä miehen kanssa, joka jatkoi vulkanologisia tutkimuksiaan Japanissa?</w:t>
      </w:r>
    </w:p>
    <w:p>
      <w:r>
        <w:rPr>
          <w:b/>
        </w:rPr>
        <w:t xml:space="preserve">Tulos</w:t>
      </w:r>
    </w:p>
    <w:p>
      <w:r>
        <w:t xml:space="preserve">Mikä on niiden kahden muun henkilön sukunimi, jotka kuolivat vuorella sen vulkanologin kanssa, joka ei saanut töitä USGS:stä?</w:t>
      </w:r>
    </w:p>
    <w:p>
      <w:r>
        <w:rPr>
          <w:b/>
        </w:rPr>
        <w:t xml:space="preserve">Tulos</w:t>
      </w:r>
    </w:p>
    <w:p>
      <w:r>
        <w:t xml:space="preserve">Mitkä ovat kaksi mahdollista kuolonuhrien lukumäärää, jotka johtuvat laavakupolin romahtamisesta, joka tappoi vulkanologit?</w:t>
      </w:r>
    </w:p>
    <w:p>
      <w:r>
        <w:rPr>
          <w:b/>
        </w:rPr>
        <w:t xml:space="preserve">Esimerkki 0.11</w:t>
      </w:r>
    </w:p>
    <w:p>
      <w:r>
        <w:t xml:space="preserve">Läpikulku: Glickenin julkaistuista teoksista suurin osa keskittyy vuoden 1980 Pyhän Helena-vuoren purkaukseen. Hän on myös kirjoittanut yhdessä muiden vulkanologien kanssa teoksia, joissa keskitytään jäännöslaineisiin. Kollega Jon Major kirjoittaa, että "Harryn työn koko laajuutta ... ei ole koskaan julkaistu." "The 1980 eruptions of Mount St. Helens, Washington. USGS Professional Paper No. 1250". United States Geological Survey. 1981: s. 347-377.Meyer, William; Sabol, M.A; Glicken, H.X; Voight, Barry (1981). "Pohjaveden, rinteen vakauden ja seismisten vaarojen vaikutukset South Fork Castle Creek -salmen vakauteen Mount St. Helensin alueella, Washingtonissa". USGS Professional Paper No. 1345". United States Geological Survey. "The effects of ground water, slope stability, and seismic hazard on the stability of the South Fork Castle Creek blockage in the Mount St. Helens area, Washington. USGS Open File No. 84-624". United States Geological Survey. 1984.Glicken, Harry X.; Meyer, William; Sabol, Martha A. (1989). "Spirit Lake blockage of Spirit Lake blockage, Mount St. Helens, Washington, geology and ground-water hydrology with implications for lake retention". USGS Bulletin No. 1789". United States Geological Survey.Glicken, Harry (1996). "Toukokuun 18. päivänä 1980 tapahtunut kivivyöry-romuvyöry, Mount St. Helens -tulivuori, Washington. USGS Open File No. 96-677". United States Geological Survey: 98.</w:t>
      </w:r>
    </w:p>
    <w:p>
      <w:r>
        <w:rPr>
          <w:b/>
        </w:rPr>
        <w:t xml:space="preserve">Tulos</w:t>
      </w:r>
    </w:p>
    <w:p>
      <w:r>
        <w:t xml:space="preserve">Mikä oli sen miehen etunimi, joka kirjoitti artikkelin 18. toukokuuta 1980 tapahtuneesta kivivyörystä?</w:t>
      </w:r>
    </w:p>
    <w:p>
      <w:r>
        <w:rPr>
          <w:b/>
        </w:rPr>
        <w:t xml:space="preserve">Esimerkki 0.12</w:t>
      </w:r>
    </w:p>
    <w:p>
      <w:r>
        <w:t xml:space="preserve">Läpikulku: Monet Glickenin työtoverit pitivät häntä eksentrisenä ja erittäin epäorganisoituneena, vaikka he arvostivatkin hänen työtään. Puhelias ja erittäin herkkä, mutta Glicken kiinnitti myös tarkkaa huomiota yksityiskohtiin. Eräs hänen ystävistään kirjoittaa: "Harry oli koko elämänsä ajan hahmo. ... Kaikki, jotka tunsivat hänet, olivat hämmästyneitä siitä, että hän oli niin hyvä tiedemies." Glickenin ajotavoista sama tuttava kuvailee häntä "sarjakuvahahmoksi", joka "ajoi täyttä vauhtia tietä pitkin puhuen siitä, mikä oli hänelle tärkeää, ja ... tuli nelisuuntaiseen pysäytysvaloon ja ajoi sen läpi tietämättä, että oli juuri ajanut sen läpi." Glickenin isä sanoi vuonna 1991, että hänen poikansa kuoli intohimonsa perään ja että hän oli "täysin uppoutunut" vulkanologiaan. Yhdysvaltain geologian tutkimuskeskuksen työtoveri Don Peterson lisää, että Glicken oli innokas ja innostunut havainnoimaan, ja kehuu hänen saavutuksiaan koko uransa aikana ja jatko-opiskelijana. Puhuessaan Glickenin henkilökohtaisesta intohimosta alaansa kohtaan hänen mentorinsa ja professorinsa Richard V. Fisher kirjoittaa: "Se, mitä St. Helensissä tapahtui, vaivasi [Glickeniä] syvästi hyvin pitkään, ja tavallaan uskon, että se teki hänestä entistäkin omistautuneemman kuin hän oli ennen." Glickenin mentori ja professori Richard V. Fisher kirjoittaa, että hänellä oli paljon intohimoa alaansa kohtaan. Apulaisprofessori Robin Holcomb huomauttaa, että "Harry oli hyvin innostunut, hyvin älykäs ja hyvin kunnianhimoinen, kunnianhimoinen tekemään jotakin arvokasta tulivuorten parissa". Monissa tutkimuksissa on hyödynnetty Glickenin kriteerejä tulivuoriperäisten maanvyöryjen tunnistamisessa, ja monissa myöhemmissä lumivyöryjä käsittelevissä julkaisuissa on mainittu tai viitattu Glickenin vuoden 1996 raporttiin. Pohdiskellessaan Glickenin työtä USGS:n työntekijä Don Swanson nimittää häntä "maailman johtavaksi tekijäksi tulivuoren raunioiden lumivyöryjen tutkimuksessa." Glickenilla oli läheiset yhteydet Kalifornian yliopistoon Santa Barbarassa, jossa hän väitteli tohtoriksi ja teki tutkimusta. Muistoksi hänen yhteydestään yliopistoon geotieteiden laitos myöntää joka vuosi erinomaiselle geologian jatko-opiskelijalle Harry Glickenin rahaston perustaman Harry Glicken Memorial Graduate Fellowship -apurahan, jonka tarkoituksena on tukea opiskelijoita, jotka "tekevät tutkimusta, joka liittyy vulkaanisten prosessien ymmärtämiseen".</w:t>
      </w:r>
    </w:p>
    <w:p>
      <w:r>
        <w:rPr>
          <w:b/>
        </w:rPr>
        <w:t xml:space="preserve">Tulos</w:t>
      </w:r>
    </w:p>
    <w:p>
      <w:r>
        <w:t xml:space="preserve">Mikä on sen henkilön koko nimi, jonka ystävä kirjoittaa, että kaikki, jotka tunsivat hänet, olivat hämmästyneitä siitä, että hän oli niin hyvä tiedemies?</w:t>
      </w:r>
    </w:p>
    <w:p>
      <w:r>
        <w:rPr>
          <w:b/>
        </w:rPr>
        <w:t xml:space="preserve">Tulos</w:t>
      </w:r>
    </w:p>
    <w:p>
      <w:r>
        <w:t xml:space="preserve">Mikä on sen henkilön koko nimi, jota tuttava kuvailee "sarjakuvahahmoksi"?</w:t>
      </w:r>
    </w:p>
    <w:p>
      <w:r>
        <w:rPr>
          <w:b/>
        </w:rPr>
        <w:t xml:space="preserve">Tulos</w:t>
      </w:r>
    </w:p>
    <w:p>
      <w:r>
        <w:t xml:space="preserve">Mikä on sen henkilön koko nimi, joka kuulemma "ajoi täyttä vauhtia tietä pitkin ja puhui kaikesta, mikä oli hänelle tärkeää"?</w:t>
      </w:r>
    </w:p>
    <w:p>
      <w:r>
        <w:rPr>
          <w:b/>
        </w:rPr>
        <w:t xml:space="preserve">Tulos</w:t>
      </w:r>
    </w:p>
    <w:p>
      <w:r>
        <w:t xml:space="preserve">Mikä on sen henkilön koko nimi, joka tiettävästi "tuli nelisuuntaiseen pysäytysvaloon" ajaessaan ja "ajoi sen läpi tietämättä, että oli juuri ajanut läpi"?</w:t>
      </w:r>
    </w:p>
    <w:p>
      <w:r>
        <w:rPr>
          <w:b/>
        </w:rPr>
        <w:t xml:space="preserve">Tulos</w:t>
      </w:r>
    </w:p>
    <w:p>
      <w:r>
        <w:t xml:space="preserve">Mikä on sen henkilön koko nimi, joka oli "täysin uppoutunut" vulkanologiaan?</w:t>
      </w:r>
    </w:p>
    <w:p>
      <w:r>
        <w:rPr>
          <w:b/>
        </w:rPr>
        <w:t xml:space="preserve">Tulos</w:t>
      </w:r>
    </w:p>
    <w:p>
      <w:r>
        <w:t xml:space="preserve">Mikä on sen henkilön etunimi, jonka innostunut suhtautuminen havainnointiin oli innokasta?</w:t>
      </w:r>
    </w:p>
    <w:p>
      <w:r>
        <w:rPr>
          <w:b/>
        </w:rPr>
        <w:t xml:space="preserve">Tulos</w:t>
      </w:r>
    </w:p>
    <w:p>
      <w:r>
        <w:t xml:space="preserve">Mikä on sen henkilön koko nimi, jonka saavutuksia Don Peterson kehuu koko uransa aikana ja jatko-opiskelijana?</w:t>
      </w:r>
    </w:p>
    <w:p>
      <w:r>
        <w:rPr>
          <w:b/>
        </w:rPr>
        <w:t xml:space="preserve">Tulos</w:t>
      </w:r>
    </w:p>
    <w:p>
      <w:r>
        <w:t xml:space="preserve">Mikä on sen henkilön sukunimi, jonka mielestä Pyhän Helinin tapahtumat tekivät Glickenistä entistäkin omistautuneemman?</w:t>
      </w:r>
    </w:p>
    <w:p>
      <w:r>
        <w:rPr>
          <w:b/>
        </w:rPr>
        <w:t xml:space="preserve">Tulos</w:t>
      </w:r>
    </w:p>
    <w:p>
      <w:r>
        <w:t xml:space="preserve">Mikä on sen henkilön koko nimi, joka väitteli tohtoriksi ja teki tutkimusta Kalifornian yliopistossa Santa Barbarassa?</w:t>
      </w:r>
    </w:p>
    <w:p>
      <w:r>
        <w:rPr>
          <w:b/>
        </w:rPr>
        <w:t xml:space="preserve">Esimerkki 0.13</w:t>
      </w:r>
    </w:p>
    <w:p>
      <w:r>
        <w:t xml:space="preserve">Läpikulku: Joe Denton, korruptoitunut entinen poliisi, vapautuu vankilasta. Kuusi vuotta aiemmin, ollessaan mafian palkkalistoilla, Denton hyökkäsi piirisyyttäjä Phil Coakleyn kimppuun, mikä toi hänelle poliisin vihamielisyyden ja lempinimen "viiltokyttä". Huomatessaan, että hänen ex-vaimonsa on lähtenyt kaupungista lasten kanssa, hän muuttaa iäkkäiden vanhempiensa luokse. Denton tutkii ex-vaimoaan internetissä ja löytää lopulta puhelinnumeron. Puhuttuaan lyhyesti erään tyttären kanssa hänen ex-vaimonsa ottaa puhelimen ja uhkaa nostaa syytteen, jos Denton ottaa heihin yhteyttä enää koskaan.Denton ohittaa baarin paluumatkallaan kotiin. Vaikka hän on toipuva alkoholisti, hän menee sisään ja tilaa juoman.  Hänen ystävänsä Scotty, Dentonin tapetun kumppanin veli, tervehtii häntä ja tarjoaa hänelle apua. Nuori nainen pyytää Dentonilta kyydin kotiin. Denton yllättyy, kun nainen paljastuu Coakleyn tyttäreksi ja verestää itsensä tahallaan. Naisen avunhuutojen seurauksena kaksi miestä raahaa Dentonin autosta; Denton hakkaa molemmat miehet rajusti. Kun poliisi on kuulustellut Dentonia, Coakley myöntää, että todisteet tukevat hänen tarinaansa, ja kysyy vastahakoisesti, haluaako Denton nostaa syytteen. Denton kieltäytyy sanomalla haluavansa jättää menneisyytensä menneisyyteen Coakleyn ja komisario Pleasantin inhokkina, joka kutsuu häntä häpeäksi.Pleasant, joka paljastuu myös korruptoituneeksi, vaatii Dentonia tappamaan mafiapomo Manny Vasseyn, joka on löytänyt uskonnon kuolinvuoteellaan. Pleasant selittää, että Vasseyn huono omatunto saattaa saada hänet tunnustamaan Coakleylle. Pleasant lupaa auttaa Dentonia neuvottelemaan uudelleen sovintoehdot ex-vaimonsa kanssa, jos tämä tappaa Vasseyn.  Kotonaan Vassey kiistää huhut. Kun Vassey nukahtaa, Denton alkaa tukehduttaa häntä, mutta Charlotte Boyd, Vasseyn saattohoitaja, keskeyttää hänet. Denton kiittää häntä sujuvasti työstään ja poistuu talosta, jossa hän kohtaa Vasseyn sadistisen pojan, Juniorin. Junior uhkaa tappaa Dentonin raivostuneena siitä, että Vassey tapaa hänet ja välttelee samalla omaa poikaansa.</w:t>
      </w:r>
    </w:p>
    <w:p>
      <w:r>
        <w:rPr>
          <w:b/>
        </w:rPr>
        <w:t xml:space="preserve">Tulos</w:t>
      </w:r>
    </w:p>
    <w:p>
      <w:r>
        <w:t xml:space="preserve">Kenelle Joe Denton antoi kyydin?</w:t>
      </w:r>
    </w:p>
    <w:p>
      <w:r>
        <w:rPr>
          <w:b/>
        </w:rPr>
        <w:t xml:space="preserve">Tulos</w:t>
      </w:r>
    </w:p>
    <w:p>
      <w:r>
        <w:t xml:space="preserve">Ketä Lietenant Pleasant kutsui häpeäksi?</w:t>
      </w:r>
    </w:p>
    <w:p>
      <w:r>
        <w:rPr>
          <w:b/>
        </w:rPr>
        <w:t xml:space="preserve">Tulos</w:t>
      </w:r>
    </w:p>
    <w:p>
      <w:r>
        <w:t xml:space="preserve">Kuka henkilö on kuolinvuoteellaan?</w:t>
      </w:r>
    </w:p>
    <w:p>
      <w:r>
        <w:rPr>
          <w:b/>
        </w:rPr>
        <w:t xml:space="preserve">Tulos</w:t>
      </w:r>
    </w:p>
    <w:p>
      <w:r>
        <w:t xml:space="preserve">Kenet luutnantti Pleasant haluaa Joe Dentonin tappavan?</w:t>
      </w:r>
    </w:p>
    <w:p>
      <w:r>
        <w:rPr>
          <w:b/>
        </w:rPr>
        <w:t xml:space="preserve">Tulos</w:t>
      </w:r>
    </w:p>
    <w:p>
      <w:r>
        <w:t xml:space="preserve">Kuka on Manny Vasseyn saattohoitaja?</w:t>
      </w:r>
    </w:p>
    <w:p>
      <w:r>
        <w:rPr>
          <w:b/>
        </w:rPr>
        <w:t xml:space="preserve">Tulos</w:t>
      </w:r>
    </w:p>
    <w:p>
      <w:r>
        <w:t xml:space="preserve">Kuka törmäsi Manny Vasseyn sadistiseen poikaan?</w:t>
      </w:r>
    </w:p>
    <w:p>
      <w:r>
        <w:rPr>
          <w:b/>
        </w:rPr>
        <w:t xml:space="preserve">Tulos</w:t>
      </w:r>
    </w:p>
    <w:p>
      <w:r>
        <w:t xml:space="preserve">Mikä on Manny Vasseyn poikien nimi?</w:t>
      </w:r>
    </w:p>
    <w:p>
      <w:r>
        <w:rPr>
          <w:b/>
        </w:rPr>
        <w:t xml:space="preserve">Tulos</w:t>
      </w:r>
    </w:p>
    <w:p>
      <w:r>
        <w:t xml:space="preserve">Mikä on sen henkilön etunimi, joka sai poliisin vihamielisyyden?</w:t>
      </w:r>
    </w:p>
    <w:p>
      <w:r>
        <w:rPr>
          <w:b/>
        </w:rPr>
        <w:t xml:space="preserve">Tulos</w:t>
      </w:r>
    </w:p>
    <w:p>
      <w:r>
        <w:t xml:space="preserve">Mikä on lempinimen "slashcop" ansainneen henkilön etunimi?</w:t>
      </w:r>
    </w:p>
    <w:p>
      <w:r>
        <w:rPr>
          <w:b/>
        </w:rPr>
        <w:t xml:space="preserve">Tulos</w:t>
      </w:r>
    </w:p>
    <w:p>
      <w:r>
        <w:t xml:space="preserve">Mikä on sen henkilön sukunimi, jolle tarjotaan apua baarissa?</w:t>
      </w:r>
    </w:p>
    <w:p>
      <w:r>
        <w:rPr>
          <w:b/>
        </w:rPr>
        <w:t xml:space="preserve">Tulos</w:t>
      </w:r>
    </w:p>
    <w:p>
      <w:r>
        <w:t xml:space="preserve">Mikä on toipuvan alkoholistin etunimi, joka tilaa juoman?</w:t>
      </w:r>
    </w:p>
    <w:p>
      <w:r>
        <w:rPr>
          <w:b/>
        </w:rPr>
        <w:t xml:space="preserve">Esimerkki 0.14</w:t>
      </w:r>
    </w:p>
    <w:p>
      <w:r>
        <w:t xml:space="preserve">Läpikulku: Red River- ja Red Lake -jokien haarautumiskohdassa sijaitseva alue, jolle kaupunki kehittyi, oli ennen eurooppalaisten asuttamista tuhansia vuosia ollut tärkeä alkuperäisamerikkalaisten kohtaamis- ja kauppapaikka. Varhaiset ranskalaiset tutkimusmatkailijat, turkistarhaajat ja kauppiaat kutsuivat aluetta nimellä Les Grandes Fourches, joka tarkoittaa "Suuria haaroja". Vuoteen 1740 mennessä ranskalaiset turkistarhaajat pitivät Les Grandes Fourchesia tärkeänä kauppapaikkana. Tämä oli Ranskan siirtomaa-aluetta. 1818 tehdyllä sopimuksella Yhdysvallat sai alueen brittiläiseltä Rupert's Landilta, mutta alkuperäisheimot hallitsivat aluetta 1800-luvun lopulle asti. Vuosien sodankäynnin jälkeen Yhdysvallat teki sopimuksia, joilla se poisti ojibwen ja muiden alkuperäiskansojen maaoikeudet. Kun paikalle perustettiin Yhdysvaltain postitoimisto 15. kesäkuuta 1870, nimi muutettiin englanninkieliseksi Grand Forksiksi. Höyrylaivakapteeni Alexander Griggsiä pidetään "Grand Forksin isänä". Griggsin höyrylaiva jäätyi Red Riverissä matkan aikana vuoden 1870 lopulla, jolloin kapteeni miehistöineen joutui viettämään talven leiriytyen Grand Forksissa. Griggs suunnitteli kunnan vuonna 1875, ja Grand Forks liitettiin virallisesti kaupunkiin 22. helmikuuta 1881. 1870- ja 1880-luvuilla Dakota Territory houkutteli tuhansia uudisasukkaita halvan maansa vuoksi, ja väestön määrä alkoi kasvaa. Monet perustivat pieniä perhetiloja, mutta jotkut sijoittajat ostivat tuhansia hehtaareja bonanza-tiloja varten, joilla he valvoivat vehnän viljelyä ja sadonkorjuuta hyödykekasvina. Kaupunki kasvoi nopeasti sen jälkeen, kun Great Northern Railway -rautatie tuli vuonna 1880 ja Northern Pacific Railway -rautatie vuonna 1887. Vuonna 1883 perustettiin Pohjois-Dakotan yliopisto, kuusi vuotta ennen kuin Pohjois-Dakota hyväksyttiin itsenäiseksi osavaltioksi, joka oli syntynyt Dakota Territorysta.</w:t>
      </w:r>
    </w:p>
    <w:p>
      <w:r>
        <w:rPr>
          <w:b/>
        </w:rPr>
        <w:t xml:space="preserve">Tulos</w:t>
      </w:r>
    </w:p>
    <w:p>
      <w:r>
        <w:t xml:space="preserve">Mikä oli Grand Forksissa aloitetun koulun nimi?</w:t>
      </w:r>
    </w:p>
    <w:p>
      <w:r>
        <w:rPr>
          <w:b/>
        </w:rPr>
        <w:t xml:space="preserve">Tulos</w:t>
      </w:r>
    </w:p>
    <w:p>
      <w:r>
        <w:t xml:space="preserve">Missä osavaltiossa Grand Forks sijaitsee?</w:t>
      </w:r>
    </w:p>
    <w:p>
      <w:r>
        <w:rPr>
          <w:b/>
        </w:rPr>
        <w:t xml:space="preserve">Esimerkki 0.15</w:t>
      </w:r>
    </w:p>
    <w:p>
      <w:r>
        <w:t xml:space="preserve">Läpikulku: Vuoden 2000 väestönlaskennassa kaupungissa asui 49 321 ihmistä, 19 677 kotitaloutta ja 11 058 perhettä. Väestötiheys oli 2 563,0 neliökilometriä kohden (989,8/km2). Asuntoja oli 20 838, ja keskimääräinen asukastiheys oli 1 082,8 neliömailia kohti (418,2/km2).Kaupungin rodullinen koostumus oli 93,4 % valkoisia, 0,9 % afroamerikkalaisia, 2,8 % intiaaneja, 1,0 % aasialaisia, 0,1 % Tyynenmeren saaristolaisia, 0,6 % muuhun rotuun kuuluvia ja 1,4 % kahdesta tai useammasta rodusta. Latinalaisamerikkalaisia tai latinalaisamerikkalaisia oli 1,9 prosenttia väestöstä. Kuusi suurinta syntyperäryhmää olivat norjalainen (36,4 %), saksalainen (34,7 %), irlantilainen (10,6 %), ranskalainen (6,5 %), puolalainen (6,2 %) ja englantilainen (6,1 %). Alle 18-vuotiaita oli 21,4 prosenttia väestöstä, 18-24-vuotiaita 22,9 prosenttia, 25-44-vuotiaita 27,7 prosenttia, 45-64-vuotiaita 18,3 prosenttia ja 65-vuotiaita tai vanhempia 9,8 prosenttia. Mediaani-ikä oli 28 vuotta. Jokaista 100:aa naista kohden oli 102,0 miestä. Jokaista 100:aa 18-vuotiasta ja sitä vanhempaa naista kohden oli 100,2 miestä. 19 677 kotitaloudesta 28,7 prosentissa asui alle 18-vuotiaita lapsia, 43,2 prosenttia oli aviopareja, jotka asuivat yhdessä, 10,0 prosentissa oli naispuolinen taloudenhoitaja ilman aviomiestä ja 43,8 prosenttia oli muita kuin perheitä. Kaikista kotitalouksista 31,4 prosenttia koostui yksityishenkilöistä, ja 8,5 prosentissa kotitalouksista oli yksin asuva 65-vuotias tai vanhempi henkilö. Kotitalouden keskimääräinen koko oli 2,3 ja perheen keskimääräinen koko 3,0. Kaupungin kotitalouksien mediaanitulot olivat 34 194 dollaria ja perheiden mediaanitulot 47 491 dollaria. Miesten mediaanitulot olivat 30 703 dollaria ja naisten 21 573 dollaria. Kaupungin tulot asukasta kohti olivat 18 395 dollaria. Noin 9,3 % perheistä ja 14,6 % väestöstä oli köyhyysrajan alapuolella, mukaan lukien 14,6 % alle 18-vuotiaista ja 7,7 % 65 vuotta täyttäneistä.Kotitalouksien mediaanitulo oli 34 194 dollaria ja perheen mediaanitulo 47 491 dollaria. Miesten mediaanitulot olivat 30 703 dollaria ja naisten 21 573 dollaria. Kaupungin tulot asukasta kohti olivat 18 395 dollaria. Noin 9,3 prosenttia perheistä ja 14,6 prosenttia väestöstä oli köyhyysrajan alapuolella, mukaan lukien 14,6 prosenttia alle 18-vuotiaista ja 7,7 prosenttia 65 vuotta täyttäneistä.</w:t>
      </w:r>
    </w:p>
    <w:p>
      <w:r>
        <w:rPr>
          <w:b/>
        </w:rPr>
        <w:t xml:space="preserve">Tulos</w:t>
      </w:r>
    </w:p>
    <w:p>
      <w:r>
        <w:t xml:space="preserve">Mikä on naisten mediaanitulo kaupungissa, jossa 28,7 prosentissa kotitalouksista asui alle 18-vuotiaita lapsia?</w:t>
      </w:r>
    </w:p>
    <w:p>
      <w:r>
        <w:rPr>
          <w:b/>
        </w:rPr>
        <w:t xml:space="preserve">Tulos</w:t>
      </w:r>
    </w:p>
    <w:p>
      <w:r>
        <w:t xml:space="preserve">Mikä on miesten mediaanitulo kaupungissa, jossa mediaani-ikä oli 28 vuotta?</w:t>
      </w:r>
    </w:p>
    <w:p>
      <w:r>
        <w:rPr>
          <w:b/>
        </w:rPr>
        <w:t xml:space="preserve">Tulos</w:t>
      </w:r>
    </w:p>
    <w:p>
      <w:r>
        <w:t xml:space="preserve">Mikä on perheen mediaanitulo kaupungissa, jossa 21,4 prosenttia väestöstä on alle 18-vuotiaita?</w:t>
      </w:r>
    </w:p>
    <w:p>
      <w:r>
        <w:rPr>
          <w:b/>
        </w:rPr>
        <w:t xml:space="preserve">Tulos</w:t>
      </w:r>
    </w:p>
    <w:p>
      <w:r>
        <w:t xml:space="preserve">Kuinka monta prosenttia väestöstä on köyhyysrajan alapuolella kaupungissa, jossa 93,4 prosenttia väestöstä on valkoihoisia?</w:t>
      </w:r>
    </w:p>
    <w:p>
      <w:r>
        <w:rPr>
          <w:b/>
        </w:rPr>
        <w:t xml:space="preserve">Tulos</w:t>
      </w:r>
    </w:p>
    <w:p>
      <w:r>
        <w:t xml:space="preserve">Mikä on kotitalouksien keskimääräinen koko kaupungissa, jossa on 20 838 asuntoa?</w:t>
      </w:r>
    </w:p>
    <w:p>
      <w:r>
        <w:rPr>
          <w:b/>
        </w:rPr>
        <w:t xml:space="preserve">Esimerkki 0.16</w:t>
      </w:r>
    </w:p>
    <w:p>
      <w:r>
        <w:t xml:space="preserve">Läpikulku: Grand Forksin suurimpia valmistajia ovat muun muassa tuuliturbiinien valmistaja LM Glasfiber ja kevytlentokoneiden valmistaja Cirrus Design. Suuriin elintarviketuottajiin kuuluvat perunanjalostaja J. R. Simplot Company ja valtion omistama North Dakota Mill and Elevator, joka on Yhdysvaltojen suurin jauhotehdas. Amazon.com ja SEI Information Technologies ylläpitävät molemmat puhelinkeskuksia Grand Forksissa. Kaupungin muita suuria yksityisiä työnantajia ovat paikallisesti omistettu Alerus Financialin pankkikonttori, Home of Economy ja paikallisesti omistettu Hugo's-supermarketketju.Myös vähittäiskauppa- ja palveluala on tärkeä osa taloutta. Grand Forksin historiallinen ostosten keskus oli keskusta-alue. Nykyään keskustassa on pieniä kauppoja ja ravintoloita, ja eteläisestä Grand Forksista on tullut kaupungin tärkein vähittäiskaupan alue. Grand Forksissa on kolme suurta ostoskeskusta. Vanhin, Grand Cities Mall, sijaitsee South Washington Streetillä, ja se sisältää pääasiassa pieniä, paikallisesti omistettuja kauppoja sekä Kmartin. Alueen suurin sisätiloissa sijaitseva ostoskeskus on Columbia Mall, jossa on noin 80 liikettä ja jonka ankkureina ovat Scheels, Sears, J.C. Penney ja pieni ruokakeskus. Kaupungin uusin suuri ostoskeskus on Grand Forks Marketplace power center -ostoskeskus, jossa on SuperTarget, Best Buy, Lowe's, Gordmans ja useita pienempiä kauppoja. Riippuen Kanadan dollarin suhteellisesta vahvuudesta Yhdysvaltain dollariin nähden, Greater Grand Forksin alue houkuttelee suuria määriä turistiostoksia Manitobasta ja erityisesti Winnipegistä.</w:t>
      </w:r>
    </w:p>
    <w:p>
      <w:r>
        <w:rPr>
          <w:b/>
        </w:rPr>
        <w:t xml:space="preserve">Tulos</w:t>
      </w:r>
    </w:p>
    <w:p>
      <w:r>
        <w:t xml:space="preserve">Missä osavaltiossa LM Glasfiber ja Cirrus Design sijaitsevat?</w:t>
      </w:r>
    </w:p>
    <w:p>
      <w:r>
        <w:rPr>
          <w:b/>
        </w:rPr>
        <w:t xml:space="preserve">Tulos</w:t>
      </w:r>
    </w:p>
    <w:p>
      <w:r>
        <w:t xml:space="preserve">Missä osavaltiossa Grand Forks sijaitsee?</w:t>
      </w:r>
    </w:p>
    <w:p>
      <w:r>
        <w:rPr>
          <w:b/>
        </w:rPr>
        <w:t xml:space="preserve">Tulos</w:t>
      </w:r>
    </w:p>
    <w:p>
      <w:r>
        <w:t xml:space="preserve">Kuka omistaa Yhdysvaltojen suurimman jauhomyllyn?</w:t>
      </w:r>
    </w:p>
    <w:p>
      <w:r>
        <w:rPr>
          <w:b/>
        </w:rPr>
        <w:t xml:space="preserve">Tulos</w:t>
      </w:r>
    </w:p>
    <w:p>
      <w:r>
        <w:t xml:space="preserve">Mikä on Grand Forksin suurimman ostoskeskuksen nimi?</w:t>
      </w:r>
    </w:p>
    <w:p>
      <w:r>
        <w:rPr>
          <w:b/>
        </w:rPr>
        <w:t xml:space="preserve">Esimerkki 0.17</w:t>
      </w:r>
    </w:p>
    <w:p>
      <w:r>
        <w:t xml:space="preserve">Läpikulku: Mutta kun hän löytää Suzannen, hän huomaa kustannuksellaan, että tämä saattaa olla enemmän kuin hän odotti, varsinkin kun terve järki ei näytä olevan yksi hänen voimavaroistaan tai eduistaan. Kun Michael tapaa Suzannen, he aloittavat suhteen, joka osoittautuu intensiiviseksi. Heidän ensimmäiset treffinsä vievät heidät ensin ravintolaan ja sitten kujalle, jossa he pelleilevät vähän aikaa. He palaavat hänen luokseen pelleilemään lisää. Sitten nainen lähtee. Seuraavana päivänä molemmat osallistuvat liiketapaamiseen, jonka aikana Suzanne leikkii Michaelin kanssa. He palaavat hänen asunnolleen pelleilemään hänen kylpyammeessaan ja siirtyvät sitten hänen sänkyynsä pelleilemään lisää. Suzanne kuitenkin pakenee ja nousee taksiin. Tämä saa Michaelin, joka on yhä alasti kylpytakin alla, juoksemaan Suzannea vievän taksin perään. Nämä teot paljastavat Suzannen olevan hyvin itsekäs ja Michaelin olevan melko tyhmä käytännön mielessä. Michael pidätetään siveettömästä paljastamisesta, ja hän soittaa kaksi puhelua, joissa hän pyytää vapautusta takuita vastaan. Ensimmäinen puhelu Suzannelle ei tuota tulosta. Toinen, Nickille, yhdelle hänen ystävistään, tuottaa tulosta. Suzanne houkuttelee Michaelin motellin sänkyyn ja jättää hänet sinne alastomana käsirautoihin sidottuna, kun hän lähtee takaisin töihin palatakseen kokoukseen. Hän palaa miehen luokse ja he harrastavat seksiä motellin sängyllä.</w:t>
      </w:r>
    </w:p>
    <w:p>
      <w:r>
        <w:rPr>
          <w:b/>
        </w:rPr>
        <w:t xml:space="preserve">Tulos</w:t>
      </w:r>
    </w:p>
    <w:p>
      <w:r>
        <w:t xml:space="preserve">Kenellä on ystävä nimeltä Nick?</w:t>
      </w:r>
    </w:p>
    <w:p>
      <w:r>
        <w:rPr>
          <w:b/>
        </w:rPr>
        <w:t xml:space="preserve">Tulos</w:t>
      </w:r>
    </w:p>
    <w:p>
      <w:r>
        <w:t xml:space="preserve">Kuka menee ravintolaan ensitreffeillä?</w:t>
      </w:r>
    </w:p>
    <w:p>
      <w:r>
        <w:rPr>
          <w:b/>
        </w:rPr>
        <w:t xml:space="preserve">Tulos</w:t>
      </w:r>
    </w:p>
    <w:p>
      <w:r>
        <w:t xml:space="preserve">Kenelle Michael soittaa?</w:t>
      </w:r>
    </w:p>
    <w:p>
      <w:r>
        <w:rPr>
          <w:b/>
        </w:rPr>
        <w:t xml:space="preserve">Tulos</w:t>
      </w:r>
    </w:p>
    <w:p>
      <w:r>
        <w:t xml:space="preserve">Kuka auttaa saamaan pidätetyn miehen ulos vankilasta?</w:t>
      </w:r>
    </w:p>
    <w:p>
      <w:r>
        <w:rPr>
          <w:b/>
        </w:rPr>
        <w:t xml:space="preserve">Esimerkki 0.18</w:t>
      </w:r>
    </w:p>
    <w:p>
      <w:r>
        <w:t xml:space="preserve">Läpikulku: Thompson asui asunnossa Marbleheadissa, Massachusettsissa. Juuri ennen viimeistä vuottaan hänen perheensä muutti Westportiin, Massachusettsiin, jossa hän sai Vuoden teini-ikäinen -palkinnon - myöhemmän sooloalbuminsa nimen. Tänä aikana Thompson sävelsi useita kappaleita, jotka ilmestyivät hänen myöhemmällä urallaan, kuten "Here Comes Your Man" Doolittlesta ja "Velvety Instrumental Version." Valmistuttuaan lukiosta vuonna 1983 Thompson opiskeli Massachusettsin Amherstin yliopistossa pääaineenaan antropologia. Thompson jakoi huoneen toisen kämppiksen kanssa lukukauden ajan ennen kuin muutti yhteen tulevan Pixies-kitaristin Joey Santiagon kanssa. Molemmat olivat kiinnostuneita rockmusiikista, ja Santiago esitteli Thompsonille 1970-luvun punkia ja David Bowien musiikkia; he alkoivat jammailla yhdessä. Samoihin aikoihin Thompson löysi The Cars -yhtyeen, jota hän kuvaili "hyvin vaikutusvaltaiseksi minuun ja Pixiesiin." Toisena opiskeluvuotenaan Thompson lähti matkalle San Juaniin, Puerto Ricoon, osana vaihto-ohjelmaa. Hän vietti kuusi kuukautta asunnossa "oudon, psykopaattisen kämppiksen" kanssa, joka myöhemmin toimi suorana inspiraationa Pixiesin kappaleelle "Crackity Jones"; monet bändin varhaisista kappaleista viittaavat Thompsonin kokemuksiin Puerto Ricossa. Thompson ei oppinut virallisesti puhumaan espanjaa, ja jätti opintonsa keskusteltuaan siitä, lähtisikö hän Uuteen-Seelantiin katsomaan Halleyn komeettaa (hän sanoi myöhemmin, että se "tuntui tuolloin siistiltä romanttiselta jutulta") vai perustaisiko hän rockbändin. Hän kirjoitti kirjeen, jossa hän kehotti Santiagoa sanoilla "meidän on tehtävä se, nyt on aika, Joe", liittymään häneen bändiin palattuaan Bostoniin.</w:t>
      </w:r>
    </w:p>
    <w:p>
      <w:r>
        <w:rPr>
          <w:b/>
        </w:rPr>
        <w:t xml:space="preserve">Tulos</w:t>
      </w:r>
    </w:p>
    <w:p>
      <w:r>
        <w:t xml:space="preserve">Mitkä olivat niiden ihmisten sukunimet, jotka olivat kiinnostuneita rockmusiikista?</w:t>
      </w:r>
    </w:p>
    <w:p>
      <w:r>
        <w:rPr>
          <w:b/>
        </w:rPr>
        <w:t xml:space="preserve">Tulos</w:t>
      </w:r>
    </w:p>
    <w:p>
      <w:r>
        <w:t xml:space="preserve">Mikä oli sen henkilön sukunimi, joka vietti puoli vuotta "oudon, psykopaatti-kämppiksen" kanssa?</w:t>
      </w:r>
    </w:p>
    <w:p>
      <w:r>
        <w:rPr>
          <w:b/>
        </w:rPr>
        <w:t xml:space="preserve">Tulos</w:t>
      </w:r>
    </w:p>
    <w:p>
      <w:r>
        <w:t xml:space="preserve">Mikä oli sen henkilön sukunimi, joka sanoi, että Halleyn komeetan katsominen "tuntui tuolloin siistiltä romanttiselta jutulta"?</w:t>
      </w:r>
    </w:p>
    <w:p>
      <w:r>
        <w:rPr>
          <w:b/>
        </w:rPr>
        <w:t xml:space="preserve">Tulos</w:t>
      </w:r>
    </w:p>
    <w:p>
      <w:r>
        <w:t xml:space="preserve">Mikä oli sen henkilön sukunimi, joka kirjoitti "meidän on tehtävä se, nyt on aika, Joe"?</w:t>
      </w:r>
    </w:p>
    <w:p>
      <w:r>
        <w:rPr>
          <w:b/>
        </w:rPr>
        <w:t xml:space="preserve">Esimerkki 0.19</w:t>
      </w:r>
    </w:p>
    <w:p>
      <w:r>
        <w:t xml:space="preserve">Läpikulku: Thompson keskusteli albumin tuottajan Gil Nortonin kanssa mahdollisesta soololevystä, kun Pixiesin vuonna 1991 julkaistua Trompe le Monde -albumia äänitettiin. Hän kertoi Nortonille olevansa innokas levyttämään uudelleen, vaikka hänellä ei ollut uutta materiaalia; tämän seurauksena he päättivät cover-albumista. Kun Thompson kuitenkin kävi jälleen äänitysstudiossa vuonna 1992, hänellä oli "paljon kappaleita ja musiikillisia jäänteitä." Hän teki yhteistyötä Feldmanin kanssa uuden materiaalin äänittämiseksi; he aloittivat karsimalla coverien määrän yhteen, The Beach Boysin "Hang On to Your Ego" -kappaleeseen. Feldmanista tuli albumin tuottaja, ja hän soitti koskettimia ja bassokitaraa useissa kappaleissa, Santiago soitti soolokitaraa ja Nick Vincent rumpuja. Francis äänitti albumin Pixiesin tauon ja hajoamisen aikana loppuvuodesta 1992 ja alkuvuodesta 1993. Sen jälkeen hän otti käyttöön taiteilijanimen "Frank Black" (kääntäen vanhan persoonansa "Black Francis") ja julkaisi tulokset nimellä Frank Black maaliskuussa 1993. Frank Blackille oli ominaista keskittyminen ufoihin ja tieteiskirjallisuuteen, vaikka hän tutki muitakin aiheita, kuten Ramonesista kertovassa kappaleessa "I Heard Ramona Sing". Albumi muistutti tyyliltään, sekä musiikillisesti että sanoituksellisesti, Pixiesin albumeita Bossanova ja Trompe le Monde. Feldman sanoi myöhemmin, että ensimmäinen levy yhdisti hänen soolouransa Trompe le Mondeen, "mutta samalla se on saareke, kuten mikään muu, mitä hän [Black] ei tehnyt." Seuraavana vuonna Black julkaisi toisen soololevynsä, 22 kappaletta sisältävän tupla-albumin nimeltä Teenager of the Year. Teenager sisälsi kappaleen "Headache" (näyte ), joka oli kohtalainen menestys vaihtoehtorockin soittolistoilla; kriitikot kuvailivat kappaletta "vastustamattomaksi popiksi". Teenager of the Yearin tuotanto poikkesi selvästi Frank Blackin tuotannosta; edellisellä albumilla biisejä kirjoitettaessa käytettiin MIDI-malleja, mutta Teenagerissa Black näytti yksittäisiä osia bändin jäsenille, joiden ytimeen kuuluivat rumpali Vincent ja soolokitaristi Lyle Workman. Feldman totesi, että Thompsonin laulujen kirjoittamisesta tuli "paljon spontaanimpaa" levyä äänittäessä. Thompson oli alkanut irrottautua Pixiesin kanssa käyttämästään tyylistä ja kirjoittaa kappaleita, jotka kattoivat erilaisia genrejä ja aiheita, ja hänen uudeksi löytämänsä äänitystapa oli lähempänä myöhempiä albumeita kuin Frank Blackin ja Trompe le Monden. sekä Frank Black että Teenager of the Year saivat hyvän vastaanoton kriitikoilta, vaikka niiden kaupallinen menestys oli vähäistä. Vuonna 1995 Thompson jätti pitkäaikaiset levy-yhtiönsä 4AD:n ja Elektran. Vuonna 1996 hän julkaisi Rick Rubinin American Recordingsilla The Cult of Rayn; albumi merkitsi käännettä pois hänen ensimmäisten sooloteostensa taidokkaasta tuotannosta, ja se äänitettiin pääosin livenä, ja sillä oli vain vähän overdubeja. Hänen yhtyeensä tällä albumilla oli ainoa Teenagerista jäänyt Lyle Workman soolokitarassa sekä basisti David McCaffrey ja Scott Boutier rummuissa. Vaikka albumi ei menestynyt kriitikoiden eikä kaupallisesti, sen pelkistetty lähestymistapa määritteli yhä enemmän Thompsonin työskentelytapoja seuraavien vuosien aikana.</w:t>
      </w:r>
    </w:p>
    <w:p>
      <w:r>
        <w:rPr>
          <w:b/>
        </w:rPr>
        <w:t xml:space="preserve">Tulos</w:t>
      </w:r>
    </w:p>
    <w:p>
      <w:r>
        <w:t xml:space="preserve">Mikä on sen henkilön lempinimi, joka keskusteli albumin tuottajan kanssa mahdollisesta soololevystä?</w:t>
      </w:r>
    </w:p>
    <w:p>
      <w:r>
        <w:rPr>
          <w:b/>
        </w:rPr>
        <w:t xml:space="preserve">Tulos</w:t>
      </w:r>
    </w:p>
    <w:p>
      <w:r>
        <w:t xml:space="preserve">Mikä on sen henkilön etunimi, jonka Black Francis kertoi haluavansa levyttää uudelleen?</w:t>
      </w:r>
    </w:p>
    <w:p>
      <w:r>
        <w:rPr>
          <w:b/>
        </w:rPr>
        <w:t xml:space="preserve">Tulos</w:t>
      </w:r>
    </w:p>
    <w:p>
      <w:r>
        <w:t xml:space="preserve">Mikä on sen henkilön peitenimi, joka kävi äänitysstudiossa uudelleen vuonna 1992 ja jolla oli "paljon säveliä ja musiikillisia romuja"?"?</w:t>
      </w:r>
    </w:p>
    <w:p>
      <w:r>
        <w:rPr>
          <w:b/>
        </w:rPr>
        <w:t xml:space="preserve">Tulos</w:t>
      </w:r>
    </w:p>
    <w:p>
      <w:r>
        <w:t xml:space="preserve">Mikä on sen henkilön sukunimi, joka teki Feldmanin kanssa yhteistyötä uuden materiaalin levyttämiseksi?</w:t>
      </w:r>
    </w:p>
    <w:p>
      <w:r>
        <w:rPr>
          <w:b/>
        </w:rPr>
        <w:t xml:space="preserve">Esimerkki 0.20</w:t>
      </w:r>
    </w:p>
    <w:p>
      <w:r>
        <w:t xml:space="preserve">Läpikulku: Kill 'Em All on yhdysvaltalaisen heavy metal -yhtye Metallican debyytti studioalbumi, joka julkaistiin 25. heinäkuuta 1983 riippumattomalla levy-yhtiö Megaforce Recordsilla. Kill 'Em All -albumia pidetään thrash metalin uraauurtavana albumina sen tarkan musiikillisuuden vuoksi, jossa yhdistyvät uuden aallon brittiläisen heavy metalin riffit ja hardcore punk -tempot. Albumin musiikillinen lähestymistapa ja sanoitukset poikkesivat selvästi 1980-luvun alun rockin valtavirrasta ja inspiroivat useita bändejä, jotka seurasivat sitä samalla tavalla. Albumi nousi Billboard 200 -listalle vasta vuonna 1986, jolloin se oli korkeimmillaan sijalla 155. Se oli Metallican kolmannen studioalbumin Master of Puppetsin kaupallisen menestyksen jälkeen; vuonna 1988 Elektran uudelleenjulkaisu oli korkeimmillaan sijalla 120. Kill 'Em All sai julkaisunsa aikaan ja jälkikäteen paljon kiitosta kriitikoilta, ja se pääsi muutamien julkaisujen parhaiden albumien listoille. Recording Industry Association of America (RIAA) myönsi sille 3× platinaa vuonna 1999, koska sitä myytiin Yhdysvalloissa kolme miljoonaa kappaletta. Albumi tuotti kaksi singleä, "Whiplash" ja "Jump in the Fire." Metallica aloitti soittamalla keikkoja paikallisilla klubeilla Los Angelesissa. He nauhoittivat useita demoja saadakseen huomiota klubien omistajilta, ja lopulta he muuttivat San Franciscoon varmistaakseen basisti Cliff Burtonin palvelut. Yhtyeen No Life 'til Leather -demonauhan (1982) huomasi Megaforce-levy-yhtiön johtaja Jon Zazula, joka teki yhtyeelle levytyssopimuksen ja myönsi 15 000 dollarin budjetin äänityksiin. Albumi äänitettiin toukokuussa tuottaja Paul Curcion kanssa Music America Studiosissa Rochesterissa, New Yorkissa. Alun perin sen piti olla nimeltään Metal Up Your Ass, ja kansitaiteessa oli tikaria puristava käsi, joka nousee vessanpöntöstä. Yhtyettä pyydettiin muuttamaan nimeä, koska jakelijat pelkäsivät, että näin loukkaavalla nimellä ja kuvituksella varustetun albumin julkaiseminen vähentäisi sen mahdollisuuksia kaupalliseen menestykseen. Metallica mainosti albumia kaksi kuukautta kestäneellä yhteisellä Kill 'Em All for One -kiertueella yhdessä englantilaisen heavy metal -yhtye Ravenin kanssa Yhdysvalloissa. Vaikka levyä myytiin aluksi 15 000 kappaletta Yhdysvalloissa, sitä myytiin maailmanlaajuisesti 60 000 kappaletta Metallican Seven Dates of Hell -Euroopankiertueen loppuun mennessä vuonna 1984.</w:t>
      </w:r>
    </w:p>
    <w:p>
      <w:r>
        <w:rPr>
          <w:b/>
        </w:rPr>
        <w:t xml:space="preserve">Tulos</w:t>
      </w:r>
    </w:p>
    <w:p>
      <w:r>
        <w:t xml:space="preserve">Minkä Metallica-albumin Elektra julkaisi uudelleen vuonna 1988?</w:t>
      </w:r>
    </w:p>
    <w:p>
      <w:r>
        <w:rPr>
          <w:b/>
        </w:rPr>
        <w:t xml:space="preserve">Tulos</w:t>
      </w:r>
    </w:p>
    <w:p>
      <w:r>
        <w:t xml:space="preserve">Mikä oli Kill 'Em Allin alkuperäinen nimi?</w:t>
      </w:r>
    </w:p>
    <w:p>
      <w:r>
        <w:rPr>
          <w:b/>
        </w:rPr>
        <w:t xml:space="preserve">Tulos</w:t>
      </w:r>
    </w:p>
    <w:p>
      <w:r>
        <w:t xml:space="preserve">Mikä on Kill 'Em Allin julkaisseen itsenäisen levy-yhtiön johtajan sukunimi?</w:t>
      </w:r>
    </w:p>
    <w:p>
      <w:r>
        <w:rPr>
          <w:b/>
        </w:rPr>
        <w:t xml:space="preserve">Tulos</w:t>
      </w:r>
    </w:p>
    <w:p>
      <w:r>
        <w:t xml:space="preserve">Kuka oli bändin uusin jäsen, kun Kill Em All äänitettiin?</w:t>
      </w:r>
    </w:p>
    <w:p>
      <w:r>
        <w:rPr>
          <w:b/>
        </w:rPr>
        <w:t xml:space="preserve">Tulos</w:t>
      </w:r>
    </w:p>
    <w:p>
      <w:r>
        <w:t xml:space="preserve">Mikä on sen henkilön etunimi, joka antoi Metallicalle 15 000 dollarin budjetin äänityksiä varten?</w:t>
      </w:r>
    </w:p>
    <w:p>
      <w:r>
        <w:rPr>
          <w:b/>
        </w:rPr>
        <w:t xml:space="preserve">Tulos</w:t>
      </w:r>
    </w:p>
    <w:p>
      <w:r>
        <w:t xml:space="preserve">Mikä albumi julkaistiin uudelleen?</w:t>
      </w:r>
    </w:p>
    <w:p>
      <w:r>
        <w:rPr>
          <w:b/>
        </w:rPr>
        <w:t xml:space="preserve">Esimerkki 0.21</w:t>
      </w:r>
    </w:p>
    <w:p>
      <w:r>
        <w:t xml:space="preserve">Läpikulku: Melanie Daniels, nuori seurapiirikaunotar, tapaa rikosasianajaja Mitch Brennerin San Franciscon eläinkaupassa. Mitch haluaa ostaa sisarensa yhdestoista syntymäpäiväksi parin lemmenlintuja, mutta kaupassa ei ole niitä. Hän tunnistaa Melanien eräästä oikeudenkäynnistä, mutta Melanie ei tunne häntä; mies tekee pilaa teeskentelemällä sekoittavansa Melanien myyjään. Melanie raivostuu pilasta - mutta huomaa olevansa romanttisesti kiinnostunut Mitchistä.Melanie ostaa parin rakastavaisia lintuja ja ajaa Mitchin viikonloppuosoitteeseen Bodega Bayhin toimittamaan ne. Halutessaan yllättää Mitchin hän vuokraa moottoriveneen, jotta hän voi lähestyä Brennerin taloa lahdelta eikä maantietä pitkin. Hän vie linnut sisälle taloon ja suuntaa takaisin lahden yli. Mitch löytää linnut, huomaa Melanien veneen hänen perääntymisensä aikana ja ajaa lahden ympäri tavatakseen Melanien. Melanie joutuu lokkien hyökkäyksen kohteeksi ja loukkaantuu lähellä rantaa kaupungin puolella. Mitch hoitaa hänen hiertymänsä ja kutsuu hänet illalliselle; Melanie suostuu epäröiden. melanie tutustuu Mitchiin, hänen dominoivaan äitiinsä Lydiaan ja nuorempaan siskoonsa Cathyyn. Hän ystävystyy myös paikallisen koulun opettaja Annie Hayworthiin, Mitchin entiseen rakastettuun. Yöpyessään Annien luona hän ja Annie hätkähtävät kovasta jysähdyksestä: lokki tappaa itsensä lentämällä ulko-oveen. Seuraavana päivänä Cathyn syntymäpäiväjuhlissa lokit hyökkäävät vieraiden kimppuun. Seuraavana iltana varpuset tunkeutuvat Brennerien kotiin savupiipun kautta.</w:t>
      </w:r>
    </w:p>
    <w:p>
      <w:r>
        <w:rPr>
          <w:b/>
        </w:rPr>
        <w:t xml:space="preserve">Tulos</w:t>
      </w:r>
    </w:p>
    <w:p>
      <w:r>
        <w:t xml:space="preserve">Mikä on pilaa tekevän henkilön etunimi?</w:t>
      </w:r>
    </w:p>
    <w:p>
      <w:r>
        <w:rPr>
          <w:b/>
        </w:rPr>
        <w:t xml:space="preserve">Tulos</w:t>
      </w:r>
    </w:p>
    <w:p>
      <w:r>
        <w:t xml:space="preserve">Mikä on moottorivenettä vuokraavan henkilön etunimi?</w:t>
      </w:r>
    </w:p>
    <w:p>
      <w:r>
        <w:rPr>
          <w:b/>
        </w:rPr>
        <w:t xml:space="preserve">Tulos</w:t>
      </w:r>
    </w:p>
    <w:p>
      <w:r>
        <w:t xml:space="preserve">Mikä on sen henkilön etunimi, joka epäröiden suostuu illalliselle?</w:t>
      </w:r>
    </w:p>
    <w:p>
      <w:r>
        <w:rPr>
          <w:b/>
        </w:rPr>
        <w:t xml:space="preserve">Tulos</w:t>
      </w:r>
    </w:p>
    <w:p>
      <w:r>
        <w:t xml:space="preserve">Mikä on sen henkilön etunimi, joka ystävystyy paikallisen koulun opettajan kanssa?</w:t>
      </w:r>
    </w:p>
    <w:p>
      <w:r>
        <w:rPr>
          <w:b/>
        </w:rPr>
        <w:t xml:space="preserve">Tulos</w:t>
      </w:r>
    </w:p>
    <w:p>
      <w:r>
        <w:t xml:space="preserve">Mikä on sen henkilön etunimi, joka salakuljettaa parin lemmenlintuja sisälle taloon?</w:t>
      </w:r>
    </w:p>
    <w:p>
      <w:r>
        <w:rPr>
          <w:b/>
        </w:rPr>
        <w:t xml:space="preserve">Tulos</w:t>
      </w:r>
    </w:p>
    <w:p>
      <w:r>
        <w:t xml:space="preserve">Mikä on sen henkilön etunimi, joka ystävystyy puolustusasianajajan entisen rakastajan kanssa?</w:t>
      </w:r>
    </w:p>
    <w:p>
      <w:r>
        <w:rPr>
          <w:b/>
        </w:rPr>
        <w:t xml:space="preserve">Tulos</w:t>
      </w:r>
    </w:p>
    <w:p>
      <w:r>
        <w:t xml:space="preserve">Kuka on paikallisen koulun opettajan kanssa rakastavaisen miehen sisko?</w:t>
      </w:r>
    </w:p>
    <w:p>
      <w:r>
        <w:rPr>
          <w:b/>
        </w:rPr>
        <w:t xml:space="preserve">Esimerkki 0.22</w:t>
      </w:r>
    </w:p>
    <w:p>
      <w:r>
        <w:t xml:space="preserve">Läpikulku: Viulukonsertto op. 33 on vuodelta 1911 peräisin oleva keskiajan teos, joka kuuluu eurooppalaisen klassismin perinteeseen, kun taas huilukonsertto (ilman opusnumeroa) vuodelta 1926 ja sitä seuraava klarinettikonsertto op. 57 vuodelta 1928 ovat myöhäisiä teoksia, jotka ovat saaneet vaikutteita 1920-luvun modernismista ja jotka tanskalaisen musiikkitieteilijä Herbert Rosenbergin mukaan ovat "erittäin kokeneen säveltäjän, joka osaa välttää epäolennaisuuksia", tuotoksia. Toisin kuin Nielsenin myöhemmissä teoksissa, viulukonsertossa on selkeä, melodiapainotteinen uusklassinen rakenne. Kaksiosainen huilukonsertto on kirjoitettu huilisti Holger Gilbert-Jespersenille, joka kuului Kööpenhaminan puhallinkvintettiin, joka oli kantaesittänyt Nielsenin puhallinkvinteton (1922). Toisin kuin viulukonserton melko perinteinen tyyli, se heijastaa aikakauden modernistisia suuntauksia. Esimerkiksi ensimmäisessä osassa vaihdellaan d-molli-, es-molli- ja F-duuri-sävyjen välillä, ennen kuin huilu nousee etualalle E-duurin cantabile-teemalla. Klarinettikonsertto on kirjoitettu myös Kööpenhaminan puhallinkvintetin jäsenelle Aage Oxenvadille. Nielsen venyttää soittimen ja soittajan mahdollisuuksia äärimmilleen; konsertossa on vain yksi yhtäjaksoinen osa, ja se sisältää kamppailua solistin ja orkesterin välillä sekä kahden pääasiallisen kilpailevan sävellajin, F-duurin ja E-duurin, välillä.Puhallinkonsertoissa on monia esimerkkejä siitä, mitä Nielsen kutsui objektiveringiksi ("esineellistämiseksi"). Tällä termillä hän tarkoitti sitä, että instrumentalisteille annettiin vapaus tulkita ja esittää instrumentteja partituurin asettamissa rajoissa.</w:t>
      </w:r>
    </w:p>
    <w:p>
      <w:r>
        <w:rPr>
          <w:b/>
        </w:rPr>
        <w:t xml:space="preserve">Tulos</w:t>
      </w:r>
    </w:p>
    <w:p>
      <w:r>
        <w:t xml:space="preserve">Mitkä ovat Nielsenin kirjoittamien kolmen konserton nimet?</w:t>
      </w:r>
    </w:p>
    <w:p>
      <w:r>
        <w:rPr>
          <w:b/>
        </w:rPr>
        <w:t xml:space="preserve">Tulos</w:t>
      </w:r>
    </w:p>
    <w:p>
      <w:r>
        <w:t xml:space="preserve">Mitä kahta kvintettiä Holger Gilbert-Jespersen soitti?</w:t>
      </w:r>
    </w:p>
    <w:p>
      <w:r>
        <w:rPr>
          <w:b/>
        </w:rPr>
        <w:t xml:space="preserve">Tulos</w:t>
      </w:r>
    </w:p>
    <w:p>
      <w:r>
        <w:t xml:space="preserve">Mitkä ovat niiden kahden henkilön nimet, jotka kuuluivat Kööpenhaminan puhallinkvintettiin?</w:t>
      </w:r>
    </w:p>
    <w:p>
      <w:r>
        <w:rPr>
          <w:b/>
        </w:rPr>
        <w:t xml:space="preserve">Tulos</w:t>
      </w:r>
    </w:p>
    <w:p>
      <w:r>
        <w:t xml:space="preserve">Mikä oli sen säveltäjän nimi, joka Rosenbergin mukaan osasi välttää epäolennaisuuksia?</w:t>
      </w:r>
    </w:p>
    <w:p>
      <w:r>
        <w:rPr>
          <w:b/>
        </w:rPr>
        <w:t xml:space="preserve">Esimerkki 0.23</w:t>
      </w:r>
    </w:p>
    <w:p>
      <w:r>
        <w:t xml:space="preserve">Läpikulku: Hän saa eversti Sam Morganilta tietää, että Turneria on syytetty vakoilusta ja pidätetty. Turnerin asianajaja, eversti Bob Moorcroft, paljastaa, että on todisteita siitä, että Turner on sekaantunut kahden sotilaan murhiin Afganistanissa, mutta Reacher uskoo, että hänet on lavastettu syylliseksi. Moorcroft paljastaa myös, että Reacherin vanha tuttava Candice Dutton on nostanut isyyskanteen Reacheria vastaan väittäen, että hän on Reacherin 15-vuotiaan tyttären Samantha Duttonin biologinen isä. Reacher yrittää ottaa yhteyttä Samanthaan, mutta tämä torjuu hänet, koska uskoo Reacherin jahtaavan hänen biologista äitiään tämän menneisyyden vuoksi, koska tämä on ollut prostituoitu.Moorcroftin tappaa myöhemmin tuntematon salamurhaaja, joka tunnetaan nimellä Hunter. Reacher lavastetaan syylliseksi Moorcroftin murhaan, ja hänet pidätetään ja kuljetetaan vankilaan, jossa Turner on vangittuna. Kaksi palkkamurhaajaa saapuu tappamaan hänet, mutta Reacher neutralisoi heidät, pelastaa hänet ja he pakenevat Morganin taloon, josta he ovat päätelleet, että hän on mukana salaliitossa, saadakseen tietoja. Heidän lähdettyään Hunter, joka paljastuu Morganin kanssa työskenteleväksi, tappaa Morganin ja lavastaa Reacherin syylliseksi, mistä Reacher saa tietää ystävältään, kersantti Leachilta, kun tämä pyytää häntä tutkimaan sotilasurakoitsijaa.Reacher ja Turner saavat selville valvontakuvia Samanthasta, ja he arvelevat, että Samantha on vaarassa, ja kun he saapuvat hänen kotiinsa, heidän sijaisvanhempansa ovat kuolleet ja Samantha piileskelee keittiössä. Reacher ja Turner päättävät saattaa Samanthan Turnerin vanhaan yksityiskouluun suojaan, mutta huomaavat, että hänellä on matkapuhelin mukanaan ja että vihollinen todennäköisesti tietää tarkalleen, missä he ovat. He hävittävät puhelimen ja tekevät nopean poistumisen, jonka aikana Samantha varastaa eräältä oppilaalta repun, jossa hän käyttää luottokortteja.</w:t>
      </w:r>
    </w:p>
    <w:p>
      <w:r>
        <w:rPr>
          <w:b/>
        </w:rPr>
        <w:t xml:space="preserve">Tulos</w:t>
      </w:r>
    </w:p>
    <w:p>
      <w:r>
        <w:t xml:space="preserve">Mikä on kahden sotilaan murhasta Afganistanissa syytetyn henkilön ystävän koko nimi?</w:t>
      </w:r>
    </w:p>
    <w:p>
      <w:r>
        <w:rPr>
          <w:b/>
        </w:rPr>
        <w:t xml:space="preserve">Tulos</w:t>
      </w:r>
    </w:p>
    <w:p>
      <w:r>
        <w:t xml:space="preserve">Mikä on sen henkilön sukunimi, joka kertoo Reacherille, että joku on nostamassa isyyskannetta häntä vastaan?</w:t>
      </w:r>
    </w:p>
    <w:p>
      <w:r>
        <w:rPr>
          <w:b/>
        </w:rPr>
        <w:t xml:space="preserve">Tulos</w:t>
      </w:r>
    </w:p>
    <w:p>
      <w:r>
        <w:t xml:space="preserve">Mikä on sen henkilön nimi, joka tappaa vakoilusta syytetyn henkilön asianajajan?</w:t>
      </w:r>
    </w:p>
    <w:p>
      <w:r>
        <w:rPr>
          <w:b/>
        </w:rPr>
        <w:t xml:space="preserve">Tulos</w:t>
      </w:r>
    </w:p>
    <w:p>
      <w:r>
        <w:t xml:space="preserve">Mikä on asianajajan murhasta lavastetun henkilön läheisen ystävän etunimi?</w:t>
      </w:r>
    </w:p>
    <w:p>
      <w:r>
        <w:rPr>
          <w:b/>
        </w:rPr>
        <w:t xml:space="preserve">Tulos</w:t>
      </w:r>
    </w:p>
    <w:p>
      <w:r>
        <w:t xml:space="preserve">Mikä on sen henkilön sukunimi, jonka paljastuu työskentelevän Hunterin kanssa?</w:t>
      </w:r>
    </w:p>
    <w:p>
      <w:r>
        <w:rPr>
          <w:b/>
        </w:rPr>
        <w:t xml:space="preserve">Tulos</w:t>
      </w:r>
    </w:p>
    <w:p>
      <w:r>
        <w:t xml:space="preserve">Mikä on sen henkilön sukunimi, joka auttaa Reacheria saattamaan nuoren tytön yksityiskouluun?</w:t>
      </w:r>
    </w:p>
    <w:p>
      <w:r>
        <w:rPr>
          <w:b/>
        </w:rPr>
        <w:t xml:space="preserve">Tulos</w:t>
      </w:r>
    </w:p>
    <w:p>
      <w:r>
        <w:t xml:space="preserve">Mikä on sen henkilön etunimi, jolla on ollut matkapuhelin mukanaan?</w:t>
      </w:r>
    </w:p>
    <w:p>
      <w:r>
        <w:rPr>
          <w:b/>
        </w:rPr>
        <w:t xml:space="preserve">Tulos</w:t>
      </w:r>
    </w:p>
    <w:p>
      <w:r>
        <w:t xml:space="preserve">Mikä on sen henkilön koko nimi, jonka Reacher uskoo olevan lavastettu syylliseksi?</w:t>
      </w:r>
    </w:p>
    <w:p>
      <w:r>
        <w:rPr>
          <w:b/>
        </w:rPr>
        <w:t xml:space="preserve">Esimerkki 0.24</w:t>
      </w:r>
    </w:p>
    <w:p>
      <w:r>
        <w:t xml:space="preserve">Läpikulku: Abigail, metsähiiri, Edgar, myyrä, Russell, siili, ja Michelle, mäyrä, elävät opettajansa ja Michellen sedän Corneliuksen kanssa. Eräänä päivänä Furlingit lähtevät Corneliuksen kanssa metsäretkelle, jossa he näkevät ensimmäistä kertaa tien. Russell jää melkein Range Roverin alle, ja kuljettaja heittää pois lasipullon, joka hajoaa keskelle tietä. Sen jälkeen he palaavat takaisin metsään ja huomaavat, että metsä on tuhoutunut myrkkykaasulla, joka on peräisin kaatuneesta säiliöautosta, joka puhalsi renkaan rikkoutuneesta lasipullosta. Michelle joutuu paniikkiin ja juoksee kotiinsa etsimään vanhempiaan, jotka hengittävät kaasua ja sairastuvat vakavasti. Abigail vaarantaa oman henkensä ja pelastaa koomassa olevan Michellen, mutta ei voi tehdä mitään Michellen vanhempien hyväksi. Furlingit menevät Corneliuksen läheiseen taloon suojaan, kun he huomaavat kotinsa autioiksi ja uskovat, että kaikki muut ovat menehtyneet kaasuun. Cornelius kertoo Furlingseille menneestä kohtaamisestaan ihmisten kanssa, joka vaati hänen vanhempiensa hengen, ja siksi hän pelkää kaikkia ihmisiä. Hän sanoo tarvitsevansa kaksi yrttiä pelastaakseen Michellen hengen: keuhkoyrtin ja silmäpuun. Furlingit lähtevät matkalle seuraavana päivänä, ja kun he ovat kohdanneet lukuisia vaaroja, kuten nälkäisen pöllön, saaneet apua saarnaaja Phineaksen johtamalta uskonnolliselta räkättirastasparvelta ja kohdanneet pelottavia rakennuskoneita, joita räkättirastas kutsuu "keltaisiksi lohikäärmeiksi", Furlingit pääsevät tarvitsemiensa yrttien kanssa niitylle. Siellä he tapaavat kiusaavan oravan Waggsin ja Willyn, kovan mutta järkevän hiiren, joka alkaa pitää Abigailista. Kun he ovat saaneet silmäpuun, he huomaavat, että keuhkoyrtti on jättimäisellä kalliolla, joten sinne ei pääse jalkaisin. Russell ehdottaa, että he käyttäisivät Corneliuksen ilmalaivaa, Flapper-Wing-a-Ma-Thingiä, päästäkseen keuhkoahvenen luo.</w:t>
      </w:r>
    </w:p>
    <w:p>
      <w:r>
        <w:rPr>
          <w:b/>
        </w:rPr>
        <w:t xml:space="preserve">Tulos</w:t>
      </w:r>
    </w:p>
    <w:p>
      <w:r>
        <w:t xml:space="preserve">Minkä nimisiä ovat ne neljä Furlingia, jotka asuvat Dapplewoodin metsässä?</w:t>
      </w:r>
    </w:p>
    <w:p>
      <w:r>
        <w:rPr>
          <w:b/>
        </w:rPr>
        <w:t xml:space="preserve">Tulos</w:t>
      </w:r>
    </w:p>
    <w:p>
      <w:r>
        <w:t xml:space="preserve">Mitä Furlingit huomaavat myrkkykaasun tuhonneen?</w:t>
      </w:r>
    </w:p>
    <w:p>
      <w:r>
        <w:rPr>
          <w:b/>
        </w:rPr>
        <w:t xml:space="preserve">Tulos</w:t>
      </w:r>
    </w:p>
    <w:p>
      <w:r>
        <w:t xml:space="preserve">Mikä on sen hahmon nimi, joka vaarantaa itsensä pelastaakseen mäyrän?</w:t>
      </w:r>
    </w:p>
    <w:p>
      <w:r>
        <w:rPr>
          <w:b/>
        </w:rPr>
        <w:t xml:space="preserve">Esimerkki 0.25</w:t>
      </w:r>
    </w:p>
    <w:p>
      <w:r>
        <w:t xml:space="preserve">Läpikulku: Alueen asuttivat kivi- ja rautakaudella metsästäjät, ja myöhemmin sinne tulivat bantukansat. Väestö yhdistyi ensin klaaneiksi ja sitten kuningaskunniksi. Ruandan kuningaskunta hallitsi Ruandaa 1800-luvun puolivälistä lähtien, ja tutsi-kuninkaat valloittivat muita sotilaallisesti, keskittivät vallan ja toteuttivat myöhemmin hutujen vastaista politiikkaa. Saksa siirtokuntasi Ruandan vuonna 1884 osana Saksan Itä-Afrikkaa, ja sen jälkeen tuli Belgia, joka hyökkäsi maahan vuonna 1916 ensimmäisen maailmansodan aikana. Molemmat eurooppalaiset kansakunnat hallitsivat Ruandaa kuninkaiden kautta ja jatkoivat tutsi-myönteistä politiikkaa. Hutuväestö kapinoi vuonna 1959. He teurastivat lukuisia tutseja ja perustivat lopulta itsenäisen, hutujen hallitseman valtion vuonna 1962. Vuoden 1973 sotilasvallankaappauksessa johto vaihtui, mutta hutumyönteinen politiikka säilyi. Tutsien johtama Ruandan isänmaallinen rintama aloitti sisällissodan vuonna 1990. Ruandan ja Burundin presidentit, molemmat hutuja, kuolivat yhdessä, kun heidän lentokoneensa ammuttiin alas huhtikuussa 1994. Yhteiskunnalliset jännitteet purkautuivat vuoden 1994 kansanmurhassa, jossa hutu-äärijärjestöt tappoivat arviolta 500 000-1 miljoonaa tutsia ja maltillista hutua. RPF lopetti kansanmurhan sotilaallisella voitolla.Ruandan talous kärsi pahoin vuoden 1994 kansanmurhan seurauksena, mutta on sittemmin vahvistunut. Talous perustuu enimmäkseen omavaraiseen maatalouteen. Kahvi ja tee ovat tärkeimmät vientiin tarkoitetut myyntiviljelykasvit. Matkailu on nopeasti kasvava ala, ja se on nyt maan tärkein valuuttatulojen tuottaja. Ruanda on yksi niistä kahdesta maasta, joissa vuoristogorilloihin voi tutustua turvallisesti, ja vierailijat maksavat korkeaa hintaa gorillojen seurantaan liittyvistä luvista. Musiikki ja tanssi ovat olennainen osa Ruandan kulttuuria, erityisesti rummut ja pitkälle koreografioitu intore-tanssi. Koko maassa valmistetaan perinteisiä taide- ja käsityötaidetta, kuten imigongoa, joka on ainutlaatuista lehmänlannasta tehtyä taidetta.</w:t>
      </w:r>
    </w:p>
    <w:p>
      <w:r>
        <w:rPr>
          <w:b/>
        </w:rPr>
        <w:t xml:space="preserve">Tulos</w:t>
      </w:r>
    </w:p>
    <w:p>
      <w:r>
        <w:t xml:space="preserve">Mihin maahan Belgia hyökkäsi vuonna 1916?</w:t>
      </w:r>
    </w:p>
    <w:p>
      <w:r>
        <w:rPr>
          <w:b/>
        </w:rPr>
        <w:t xml:space="preserve">Esimerkki 0.26</w:t>
      </w:r>
    </w:p>
    <w:p>
      <w:r>
        <w:t xml:space="preserve">Läpikulku: Jaakko VII:n tultua valtaan vuonna 1685 Bruce vähitellen menetti suosionsa, ja uusi hallinto suhtautui häneen epäluuloisesti. Vuoden 1688 vallankumouksen ja Vilhelm Oranialaisen kuninkaaksi nousun jälkeen hän joutui jälleen kerran ristiriitaan protestanttisten hallitsijoidensa kanssa, ja hän kieltäytyi ottamasta paikkaa parlamentissa. Koska Bruce oli vakaumuksellinen episkopaalinen, häntä pidettiin mahdollisena jakobiittiuhkana. Vuonna 1693 hänet vangittiin hetkeksi Stirlingin linnaan, koska hän kieltäytyi saapumasta salaisen neuvoston eteen. Hänet vangittiin uudelleen Stirlingissä vuonna 1694 ja vuodesta 1696 alkaen Edinburghin linnassa. Bruce erotettiin parlamentista vuonna 1702, ja hänen paikkansa siirtyi hänen pojalleen John Brucelle. Vangitsemisista huolimatta hän jatkoi arkkitehtuurityötään, ja 1690- ja 1700-luvut olivatkin hänen tuotteliaimpia vuosiaan. Bruce vangittiin Edinburghin linnaan uudelleen vuonna 1708, ja hänet vapautettiin vasta vähän ennen kuolemaansa, vuoden 1710 alussa, ja hänet haudattiin perheen mausoleumiin Kinross Kirkissä. Kirkon rauniot seisovat yhä Kinross Housen vieressä, mausoleumi on säilynyt ehjänä kirkkomaalla. Se on peräisin vuodelta 1675, ja se on todennäköisesti William Brucen suunnittelema, alun perin hänen vanhempiensa asunnoksi.Brucen säilyneistä tilikirjoista käy ilmi, että hän on ostanut musiikkia, maalausta ja puutarhanhoitoa käsitteleviä kirjoja sekä lukuisia vieraskielisiä teoksia, mikä viittaa siihen, että William Bruce oli oppinut mies. Hän opiskeli laajasti puutarhanhoitoa ja sovelsi tietämystään aiheesta omissa puutarhoissaan Kinrossissa. Hän oli Edinburghin kasvitieteellisen puutarhan James Sutherlandin ystävä, ja hän on saattanut tuntea John Evelynin ja muita englantilaisia puutarhaviljelijöitä.</w:t>
      </w:r>
    </w:p>
    <w:p>
      <w:r>
        <w:rPr>
          <w:b/>
        </w:rPr>
        <w:t xml:space="preserve">Tulos</w:t>
      </w:r>
    </w:p>
    <w:p>
      <w:r>
        <w:t xml:space="preserve">Mikä on uuden hallinnon epäluottamuksen kohteena olleen henkilön koko nimi?</w:t>
      </w:r>
    </w:p>
    <w:p>
      <w:r>
        <w:rPr>
          <w:b/>
        </w:rPr>
        <w:t xml:space="preserve">Tulos</w:t>
      </w:r>
    </w:p>
    <w:p>
      <w:r>
        <w:t xml:space="preserve">Mikä on sen henkilön koko nimi, joka oli jälleen kerran riidoissa protestanttisten hallitsijoidensa kanssa?</w:t>
      </w:r>
    </w:p>
    <w:p>
      <w:r>
        <w:rPr>
          <w:b/>
        </w:rPr>
        <w:t xml:space="preserve">Tulos</w:t>
      </w:r>
    </w:p>
    <w:p>
      <w:r>
        <w:t xml:space="preserve">Mikä on Jaakob VII:n seuraajan nimi?</w:t>
      </w:r>
    </w:p>
    <w:p>
      <w:r>
        <w:rPr>
          <w:b/>
        </w:rPr>
        <w:t xml:space="preserve">Tulos</w:t>
      </w:r>
    </w:p>
    <w:p>
      <w:r>
        <w:t xml:space="preserve">Minä vuonna Jaakob VII menetti kuningaskunnan?</w:t>
      </w:r>
    </w:p>
    <w:p>
      <w:r>
        <w:rPr>
          <w:b/>
        </w:rPr>
        <w:t xml:space="preserve">Tulos</w:t>
      </w:r>
    </w:p>
    <w:p>
      <w:r>
        <w:t xml:space="preserve">Mikä on sen henkilön koko nimi, joka kieltäytyi ottamasta paikkaa parlamentissa?</w:t>
      </w:r>
    </w:p>
    <w:p>
      <w:r>
        <w:rPr>
          <w:b/>
        </w:rPr>
        <w:t xml:space="preserve">Tulos</w:t>
      </w:r>
    </w:p>
    <w:p>
      <w:r>
        <w:t xml:space="preserve">Mikä on sen henkilön koko nimi, joka määrättiin lyhyeksi aikaa vuonna 1693?</w:t>
      </w:r>
    </w:p>
    <w:p>
      <w:r>
        <w:rPr>
          <w:b/>
        </w:rPr>
        <w:t xml:space="preserve">Tulos</w:t>
      </w:r>
    </w:p>
    <w:p>
      <w:r>
        <w:t xml:space="preserve">Mikä on sen henkilön koko nimi, joka kieltäytyi saapumasta salaisen neuvoston eteen?</w:t>
      </w:r>
    </w:p>
    <w:p>
      <w:r>
        <w:rPr>
          <w:b/>
        </w:rPr>
        <w:t xml:space="preserve">Tulos</w:t>
      </w:r>
    </w:p>
    <w:p>
      <w:r>
        <w:t xml:space="preserve">Mikä on Stirlingissä vuonna 1694 vangitun henkilön koko nimi?</w:t>
      </w:r>
    </w:p>
    <w:p>
      <w:r>
        <w:rPr>
          <w:b/>
        </w:rPr>
        <w:t xml:space="preserve">Tulos</w:t>
      </w:r>
    </w:p>
    <w:p>
      <w:r>
        <w:t xml:space="preserve">Mikä on sen henkilön koko nimi, joka jatkoi arkkitehtuurityötään vankeudesta huolimatta?</w:t>
      </w:r>
    </w:p>
    <w:p>
      <w:r>
        <w:rPr>
          <w:b/>
        </w:rPr>
        <w:t xml:space="preserve">Esimerkki 0.27</w:t>
      </w:r>
    </w:p>
    <w:p>
      <w:r>
        <w:t xml:space="preserve">Läpikulku: John Barbirolli, CH (2. joulukuuta 1899 - 29. heinäkuuta 1970), syntyjään Giovanni Battista Barbirolli, oli brittiläinen kapellimestari ja sellisti. Hänet muistetaan ennen kaikkea Manchesterissa toimivan Hallé-orkesterin kapellimestarina, jonka hän auttoi pelastamaan lakkauttamiselta vuonna 1943 ja jota hän johti koko loppuelämänsä ajan. Aikaisemmin hän oli Arturo Toscaninin seuraaja New Yorkin filharmonisen orkesterin musiikkijohtajana vuosina 1936-1943. Hän toimi myös Houstonin sinfoniaorkesterin ylikapellimestarina vuosina 1961-1967 ja vierailevana kapellimestarina monissa muissa orkestereissa, kuten BBC:n sinfoniaorkesterissa, Lontoon sinfoniaorkesterissa, Philharmoniassa, Berliinin filharmonikoissa ja Wienin filharmonikoissa, joiden kaikkien kanssa hän teki levytyksiä.Lontoossa italialais-ranskalaista syntyperää oleva Barbirolli varttui ammatti- ja ammattimuusikoiden perheessä.  Aloitettuaan sellistiopinnot hän sai tilaisuuden kapellimestariksi, vuodesta 1926 alkaen Britannian kansallisoopperan ja sitten Covent Gardenin kiertueyhtiön palveluksessa. Hallén kapellimestariksi siirryttyään hänellä oli vähemmän mahdollisuuksia työskennellä oopperatalossa, mutta 1950-luvulla hän johti Covent Gardenissa Verdin, Wagnerin, Gluckin ja Puccinin teoksia niin menestyksekkäästi, että häntä kutsuttiin yhtiön pysyväksi musiikilliseksi johtajaksi, mutta hän kieltäytyi kutsusta. Uransa loppupuolella hän teki useita oopperaäänityksiä, joista tunnetuin lienee vuonna 1967 EMI:lle tekemänsä Puccinin Madama Butterfly -levytys, joka on tehty sekä konserttisalissa että äänitteillä.Barbirolli liittyi erityisesti englantilaisten säveltäjien, kuten Elgarin, Deliuksen ja Vaughan Williamsin, musiikkiin. Hänen tulkintojaan muista myöhäisromanttisista säveltäjistä, kuten Mahlerista ja Sibeliuksesta, sekä varhaisemmista klassisista säveltäjistä, kuten Schubertista, ihaillaan edelleen.</w:t>
      </w:r>
    </w:p>
    <w:p>
      <w:r>
        <w:rPr>
          <w:b/>
        </w:rPr>
        <w:t xml:space="preserve">Tulos</w:t>
      </w:r>
    </w:p>
    <w:p>
      <w:r>
        <w:t xml:space="preserve">Mikä oli sen yhtiön nimi, jonka musiikkijohtajaksi Barbirolli kieltäytyi kutsusta?</w:t>
      </w:r>
    </w:p>
    <w:p>
      <w:r>
        <w:rPr>
          <w:b/>
        </w:rPr>
        <w:t xml:space="preserve">Tulos</w:t>
      </w:r>
    </w:p>
    <w:p>
      <w:r>
        <w:t xml:space="preserve">Mikä on sen henkilön sukunimi, joka muistetaan ennen kaikkea Manchesterin Hallé-orkesterin kapellimestarina?</w:t>
      </w:r>
    </w:p>
    <w:p>
      <w:r>
        <w:rPr>
          <w:b/>
        </w:rPr>
        <w:t xml:space="preserve">Tulos</w:t>
      </w:r>
    </w:p>
    <w:p>
      <w:r>
        <w:t xml:space="preserve">Mikä on sen henkilön sukunimi, joka auttoi pelastamaan Manchesterin Hallé-orkesterin hajoamiselta vuonna 1943?</w:t>
      </w:r>
    </w:p>
    <w:p>
      <w:r>
        <w:rPr>
          <w:b/>
        </w:rPr>
        <w:t xml:space="preserve">Tulos</w:t>
      </w:r>
    </w:p>
    <w:p>
      <w:r>
        <w:t xml:space="preserve">Mikä on sen henkilön sukunimi, joka johti Hallé-orkesteria Manchesterissa vuodesta 1943 elämänsä loppuun?</w:t>
      </w:r>
    </w:p>
    <w:p>
      <w:r>
        <w:rPr>
          <w:b/>
        </w:rPr>
        <w:t xml:space="preserve">Tulos</w:t>
      </w:r>
    </w:p>
    <w:p>
      <w:r>
        <w:t xml:space="preserve">Mikä on Arturo Toscaninin seuraajan sukunimi?</w:t>
      </w:r>
    </w:p>
    <w:p>
      <w:r>
        <w:rPr>
          <w:b/>
        </w:rPr>
        <w:t xml:space="preserve">Tulos</w:t>
      </w:r>
    </w:p>
    <w:p>
      <w:r>
        <w:t xml:space="preserve">Mikä on sen henkilön sukunimi, joka toimi New Yorkin filharmonikkojen musiikkijohtajana vuosina 1936-1943?</w:t>
      </w:r>
    </w:p>
    <w:p>
      <w:r>
        <w:rPr>
          <w:b/>
        </w:rPr>
        <w:t xml:space="preserve">Tulos</w:t>
      </w:r>
    </w:p>
    <w:p>
      <w:r>
        <w:t xml:space="preserve">Mikä on sen henkilön sukunimi, joka toimi Houstonin sinfoniaorkesterin ylikapellimestarina vuosina 1961-1967?</w:t>
      </w:r>
    </w:p>
    <w:p>
      <w:r>
        <w:rPr>
          <w:b/>
        </w:rPr>
        <w:t xml:space="preserve">Tulos</w:t>
      </w:r>
    </w:p>
    <w:p>
      <w:r>
        <w:t xml:space="preserve">Mikä on BBC:n sinfoniaorkesterin vierailevana kapellimestarina toimineen henkilön sukunimi?</w:t>
      </w:r>
    </w:p>
    <w:p>
      <w:r>
        <w:rPr>
          <w:b/>
        </w:rPr>
        <w:t xml:space="preserve">Tulos</w:t>
      </w:r>
    </w:p>
    <w:p>
      <w:r>
        <w:t xml:space="preserve">Mikä on Lontoon sinfoniaorkesterin vierailevana kapellimestarina toimineen henkilön sukunimi?</w:t>
      </w:r>
    </w:p>
    <w:p>
      <w:r>
        <w:rPr>
          <w:b/>
        </w:rPr>
        <w:t xml:space="preserve">Tulos</w:t>
      </w:r>
    </w:p>
    <w:p>
      <w:r>
        <w:t xml:space="preserve">Mikä on Berliinin filharmonikkojen vierailevana kapellimestarina toimineen henkilön sukunimi??</w:t>
      </w:r>
    </w:p>
    <w:p>
      <w:r>
        <w:rPr>
          <w:b/>
        </w:rPr>
        <w:t xml:space="preserve">Tulos</w:t>
      </w:r>
    </w:p>
    <w:p>
      <w:r>
        <w:t xml:space="preserve">Mikä on Wienin filharmonikkojen vierailevana kapellimestarina toimineen henkilön sukunimi?</w:t>
      </w:r>
    </w:p>
    <w:p>
      <w:r>
        <w:rPr>
          <w:b/>
        </w:rPr>
        <w:t xml:space="preserve">Esimerkki 0.28</w:t>
      </w:r>
    </w:p>
    <w:p>
      <w:r>
        <w:t xml:space="preserve">Läpikulku: Beiderbecke (10. maaliskuuta 1903 - 6. elokuuta 1931) oli yhdysvaltalainen jazz-kornetisti, pianisti ja säveltäjä. 1920-luvun vaikutusvaltaisimpiin jazz-solisteihin kuulunut kornetinsoittaja oli tunnettu kekseliäästä lyyrisestä lähestymistavasta ja äänen puhtaudesta. Hänen soolonsa sellaisilla uraauurtavilla äänitteillä kuin "Singin' the Blues" ja "I'm Coming, Virginia" (molemmat 1927) osoittavat hänen lahjakkuuttaan laajoihin improvisaatioihin, jotka olivat edelläkävijöitä jazzballadityylille, jossa jazzsoolot ovat olennainen osa sävellystä. Lisäksi hänen käyttämänsä laajennetut soinnut ja kykynsä improvisoida vapaasti sekä harmonisia että melodisia linjoja pitkin heijastuvat toisen maailmansodan jälkeiseen jazzin kehitykseen. "In a Mist" (1927) on Beiderbeken julkaistuista pianosävellyksistä tunnetuin ja ainoa, jonka hän levytti. Hänen pianotyylinsä heijastaa sekä jazzin että klassisen (lähinnä impressionistisen) musiikin vaikutteita. Kaikki viisi hänen pianosävellystään julkaistiin hänen elinaikanaan Robbins Musicin kustantamana.Davenportissa, Iowassa, syntynyt Beiderbecke opetti itsensä soittamaan kornettia pitkälti korvakuulolta, mikä johti hänet omaksumaan epätyypillisen sormitekniikan, joka vaikutti hänen ainutlaatuiseen tyyliinsä. Hän levytti ensimmäisen levynsä keskilännen jazz-yhtye The Wolverinesin kanssa vuonna 1924, minkä jälkeen hän soitti lyhyen aikaa Detroitissa toimivassa Jean Goldkette Orchestrassa ennen kuin liittyi Frankie "Tram" Trumbauerin seuraan pidemmäksi aikaa Arcadia Ballroomiin St. Louisissa, joka oli myös Goldketten organisaation suojeluksessa. Beiderbecke ja Trumbauer liittyivät Goldketten pääyhtyeeseen Graystone Ballroomissa Detroitissa vuonna 1926. Yhtye kiersi laajalti ja soitti tunnetusti Fletcher Hendersonin kanssa Roseland Ballroomissa New Yorkissa lokakuussa 1926. Suurimmat levytyksensä hän teki vuonna 1927. Goldkette-yhtye hajosi syyskuussa 1927, ja sen jälkeen, kun Trumbauer ja Beiderbecke olivat liittyneet lyhyeksi aikaa New Yorkissa bassosaksofonisti Adrian Rollinin yhtyeeseen, he liittyivät Amerikan suosituimpaan tanssiyhtyeeseen: Paul Whiteman and his Orchestra.</w:t>
      </w:r>
    </w:p>
    <w:p>
      <w:r>
        <w:rPr>
          <w:b/>
        </w:rPr>
        <w:t xml:space="preserve">Tulos</w:t>
      </w:r>
    </w:p>
    <w:p>
      <w:r>
        <w:t xml:space="preserve">Mikä on sen saksofonistin koko nimi, jonka yhtyeeseen liittyi yksi 1920-luvun vaikutusvaltaisimmista jazz-solisteista Goldkette-yhtyeen hajottua?</w:t>
      </w:r>
    </w:p>
    <w:p>
      <w:r>
        <w:rPr>
          <w:b/>
        </w:rPr>
        <w:t xml:space="preserve">Tulos</w:t>
      </w:r>
    </w:p>
    <w:p>
      <w:r>
        <w:t xml:space="preserve">Mikä oli sen suosituimman tanssiyhtyeen nimi, johon liittyi kekseliäästä lyyrisestä lähestymistavastaan tunnettu kornetinsoittaja?</w:t>
      </w:r>
    </w:p>
    <w:p>
      <w:r>
        <w:rPr>
          <w:b/>
        </w:rPr>
        <w:t xml:space="preserve">Tulos</w:t>
      </w:r>
    </w:p>
    <w:p>
      <w:r>
        <w:t xml:space="preserve">Mikä on sen bändin johtajan sukunimi, johon muusikko, jolla on lahja pitkälle improvisoinnille, liittyi Graystone Ballroomissa?</w:t>
      </w:r>
    </w:p>
    <w:p>
      <w:r>
        <w:rPr>
          <w:b/>
        </w:rPr>
        <w:t xml:space="preserve">Tulos</w:t>
      </w:r>
    </w:p>
    <w:p>
      <w:r>
        <w:t xml:space="preserve">Mikä on sen henkilön koko nimi, joka soitti vastapäätä yhtyettä, jossa oli lokakuussa 1926 kekseliäästi lyyrisesti soittava kornetinsoittaja?</w:t>
      </w:r>
    </w:p>
    <w:p>
      <w:r>
        <w:rPr>
          <w:b/>
        </w:rPr>
        <w:t xml:space="preserve">Esimerkki 0.29</w:t>
      </w:r>
    </w:p>
    <w:p>
      <w:r>
        <w:t xml:space="preserve">Läpikulku: Holst sai näyttävät jäähyväiset. Kapellimestari Adrian Boult muisteli: "Juuri ennen välirauhaa Gustav Holst ryntäsi toimistooni: 'Adrian, YMCA lähettää minut melko pian Salonicaan, ja Balfour Gardiner, siunattu olkoon hänen sydämensä, on antanut minulle jäähyväislahjaksi Queen's Hallin, joka on täynnä Queen's Hallin orkesteria koko sunnuntaiaamun ajan. Me siis teemme The Planets -teoksen, ja sinun täytyy johtaa"." Syntyi vilkasta toimintaa, jotta asiat saatiin ajoissa valmiiksi. St Paul'sin tytöt auttoivat kopioimaan orkesterin osia, ja Morleyn naiset ja St Paul'sin tytöt opettelivat viimeisen osan kuoro-osuuden. 29. syyskuuta esitys pidettiin kutsutulle yleisölle, johon kuului Sir Henry Wood ja suurin osa Lontoon ammattimuusikoista. Viisi kuukautta myöhemmin, kun Holst oli Kreikassa, Boult esitteli Planeetat suurelle yleisölle helmikuussa 1919 pidetyssä konsertissa; Holst lähetti hänelle pitkän kirjeen täynnä ehdotuksia, mutta ei onnistunut vakuuttamaan häntä siitä, että sviitti olisi esitettävä kokonaisuudessaan. Kapellimestari uskoi, että noin puoli tuntia näin radikaalisti uutta musiikkia oli kaikki, mitä yleisö pystyi omaksumaan ensi kuulemalla, ja hän esitti tuossa tilaisuudessa vain viisi seitsemästä osasta.Holst viihtyi hyvin Salonicassa, josta hän pääsi vierailemaan Ateenassa, joka teki häneen suuren vaikutuksen. Hänen musiikilliset velvollisuutensa olivat laajat, ja ne jopa pakottivat hänet toisinaan soittamaan viulua paikallisessa orkesterissa: "se oli hauskaa, mutta pelkäänpä, ettei minusta ollut paljon hyötyä". Hän palasi Englantiin kesäkuussa 1919.</w:t>
      </w:r>
    </w:p>
    <w:p>
      <w:r>
        <w:rPr>
          <w:b/>
        </w:rPr>
        <w:t xml:space="preserve">Tulos</w:t>
      </w:r>
    </w:p>
    <w:p>
      <w:r>
        <w:t xml:space="preserve">Mikä on sen henkilön koko nimi, jonka YMCA on kuulemma lähettämässä Salonicaan melko pian?</w:t>
      </w:r>
    </w:p>
    <w:p>
      <w:r>
        <w:rPr>
          <w:b/>
        </w:rPr>
        <w:t xml:space="preserve">Tulos</w:t>
      </w:r>
    </w:p>
    <w:p>
      <w:r>
        <w:t xml:space="preserve">Mikä on sen henkilön koko nimi, joka tiettävästi sai jäähyväislahjaksi Queen's Hall -salin, joka oli täynnä Queen's Hall -orkesteria koko sunnuntaiaamun ajan?</w:t>
      </w:r>
    </w:p>
    <w:p>
      <w:r>
        <w:rPr>
          <w:b/>
        </w:rPr>
        <w:t xml:space="preserve">Tulos</w:t>
      </w:r>
    </w:p>
    <w:p>
      <w:r>
        <w:t xml:space="preserve">Mikä on sen henkilön koko nimi, jonka toimistoon Holst tunkeutui ilmoittaessaan suunnitelmista lähettää hänet Salonicaan?</w:t>
      </w:r>
    </w:p>
    <w:p>
      <w:r>
        <w:rPr>
          <w:b/>
        </w:rPr>
        <w:t xml:space="preserve">Tulos</w:t>
      </w:r>
    </w:p>
    <w:p>
      <w:r>
        <w:t xml:space="preserve">Mikä on sen henkilön koko nimi, jota ei onnistuttu vakuuttamaan siitä, että The Planets olisi soitettava kokonaisuudessaan?</w:t>
      </w:r>
    </w:p>
    <w:p>
      <w:r>
        <w:rPr>
          <w:b/>
        </w:rPr>
        <w:t xml:space="preserve">Tulos</w:t>
      </w:r>
    </w:p>
    <w:p>
      <w:r>
        <w:t xml:space="preserve">Mikä on sen henkilön sukunimi, jolle Holst lähetti pitkän kirjeen, joka oli täynnä ehdotuksia The Planets -teoksesta?</w:t>
      </w:r>
    </w:p>
    <w:p>
      <w:r>
        <w:rPr>
          <w:b/>
        </w:rPr>
        <w:t xml:space="preserve">Tulos</w:t>
      </w:r>
    </w:p>
    <w:p>
      <w:r>
        <w:t xml:space="preserve">Mikä on sen kapellimestarin koko nimi, joka uskoi, että noin puoli tuntia näin radikaalisti uutta musiikkia on kaikki, mitä yleisö voi omaksua ensi kuulemalla?</w:t>
      </w:r>
    </w:p>
    <w:p>
      <w:r>
        <w:rPr>
          <w:b/>
        </w:rPr>
        <w:t xml:space="preserve">Tulos</w:t>
      </w:r>
    </w:p>
    <w:p>
      <w:r>
        <w:t xml:space="preserve">Mikä on sen henkilön sukunimi, jonka musiikilliset tehtävät Salonicassa olivat laajat?</w:t>
      </w:r>
    </w:p>
    <w:p>
      <w:r>
        <w:rPr>
          <w:b/>
        </w:rPr>
        <w:t xml:space="preserve">Tulos</w:t>
      </w:r>
    </w:p>
    <w:p>
      <w:r>
        <w:t xml:space="preserve">Mikä on kesäkuussa 1919 Englantiin palanneen henkilön sukunimi?</w:t>
      </w:r>
    </w:p>
    <w:p>
      <w:r>
        <w:rPr>
          <w:b/>
        </w:rPr>
        <w:t xml:space="preserve">Tulos</w:t>
      </w:r>
    </w:p>
    <w:p>
      <w:r>
        <w:t xml:space="preserve">Mikä on sen henkilön koko nimi, joka esitti vain viisi seitsemästä osasta, kun Planeetat esitettiin ensiesityksessä?</w:t>
      </w:r>
    </w:p>
    <w:p>
      <w:r>
        <w:rPr>
          <w:b/>
        </w:rPr>
        <w:t xml:space="preserve">Esimerkki 0.30</w:t>
      </w:r>
    </w:p>
    <w:p>
      <w:r>
        <w:t xml:space="preserve">Läpikulku: Myös muut seuraavat teokset jatkoivat säveltäjän uudelleen löytämää vakavuutta, mukaan lukien monet Éluardin surrealististen ja humanististen runojen sävellykset. Vuonna 1937 hän sävelsi ensimmäisen merkittävän liturgisen teoksensa, messun G-duuri sopraanolle ja sekakuorolle a cappella, josta on tullut hänen kaikista pyhistä teoksistaan useimmin esitetty. Poulencin uudet sävellykset eivät kaikki olleet tätä vakavaa linjaa; hänen oheismusiikkinsa Yvonne Printempsin tähdittämän La Reine Margot -näytelmän oheismusiikkina oli pastissimaista 1500-luvun tanssimusiikkia, ja siitä tuli suosittu nimellä Suite française. Musiikkikriitikot määrittelivät Poulencin yleensä edelleen hänen kevytmielisten teostensa perusteella, ja vasta 1950-luvulla hänen vakava puolensa tunnustettiin laajalti. 1936 Poulenc alkoi antaa usein konsertteja Bernacin kanssa. Pariisin École Normalessa he kantaesittivät Poulencin Cinq poèmes de Paul Éluardin. He esiintyivät yhdessä yli kahdenkymmenen vuoden ajan Pariisissa ja kansainvälisesti, kunnes Bernac jäi eläkkeelle vuonna 1959. Poulenc, joka sävelsi yhteistyökumppanilleen 90 laulua, piti Bernacia yhtenä "kolmesta suuresta tapaamisesta" ammattiurallaan, kaksi muuta olivat Éluard ja Landowska. Johnsonin sanoin "kahdenkymmenenviiden vuoden ajan Bernac oli Poulencin neuvonantaja ja omatunto", ja säveltäjä turvautui häneen neuvojensa saamiseksi laulujen kirjoittamisen lisäksi myös oopperoissaan ja kuoromusiikissaan.Koko vuosikymmenen ajan Poulenc oli brittiläisen yleisön suosiossa; hän solmi hedelmällisen suhteen Lontoon BBC:hen, joka lähetti monia hänen teoksiaan. Bernacin kanssa hän teki ensimmäisen kiertueensa Britanniassa vuonna 1938. Hänen musiikkinsa oli suosittua myös Amerikassa, ja monet pitivät sitä "ranskalaisen nokkeluuden, eleganssin ja hyväntuulisuuden ytimenä". 1930-luvun viimeisinä vuosina Poulencin sävellykset vaihtelivat edelleen vakavien ja kevytmielisten teosten välillä. Quatre motets pour un temps de pénitence (Neljä katumusmotettia, 1938-39) ja laulu Bleuet (1939), eleginen mietiskely kuolemasta, ovat ristiriidassa laulusyklin Fiançailles pour rire (Kevytsydäminen kihlaus) kanssa, joka Helvetti mielestä palauttaa Les bichesin hengen.</w:t>
      </w:r>
    </w:p>
    <w:p>
      <w:r>
        <w:rPr>
          <w:b/>
        </w:rPr>
        <w:t xml:space="preserve">Tulos</w:t>
      </w:r>
    </w:p>
    <w:p>
      <w:r>
        <w:t xml:space="preserve">Mikä oli La Reine Margot -elokuvan pääosassa olleen henkilön sukunimi?</w:t>
      </w:r>
    </w:p>
    <w:p>
      <w:r>
        <w:rPr>
          <w:b/>
        </w:rPr>
        <w:t xml:space="preserve">Tulos</w:t>
      </w:r>
    </w:p>
    <w:p>
      <w:r>
        <w:t xml:space="preserve">Mitkä olivat niiden kahden henkilön nimet, jotka esiintyivät yhdessä yli kaksikymmentä vuotta?</w:t>
      </w:r>
    </w:p>
    <w:p>
      <w:r>
        <w:rPr>
          <w:b/>
        </w:rPr>
        <w:t xml:space="preserve">Tulos</w:t>
      </w:r>
    </w:p>
    <w:p>
      <w:r>
        <w:t xml:space="preserve">Mitkä olivat niiden henkilöiden nimet, joita Poulenc piti ammattiuransa kolmena suurena tapaamisena?</w:t>
      </w:r>
    </w:p>
    <w:p>
      <w:r>
        <w:rPr>
          <w:b/>
        </w:rPr>
        <w:t xml:space="preserve">Esimerkki 0.31</w:t>
      </w:r>
    </w:p>
    <w:p>
      <w:r>
        <w:t xml:space="preserve">Läpikulku: Eagles Nestissä, Länsi-Australiassa, varakas motelliyrittäjä Jack Taylor uskoo, että hänen vaimollaan Alicella on suhde. Väkivaltaisen riidan jälkeen Jack palkkaa Charlie Wolfen, yksityisetsivän ja palkkamurhaajan. Kun Charlie palaa videon kanssa, joka todistaa Alicen harrastavan seksiä Dylan Smithin kanssa, Jack määrää Charlien tappamaan Alicen.  Alice varaa ajan hammaslääkäri Nathan Webbille hoitamaan hampaansa, jonka Jack lohkaisi lyödessään häntä. Jack kertoo Charlielle Alicen hammaslääkäriajasta. Ennen kuin Alice lähtee, hän hiipii Jackin toimistoon ja ryöstää kassakaapin. Charlie huvittuneena näkee, kuinka Nathan ja hänen vastaanottovirkailijavaimonsa Lucy huumaavat Alicen, kidnappaavat hänet ja lopulta, useiden onnettomuuksien jälkeen, lähettävät hänet jyrkänteeltä liekehtivällä autolla. Charlie ottaa teoista raskauttavia kuvia. Lucy löytää Jackin varastamat rahat Alicen laukusta ja ottaa ne ennen kuin yrittää tappaa hänet. Kaikkien asianosaisten tietämättä Alice herää ajoissa ja ehtii paeta autosta ennen kuin se törmää ja räjähtää. Tyytyväinen siihen, että Alice on kuollut, Charlie palaa Jackin luokse pyytämään maksua kertomatta hänelle, että iskun toteuttivat muut ihmiset. Kun Jack löytää kassakaappinsa tyhjänä, hän epäilee heti Alicea ja Dylania. Hän vakuuttaa Charlielle, että hänellä on lisää rahaa pankissa, ja Charlie sanoo palaavansa seuraavana päivänä. sillä välin Nathan ja Lucy aloittavat vakuutuspetosyrityksensä vaihtamalla Lucyn hammastiedot Alicen hammastietoihin ja toivoen, että ihmiset uskovat Lucyn kuolleen tulipaloisessa auto-onnettomuudessa. Bruce Jones, korruptoitunut poliisi, tunnistaa petoksen heti, ja vaikka hän on vaikuttunut siitä, että Nathan pystyy murhaamaan oman vaimonsa, hän vaatii puolet maksusta pysyäkseen hiljaa. Samaan aikaan Charlie kiristää Nathania nimettömänä kuvilla Alicen kidnappauksesta ja oletetusta kuolemasta. Lucy patistaa Nathania maksamaan kiristäjälle ja lopettamaan asian, ja hän sopii vastahakoisesti tapaamisen.</w:t>
      </w:r>
    </w:p>
    <w:p>
      <w:r>
        <w:rPr>
          <w:b/>
        </w:rPr>
        <w:t xml:space="preserve">Tulos</w:t>
      </w:r>
    </w:p>
    <w:p>
      <w:r>
        <w:t xml:space="preserve">Ketä Jack Taylor löi ja lohkaisi hampaansa?</w:t>
      </w:r>
    </w:p>
    <w:p>
      <w:r>
        <w:rPr>
          <w:b/>
        </w:rPr>
        <w:t xml:space="preserve">Tulos</w:t>
      </w:r>
    </w:p>
    <w:p>
      <w:r>
        <w:t xml:space="preserve">Mikä on sen henkilön nimi, joka lähetettiin jyrkänteen yli liekehtivällä autolla?</w:t>
      </w:r>
    </w:p>
    <w:p>
      <w:r>
        <w:rPr>
          <w:b/>
        </w:rPr>
        <w:t xml:space="preserve">Tulos</w:t>
      </w:r>
    </w:p>
    <w:p>
      <w:r>
        <w:t xml:space="preserve">Mikä on sen henkilön koko nimi, joka vakuutti Charlie Wolfelle, että hänellä on enemmän rahaa?</w:t>
      </w:r>
    </w:p>
    <w:p>
      <w:r>
        <w:rPr>
          <w:b/>
        </w:rPr>
        <w:t xml:space="preserve">Esimerkki 0.32</w:t>
      </w:r>
    </w:p>
    <w:p>
      <w:r>
        <w:t xml:space="preserve">Läpikulku: Tang-kausi oli kiinalaisen kirjallisuuden ja taiteen kulta-aikaa. Noin 2 200 Tang-kirjailijan kirjoittamia runoja on säilynyt nykyaikaan asti yli 48 900 kappaletta. Runojen säveltämisen taidosta tuli pakollinen opintokokonaisuus niille, jotka halusivat läpäistä keisarilliset kokeet, ja runoudesta käytiin myös voimakasta kilpailua; runokilpailut juhlaillallisilla vieraiden ja hoviväen kesken olivat yleisiä. Tang-kaudella suosittuja runotyylejä olivat gushi ja jintishi, joista kuuluisa runoilija Li Bai (701-762) oli kuuluisa edellisestä ja runoilijat kuten Wang Wei (701-761) ja Cui Hao (704-754) jälkimmäisen tyylin käytöstä. Jintishi-runous eli säännelty säkeistö on kahdeksanrivisten säkeistöjen tai seitsemän merkkiä riviä kohti ja siinä on kiinteä sävykuvio, joka edellytti, että toinen ja kolmas pari olivat vastakohtaisia (tosin vastakohtaisuus on usein kadonnut käännöksen yhteydessä muille kielille). Tang-runot säilyivät suosittuja, ja Tang-kauden runouden suuri jäljittely alkoi Song-dynastian aikana; tuona aikana Yan Yu (嚴羽; aktiivinen 1194-1245) oli ensimmäinen, joka antoi korkean Tang-kauden (n. 713-766) runoudelle "kanonisen aseman klassisen runousperinteen sisällä". Yan Yu varasi kaikkien Tang-runoilijoiden joukossa korkeimman arvostuksen aseman Du Fulle (712-770), jota ei omana aikanaan pidetty sellaisena ja jonka aikalaiset leimasivat perinteisen vastaiseksi kapinalliseksi.Klassisen proosan liikettä vauhdittivat suurelta osin Tang-kirjailijoiden Liu Zongyuanin (773-819) ja Han Yun (768-824) kirjoitukset. Tämä uusi proosatyyli irtautui Han-dynastian aikana alkaneesta piantiwen (騙體文, "rinnakkaisproosa") -tyylin runousperinteestä. Vaikka klassisen proosaliikkeen kirjailijat jäljittelivät piantiweniä, he kritisoivat sitä sen usein epämääräisestä sisällöstä ja puhekielen puutteesta ja keskittyivät enemmän selkeyteen ja tarkkuuteen tehdäkseen kirjoituksestaan suorempaa. Tämä guwen-tyyli (arkaainen proosatyyli) voidaan jäljittää Han Yuhun, ja se liitettiin pitkälti ortodoksiseen uuskonfutselaisuuteen.Lyhytkertomukset ja tarinat olivat suosittuja myös Tangin aikana, ja yksi kuuluisimmista niistä oli Yuan Zhenin (779-831) kirjoittama Yingyingin elämäkerta, jota levitettiin laajalti hänen omana aikanaan, ja Yuan-dynastian aikana (1279-1368) siitä tuli kiinalaisen oopperan näytelmien perusta. Timothy C. Wong sijoittaa tämän tarinan laajempaan kontekstiin Tangin rakkaustarinoiden kanssa, jotka usein jakavat juonikuvion nopeasta intohimosta, väistämättömästä yhteiskunnallisesta paineesta, joka johtaa romanssin hylkäämiseen, jota seuraa melankolinen jakso. Wong toteaa, että tästä suunnitelmasta puuttuvat kuolemattomat valat ja täydellinen sitoutuminen rakkauteen, joita esiintyy länsimaisissa romansseissa, kuten Romeossa ja Juliassa, mutta että taustalla olevat perinteiset kiinalaiset arvot, jotka koskevat minuuden erottamattomuutta ympäristöstä (mukaan lukien ihmisyhteiskunta), palvelivat tarvittavan romanttisen jännitteen fiktiivisen välineen luomista.</w:t>
      </w:r>
    </w:p>
    <w:p>
      <w:r>
        <w:rPr>
          <w:b/>
        </w:rPr>
        <w:t xml:space="preserve">Tulos</w:t>
      </w:r>
    </w:p>
    <w:p>
      <w:r>
        <w:t xml:space="preserve">Millaisesta runotyylistä Wang Wei oli kuuluisa?</w:t>
      </w:r>
    </w:p>
    <w:p>
      <w:r>
        <w:rPr>
          <w:b/>
        </w:rPr>
        <w:t xml:space="preserve">Tulos</w:t>
      </w:r>
    </w:p>
    <w:p>
      <w:r>
        <w:t xml:space="preserve">Mitkä kirjailijat käyttivät kirjoitustyyliä, joka irtautui Han-dynastian aikana alkaneesta tyylistä?</w:t>
      </w:r>
    </w:p>
    <w:p>
      <w:r>
        <w:rPr>
          <w:b/>
        </w:rPr>
        <w:t xml:space="preserve">Esimerkki 0.33</w:t>
      </w:r>
    </w:p>
    <w:p>
      <w:r>
        <w:t xml:space="preserve">Läpikulku: Klamathin ja Douglasin piirikuntien rajalla lähellä Crater Lake National Parkin pohjoisreunaa. Vaikka se vaihtaa suuntaa useita kertoja, se virtaa yleensä länteen 346 kilometrin (215 mailin) matkan Cascade Range -vuoristosta Rogue River - Siskiyou National Forestin ja Klamath Mountainsin läpi Tyyneen valtamereen Gold Beachissa. Sen varrella sijaitsevia yhteisöjä ovat Union Creek, Prospect, Trail, Shady Cove, Gold Hill ja Rogue River, kaikki Jacksonin piirikunnassa, Grants Pass ja Galice Josephinen piirikunnassa sekä Agness, Wedderburn ja Gold Beach Curryn piirikunnassa. Merkittäviä sivujokia ovat South Fork Rogue River, Elk Creek, Bear Creek, Applegate River ja Illinois River. Joki nousee 1 622 metrin korkeuteen merenpinnasta, ja sen korkeus laskee yli 1,6 kilometrin (1 mailin) ennen kuin se saavuttaa Tyynenmeren.Se oli yksi alkuperäisistä kahdeksasta joesta, jotka nimettiin vuonna 1968 annetussa National Wild and Scenic Rivers Act -laissa, johon kuului 84 mailia (135 kilometriä) Rogue-jokea 7 mailin (11,3 km) etäisyydeltä Grants Passin länsipuolelta 11 mailin (18 km) etäisyydelle Gold Beachin suusta itään. Vuonna 1988 Wild and Scenic -joeksi nimettiin 64 kilometriä (40 mailia) Rogue-jokea Crater Lake National Parkin ja Prospectin kunnan välillä. Joen kokonaispituudesta, 124 mailia (200 km), noin 58 prosenttia on Wild and Scenic -aluetta. Rogue on yksi vain kolmesta joesta, jotka alkavat Cascade Range -vuoristosta tai sen itäpuolelta Oregonissa ja laskevat Tyyneen valtamereen. Muut ovat Umpqua-joki ja Klamath-joki. Nämä kolme eteläisen Oregonin jokea laskevat Willamette-laakson eteläpuolella sijaitsevia vuoria; Willamette-joki ja sen sivujoet laskevat Willamette-laaksoa pitkin pohjoiseen Columbiajokeen, joka alkaa Brittiläisessä Kolumbiassa eikä Oregonissa.</w:t>
      </w:r>
    </w:p>
    <w:p>
      <w:r>
        <w:rPr>
          <w:b/>
        </w:rPr>
        <w:t xml:space="preserve">Tulos</w:t>
      </w:r>
    </w:p>
    <w:p>
      <w:r>
        <w:t xml:space="preserve">Kuinka monta kilometriä Rogue-joesta on villiä ja luonnonkaunista?</w:t>
      </w:r>
    </w:p>
    <w:p>
      <w:r>
        <w:rPr>
          <w:b/>
        </w:rPr>
        <w:t xml:space="preserve">Tulos</w:t>
      </w:r>
    </w:p>
    <w:p>
      <w:r>
        <w:t xml:space="preserve">Kuinka suuri osa Rogue-joesta on villiä ja luonnonkaunista?</w:t>
      </w:r>
    </w:p>
    <w:p>
      <w:r>
        <w:rPr>
          <w:b/>
        </w:rPr>
        <w:t xml:space="preserve">Tulos</w:t>
      </w:r>
    </w:p>
    <w:p>
      <w:r>
        <w:t xml:space="preserve">Missä osavaltiossa Rogue-joen alku on?</w:t>
      </w:r>
    </w:p>
    <w:p>
      <w:r>
        <w:rPr>
          <w:b/>
        </w:rPr>
        <w:t xml:space="preserve">Esimerkki 0.34</w:t>
      </w:r>
    </w:p>
    <w:p>
      <w:r>
        <w:t xml:space="preserve">Läpikulku: 1800-luvun jälkipuoliskoa on usein kutsuttu Etelämantereen tutkimisen sankarikaudeksi. Jäämeren ja Etelämantereen inhorealistiset ja vaaralliset alueet vetosivat vahvasti aikakauden mielikuvitukseen, ei niinkään alueina, joilla oli oma ekologiansa ja kulttuurinsa, vaan haasteina, jotka oli voitettava teknologisella kekseliäisyydellä ja miehisellä rohkeudella. Salomon August Andrée jakoi nämä innostukset ja ehdotti suunnitelmaa, jonka mukaan tuuli voisi antaa vetyilmapallon kuljettaa Huippuvuorilta Jäämeren yli Beringinsalmen poikki Alaskaan, Kanadaan tai Venäjälle, ja matkan varrella voitaisiin kulkea lähellä pohjoisnapaa tai jopa suoraan sen yli. Andrée oli insinööri Tukholman patenttitoimistossa, ja hän oli innostunut ilmapallolentämisestä. 1893 hän osti oman ilmapallonsa, Svean, ja teki sillä yhdeksän matkaa, jotka alkoivat Göteborgista tai Tukholmasta ja joiden yhteenlaskettu matka oli 1 500 kilometriä. Vallitsevilla länsituulilla Svean lennoilla oli voimakas taipumus viedä hänet hallitsemattomasti Itämerelle ja raahata koria vaarallisesti pitkin veden pintaa tai törmätä johonkin Tukholman saariston lukuisista kivikkoisista saarekkeista, ja kerran hänet lennätettiin Itämeren yli Suomeen. Hänen pisin matkansa suuntautui Göteborgista itään, Ruotsin halki ja Itämeren yli Gotlantiin. Vaikka hän näki majakan ja kuuli aallonmurtajia Öölannin edustalla, hän pysyi vakuuttuneena siitä, että hän matkusti maan yllä ja näki järviä.Parin Svea-lennon aikana Andrée testasi ja kokeili vetoköysiohjaustekniikkaa, jonka hän oli kehittänyt ja jota hän halusi käyttää suunnitellulla Pohjoisnavan tutkimusmatkallaan. Vetoköydet, jotka roikkuvat ilmapallon korista ja vetävät osan pituudestaan maata vasten, on suunniteltu torjumaan ilmaa kevyempien alusten taipumusta kulkea samalla nopeudella kuin tuuli, mikä tekee purjeilla ohjaamisen mahdottomaksi. Köysien kitkan oli tarkoitus hidastaa ilmapalloa niin paljon, että purjeilla olisi vaikutusta (sen lisäksi, että ne saisivat ilmapallon pyörimään akselinsa ympäri). Nykyaikaiset ilmapalloilijat hylkäävät tämän käsityksen; Ruotsin ilmapalloliiton mukaan Andrée uskoi, että hän oli erehtynyt, kun hän uskoi poikkeavansa tuulen suunnasta noin kymmenen astetta jompaankumpaan suuntaan, koska hän oli erehtynyt asiantuntemattomuudesta ja liiallisesta innostuksesta vaihtelevan tuulen ja huonon näkyvyyden vallitessa. Vetoköysien käyttö, joka on altis katkeamiselle, putoamiselle tai kietoutumiselle toisiinsa tai maahan, on lisäksi tehotonta, eikä yksikään nykyaikainen asiantuntija pidä sitä hyödyllisenä ohjaustekniikkana.</w:t>
      </w:r>
    </w:p>
    <w:p>
      <w:r>
        <w:rPr>
          <w:b/>
        </w:rPr>
        <w:t xml:space="preserve">Tulos</w:t>
      </w:r>
    </w:p>
    <w:p>
      <w:r>
        <w:t xml:space="preserve">Mikä oli Tukholman patenttitoimiston insinöörin koko nimi?</w:t>
      </w:r>
    </w:p>
    <w:p>
      <w:r>
        <w:rPr>
          <w:b/>
        </w:rPr>
        <w:t xml:space="preserve">Tulos</w:t>
      </w:r>
    </w:p>
    <w:p>
      <w:r>
        <w:t xml:space="preserve">Mikä oli sen tekniikan nimi, jota Andrée kokeili parilla Svean lennolla?</w:t>
      </w:r>
    </w:p>
    <w:p>
      <w:r>
        <w:rPr>
          <w:b/>
        </w:rPr>
        <w:t xml:space="preserve">Tulos</w:t>
      </w:r>
    </w:p>
    <w:p>
      <w:r>
        <w:t xml:space="preserve">Mihin paikkaan Salomon ehdotti ja retkikuntaa ja halusi käyttää vetoköysiohjaustekniikkaansa?</w:t>
      </w:r>
    </w:p>
    <w:p>
      <w:r>
        <w:rPr>
          <w:b/>
        </w:rPr>
        <w:t xml:space="preserve">Tulos</w:t>
      </w:r>
    </w:p>
    <w:p>
      <w:r>
        <w:t xml:space="preserve">Mikä on niiden köysien nimi, joiden tarkoituksena on torjua ilmaa kevyempien alusten taipumusta kulkea tuulen nopeudella?</w:t>
      </w:r>
    </w:p>
    <w:p>
      <w:r>
        <w:rPr>
          <w:b/>
        </w:rPr>
        <w:t xml:space="preserve">Esimerkki 0.35</w:t>
      </w:r>
    </w:p>
    <w:p>
      <w:r>
        <w:t xml:space="preserve">Läpikulku: Presleyn nousu valtakunnalliseen tietoisuuteen vuonna 1956 muutti populaarimusiikin alaa ja vaikutti valtavasti populaarikulttuuriin laajemminkin. Rock and rollin kulttuurivallankumouksen katalysaattorina hänellä oli keskeinen rooli paitsi rock and rollin määrittelemisessä musiikkilajina myös siinä, että siitä tuli nuorisokulttuurin ja kapinallisen asenteen koetinkivi. Koska rock and roll oli rodullisesti sekoittuneen alkuperänsä vuoksi - jonka Presley toistuvasti vahvisti - keskeisessä asemassa amerikkalaisessa valtavirtakulttuurissa, se helpotti mustan kulttuurin uutta hyväksyntää ja arvostusta. Little Richard sanoi Presleystä: "Hän oli integraattori. Elvis oli siunaus. He eivät päästäneet mustaa musiikkia läpi. Hän avasi oven mustalle musiikille." Al Green oli samaa mieltä: "Hän mursi jään meille kaikille." Presidentti Jimmy Carter totesi hänen perinnöstään vuonna 1977: "Hänen musiikkinsa ja persoonallisuutensa, jossa yhdistyivät valkoisen countryn ja mustan rhythm and bluesin tyylit, muutti pysyvästi amerikkalaisen populaarikulttuurin kasvot". Hänen kannattajakuntansa oli valtava, ja hän oli ihmisille kaikkialla maailmassa maansa elinvoimaisuuden, kapinallisuuden ja hyväntuulisuuden symboli." Presley oli myös edelläkävijä julkisuuden valtavasti laajentuneelle ulottuvuudelle joukkoviestinnän aikakaudella: 21-vuotiaana, vuoden sisällä ensimmäisestä esiintymisestään amerikkalaisessa televisiossa, hän oli yksi maailman tunnetuimmista ihmisistä. 21-vuotiaana Presleyn nimi, imago ja ääni ovat välittömästi tunnistettavissa kaikkialla maailmassa. Hän on innoittanut legioonan imitaattoreita. Kyselyissä ja tutkimuksissa hänet tunnustetaan yhdeksi tärkeimmistä populaarimusiikin artisteista ja vaikutusvaltaisimmista amerikkalaisista. "Elvis Presley on 1900-luvun suurin kulttuurinen voima", sanoi säveltäjä ja kapellimestari Leonard Bernstein. "Hän toi beatin kaikkeen ja muutti kaiken - musiikin, kielen, vaatteet. Se on kokonaan uusi yhteiskunnallinen vallankumous - kuusikymmentäluvut tulivat siitä." John Lennonin sanoin: "Mikään ei vaikuttanut minuun ennen Elvistä." Bob Dylan kuvaili Presleyn ensikuuntelun tunnetta "kuin vankilasta vapautumisena". 25-vuotispäivänä Presleyn kuolemasta The New York Times väitti: "Kaikki esillä olevat lahjaton imitaattorit ja kauhistuttavat mustat samettimaalaukset saavat hänet näyttämään pelkältä perverssiltä ja kaukaiselta muistolta. Mutta ennen kuin Elvis oli camp, hän oli sen vastakohta: aito kulttuurivoima. ... Elviksen läpimurtoa aliarvioidaan, koska tänä rock and roll -aikakautena hänen kovaa rokkaava musiikkinsa ja huumaava tyylinsä ovat voittaneet niin täydellisesti." Joidenkin kulttuurin tarkkailijoiden mielestä Presleyn saavutukset, mutta myös hänen epäonnistumisensa, lisäävät hänen perintönsä voimaa, kuten tässä Greil Marcusin kuvauksessa:.</w:t>
      </w:r>
    </w:p>
    <w:p>
      <w:r>
        <w:rPr>
          <w:b/>
        </w:rPr>
        <w:t xml:space="preserve">Tulos</w:t>
      </w:r>
    </w:p>
    <w:p>
      <w:r>
        <w:t xml:space="preserve">Mikä on sen henkilön sukunimi, joka sanoi, että vuonna 1956 valtakunnalliseen tietoisuuteen nousseen miehen musiikin kuunteleminen oli "kuin vankilasta karkaaminen"?</w:t>
      </w:r>
    </w:p>
    <w:p>
      <w:r>
        <w:rPr>
          <w:b/>
        </w:rPr>
        <w:t xml:space="preserve">Tulos</w:t>
      </w:r>
    </w:p>
    <w:p>
      <w:r>
        <w:t xml:space="preserve">Mikä on julkaisu, jonka mukaan vuonna 1956 kansalliseen tietoisuuteen noussut mies oli "...todellinen kulttuurivoima"?</w:t>
      </w:r>
    </w:p>
    <w:p>
      <w:r>
        <w:rPr>
          <w:b/>
        </w:rPr>
        <w:t xml:space="preserve">Tulos</w:t>
      </w:r>
    </w:p>
    <w:p>
      <w:r>
        <w:t xml:space="preserve">Mikä on sen henkilön sukunimi, joka väitti, että sellaisen julkkiksen saavutukset ja epäonnistumiset, jonka ääni on välittömästi tunnistettavissa ympäri maailmaa, lisäävät hänen leegonsa voimaa?</w:t>
      </w:r>
    </w:p>
    <w:p>
      <w:r>
        <w:rPr>
          <w:b/>
        </w:rPr>
        <w:t xml:space="preserve">Tulos</w:t>
      </w:r>
    </w:p>
    <w:p>
      <w:r>
        <w:t xml:space="preserve">Mikä on sen henkilön sukunimi, joka kuvaili populaarikulttuuriin valtavasti vaikuttanutta laulajaa "1900-luvun suurimmaksi kulttuurivoimaksi"?</w:t>
      </w:r>
    </w:p>
    <w:p>
      <w:r>
        <w:rPr>
          <w:b/>
        </w:rPr>
        <w:t xml:space="preserve">Tulos</w:t>
      </w:r>
    </w:p>
    <w:p>
      <w:r>
        <w:t xml:space="preserve">Mikä julkaisu kirjoitti, että vuonna 1956 valtakunnalliseen tietoisuuteen noussut mies oli "todellinen kulttuurivoima"?</w:t>
      </w:r>
    </w:p>
    <w:p>
      <w:r>
        <w:rPr>
          <w:b/>
        </w:rPr>
        <w:t xml:space="preserve">Tulos</w:t>
      </w:r>
    </w:p>
    <w:p>
      <w:r>
        <w:t xml:space="preserve">Mikä on sen henkilön sukunimi, joka sanoi, että miehen, jolla oli valtava kannattajakunta, musiikki tuntui "siltä kuin olisi päässyt vankilasta"?</w:t>
      </w:r>
    </w:p>
    <w:p>
      <w:r>
        <w:rPr>
          <w:b/>
        </w:rPr>
        <w:t xml:space="preserve">Tulos</w:t>
      </w:r>
    </w:p>
    <w:p>
      <w:r>
        <w:t xml:space="preserve">Mikä on sen henkilön sukunimi, joka sanoi: "Mikään ei vaikuttanut minuun ennen Elvistä", kun hän viittasi artistiin, joka muutti populaarimusiikin alaa?</w:t>
      </w:r>
    </w:p>
    <w:p>
      <w:r>
        <w:rPr>
          <w:b/>
        </w:rPr>
        <w:t xml:space="preserve">Tulos</w:t>
      </w:r>
    </w:p>
    <w:p>
      <w:r>
        <w:t xml:space="preserve">Mikä on sen kapellimestarin koko nimi, joka väitti rock and rollin katalysaattorina toimineen taiteilijan olevan "1900-luvun suurin kulttuurinen voima"?</w:t>
      </w:r>
    </w:p>
    <w:p>
      <w:r>
        <w:rPr>
          <w:b/>
        </w:rPr>
        <w:t xml:space="preserve">Esimerkki 0.36</w:t>
      </w:r>
    </w:p>
    <w:p>
      <w:r>
        <w:t xml:space="preserve">Läpikulku: Jarvisin aloitteet toivat Jarrow'lle vaatimatonta helpotusta ennen toisen maailmansodan alkamista ja sotaan perustuvan teollisuuden perustamista. Vuoteen 1939 mennessä noin 100 miestä työskenteli pienessä huonekalutehtaassa ja jopa 500 miestä Palmerin alueelle perustetussa metalliteollisuudessa. Jarvis oli hankkinut vanhentuneet linjalaivat Olympic ja Berengaria, jotka purettiin telakalla. Voittoisan kotiinpaluun jälkeen monet marssijat kuitenkin kokivat, että heidän yrityksensä oli epäonnistunut. Con Whalen, joka kuollessaan vuonna 2003 oli viimeinen koko matkan marssineista, sanoi, että marssi oli "ajanhukkaa", mutta lisäsi nauttineensa jokaisesta askeleesta. Hänen marssitoverinsa Guy Waller totesi marssin 40. vuosipäivänä vuonna 1976, että "marssi ei aiheuttanut välitöntä ja hätkähdyttävää työllisyyden nousua kaupungissa. Siihen tarvittiin sota". Useimmat kommentaattorit ja historioitsijat ovat samaa mieltä. Daily Mirror -lehden kolumnisti Kevin Maguire kutsuu marssia "sankarilliseksi epäonnistumiseksi", kun taas Matt Dobson kirjoittaa The Socialist -lehdessä, että "kaikista nälkämarsseista sen tavoitteet olivat kaikkein laimeimmat, ja se saavutti kaikkein vaatimattomimmat tulokset". Historioitsijat Malcolm Pearce ja Geoffrey Stewart esittävät myönteisen näkökulman ja väittävät, että Jarrow'n marssi "auttoi muokkaamaan [toisen maailmansodan jälkeisiä] käsityksiä 1930-luvusta" ja tasoitti siten tietä yhteiskunnallisille uudistuksille.Perry huomauttaa, että "ajan kuluminen on muuttanut Jarrow'n ristiretken ... voimakkaaksi talismaaniksi, johon monet ilmeisesti pyrkivät liittymään". Niinpä työväenpuolue, joka vuonna 1936 karttoi marssia, otti sen myöhemmin käyttöön "uskottavuuden merkkinä". Vuonna 1950 puolue esitti Jarrow'n banderollit vaalijulisteissaan; marssi katosi sitten näkyvistä korkean työllisyyden aikakaudella, mutta siihen viitattiin jälleen, kun työttömyydestä tuli jälleen poliittinen kysymys 1980-luvulla. Työväenpuolueen johtajat - Michael Foot, Neil Kinnock ja Tony Blair - ovat 1900-luvun lopulla ja sen jälkeen kaikki liittäneet itsensä marssille. Lokakuussa 1986, marssin 50-vuotispäivänä, joukko Jarrow'sta ja muista matkan varrella sijaitsevista kaupungeista kulki reitin Lontooseen. Teollisuuden laman aikaan Jarrow'ssa oli jälleen kerran maan korkein työttömyysaste. Vuonna 2011 järjestettiin 75-vuotisjuhlavuoden kunniaksi "March for Jobs" -marssi, joka herätti konservatiivisen parlamentin jäsenen Robert Goodwillin suuttumuksen, joka totesi, että marssin alkuvaiheessa oli paljon vetäytymisiä, ja piti sitä "loukkauksena Jarrow'n marssijoiden muistolle ...". He eivät ole sopivia kulkemaan [heidän] jalanjäljissään".</w:t>
      </w:r>
    </w:p>
    <w:p>
      <w:r>
        <w:rPr>
          <w:b/>
        </w:rPr>
        <w:t xml:space="preserve">Tulos</w:t>
      </w:r>
    </w:p>
    <w:p>
      <w:r>
        <w:t xml:space="preserve">Mikä oli työväenpuolueen vuonna 1936 karttaman asian koko nimi?</w:t>
      </w:r>
    </w:p>
    <w:p>
      <w:r>
        <w:rPr>
          <w:b/>
        </w:rPr>
        <w:t xml:space="preserve">Tulos</w:t>
      </w:r>
    </w:p>
    <w:p>
      <w:r>
        <w:t xml:space="preserve">Mikä oli sen tapahtuman koko nimi, joka katosi näkyvistä korkean työllisyyden aikakaudella?</w:t>
      </w:r>
    </w:p>
    <w:p>
      <w:r>
        <w:rPr>
          <w:b/>
        </w:rPr>
        <w:t xml:space="preserve">Tulos</w:t>
      </w:r>
    </w:p>
    <w:p>
      <w:r>
        <w:t xml:space="preserve">Mikä oli sen tapahtuman nimi, johon työväenpuolueen johtajat - Michael Foot, Neil Kinnock, Tony Blair - ovat kaikki liittäneet itsensä 1900-luvun lopulla ja sen jälkeen?</w:t>
      </w:r>
    </w:p>
    <w:p>
      <w:r>
        <w:rPr>
          <w:b/>
        </w:rPr>
        <w:t xml:space="preserve">Tulos</w:t>
      </w:r>
    </w:p>
    <w:p>
      <w:r>
        <w:t xml:space="preserve">Mikä oli sen tapahtuman koko nimi, jonka työväenpuolue otti myöhemmin käyttöön "uskottavuuden merkkinä"?</w:t>
      </w:r>
    </w:p>
    <w:p>
      <w:r>
        <w:rPr>
          <w:b/>
        </w:rPr>
        <w:t xml:space="preserve">Tulos</w:t>
      </w:r>
    </w:p>
    <w:p>
      <w:r>
        <w:t xml:space="preserve">Mikä on sen marssin koko nimi, jonka Con Whalen sanoi olevan "ajanhukkaa", vaikka hän nautti jokaisesta askeleesta?</w:t>
      </w:r>
    </w:p>
    <w:p>
      <w:r>
        <w:rPr>
          <w:b/>
        </w:rPr>
        <w:t xml:space="preserve">Tulos</w:t>
      </w:r>
    </w:p>
    <w:p>
      <w:r>
        <w:t xml:space="preserve">Mitkä ovat niiden kahden yksittäisen marssijan täydelliset nimet, joiden näkemykset useimmat kommentaattorit ja historioitsijat jakavat?</w:t>
      </w:r>
    </w:p>
    <w:p>
      <w:r>
        <w:rPr>
          <w:b/>
        </w:rPr>
        <w:t xml:space="preserve">Tulos</w:t>
      </w:r>
    </w:p>
    <w:p>
      <w:r>
        <w:t xml:space="preserve">Mikä on sen marssin koko nimi, jota Kevin Maguire kutsuu "sankarilliseksi epäonnistumiseksi"?</w:t>
      </w:r>
    </w:p>
    <w:p>
      <w:r>
        <w:rPr>
          <w:b/>
        </w:rPr>
        <w:t xml:space="preserve">Tulos</w:t>
      </w:r>
    </w:p>
    <w:p>
      <w:r>
        <w:t xml:space="preserve">Mikä on sen marssin koko nimi, jota työväenpuolue ei hyväksynyt vuonna 1936, vaikka se myöhemmin otti sen käyttöön "uskottavuuden merkkinä"?</w:t>
      </w:r>
    </w:p>
    <w:p>
      <w:r>
        <w:rPr>
          <w:b/>
        </w:rPr>
        <w:t xml:space="preserve">Tulos</w:t>
      </w:r>
    </w:p>
    <w:p>
      <w:r>
        <w:t xml:space="preserve">Mikä on sen puolueen koko nimi, joka käytti Jarrowin banderolleja vaalijulisteissaan vuonna 1950?</w:t>
      </w:r>
    </w:p>
    <w:p>
      <w:r>
        <w:rPr>
          <w:b/>
        </w:rPr>
        <w:t xml:space="preserve">Tulos</w:t>
      </w:r>
    </w:p>
    <w:p>
      <w:r>
        <w:t xml:space="preserve">Minkä puolueen vaalijulisteissa Jarrowin banderollit olivat esillä?</w:t>
      </w:r>
    </w:p>
    <w:p>
      <w:r>
        <w:rPr>
          <w:b/>
        </w:rPr>
        <w:t xml:space="preserve">Tulos</w:t>
      </w:r>
    </w:p>
    <w:p>
      <w:r>
        <w:t xml:space="preserve">Minkä marssin Robert Goodwill hylkäsi "loukkauksena Jarrow'n marssijoiden muistolle"?</w:t>
      </w:r>
    </w:p>
    <w:p>
      <w:r>
        <w:rPr>
          <w:b/>
        </w:rPr>
        <w:t xml:space="preserve">Tulos</w:t>
      </w:r>
    </w:p>
    <w:p>
      <w:r>
        <w:t xml:space="preserve">Mitä työväenpuolue otti käyttöön "uskottavuusmerkkinä"?"?</w:t>
      </w:r>
    </w:p>
    <w:p>
      <w:r>
        <w:rPr>
          <w:b/>
        </w:rPr>
        <w:t xml:space="preserve">Tulos</w:t>
      </w:r>
    </w:p>
    <w:p>
      <w:r>
        <w:t xml:space="preserve">Mihin marssiin vedottiin, kun työttömyydestä tuli poliittinen kysymys 1980-luvulla?</w:t>
      </w:r>
    </w:p>
    <w:p>
      <w:r>
        <w:rPr>
          <w:b/>
        </w:rPr>
        <w:t xml:space="preserve">Esimerkki 0.37</w:t>
      </w:r>
    </w:p>
    <w:p>
      <w:r>
        <w:t xml:space="preserve">Läpikulku: Ateenalaiset orjat olivat isäntänsä (tai valtion) omaisuutta, ja isäntä saattoi määrätä heistä parhaaksi katsomallaan tavalla. Hän saattoi antaa, myydä, vuokrata tai testamentata heidät. Orjalla saattoi olla puoliso ja lapsia, mutta valtio ei tunnustanut orjaperhettä, ja isäntä saattoi hajottaa perheenjäsenet milloin tahansa. Orjilla oli vähemmän oikeudellisia oikeuksia kuin kansalaisilla, ja isäntä edusti heitä kaikissa oikeudenkäynneissä. Vapaalle miehelle sakkoon johtava rikkomus johti orjalle ruoskaniskuun; suhde näyttää olleen yksi ruoskanisku yhtä drakmaa kohti. Orjan todistus oli useita pieniä poikkeuksia lukuun ottamatta hyväksyttävä vain kidutuksen alaisena. Orjia kidutettiin oikeudenkäynneissä, koska he usein pysyivät uskollisina isännälleen. Kuuluisa esimerkki uskollisesta orjasta oli Themistokleen persialainen orja Sikinnos (vastine Ephialtesille Traakiksesta), joka persialaisesta alkuperästään huolimatta petti Kserkseksen ja auttoi ateenalaisia Salamisin taistelussa. Oikeudenkäynneissä tapahtuneesta kidutuksesta huolimatta ateenalaista orjaa suojeltiin epäsuorasti: jos häntä kohdeltiin huonosti, isäntä saattoi nostaa vahingonkorvaus- ja korkokanteen (δίκη βλάβης / dikē blabēs). Sitä vastoin isäntä, joka kohtuuttomasti pahoinpiteli orjaa, saattoi kuka tahansa kansalainen nostaa syytteen (γραφὴ ὕβρεως / graphē hybreōs); tätä ei säädetty orjan vuoksi vaan väkivaltaisen ylilyönnin (ὕβρις / hubris) välttämiseksi. isokrates väitti, että "edes kaikkein arvottominta orjaa ei voida tappaa ilman oikeudenkäyntiä"; isännän valta orjaansa kohtaan ei ollut ehdoton. Dracon laki ilmeisesti rankaisi kuolemalla orjan murhasta; taustalla oli periaate: "Oliko rikos sellainen, että jos se yleistyisi, se aiheuttaisi vakavaa haittaa yhteiskunnalle?". Kanne, joka voitiin nostaa orjan tappajaa vastaan, ei ollut vahingonkorvauskanne, kuten karjan tappamisesta, vaan δίκη φονική (dikē phonikē), jossa vaadittiin rangaistusta verenvuodatuksen aiheuttamasta uskonnollisesta saastumisesta. Epäilty tuomittiin 4. vuosisadalla eaa. Palladionissa, tuomioistuimessa, joka oli toimivaltainen tahattomien henkirikosten osalta; tuomittu rangaistus näyttää olleen enemmän kuin sakko mutta vähemmän kuin kuolema - ehkä karkotus, kuten metalaisen murhasta.</w:t>
      </w:r>
    </w:p>
    <w:p>
      <w:r>
        <w:rPr>
          <w:b/>
        </w:rPr>
        <w:t xml:space="preserve">Tulos</w:t>
      </w:r>
    </w:p>
    <w:p>
      <w:r>
        <w:t xml:space="preserve">Mikä on sen tuomioistuimen nimi, joka karkotti ihmisiä?</w:t>
      </w:r>
    </w:p>
    <w:p>
      <w:r>
        <w:rPr>
          <w:b/>
        </w:rPr>
        <w:t xml:space="preserve">Esimerkki 0.38</w:t>
      </w:r>
    </w:p>
    <w:p>
      <w:r>
        <w:t xml:space="preserve">Läpikulku: Poliisi löytää opiskelija Sarah Fosterin, joka käveli unissakävelemässä yöpaidassaan tiellä. Kirjailijana työskennelleen miehensä Jonathonin itsemurhan jälkeen hän kärsii unihäiriöstä. Muutamaa päivää myöhemmin hän puhuu tohtori Cooperille, jonka opiskelija hän oli, unissakävelystä ja toistuvasta painajaisesta, jossa tuntematon mies käy hänen kimppuunsa. Cooper lähettää hänet terapiaan unilaboratorioon. Kävellessään hautausmaalla Sarah puhuu asiasta huonetoverinsa Dawnin kanssa, joka osoittaa henkilökohtaista kiinnostusta professori Owenia kohtaan. Sitten mustasta autosta nousee viehättävä mies, ja Sarah kuvittelee hänen olevan sinkku. Illalla unilaboratoriossa tohtori Koslov selittää Sarahille, että hänen hermosolujensa toimintaa tarkkaillaan yön aikana. Hän esittelee hänet myös laboratorion johtajalle tohtori Scott Whitelle. Kyseessä on mies, jonka Sarah on nähnyt hautausmaalla. Hän kertoo, että eräs opiskelija haudattiin ja hän oli siellä kollegansa kanssa. Sarah tunnustaa miehelle, että hän rakasti miestään, mutta ei tämän työtä kirjailijana." Seuraavana aamuna Sarah herää eri huoneessa hiljaisen, unettoman yön jälkeen. White ottaa hänen tapauksensa. Hän raportoi epäsäännöllisyyksistä theta-aalloissa ja pyytää Sarahia viettämään vielä muutaman yön laboratoriossa. Sarah tunnistaa, että jokin on pielessä. luentosalissa hän kyseenalaistaa opettajansa lausunnon, jonka mielestä rakkaustarinat ovat vain dopamiinipotkua tai kaksisuuntaista mielialahäiriötä. Mutta häntä ärsyttää vielä enemmän, kun hän puhuttelee häntä neiti Wellsiksi ja eräs opiskelija toistaa tämän nimen. Myös Dawn, hänen ajokorttinsa, päiväkirjansa ja omistus hänen miehensä kirjassa vahvistavat tämän sukunimen. Cooperin assistentti hylkää Sarahin. Unilaboratoriossa tohtori Koslov näyttää hänelle pöytäkirjan unestaan, jossa häntä ajetaan takaa. Sarah kiistää nähneensä unta, mutta näkee lomakkeessa allekirjoituksensa.</w:t>
      </w:r>
    </w:p>
    <w:p>
      <w:r>
        <w:rPr>
          <w:b/>
        </w:rPr>
        <w:t xml:space="preserve">Tulos</w:t>
      </w:r>
    </w:p>
    <w:p>
      <w:r>
        <w:t xml:space="preserve">Kenen aviomies ei ole enää elossa?</w:t>
      </w:r>
    </w:p>
    <w:p>
      <w:r>
        <w:rPr>
          <w:b/>
        </w:rPr>
        <w:t xml:space="preserve">Tulos</w:t>
      </w:r>
    </w:p>
    <w:p>
      <w:r>
        <w:t xml:space="preserve">Kenellä oli tohtori Cooper opettajana?</w:t>
      </w:r>
    </w:p>
    <w:p>
      <w:r>
        <w:rPr>
          <w:b/>
        </w:rPr>
        <w:t xml:space="preserve">Tulos</w:t>
      </w:r>
    </w:p>
    <w:p>
      <w:r>
        <w:t xml:space="preserve">Kuka nousee mustasta autosta?</w:t>
      </w:r>
    </w:p>
    <w:p>
      <w:r>
        <w:rPr>
          <w:b/>
        </w:rPr>
        <w:t xml:space="preserve">Tulos</w:t>
      </w:r>
    </w:p>
    <w:p>
      <w:r>
        <w:t xml:space="preserve">Mikä on mustasta autosta nousseen miehen ammatti?</w:t>
      </w:r>
    </w:p>
    <w:p>
      <w:r>
        <w:rPr>
          <w:b/>
        </w:rPr>
        <w:t xml:space="preserve">Tulos</w:t>
      </w:r>
    </w:p>
    <w:p>
      <w:r>
        <w:t xml:space="preserve">Kenen kanssa asuu opiskelija, jonka isä teki itsemurhan?</w:t>
      </w:r>
    </w:p>
    <w:p>
      <w:r>
        <w:rPr>
          <w:b/>
        </w:rPr>
        <w:t xml:space="preserve">Tulos</w:t>
      </w:r>
    </w:p>
    <w:p>
      <w:r>
        <w:t xml:space="preserve">Mikä on sen henkilön koko nimi, jonka aviomies teki itsemurhan?</w:t>
      </w:r>
    </w:p>
    <w:p>
      <w:r>
        <w:rPr>
          <w:b/>
        </w:rPr>
        <w:t xml:space="preserve">Tulos</w:t>
      </w:r>
    </w:p>
    <w:p>
      <w:r>
        <w:t xml:space="preserve">Mikä on sen henkilön koko nimi, jonka aviomies työskenteli kirjailijana?</w:t>
      </w:r>
    </w:p>
    <w:p>
      <w:r>
        <w:rPr>
          <w:b/>
        </w:rPr>
        <w:t xml:space="preserve">Tulos</w:t>
      </w:r>
    </w:p>
    <w:p>
      <w:r>
        <w:t xml:space="preserve">Mikä on sen henkilön koko nimi, jolla on toistuva painajainen?</w:t>
      </w:r>
    </w:p>
    <w:p>
      <w:r>
        <w:rPr>
          <w:b/>
        </w:rPr>
        <w:t xml:space="preserve">Tulos</w:t>
      </w:r>
    </w:p>
    <w:p>
      <w:r>
        <w:t xml:space="preserve">Mikä on sen henkilön koko nimi, joka lähetetään unilaboratorion terapiaan?</w:t>
      </w:r>
    </w:p>
    <w:p>
      <w:r>
        <w:rPr>
          <w:b/>
        </w:rPr>
        <w:t xml:space="preserve">Tulos</w:t>
      </w:r>
    </w:p>
    <w:p>
      <w:r>
        <w:t xml:space="preserve">Mikä on sen henkilön etunimi, jolle kerrotaan, että opiskelija on haudattu hautausmaalle?</w:t>
      </w:r>
    </w:p>
    <w:p>
      <w:r>
        <w:rPr>
          <w:b/>
        </w:rPr>
        <w:t xml:space="preserve">Tulos</w:t>
      </w:r>
    </w:p>
    <w:p>
      <w:r>
        <w:t xml:space="preserve">Mikä on sen henkilön etunimi, joka herää eri huoneessa hiljaisen, unettoman yön jälkeen?</w:t>
      </w:r>
    </w:p>
    <w:p>
      <w:r>
        <w:rPr>
          <w:b/>
        </w:rPr>
        <w:t xml:space="preserve">Tulos</w:t>
      </w:r>
    </w:p>
    <w:p>
      <w:r>
        <w:t xml:space="preserve">Mikä on sen henkilön koko nimi, joka raportoi epäsäännöllisyyksistä theta-aalloissa?</w:t>
      </w:r>
    </w:p>
    <w:p>
      <w:r>
        <w:rPr>
          <w:b/>
        </w:rPr>
        <w:t xml:space="preserve">Tulos</w:t>
      </w:r>
    </w:p>
    <w:p>
      <w:r>
        <w:t xml:space="preserve">Mikä on sen henkilön sukunimi, joka pyytää Sarahia viettämään enemmän öitä laboratoriossa?</w:t>
      </w:r>
    </w:p>
    <w:p>
      <w:r>
        <w:rPr>
          <w:b/>
        </w:rPr>
        <w:t xml:space="preserve">Tulos</w:t>
      </w:r>
    </w:p>
    <w:p>
      <w:r>
        <w:t xml:space="preserve">Mikä on sen henkilön sukunimi, jonka mielestä rakkaustarinat ovat vain dopamiinipotkua tai kaksisuuntaista mielialahäiriötä?</w:t>
      </w:r>
    </w:p>
    <w:p>
      <w:r>
        <w:rPr>
          <w:b/>
        </w:rPr>
        <w:t xml:space="preserve">Tulos</w:t>
      </w:r>
    </w:p>
    <w:p>
      <w:r>
        <w:t xml:space="preserve">Mikä on sen henkilön etunimi, joka ärsyyntyy, kun häntä puhutellaan neiti Wellsiksi?</w:t>
      </w:r>
    </w:p>
    <w:p>
      <w:r>
        <w:rPr>
          <w:b/>
        </w:rPr>
        <w:t xml:space="preserve">Tulos</w:t>
      </w:r>
    </w:p>
    <w:p>
      <w:r>
        <w:t xml:space="preserve">Mikä on sen henkilön sukunimi, jonka aviomies teki itsemurhan?</w:t>
      </w:r>
    </w:p>
    <w:p>
      <w:r>
        <w:rPr>
          <w:b/>
        </w:rPr>
        <w:t xml:space="preserve">Tulos</w:t>
      </w:r>
    </w:p>
    <w:p>
      <w:r>
        <w:t xml:space="preserve">Mikä on sen henkilön etunimi, jonka aviomies teki itsemurhan?</w:t>
      </w:r>
    </w:p>
    <w:p>
      <w:r>
        <w:rPr>
          <w:b/>
        </w:rPr>
        <w:t xml:space="preserve">Tulos</w:t>
      </w:r>
    </w:p>
    <w:p>
      <w:r>
        <w:t xml:space="preserve">Mikä on sen henkilön koko nimi, jonka aviomies teki itsemurhan?</w:t>
      </w:r>
    </w:p>
    <w:p>
      <w:r>
        <w:rPr>
          <w:b/>
        </w:rPr>
        <w:t xml:space="preserve">Tulos</w:t>
      </w:r>
    </w:p>
    <w:p>
      <w:r>
        <w:t xml:space="preserve">Mikä on unihäiriöstä kärsivän henkilön sukunimi?</w:t>
      </w:r>
    </w:p>
    <w:p>
      <w:r>
        <w:rPr>
          <w:b/>
        </w:rPr>
        <w:t xml:space="preserve">Tulos</w:t>
      </w:r>
    </w:p>
    <w:p>
      <w:r>
        <w:t xml:space="preserve">Mikä on Sarahin vanhan opettajan sukunimi?</w:t>
      </w:r>
    </w:p>
    <w:p>
      <w:r>
        <w:rPr>
          <w:b/>
        </w:rPr>
        <w:t xml:space="preserve">Tulos</w:t>
      </w:r>
    </w:p>
    <w:p>
      <w:r>
        <w:t xml:space="preserve">Mikä on sen henkilön sukunimi, jonka tohtori Cooper lähettää unilaboratorioon?</w:t>
      </w:r>
    </w:p>
    <w:p>
      <w:r>
        <w:rPr>
          <w:b/>
        </w:rPr>
        <w:t xml:space="preserve">Tulos</w:t>
      </w:r>
    </w:p>
    <w:p>
      <w:r>
        <w:t xml:space="preserve">Mikä on sen henkilön etunimi, jonka tohtori Cooper lähettää unilaboratorioon?</w:t>
      </w:r>
    </w:p>
    <w:p>
      <w:r>
        <w:rPr>
          <w:b/>
        </w:rPr>
        <w:t xml:space="preserve">Tulos</w:t>
      </w:r>
    </w:p>
    <w:p>
      <w:r>
        <w:t xml:space="preserve">Mikä on tohtori Cooperin unilaboratorioon lähettämän henkilön koko nimi?</w:t>
      </w:r>
    </w:p>
    <w:p>
      <w:r>
        <w:rPr>
          <w:b/>
        </w:rPr>
        <w:t xml:space="preserve">Tulos</w:t>
      </w:r>
    </w:p>
    <w:p>
      <w:r>
        <w:t xml:space="preserve">Mikä on sen henkilön koko nimi, jolla on toistuvia painajaisia?</w:t>
      </w:r>
    </w:p>
    <w:p>
      <w:r>
        <w:rPr>
          <w:b/>
        </w:rPr>
        <w:t xml:space="preserve">Tulos</w:t>
      </w:r>
    </w:p>
    <w:p>
      <w:r>
        <w:t xml:space="preserve">Mikä on sen henkilön etunimi, jolla on toistuvia painajaisia?</w:t>
      </w:r>
    </w:p>
    <w:p>
      <w:r>
        <w:rPr>
          <w:b/>
        </w:rPr>
        <w:t xml:space="preserve">Esimerkki 0.39</w:t>
      </w:r>
    </w:p>
    <w:p>
      <w:r>
        <w:t xml:space="preserve">Läpikulku: Vuonna 1939 Martin Kamen ja Samuel Ruben Berkeleyn säteilylaboratoriosta aloittivat kokeet selvittääkseen, oliko orgaanisessa aineessa tavallisilla alkuaineilla isotooppeja, joiden puoliintumisaika oli riittävän pitkä, jotta niistä olisi hyötyä biolääketieteellisessä tutkimuksessa. He syntetisoivat 14C:tä laboratorion syklotronikiihdyttimellä ja huomasivat pian, että atomin puoliintumisaika oli paljon pidempi kuin aiemmin oli luultu.  Tämän jälkeen Serge A. Korff, joka työskenteli tuolloin Franklin-instituutissa Philadelphiassa, ennusti, että termisten neutronien vuorovaikutus 14N:n kanssa yläilmakehässä synnyttäisi 14C:tä. Aiemmin oli ajateltu, että 14C syntyisi todennäköisemmin deuteronien vuorovaikutuksesta 13C:n kanssa. Jossain vaiheessa toisen maailmansodan aikana Willard Libby, joka tuolloin työskenteli Berkeleyssä, sai tietää Korffin tutkimuksesta ja sai idean, että radiohiiltä voitaisiin käyttää ajanmääritykseen. 1945 Libby siirtyi Chicagon yliopistoon, jossa hän aloitti radiohiiliajoitusta koskevan työnsä. Hän julkaisi vuonna 1946 artikkelin, jossa hän esitti, että elävän aineen hiili voisi sisältää 14C:tä sekä ei-radioaktiivista hiiltä. Libby ja useat kollegansa tekivät kokeita Baltimoren jätevedenpuhdistamoista kerätyllä metaanilla, ja isotooppirikastettuaan näytteensä he pystyivät osoittamaan, että ne sisälsivät 14C:tä. Sitä vastoin öljystä peräisin olevassa metaanissa ei sen iän vuoksi ollut radiohiiliaktiivisuutta. Tuloksista tehtiin yhteenveto Science-lehdessä vuonna 1947 julkaistussa artikkelissa, jossa kirjoittajat kommentoivat, että heidän tuloksensa antoivat ymmärtää, että orgaanista alkuperää olevaa hiiltä sisältäviä materiaaleja olisi mahdollista ajoittaa.Libby ja James Arnold jatkoivat radiohiiliajoitusteorian testaamista analysoimalla näytteitä, joiden ikä oli tiedossa. Esimerkiksi kaksi näytettä, jotka otettiin kahden egyptiläisen kuninkaan, Zoserin ja Sneferun, haudoista ja jotka oli itsenäisesti ajoitettu vuoteen 2625 eaa. plus tai miinus 75 vuotta, ajoitettiin radiohiilimittauksella keskimäärin vuoteen 2800 eaa. plus tai miinus 250 vuotta. Nämä tulokset julkaistiin Science-lehdessä vuonna 1949.  11 vuoden kuluessa niiden julkistamisesta oli perustettu yli 20 radiohiiliajoituslaboratoriota eri puolille maailmaa. Vuonna 1960 Libbylle myönnettiin Nobelin kemianpalkinto tästä työstä.</w:t>
      </w:r>
    </w:p>
    <w:p>
      <w:r>
        <w:rPr>
          <w:b/>
        </w:rPr>
        <w:t xml:space="preserve">Tulos</w:t>
      </w:r>
    </w:p>
    <w:p>
      <w:r>
        <w:t xml:space="preserve">Mikä on sen henkilön sukunimi, joka julkaisi vuonna 1946 artikkelin, jossa hän ehdotti, että elävän aineen hiili voi sisältää 14C:tä sekä ei-radioaktiivista hiiltä??</w:t>
      </w:r>
    </w:p>
    <w:p>
      <w:r>
        <w:rPr>
          <w:b/>
        </w:rPr>
        <w:t xml:space="preserve">Tulos</w:t>
      </w:r>
    </w:p>
    <w:p>
      <w:r>
        <w:t xml:space="preserve">Mitkä ovat niiden henkilöiden sukunimet, jotka 11 vuoden kuluessa ilmoituksestaan perustivat yli 20 radiohiiliajoituslaboratoriota maailmanlaajuisesti?</w:t>
      </w:r>
    </w:p>
    <w:p>
      <w:r>
        <w:rPr>
          <w:b/>
        </w:rPr>
        <w:t xml:space="preserve">Tulos</w:t>
      </w:r>
    </w:p>
    <w:p>
      <w:r>
        <w:t xml:space="preserve">Mikä on sen henkilön koko nimi, jonka tutkimuksista Libby sai tietää ja jonka ansiosta hän sai idean, että radiohiiltä voitaisiin käyttää ajoitukseen?</w:t>
      </w:r>
    </w:p>
    <w:p>
      <w:r>
        <w:rPr>
          <w:b/>
        </w:rPr>
        <w:t xml:space="preserve">Esimerkki 0.40</w:t>
      </w:r>
    </w:p>
    <w:p>
      <w:r>
        <w:t xml:space="preserve">Läpikulku: Oliver, amerikkalainen hedge-rahastopankkiiri, ostaa perulaisen ystävänsä Ricardon avulla Perun hallituksen maanomistajille jättämiä velkoja.  Vaikka kaupat ovat tuottoisia, Ricardo epäilee, auttaako se perulaisia.  Samaan aikaan Maria, sairaanhoitaja alirahoitetussa sairaalassa Limassa, hoitaa iäkästä ja sairasta äitiään Gloriaa.  Vaikka Gloria tarvitsee sairaalahoitoa, Maria ei saa esimiestään, tohtori Cerrónia, suostuteltua ottamaan häntä sairaalaan, sillä Glorian sairaus ei ole hengenvaarallinen.  Andeilla vuoristoviljelijä Florentino yrittää saada naapurinsa vakuuttuneiksi siitä, etteivät he myisi esi-isiensä maata Caravedolle, rakennuttajalle, joka on luvannut tuoda alueelle modernisaatiota ja työpaikkoja.  Florentinon ja hänen poikansa Diegon välit ovat kireät, ja poika haaveilee lentäjän urasta.Oliverin pomo Nathan kertoo, että heidän on vetäydyttävä Perusta, sillä yhtiö tarvitsee välittömästi rahaa.  Hämmästyneenä Oliver vaatii Nathania antamaan hänelle aikaa tehdä Caravedon kanssa mahdollinen sopimus, joka voisi ratkaista heidän ongelmansa.  Nathan antaa hänelle viikon aikaa.  Vaikka hänen perheensä on järkyttynyt siitä, että hän palaa jälleen Peruun, Oliver kertoo vaimolleen, että hänen on saatava kauppa päätökseen, tai kaikki heidän aiemmat uhrauksensa menevät hukkaan.  Oliver palkkaa Ricardon tutkimaan Caravedoa.  Kun Oliver painostaa aggressiivisesti Perun valtiovarainministeriä maksamaan velat takaisin, Ricardo jättää Caravedon sopimuksen tekemättä.  Hän palaa pian takaisin, mutta vaatii Oliveria lupaamaan, että hän keskeyttää kaikki mahdolliset Caravedon kanssa tehtävät sopimukset, jos ne osoittautuvat hyväksikäyttäviksi.</w:t>
      </w:r>
    </w:p>
    <w:p>
      <w:r>
        <w:rPr>
          <w:b/>
        </w:rPr>
        <w:t xml:space="preserve">Tulos</w:t>
      </w:r>
    </w:p>
    <w:p>
      <w:r>
        <w:t xml:space="preserve">Mikä on vuoristoviljelijän pojan nimi?</w:t>
      </w:r>
    </w:p>
    <w:p>
      <w:r>
        <w:rPr>
          <w:b/>
        </w:rPr>
        <w:t xml:space="preserve">Tulos</w:t>
      </w:r>
    </w:p>
    <w:p>
      <w:r>
        <w:t xml:space="preserve">Mitä kansallisuutta on mies, jonka Oliver värvää?</w:t>
      </w:r>
    </w:p>
    <w:p>
      <w:r>
        <w:rPr>
          <w:b/>
        </w:rPr>
        <w:t xml:space="preserve">Tulos</w:t>
      </w:r>
    </w:p>
    <w:p>
      <w:r>
        <w:t xml:space="preserve">Kuka ei haluaisi Oliverin tekevän epäreiluja sopimuksia Caravedon kanssa?</w:t>
      </w:r>
    </w:p>
    <w:p>
      <w:r>
        <w:rPr>
          <w:b/>
        </w:rPr>
        <w:t xml:space="preserve">Tulos</w:t>
      </w:r>
    </w:p>
    <w:p>
      <w:r>
        <w:t xml:space="preserve">Mitä erityistä työtä Diegon isä tekee?</w:t>
      </w:r>
    </w:p>
    <w:p>
      <w:r>
        <w:rPr>
          <w:b/>
        </w:rPr>
        <w:t xml:space="preserve">Tulos</w:t>
      </w:r>
    </w:p>
    <w:p>
      <w:r>
        <w:t xml:space="preserve">Missä paikassa Diegon isä työskentelee?</w:t>
      </w:r>
    </w:p>
    <w:p>
      <w:r>
        <w:rPr>
          <w:b/>
        </w:rPr>
        <w:t xml:space="preserve">Esimerkki 0.41</w:t>
      </w:r>
    </w:p>
    <w:p>
      <w:r>
        <w:t xml:space="preserve">Läpikulku: Melodifestivaleniin on osallistunut satoja kappaleita ja esiintyjiä sen debyytin jälkeen. Vaikka Ruotsin ulkopuolella asuvat lauluntekijät eivät aiemmin saaneet osallistua Melodifestivalen-kilpailuun, vuoden 2012 kilpailussa ulkomaiset lauluntekijät saivat ensimmäistä kertaa osallistua, kunhan he tekivät yhteistyötä ruotsalaisen lauluntekijän kanssa. Voidakseen osallistua festivaaliin lauluntekijöiden ja esittäjien on oltava vähintään 16-vuotiaita ensimmäisen Euroviisujen semifinaalipäivänä.Vuoteen 2001 asti festivaaliin osallistuminen oli rajoitettu yhteen iltaan. Kilpailijoiden määrä vaihteli viidestä kahteentoista. Vuosina 1981-1998 käytettiin ajoittain kaksikierroksista järjestelmää, jossa kaikki paitsi viisi kilpailijaa karsiutuivat ensimmäisellä äänestyskierroksella. Toiselle kierrokselle pääsemättä jättämistä pidettiin tässä järjestelmässä merkittävälle taiteilijalle suurena epäonnistumisena; kun Elisabeth Andreassen ei päässyt toiselle kierrokselle vuonna 1984, se melkein lopetti hänen uransa. Viikoittaisten semifinaalien käyttöönotto vuonna 2002 lisäsi kilpailijoiden määrää kolmeenkymmeneenkahteen. Vähintään kymmenen kilpailijan on esiinnyttävä ruotsiksi. Vuodesta 2001 lähtien on julkaistu CD-levy kunkin vuoden kilpailukappaleista ja vuodesta 2003 lähtien DVD-levy semifinaalista ja finaalista.Melodifestivalen on ollut lähtölaukaus suosittujen paikallisten artistien, kuten Anne-Lie Rydén, Tommy Körbergin ja Lisa Nilssonin menestykselle. Kilpailussa on esiintynyt esiintyjiä Ruotsin ulkopuolelta, kuten Baccara, Alannah Myles, Katrina Leskanich ja Cornelis Vreeswijk. Melodifestivalenin osallistujat ovat myös edustaneet - ja yrittäneet menestyksettä edustaa - muita maita Euroviisuissa. Vaikka Melodifestivalenin voittajat menestyvät usein paikallisesti, suurin osa kilpailijoista palaa tuntemattomuuteen, ja vain harvat menestyvät kansainvälisesti. Kilpailun vaikutus Ruotsin listoilla tarkoittaa, että artistin ei tarvitse voittaa kilpailua saadakseen merkittävää kotimaista levymyyntiä. Esimerkiksi vuoden 1990 Melodifestivalenissa viimeiseksi jäänyt Loa Falkmanin kappale "Symfonin" nousi Ruotsin singlelistan kärkeen. Viimeisin tapaus oli vuonna 2016 Samir &amp; Viktorin kappale "Bada Nakna". Vuonna 2007 Sverigetoppilistalle pääsi kaksikymmentäyksi osallistujaa. Vuoden 2008 finaalin jälkeisellä viikolla festivaalin kappaleet muodostivat koko kotimaisen singlelistan viidentoista kärjen.</w:t>
      </w:r>
    </w:p>
    <w:p>
      <w:r>
        <w:rPr>
          <w:b/>
        </w:rPr>
        <w:t xml:space="preserve">Tulos</w:t>
      </w:r>
    </w:p>
    <w:p>
      <w:r>
        <w:t xml:space="preserve">Elisabeth Andreassenin ura oli vähällä päättyä, kun hän ei päässyt karsintaan mihin kilpailuun?</w:t>
      </w:r>
    </w:p>
    <w:p>
      <w:r>
        <w:rPr>
          <w:b/>
        </w:rPr>
        <w:t xml:space="preserve">Tulos</w:t>
      </w:r>
    </w:p>
    <w:p>
      <w:r>
        <w:t xml:space="preserve">Missä kilpailussa kilpailijoiden määrä kasvoi kolmekymmentäkahteen vuonna 2002?</w:t>
      </w:r>
    </w:p>
    <w:p>
      <w:r>
        <w:rPr>
          <w:b/>
        </w:rPr>
        <w:t xml:space="preserve">Tulos</w:t>
      </w:r>
    </w:p>
    <w:p>
      <w:r>
        <w:t xml:space="preserve">Mikä on sen kappaleen nimi, joka jäi viimeiseksi ruotsalaisten muusikoiden festivaaleilla vuonna 1990?</w:t>
      </w:r>
    </w:p>
    <w:p>
      <w:r>
        <w:rPr>
          <w:b/>
        </w:rPr>
        <w:t xml:space="preserve">Tulos</w:t>
      </w:r>
    </w:p>
    <w:p>
      <w:r>
        <w:t xml:space="preserve">Mikä on sen miehen sukunimi, jonka kappale nousi listojen kärkeen sen jälkeen, kun se jäi viimeiseksi vuonna 1990 festivaalilla, joka julkaisee CD-levyn kunkin vuoden kilpailevista kappaleista?</w:t>
      </w:r>
    </w:p>
    <w:p>
      <w:r>
        <w:rPr>
          <w:b/>
        </w:rPr>
        <w:t xml:space="preserve">Tulos</w:t>
      </w:r>
    </w:p>
    <w:p>
      <w:r>
        <w:t xml:space="preserve">Mikä on viimeisin single, joka saavutti merkittävää kotimaista levymyyntiä oltuaan mukana kilpailussa, joka julkaisee DVD:n semifinaalista ja finaalista?</w:t>
      </w:r>
    </w:p>
    <w:p>
      <w:r>
        <w:rPr>
          <w:b/>
        </w:rPr>
        <w:t xml:space="preserve">Tulos</w:t>
      </w:r>
    </w:p>
    <w:p>
      <w:r>
        <w:t xml:space="preserve">Minä vuonna Ruotsin kotimaan singlelistalla oli 15 kappaletta festivaalilta, joka hiljattain salli ulkomaiset osallistujat vuonna 2012?</w:t>
      </w:r>
    </w:p>
    <w:p>
      <w:r>
        <w:rPr>
          <w:b/>
        </w:rPr>
        <w:t xml:space="preserve">Tulos</w:t>
      </w:r>
    </w:p>
    <w:p>
      <w:r>
        <w:t xml:space="preserve">Minä vuonna viimeisin Melodifestivalenissa viimeiseksi jäänyt kappale nousi Ruotsin singlelistojen kärkeen?</w:t>
      </w:r>
    </w:p>
    <w:p>
      <w:r>
        <w:rPr>
          <w:b/>
        </w:rPr>
        <w:t xml:space="preserve">Tulos</w:t>
      </w:r>
    </w:p>
    <w:p>
      <w:r>
        <w:t xml:space="preserve">Mikä on viimeisimmän Melodifestivalenissa viimeiseksi jääneen kappaleen nimi, joka on noussut Ruotsin singlelistojen kärkeen?</w:t>
      </w:r>
    </w:p>
    <w:p>
      <w:r>
        <w:rPr>
          <w:b/>
        </w:rPr>
        <w:t xml:space="preserve">Tulos</w:t>
      </w:r>
    </w:p>
    <w:p>
      <w:r>
        <w:t xml:space="preserve">Minä vuonna kappale Symfonin nousi Ruotsin singlelistojen kärkeen festivaalilla, joka on ollut lähtölaukaus suosittujen paikallisten artistien menestykselle?</w:t>
      </w:r>
    </w:p>
    <w:p>
      <w:r>
        <w:rPr>
          <w:b/>
        </w:rPr>
        <w:t xml:space="preserve">Tulos</w:t>
      </w:r>
    </w:p>
    <w:p>
      <w:r>
        <w:t xml:space="preserve">Missä muussa tapahtumassa Lisa Nillsonin uran aloittaneen kilpailun osallistujat ovat edustaneet maita?</w:t>
      </w:r>
    </w:p>
    <w:p>
      <w:r>
        <w:rPr>
          <w:b/>
        </w:rPr>
        <w:t xml:space="preserve">Esimerkki 0.42</w:t>
      </w:r>
    </w:p>
    <w:p>
      <w:r>
        <w:t xml:space="preserve">Läpikulku: Kraatteriketju on ollut useiden kirjailijoiden ja luonnontieteilijöiden aiheena. Mark Twain vieraili Mono Basinissa 1860-luvulla ja kirjoitti Mono Lake -järvestä, mutta ei maininnut mitään Mono-Inyon kraattereita lukuun ottamatta järven kahta vulkaanista saarta. Hän kirjoitti teoksessaan Roughing It (1872), että järvi sijaitsi "elottomassa, kammottavassa autiomaassa ...", joka oli "maailman yksinäisin paikka ... jota ei juurikaan koristanut maalauksellisuus." Luonnontieteilijä John Muir tutki aluetta vuonna 1869. Hän kuvaili Monon autiomaata "... ihmeellisten vastakohtien maaksi. Kuumia aavikoita rajaavat lumipitoiset vuoret, tuhkaa ja tuhkia on ripoteltu jäätikön kiillottamille päällysteille, pakkanen ja tuli toimivat yhdessä kauneuden luomiseksi. Järvessä on useita tuliperäisiä saaria, jotka osoittavat, että vedet ovat aikoinaan sekoittuneet tuleen."  Muir kuvaili Mono Cratersia "... irtotuhkakasoiksi, joita ei ole koskaan siunannut sade eikä lumi..." Keväällä 1881 ja syksyllä 1882 geologi Israel Russell tutki aluetta sivumatkalla kenttätutkimustensa aikana Lahontan-järvellä, joka on nykyään kuivunut järvi ja joka peitti suuren osan lähistöllä sijaitsevasta Nevadasta viimeisen jääkauden aikana. Hänen teoksensa Quaternary History of the Mono Valley (1889), joka sisälsi Willard D. Johnsonin topografisen kartoituksen, oli ensimmäinen perusteellinen tieteellinen kuvaus Monojärvestä ja sen tuliperäisistä piirteistä.Russell nimesi Monon kraatterit ja kirjoitti: "Jokaisen Mono-laaksoon saapuvan huomion herättävät heti näiden kraattereiden pehmeät, miellyttävät värit sekä niiden muotojen symmetria ja kauneus. Ne ovat poikkeuksellisia piirteitä alueen maisemassa, ja ne ovat sitäkin silmiinpistävämpiä, koska ne sijaitsevat lähellä High Sierran kulmikkaita huippuja ja jylhiä ääriviivoja.".</w:t>
      </w:r>
    </w:p>
    <w:p>
      <w:r>
        <w:rPr>
          <w:b/>
        </w:rPr>
        <w:t xml:space="preserve">Tulos</w:t>
      </w:r>
    </w:p>
    <w:p>
      <w:r>
        <w:t xml:space="preserve">Mikä on sen paikan nimi, jossa on kaksi tuliperäistä saarta?</w:t>
      </w:r>
    </w:p>
    <w:p>
      <w:r>
        <w:rPr>
          <w:b/>
        </w:rPr>
        <w:t xml:space="preserve">Esimerkki 0.43</w:t>
      </w:r>
    </w:p>
    <w:p>
      <w:r>
        <w:t xml:space="preserve">Läpikulku: Kalifornian Ridgecrestissä 24-vuotias Jae (Barton) vapautuu vankilasta, koska hän oli murhannut äitinsä 7 vuotta aiemmin. Jae saa jälleen yhteyden vanhempaan veljeensä Robiniin heidän lapsuudenkodissaan ja huomaa nopeasti haluavansa paeta huonoja muistoja, joita siellä yhä vallitsee. kun Jae saa tietää, että Robin lähtee pian kaupungista Death Valleyssa järjestettäville aavikkomusiikkifestivaaleille "Burn The Moon" tyttöystävänsä Rosemaryn ja hänen ystäviensä Heatherin ja Jasminin kanssa, Jae anoo päästä mukaan. kun ryhmä on matkalla, auto hajoaa keskellä ei-mitään. Hyvä samarialainen Clay hinaa auton paikalliselle mekaanikolle, Archerille, joka ilmoittaa, että auton korjaaminen kestää vähintään kolme päivää. Odotellessaan paikallisessa baarissa, jossa Lizard tarjoilee, eräät kaverit - Troy, Dax ja Wade, jotka pysähtyivät mekaanikon luona tankkaamaan ja jotka ovat myös matkalla festivaaleille - tarjoutuvat ottamaan ryhmän mukaansa. Lopulta he kaikki lähtevät yhdessä kohti festivaalia poikien asuntoautolla. kun he suuntaavat kohti Kuolemanlaaksoa, he kääntyvät pimeässä vahingossa väärään suuntaan, eikä heillä ole muuta vaihtoehtoa kuin pystyttää leiri yöksi. Ryhmä kokeilee peyotea, Jae ja Troy viettävät romanttista seurustelua ja muut tappavat vahingossa asuntoauton akun leikkiessään ajovaloilla pilvessä. aamulla he heräävät ja huomaavat, että Rosemary on kuollut - hänen oletetaan ottaneen yliannostuksen peyotea tai saaneen jonkinlaisen pahan reaktion. Asuntoauto on nyt jumissa, heillä ei ole kännykkäyhteyttä ja he ovat täysin eksyksissä. Heillä ei ole muuta vaihtoehtoa kuin lähteä jalkaisin ja jättää Rosemaryn ruumis asuntoautoon.</w:t>
      </w:r>
    </w:p>
    <w:p>
      <w:r>
        <w:rPr>
          <w:b/>
        </w:rPr>
        <w:t xml:space="preserve">Tulos</w:t>
      </w:r>
    </w:p>
    <w:p>
      <w:r>
        <w:t xml:space="preserve">Mitkä ovat niiden ihmisten etunimet, jotka lähtevät aavikkomusiikkifestivaaleille, ennen kuin heidän autonsa hajoaa keskellä ei-mitään?</w:t>
      </w:r>
    </w:p>
    <w:p>
      <w:r>
        <w:rPr>
          <w:b/>
        </w:rPr>
        <w:t xml:space="preserve">Tulos</w:t>
      </w:r>
    </w:p>
    <w:p>
      <w:r>
        <w:t xml:space="preserve">Mikä on sen henkilön nimi, joka haluaa paeta huonoja muistoja?</w:t>
      </w:r>
    </w:p>
    <w:p>
      <w:r>
        <w:rPr>
          <w:b/>
        </w:rPr>
        <w:t xml:space="preserve">Tulos</w:t>
      </w:r>
    </w:p>
    <w:p>
      <w:r>
        <w:t xml:space="preserve">Kuka kerjää mukaan aavikkomusiikkifestivaaleille?</w:t>
      </w:r>
    </w:p>
    <w:p>
      <w:r>
        <w:rPr>
          <w:b/>
        </w:rPr>
        <w:t xml:space="preserve">Tulos</w:t>
      </w:r>
    </w:p>
    <w:p>
      <w:r>
        <w:t xml:space="preserve">Kuka omistaa asuntoauton?</w:t>
      </w:r>
    </w:p>
    <w:p>
      <w:r>
        <w:rPr>
          <w:b/>
        </w:rPr>
        <w:t xml:space="preserve">Esimerkki 0.44</w:t>
      </w:r>
    </w:p>
    <w:p>
      <w:r>
        <w:t xml:space="preserve">Läpikulku: Nixon in China on John Adamsin kolminäytöksinen ooppera, jonka libreton on kirjoittanut Alice Goodman. Adamsin ensimmäinen ooppera sai inspiraationsa Yhdysvaltain presidentin Richard Nixonin Kiinan-vierailusta vuonna 1972. Teos sai ensi-iltansa Houston Grand Operassa 22. lokakuuta 1987 Peter Sellarsin ohjauksessa ja Mark Morrisin koreografiassa. Kun Sellars lähestyi Adamsia oopperan idean kanssa vuonna 1983, Adams oli aluksi vastahakoinen, mutta päätti lopulta, että teos voisi olla tutkimus siitä, miten myytit syntyvät, ja hyväksyi projektin. Goodmanin libretto oli Nixonin vierailun huomattavan tutkimustyön tulos, vaikka hän jätti huomiotta useimmat vuoden 1972 matkan jälkeen julkaistut lähteet." Etsimiensä äänien luomiseksi Adams täydensi orkesteria suurella saksofonisektiolla, ylimääräisillä lyömäsoittimilla ja elektronisella syntetisaattorilla. Vaikka partituuria on toisinaan kuvattu minimalistiseksi, siinä on useita eri musiikkityylejä, ja siinä on Philip Glassin kaltaista minimalismia 1800-luvun säveltäjien, kuten Wagnerin ja Johann Straussin, sävellyksiä muistuttavien kohtien rinnalla. Näihin aineksiin Adams sekoittaa Stravinskiläistä 1900-luvun uusklassismia, jazzviittauksia ja big band -soundeja, jotka muistuttavat Nixonin nuoruudesta 1930-luvulla. Näiden elementtien yhdistelmä vaihtelee usein heijastaakseen muutoksia näyttämötoiminnassa. 1987 ensi-illan jälkeen ooppera sai ristiriitaisia arvioita; jotkut kriitikot hylkäsivät teoksen ja ennustivat sen katoavan pian. Se on kuitenkin esitetty sen jälkeen useaan otteeseen sekä Euroopassa että Pohjois-Amerikassa, ja se on levytetty kahdesti. Vuonna 2011 ooppera sai ensiesityksensä Metropolitan-oopperassa alkuperäisiin lavasteisiin perustuvassa tuotannossa, ja samana vuonna Canadian Opera Company teki abstraktin tuotannon Torontossa. Viimeaikaiset kriittiset mielipiteet ovat yleensä tunnustaneet teoksen merkittäväksi ja pysyväksi panokseksi amerikkalaiseen oopperaan.</w:t>
      </w:r>
    </w:p>
    <w:p>
      <w:r>
        <w:rPr>
          <w:b/>
        </w:rPr>
        <w:t xml:space="preserve">Tulos</w:t>
      </w:r>
    </w:p>
    <w:p>
      <w:r>
        <w:t xml:space="preserve">Mikä on sen henkilön etunimi, joka oli Kiinassa Aatamin oopperassa?</w:t>
      </w:r>
    </w:p>
    <w:p>
      <w:r>
        <w:rPr>
          <w:b/>
        </w:rPr>
        <w:t xml:space="preserve">Tulos</w:t>
      </w:r>
    </w:p>
    <w:p>
      <w:r>
        <w:t xml:space="preserve">Mikä oli sen henkilön etunimi, jota lähestyttiin oopperan ideoinnilla vuonna 1983?</w:t>
      </w:r>
    </w:p>
    <w:p>
      <w:r>
        <w:rPr>
          <w:b/>
        </w:rPr>
        <w:t xml:space="preserve">Tulos</w:t>
      </w:r>
    </w:p>
    <w:p>
      <w:r>
        <w:t xml:space="preserve">Mikä on sen henkilön etunimi, joka oli aluksi vastahakoinen, mutta päätti lopulta, että teos voisi olla tutkimus siitä, miten myytit syntyvät?</w:t>
      </w:r>
    </w:p>
    <w:p>
      <w:r>
        <w:rPr>
          <w:b/>
        </w:rPr>
        <w:t xml:space="preserve">Tulos</w:t>
      </w:r>
    </w:p>
    <w:p>
      <w:r>
        <w:t xml:space="preserve">Mikä on hankkeen hyväksyneen henkilön etunimi?</w:t>
      </w:r>
    </w:p>
    <w:p>
      <w:r>
        <w:rPr>
          <w:b/>
        </w:rPr>
        <w:t xml:space="preserve">Tulos</w:t>
      </w:r>
    </w:p>
    <w:p>
      <w:r>
        <w:t xml:space="preserve">Mikä on sen henkilön etunimi, jonka libretto oli Nixonin vierailua koskevan huomattavan tutkimuksen tulos?</w:t>
      </w:r>
    </w:p>
    <w:p>
      <w:r>
        <w:rPr>
          <w:b/>
        </w:rPr>
        <w:t xml:space="preserve">Tulos</w:t>
      </w:r>
    </w:p>
    <w:p>
      <w:r>
        <w:t xml:space="preserve">Mikä on sen henkilön etunimi, joka jätti huomiotta useimmat vuoden 1972 matkan jälkeen julkaistut lähteet?</w:t>
      </w:r>
    </w:p>
    <w:p>
      <w:r>
        <w:rPr>
          <w:b/>
        </w:rPr>
        <w:t xml:space="preserve">Tulos</w:t>
      </w:r>
    </w:p>
    <w:p>
      <w:r>
        <w:t xml:space="preserve">Mikä on sen henkilön etunimi, joka täydensi orkesteria suurella saksofoniosastolla?</w:t>
      </w:r>
    </w:p>
    <w:p>
      <w:r>
        <w:rPr>
          <w:b/>
        </w:rPr>
        <w:t xml:space="preserve">Tulos</w:t>
      </w:r>
    </w:p>
    <w:p>
      <w:r>
        <w:t xml:space="preserve">Mikä on sen henkilön etunimi, joka sekoittaa Stravinskiläistä 1900-luvun uusklassismia, jazzviittauksia ja big band -soundeja?</w:t>
      </w:r>
    </w:p>
    <w:p>
      <w:r>
        <w:rPr>
          <w:b/>
        </w:rPr>
        <w:t xml:space="preserve">Tulos</w:t>
      </w:r>
    </w:p>
    <w:p>
      <w:r>
        <w:t xml:space="preserve">Mikä on sen henkilön etunimi, jonka työn jotkut kriitikot hylkäsivät?</w:t>
      </w:r>
    </w:p>
    <w:p>
      <w:r>
        <w:rPr>
          <w:b/>
        </w:rPr>
        <w:t xml:space="preserve">Tulos</w:t>
      </w:r>
    </w:p>
    <w:p>
      <w:r>
        <w:t xml:space="preserve">Mitä on tallennettu kahdesti?</w:t>
      </w:r>
    </w:p>
    <w:p>
      <w:r>
        <w:rPr>
          <w:b/>
        </w:rPr>
        <w:t xml:space="preserve">Esimerkki 0.45</w:t>
      </w:r>
    </w:p>
    <w:p>
      <w:r>
        <w:t xml:space="preserve">Läpikulku: Holkham Hall ( tai ) on 1700-luvun maalaistalo, joka sijaitsee Holkhamin kylän vieressä Norfolkissa Englannissa. Talon rakennutti palladiaaniseen tyyliin Leicesterin 1. jaarlin (viides luomus) puolesta arkkitehti William Kent arkkitehti ja aristokraatti Lord Burlingtonin avustamana.Holkham Hall on yksi Englannin hienoimmista esimerkeistä palladiaanisen herätystyylin arkkitehtuurista, ja sen suunnittelun ankaruus on lähempänä Palladion ihanteita kuin monien muiden aikakauden lukuisien palladiaanisen tyylin talojen. Holkhamin kartanon rakennutti Sir Edward Coke, joka perusti perheensä omaisuuden. Hän osti Nealesin kartanon vuonna 1609, vaikkei koskaan asunutkaan siellä, ja monia muita Norfolkista ostettuja maita lahjoitettavaksi kuudelle pojalleen. Hänen neljäs poikansa John peri maan ja meni naimisiin perijätär Meriel Wheatleyn kanssa vuonna 1612. He tekivät Hill Hallista kotinsa, ja vuoteen 1659 mennessä John omisti kaikki kolme Holkhamin kartanoa. Se on Coke-suvun, Holkhamin Leicesterin kreivien, esi-isien koti.Hallin sisätilat on koristeltu ja kalustettu ylenpalttisesti, mutta ajan mittapuulla yksinkertaisesti. Koristeita on käytetty niin hillitysti, että sekä yksityiset että valtiolliset huoneet voitiin sisustaa samaan tyyliin ahdistamatta ensin mainittuja. Pääsisäänkäynti on marmorisalin kautta, joka on itse asiassa tehty vaaleanpunaisesta Derbyshiren alabastrista; sieltä pääsee piano nobileen eli ensimmäiseen kerrokseen ja juhlahuoneisiin. Näistä huoneista vaikuttavin on salonki, jonka seinät on vuorattu punaisella sametilla. Jokainen tärkeimmistä juhlasaleista on symmetrinen ulkoasultaan ja suunnittelultaan; joissakin huoneissa tarvitaan valeovia, jotta tasapainoinen vaikutelma voidaan saavuttaa täysin.</w:t>
      </w:r>
    </w:p>
    <w:p>
      <w:r>
        <w:rPr>
          <w:b/>
        </w:rPr>
        <w:t xml:space="preserve">Tulos</w:t>
      </w:r>
    </w:p>
    <w:p>
      <w:r>
        <w:t xml:space="preserve">Mikä on sen rakennuksen nimi, jossa käytetään valeovia joissakin huoneissa?</w:t>
      </w:r>
    </w:p>
    <w:p>
      <w:r>
        <w:rPr>
          <w:b/>
        </w:rPr>
        <w:t xml:space="preserve">Tulos</w:t>
      </w:r>
    </w:p>
    <w:p>
      <w:r>
        <w:t xml:space="preserve">Mikä on sen miehen etunimi, joka teki Hill Hallista kotinsa?</w:t>
      </w:r>
    </w:p>
    <w:p>
      <w:r>
        <w:rPr>
          <w:b/>
        </w:rPr>
        <w:t xml:space="preserve">Tulos</w:t>
      </w:r>
    </w:p>
    <w:p>
      <w:r>
        <w:t xml:space="preserve">Mikä on vuonna 1612 perijättären kanssa avioituneen miehen isän koko nimi?</w:t>
      </w:r>
    </w:p>
    <w:p>
      <w:r>
        <w:rPr>
          <w:b/>
        </w:rPr>
        <w:t xml:space="preserve">Esimerkki 0.46</w:t>
      </w:r>
    </w:p>
    <w:p>
      <w:r>
        <w:t xml:space="preserve">Läpikulku: Sue Flemingin matkalaukku aukeaa vahingossa ja pudottaa hänen vaatteensa kaksikerroksisesta bussista Norman Winthropin päälle. Hän noutaa tavaransa ja astuu New Yorkin bussiterminaaliin. Kiinnostuneena mies seuraa häntä ja palauttaa hänen unohtamansa sukkanauhavyön. Steve Borden, mies, jonka kanssa hän on tekemisissä, soittaa hänelle puhelimitse (vaikka hänkin on terminaalissa) ja kehottaa häntä ostamaan lipun San Franciscoon. Sen jälkeen hän näkee miehen toisen naisen kanssa. Myös he nousevat bussiin. Norman, jonka piti mennä San Franciscoon junalla, päättää matkustaa sen sijaan bussilla. Murphy on saanut Normanin isältä käskyn pitää hänet erossa naisista. Murphyn tyytyväisyydeksi Sue torjuu Normanin ensimmäiset yritykset tutustua paremmin.May antaa kaikki rahansa ystävälleen, mutta onnistuu hurmaamaan bussinkuljettajan, useita apukuskia ja Willyn, puheliaan ja kaikkitietävän matkustajan, jotta hän saisi matkustaa ilmaiseksi.Kun bussi pysähtyy Poughkeepsieen, Steve ja Nita Borden osoittautuvat huijareiksi, jotka myyvät äskettäin läheisensä menettäneille henkilöille ylihinnoiteltuja Raamattuja väittäen, että ne ovat vainajan tilaamia. Nita, joka epäilee, mistä on kyse, juttelee myöhemmin Suen kanssa ja esittelee miehensä Steven. Sue eroaa Steven kanssa, ja hän sopii treffit Niagaran putouksille sinnikkään Normanin kanssa. Normanin valmistautuessa Murphy varastaa hänen vaatteensa, mutta Norman lähtee Suen kanssa katsomaan putouksia matkailuyrityksen tarjoamassa sadetakissa. Kun matkan työntekijä vaatii sadetakkia, Normanilla näkyy olevan sen alla vain kylpypyyhe. Norman järjestää Chicagossa kynttiläillallisen kahdelle, mutta Murphy kutsuu kaikki muut matkustajat. Kun bussissa myöhemmin ilmenee moottoriongelmia, matkustajat lähtevät läheiselle tivolille, jossa Norman haastaa Suen jousiammuntakilpailuun; jos hän voittaa, palkintona on suudelma, mutta Sue osoittautuu paljon paremmaksi ampujaksi. Myöhemmin Sue kuitenkin antaa Normanin lopulta suudella itseään.</w:t>
      </w:r>
    </w:p>
    <w:p>
      <w:r>
        <w:rPr>
          <w:b/>
        </w:rPr>
        <w:t xml:space="preserve">Tulos</w:t>
      </w:r>
    </w:p>
    <w:p>
      <w:r>
        <w:t xml:space="preserve">Mikä on Suen seurustelukumppanin vaimon koko nimi?</w:t>
      </w:r>
    </w:p>
    <w:p>
      <w:r>
        <w:rPr>
          <w:b/>
        </w:rPr>
        <w:t xml:space="preserve">Tulos</w:t>
      </w:r>
    </w:p>
    <w:p>
      <w:r>
        <w:t xml:space="preserve">Mikä on sen henkilön koko nimi, jonka kanssa Sue tapailee Niagaran putouksilla?</w:t>
      </w:r>
    </w:p>
    <w:p>
      <w:r>
        <w:rPr>
          <w:b/>
        </w:rPr>
        <w:t xml:space="preserve">Tulos</w:t>
      </w:r>
    </w:p>
    <w:p>
      <w:r>
        <w:t xml:space="preserve">Mikä on jousiammuntakilpailun voittajan koko nimi?</w:t>
      </w:r>
    </w:p>
    <w:p>
      <w:r>
        <w:rPr>
          <w:b/>
        </w:rPr>
        <w:t xml:space="preserve">Esimerkki 0.47</w:t>
      </w:r>
    </w:p>
    <w:p>
      <w:r>
        <w:t xml:space="preserve">Läpikulku: McCartney toimi bestmanina. Harrison ja Boyd olivat tavanneet vuonna 1964 A Hard Day's Night -elokuvan tuotannossa, jossa 19-vuotias Boyd oli näytellyt koulutyttöä. He erosivat vuonna 1974, ja avioero saatiin päätökseen vuonna 1977. Boyd sanoi päätöksensä avioliiton lopettamisesta johtuneen suurelta osin Georgen toistuvista uskottomuuksista. Viimeisin uskottomuus huipentui suhteeseen Ringon vaimon Maureenin kanssa, jota Boyd kutsui "viimeiseksi pisaraksi". Hän luonnehti heidän avioliittonsa viimeistä vuotta "alkoholin ja kokaiinin ruokkimaksi" ja totesi: "George käytti liikaa kokaiinia, ja luulen, että se muutti häntä ... se jäädytti hänen tunteensa ja kovetti hänen sydämensä." Sittemmin hän muutti yhteen Eric Claptonin kanssa, ja he menivät naimisiin vuonna 1979. 2. syyskuuta 1978 Harrison avioitui Dark Horse Recordsin sihteerin Olivia Trinidad Ariasin kanssa. He olivat tavanneet A&amp;M Recordsin toimistossa Los Angelesissa vuonna 1974, ja heillä oli yhdessä yksi poika, Dhani Harrison, joka syntyi 1. elokuuta 1978.Hän kunnosti Henley-on-Thamesissa sijaitsevan kotinsa Friar Parkin englantilaisen kartanon ja pihapiirin, jossa kuvattiin useita Harrisonin musiikkivideoita, muun muassa "Crackerbox Palace"; pihapiiri toimi myös All Things Must Pass -levyn kannen taustana. Hän palkkasi kymmenen työntekijää ylläpitämään 36 hehtaarin (15 hehtaarin) kokoista puutarhaa. Harrison kommentoi puutarhanhoitoa eräänlaisena eskapismin muotona: "Joskus minusta tuntuu, että olen oikeastaan väärällä planeetalla, ja on hienoa, kun olen puutarhassani, mutta heti kun menen ulos portista, ajattelen: 'Mitä helvettiä minä täällä teen?'"." Hänen omaelämäkertansa I, Me, Mine on omistettu "kaikille puutarhureille". Entinen Beatles-julkaisija Derek Taylor auttoi Harrisonia kirjoittamaan kirjan, jossa kerrotaan vähän Beatlesista ja keskitytään sen sijaan Harrisonin harrastuksiin, musiikkiin ja sanoituksiin. Taylor kommentoi: "Harrison oli kiinnostunut urheiluautoista ja moottoriurheilusta; hän oli yksi niistä sadasta ihmisestä, jotka ostivat McLarenin F1-tieauton." Harrison oli yksi niistä sadasta, jotka ostivat McLarenin F1-tieauton. Hän oli kerännyt valokuvia kilpa-ajajista ja heidän autoistaan jo nuoresta lähtien. 12-vuotiaana hän oli osallistunut ensimmäiseen kilpailuunsa, vuoden 1955 Britannian Grand Prix'hen Aintreen kaupungissa. Hän kirjoitti kappaleen "Faster" kunnianosoituksena Formula 1 -kuljettajille Jackie Stewartille ja Ronnie Petersonille. Sen julkaisusta saadut tuotot menivät Gunnar Nilssonin syöpäjärjestölle, joka perustettiin ruotsalaiskuljettajan kuoltua sairauteen vuonna 1978. Harrisonin ensimmäinen ylellinen auto, Aston Martin DB5 vuodelta 1964, myytiin huutokaupassa 7. joulukuuta 2011 Lontoossa. Nimetön Beatles-keräilijä maksoi 350 000 puntaa autosta, jonka Harrison oli ostanut uutena tammikuussa 1965.</w:t>
      </w:r>
    </w:p>
    <w:p>
      <w:r>
        <w:rPr>
          <w:b/>
        </w:rPr>
        <w:t xml:space="preserve">Tulos</w:t>
      </w:r>
    </w:p>
    <w:p>
      <w:r>
        <w:t xml:space="preserve">Mitkä olivat niiden kahden henkilön sukunimet, jotka menivät naimisiin ja McCartney oli bestman?</w:t>
      </w:r>
    </w:p>
    <w:p>
      <w:r>
        <w:rPr>
          <w:b/>
        </w:rPr>
        <w:t xml:space="preserve">Tulos</w:t>
      </w:r>
    </w:p>
    <w:p>
      <w:r>
        <w:t xml:space="preserve">Mikä oli sen henkilön etunimi, jolla oli suhde Ringon vaimon kanssa?</w:t>
      </w:r>
    </w:p>
    <w:p>
      <w:r>
        <w:rPr>
          <w:b/>
        </w:rPr>
        <w:t xml:space="preserve">Tulos</w:t>
      </w:r>
    </w:p>
    <w:p>
      <w:r>
        <w:t xml:space="preserve">Mitkä olivat niiden kahden henkilön etunimet, joilla oli suhde keskenään?</w:t>
      </w:r>
    </w:p>
    <w:p>
      <w:r>
        <w:rPr>
          <w:b/>
        </w:rPr>
        <w:t xml:space="preserve">Tulos</w:t>
      </w:r>
    </w:p>
    <w:p>
      <w:r>
        <w:t xml:space="preserve">Mitä Pattie sanoi muuttaneensa Harrisonin?</w:t>
      </w:r>
    </w:p>
    <w:p>
      <w:r>
        <w:rPr>
          <w:b/>
        </w:rPr>
        <w:t xml:space="preserve">Tulos</w:t>
      </w:r>
    </w:p>
    <w:p>
      <w:r>
        <w:t xml:space="preserve">Mikä oli Eric Claptonin kanssa avioituneen henkilön koko nimi?</w:t>
      </w:r>
    </w:p>
    <w:p>
      <w:r>
        <w:rPr>
          <w:b/>
        </w:rPr>
        <w:t xml:space="preserve">Tulos</w:t>
      </w:r>
    </w:p>
    <w:p>
      <w:r>
        <w:t xml:space="preserve">Mitkä olivat niiden kahden ihmisen etunimet, jotka tapasivat A&amp;M Recordsin toimistossa Los Angelesissa?</w:t>
      </w:r>
    </w:p>
    <w:p>
      <w:r>
        <w:rPr>
          <w:b/>
        </w:rPr>
        <w:t xml:space="preserve">Tulos</w:t>
      </w:r>
    </w:p>
    <w:p>
      <w:r>
        <w:t xml:space="preserve">Mikä maa toimi taustana All Things Must Passin kannessa?</w:t>
      </w:r>
    </w:p>
    <w:p>
      <w:r>
        <w:rPr>
          <w:b/>
        </w:rPr>
        <w:t xml:space="preserve">Tulos</w:t>
      </w:r>
    </w:p>
    <w:p>
      <w:r>
        <w:t xml:space="preserve">Mikä musiikkivideo kuvattiin Harrisonin kotona Henley-on-Thamesissa?</w:t>
      </w:r>
    </w:p>
    <w:p>
      <w:r>
        <w:rPr>
          <w:b/>
        </w:rPr>
        <w:t xml:space="preserve">Tulos</w:t>
      </w:r>
    </w:p>
    <w:p>
      <w:r>
        <w:t xml:space="preserve">Mikä oli Harrisonin pojan etunimi?</w:t>
      </w:r>
    </w:p>
    <w:p>
      <w:r>
        <w:rPr>
          <w:b/>
        </w:rPr>
        <w:t xml:space="preserve">Tulos</w:t>
      </w:r>
    </w:p>
    <w:p>
      <w:r>
        <w:t xml:space="preserve">Missä Harrison tunsi olevansa väärällä planeetalla?</w:t>
      </w:r>
    </w:p>
    <w:p>
      <w:r>
        <w:rPr>
          <w:b/>
        </w:rPr>
        <w:t xml:space="preserve">Tulos</w:t>
      </w:r>
    </w:p>
    <w:p>
      <w:r>
        <w:t xml:space="preserve">Mikä oli sen omaelämäkerran nimi, jossa Harrison ei juurikaan puhunut Beatlesista?</w:t>
      </w:r>
    </w:p>
    <w:p>
      <w:r>
        <w:rPr>
          <w:b/>
        </w:rPr>
        <w:t xml:space="preserve">Esimerkki 0.48</w:t>
      </w:r>
    </w:p>
    <w:p>
      <w:r>
        <w:t xml:space="preserve">Läpikulku: Kalifornian Hermosa Beachin ja Manhattan Beachin naapurikunnissa 1970-luvun lopulla. Keskikoulukaverit Frank Navetta ja Dave Nolte perustavat bändin vuonna 1977 kirjoittamalla yhdessä kitaralla kappaleita. Luokkatoveri Bill Stevenson tekee heihin vaikutuksen musiikillisilla kyvyillään ja hänestä tulee heidän rumpalinsa. Vuonna 1979 he tapaavat Long Beachissa basisti Tony Lombardon ja värväävät hänet bändiin. Nolte lähtee liittyäkseen veljiensä The Last -yhtyeeseen, ja Navetta, Stevenson ja Lombardo levyttävät Descendentsin debyyttisinglen. Stevensonin lukion luokkatoveri Milo Aukerman liittyy bändiin laulajaksi, ja uusi kokoonpano kerää paikallisen suosion tarttuvien ja melodisten kappaleidensa, energisten live-esiintymisiensä ja Aukermanin nörtti-imagon ansiosta. Bändi julkaisee Fat EP:n (1981) ja debyyttialbuminsa Milo Goes to College (1982), joka on saanut nimensä, koska Aukerman lähtee bändistä opiskelemaan biologiaa. Stevenson rummuttaa Black Flagissa seuraavat vuodet. 1985 Descendents kokoontuu uudelleen ja tekee toisen albumin I Don't Want to Grow Up. Navetta on polttanut kaikki varusteensa ja muuttanut Oregoniin, ja hänen tilalleen tulee Ray Cooper. Stevenson patistaa bändiä kiertueelle, mutta Lombardo kieltäytyy ja lopettaa. Hänen tilalleen tulee Doug Carrion, ja tämä kokoonpano levyttää vuoden 1986 Enjoy! -levyn, jonka jälkeen sekä Cooper että Carrion jättävät yhtyeen. Stevenson värvää basisti Karl Alvarezin Salt Lake Citystä, joka tuo mukaan läheisen ystävänsä Stephen Egertonin soittamaan kitaraa. Uusi kokoonpano julkaisee vuonna 1987 albumin All, jonka teemana on Stevensonin ja ystävänsä Pat McCuistionin keksimä filosofinen käsite "All". Aukerman jättää bändin jälleen opiskelemaan.</w:t>
      </w:r>
    </w:p>
    <w:p>
      <w:r>
        <w:rPr>
          <w:b/>
        </w:rPr>
        <w:t xml:space="preserve">Tulos</w:t>
      </w:r>
    </w:p>
    <w:p>
      <w:r>
        <w:t xml:space="preserve">Mikä on sen miehen sukunimi, jonka Ray Cooper korvaa bändissä?</w:t>
      </w:r>
    </w:p>
    <w:p>
      <w:r>
        <w:rPr>
          <w:b/>
        </w:rPr>
        <w:t xml:space="preserve">Tulos</w:t>
      </w:r>
    </w:p>
    <w:p>
      <w:r>
        <w:t xml:space="preserve">Mikä on sen henkilön koko nimi, joka päättää lopettaa mieluummin kuin lähteä kiertueelle?</w:t>
      </w:r>
    </w:p>
    <w:p>
      <w:r>
        <w:rPr>
          <w:b/>
        </w:rPr>
        <w:t xml:space="preserve">Tulos</w:t>
      </w:r>
    </w:p>
    <w:p>
      <w:r>
        <w:t xml:space="preserve">Mikä on kitaristin koko nimi, kun yhtye levyttää vuoden 1987 albumin?</w:t>
      </w:r>
    </w:p>
    <w:p>
      <w:r>
        <w:rPr>
          <w:b/>
        </w:rPr>
        <w:t xml:space="preserve">Tulos</w:t>
      </w:r>
    </w:p>
    <w:p>
      <w:r>
        <w:t xml:space="preserve">Mikä on sen bändin jäsenen etunimi, jonka päätös jatkaa opintojaan saa bändin jäämään tauolle?</w:t>
      </w:r>
    </w:p>
    <w:p>
      <w:r>
        <w:rPr>
          <w:b/>
        </w:rPr>
        <w:t xml:space="preserve">Tulos</w:t>
      </w:r>
    </w:p>
    <w:p>
      <w:r>
        <w:t xml:space="preserve">Mikä on Black Flagiin liittyvän henkilön etunimi?</w:t>
      </w:r>
    </w:p>
    <w:p>
      <w:r>
        <w:rPr>
          <w:b/>
        </w:rPr>
        <w:t xml:space="preserve">Tulos</w:t>
      </w:r>
    </w:p>
    <w:p>
      <w:r>
        <w:t xml:space="preserve">Mikä on sen henkilön etunimi, joka korvaa Ray Cooperin?</w:t>
      </w:r>
    </w:p>
    <w:p>
      <w:r>
        <w:rPr>
          <w:b/>
        </w:rPr>
        <w:t xml:space="preserve">Tulos</w:t>
      </w:r>
    </w:p>
    <w:p>
      <w:r>
        <w:t xml:space="preserve">Mikä on sen henkilön etunimi, joka lopettaa bändin, kun Stevenson kehottaa heitä lähtemään kiertueelle?</w:t>
      </w:r>
    </w:p>
    <w:p>
      <w:r>
        <w:rPr>
          <w:b/>
        </w:rPr>
        <w:t xml:space="preserve">Tulos</w:t>
      </w:r>
    </w:p>
    <w:p>
      <w:r>
        <w:t xml:space="preserve">Mikä on sen henkilön etunimi, jonka Doug Carrion korvasi?</w:t>
      </w:r>
    </w:p>
    <w:p>
      <w:r>
        <w:rPr>
          <w:b/>
        </w:rPr>
        <w:t xml:space="preserve">Tulos</w:t>
      </w:r>
    </w:p>
    <w:p>
      <w:r>
        <w:t xml:space="preserve">Mikä on yhtyeen viimeisimmän albumin nimi?</w:t>
      </w:r>
    </w:p>
    <w:p>
      <w:r>
        <w:rPr>
          <w:b/>
        </w:rPr>
        <w:t xml:space="preserve">Tulos</w:t>
      </w:r>
    </w:p>
    <w:p>
      <w:r>
        <w:t xml:space="preserve">Mitkä ovat niiden ihmisten etunimet, jotka keksivät käsitteen "Kaikki?"?</w:t>
      </w:r>
    </w:p>
    <w:p>
      <w:r>
        <w:rPr>
          <w:b/>
        </w:rPr>
        <w:t xml:space="preserve">Tulos</w:t>
      </w:r>
    </w:p>
    <w:p>
      <w:r>
        <w:t xml:space="preserve">Miksi Milo jätti bändin viimeksi?</w:t>
      </w:r>
    </w:p>
    <w:p>
      <w:r>
        <w:rPr>
          <w:b/>
        </w:rPr>
        <w:t xml:space="preserve">Tulos</w:t>
      </w:r>
    </w:p>
    <w:p>
      <w:r>
        <w:t xml:space="preserve">Mikä on sen henkilön etunimi, joka jätti Descendentsin liittyäkseen The Lastiin?</w:t>
      </w:r>
    </w:p>
    <w:p>
      <w:r>
        <w:rPr>
          <w:b/>
        </w:rPr>
        <w:t xml:space="preserve">Tulos</w:t>
      </w:r>
    </w:p>
    <w:p>
      <w:r>
        <w:t xml:space="preserve">Mikä on Egertonin bändiin värvänneen henkilön etunimi?</w:t>
      </w:r>
    </w:p>
    <w:p>
      <w:r>
        <w:rPr>
          <w:b/>
        </w:rPr>
        <w:t xml:space="preserve">Tulos</w:t>
      </w:r>
    </w:p>
    <w:p>
      <w:r>
        <w:t xml:space="preserve">Mitkä ovat debyyttisinglensä levyttäneiden bändin jäsenten etunimet?</w:t>
      </w:r>
    </w:p>
    <w:p>
      <w:r>
        <w:rPr>
          <w:b/>
        </w:rPr>
        <w:t xml:space="preserve">Esimerkki 0.49</w:t>
      </w:r>
    </w:p>
    <w:p>
      <w:r>
        <w:t xml:space="preserve">Läpikulku: Salaperäinen taiteilija - ja psykopaatti - nimeltä Ronnie Mason varastaa kuolleen naisen vihkisormuksen ja rahat ja jättää väärennetyn itsemurhaviestin. Naisen aviomies Thomas Turner uskoo paikallisen poliisin kuulusteluissa, että hänen kuollut vaimonsa on saattanut seurustella Masonin kanssa tämän selän takana. Hän uskoo myös, että hänen vaimonsa murhattiin, mutta muiden todisteiden puuttuessa poliisi kirjaa tapauksen itsemurhaksi ja luopuu jutusta.Mason lähtee kaupungista, vaihtaa nimensä Marshiksi ja käyttää kuolleen naisen makuuhuoneen ikkunasta hyppäämällä hankkimaansa ontumista ja L.A.:n bussissa matkustajakaveriltaan varastamaansa veteraanin pinssiä, esiintyy haavoittuneena sotilaana ja vuokraa huoneen julkisten laitosten stenografi Hilda Fenchurchin ja tämän nuoremman siskon Annen talosta. Hildaa salaa rakastavan professori Andrew Langin tyrmistykseksi Hilda ihastuu Marshiin, ja kun juonitteleva Marsh saa tietää, että Anne saattaa periä paljon rahaa, hän vaihtaa yhtäkkiä kiintymyksensä Anneen. Hilda on mustasukkainen ja epäluuloinen. Hän suunnittelee houkuttelevansa Marshin rantamökille ja myrkyttävänsä hänet. Hilda ei pysty toteuttamaan sitä, mutta kun Marsh karkaa, Thomas Turner yllättää hänet ja hän syöksyy jyrkältä kalliolta kuolemaan.</w:t>
      </w:r>
    </w:p>
    <w:p>
      <w:r>
        <w:rPr>
          <w:b/>
        </w:rPr>
        <w:t xml:space="preserve">Tulos</w:t>
      </w:r>
    </w:p>
    <w:p>
      <w:r>
        <w:t xml:space="preserve">Mikä on Ronnien oletettu sukunimi?</w:t>
      </w:r>
    </w:p>
    <w:p>
      <w:r>
        <w:rPr>
          <w:b/>
        </w:rPr>
        <w:t xml:space="preserve">Tulos</w:t>
      </w:r>
    </w:p>
    <w:p>
      <w:r>
        <w:t xml:space="preserve">Mikä on haavoittuneeksi sotilaaksi tekeytyvän henkilön oletettu sukunimi?</w:t>
      </w:r>
    </w:p>
    <w:p>
      <w:r>
        <w:rPr>
          <w:b/>
        </w:rPr>
        <w:t xml:space="preserve">Tulos</w:t>
      </w:r>
    </w:p>
    <w:p>
      <w:r>
        <w:t xml:space="preserve">Mikä on sen henkilön etunimi, joka ei pysty tappamaan Marshia?</w:t>
      </w:r>
    </w:p>
    <w:p>
      <w:r>
        <w:rPr>
          <w:b/>
        </w:rPr>
        <w:t xml:space="preserve">Tulos</w:t>
      </w:r>
    </w:p>
    <w:p>
      <w:r>
        <w:t xml:space="preserve">Mikä on Marshin tappamista suunnittelevan henkilön etunimi?</w:t>
      </w:r>
    </w:p>
    <w:p>
      <w:r>
        <w:rPr>
          <w:b/>
        </w:rPr>
        <w:t xml:space="preserve">Esimerkki 0,50</w:t>
      </w:r>
    </w:p>
    <w:p>
      <w:r>
        <w:t xml:space="preserve">Läpikulku: Catlinsin rannikolla asuu usein uusiseelantilaisia turkishylkeitä ja Hookerin merileijonia, ja toisinaan voi nähdä myös eteläisiä norsuhylkeitä. Rannikolla pesii myös useita pingviinilajeja, erityisesti harvinainen keltasilmäpingviini (hoiho), ja rannikolla pesii myös muita merilintuja, kuten mollymawkeja ja australianturpiaisia, ja jokien suistoalueilla asuu haikaroita, seipiä, kummelitiaisia ja osteritiaisia. Katkeroita ja uhanalainen saniaislintu (matata) voi myös toisinaan nähdä ruovikkoisilla jokirannoilla. Metsissä esiintyy uhanalaisia lintuja, kuten keltasirkku (mohua) ja kakariki (uusiseelantilainen papukaija), sekä muita lintuja, kuten tui, piwakawaka ja kereru (uusiseelantilainen kyyhkynen). Yksi Uuden-Seelannin kahdesta ainoasta kotoperäisestä ei-merellisestä nisäkäslajista, pitkäpyrstölepakko, elää pieninä määrinä metsissä, ja alueella esiintyy myös useita liskolajeja, kuten eteläinen metsägecko.Paikallisissa joissa ja meressä esiintyy monia kala-, simpukka- ja äyriäislajeja, erityisesti rapuja ja pauaa. Pohjois-Catlinsissa sijaitsevassa Nugget Pointissa on erityisen runsas valikoima merieläimiä. Vuosina 1992, 2004 ja 2015 keskustelua herättänyt merensuojelualueen perustaminen rannikon edustalle on ollut kiistanalainen. Hektorin delfiinejä voi usein nähdä lähellä Catlinsin rannikkoa, erityisesti Waikawan lähellä sijaitsevalla Porpoise Baylla, joka on suojeltu osana Catlinsin rannikon merinisäkkäiden suojelualuetta, joka perustettiin vuonna 2008. Rannikolla voi talvella nähdä eteläisiä vaeltavia valaatteja ja ryhävalaita.</w:t>
      </w:r>
    </w:p>
    <w:p>
      <w:r>
        <w:rPr>
          <w:b/>
        </w:rPr>
        <w:t xml:space="preserve">Tulos</w:t>
      </w:r>
    </w:p>
    <w:p>
      <w:r>
        <w:t xml:space="preserve">Missä maassa voi nähdä eteläisiä norsuhylkeitä?</w:t>
      </w:r>
    </w:p>
    <w:p>
      <w:r>
        <w:rPr>
          <w:b/>
        </w:rPr>
        <w:t xml:space="preserve">Tulos</w:t>
      </w:r>
    </w:p>
    <w:p>
      <w:r>
        <w:t xml:space="preserve">Millä suojelualueella voi havaita humbakkivalaita?</w:t>
      </w:r>
    </w:p>
    <w:p>
      <w:r>
        <w:rPr>
          <w:b/>
        </w:rPr>
        <w:t xml:space="preserve">Esimerkki 0.51</w:t>
      </w:r>
    </w:p>
    <w:p>
      <w:r>
        <w:t xml:space="preserve">Läpikulku: Jack Griffith, jonka kaikki tuntevat nimellä "Papa", on teksasilaisen kaupungin perheenisä, mutta vastuuttoman eksentrinen, kun hän on juonut liikaa. Tehdäkseen vaikutuksen kuusivuotiaaseen tyttäreensä Corinneen hän käyttää perheen säästöt oman sirkuksen ostamiseen, vain jotta pikkutyttö saisi oman ponin. vanhempi tytär Augusta on järkyttynyt, kun hänen isänsä tekee alkoholin vaikutuksen alaisena kyseenalaisia liiketoimia.  Tämä aiheuttaa riitaa Griffithin perheessä, ja tytön sulhasen isä (paikallinen pankinjohtaja) kieltää poikaansa olemasta tekemisissä Griffithin perheen kanssa.Kun Griffithien tuhlailu jättää heidät velkaantumaan, vaimo Ambolyn pakkaa Augustan ja Corinnen ja muuttaa Texarkanaan, Texasiin, jossa hänen isänsä Anthony Ghio on pormestari. Griffith yrittää sirkuksellaan auttaa Ghiota uudelleenvalintaehdokkuudessa, mutta aiheuttaa vahingossa Ambolynille käden murtumisen. lohduttomana hän lähtee Louisianaan, eikä perhe näe tai kuule hänestä juuri mitään. Papa ei suostu yrittämään sovintoa, koska hän uskoo, etteivät Griffithit halua olla enää missään tekemisissä hänen kanssaan, mutta hänet toivotetaan tervetulleeksi takaisin avosylin.</w:t>
      </w:r>
    </w:p>
    <w:p>
      <w:r>
        <w:rPr>
          <w:b/>
        </w:rPr>
        <w:t xml:space="preserve">Tulos</w:t>
      </w:r>
    </w:p>
    <w:p>
      <w:r>
        <w:t xml:space="preserve">Mikä on sen henkilön sukunimi, joka käyttää perheen säästöt oman sirkuksen ostamiseen?</w:t>
      </w:r>
    </w:p>
    <w:p>
      <w:r>
        <w:rPr>
          <w:b/>
        </w:rPr>
        <w:t xml:space="preserve">Tulos</w:t>
      </w:r>
    </w:p>
    <w:p>
      <w:r>
        <w:t xml:space="preserve">Mikä on sen henkilön sukunimi, joka haluaa tehdä vaikutuksen kuusivuotiaaseen tyttäreensä?</w:t>
      </w:r>
    </w:p>
    <w:p>
      <w:r>
        <w:rPr>
          <w:b/>
        </w:rPr>
        <w:t xml:space="preserve">Tulos</w:t>
      </w:r>
    </w:p>
    <w:p>
      <w:r>
        <w:t xml:space="preserve">Mikä on sen henkilön sukunimi, joka haluaa tyttärelleen oman ponin?</w:t>
      </w:r>
    </w:p>
    <w:p>
      <w:r>
        <w:rPr>
          <w:b/>
        </w:rPr>
        <w:t xml:space="preserve">Tulos</w:t>
      </w:r>
    </w:p>
    <w:p>
      <w:r>
        <w:t xml:space="preserve">Mikä on sen henkilön sukunimi, jonka vanhin tytär tulee järkyttyneeksi?</w:t>
      </w:r>
    </w:p>
    <w:p>
      <w:r>
        <w:rPr>
          <w:b/>
        </w:rPr>
        <w:t xml:space="preserve">Tulos</w:t>
      </w:r>
    </w:p>
    <w:p>
      <w:r>
        <w:t xml:space="preserve">Mikä on sen henkilön sukunimi, joka tekee kyseenalaisia liiketoimia alkoholin vaikutuksen alaisena?</w:t>
      </w:r>
    </w:p>
    <w:p>
      <w:r>
        <w:rPr>
          <w:b/>
        </w:rPr>
        <w:t xml:space="preserve">Tulos</w:t>
      </w:r>
    </w:p>
    <w:p>
      <w:r>
        <w:t xml:space="preserve">Kenen sulhasen isä kieltää poikaansa seurustelemasta Griffithin perheen kanssa?</w:t>
      </w:r>
    </w:p>
    <w:p>
      <w:r>
        <w:rPr>
          <w:b/>
        </w:rPr>
        <w:t xml:space="preserve">Tulos</w:t>
      </w:r>
    </w:p>
    <w:p>
      <w:r>
        <w:t xml:space="preserve">Mikä on Louisianaan lähtevän henkilön sukunimi?</w:t>
      </w:r>
    </w:p>
    <w:p>
      <w:r>
        <w:rPr>
          <w:b/>
        </w:rPr>
        <w:t xml:space="preserve">Tulos</w:t>
      </w:r>
    </w:p>
    <w:p>
      <w:r>
        <w:t xml:space="preserve">Mikä on sen henkilön sukunimi, jota perhe ei juurikaan näe eikä kuule?</w:t>
      </w:r>
    </w:p>
    <w:p>
      <w:r>
        <w:rPr>
          <w:b/>
        </w:rPr>
        <w:t xml:space="preserve">Tulos</w:t>
      </w:r>
    </w:p>
    <w:p>
      <w:r>
        <w:t xml:space="preserve">Mikä on sen henkilön sukunimi, joka otetaan avosylin takaisin?</w:t>
      </w:r>
    </w:p>
    <w:p>
      <w:r>
        <w:rPr>
          <w:b/>
        </w:rPr>
        <w:t xml:space="preserve">Esimerkki 0.52</w:t>
      </w:r>
    </w:p>
    <w:p>
      <w:r>
        <w:t xml:space="preserve">Läpikulku: Mutta isoveli Lugsy sanoo hänelle, että hän on liian pieni ja on vain tiellä. Pettyneenä Bean harhailee yksin salaattipellolle, jossa hän kuvittelee olevansa pupupiknikin ja -yhteisön kuningas, ja törmää sitten viljelijän koiraan, joka jahtaa häntä ympäri peltoa. Bean juoksee pakoon koiraa ja varoittaa kylää, mutta kukaan muista pupuista ei usko häntä. He päättelevät, ettei koiraa ole olemassa ja että Bean vain keksii tarinan saadakseen huomiota. Aluksi näyttää siltä, että tarinan vastapuoli on maanviljelijän koira, mutta sitten paljastuu, että maanviljelijä, sen isäntä, haluaa, että Bean saa pupuja muhennokseensa. Koira yrittää vain suojella itseään maanviljelijän vihalta metsästämällä pupuja. puput huomaavat pian, että koira on tosiaan todellinen ja jahtaa niitä. Keskusteltuaan paljon ja yritettyään turhaan päästä eroon maanviljelijän koirasta puput kuuntelevat lopulta Beania, jolla näyttää olevan ratkaisu heidän ongelmaansa. Jättimäisestä siilistä kertovan tarinan innoittamina ne kaikki piiloutuvat jättimäiseen pupupukuun pelotellakseen koiraa, paitsi Lugsy, joka lähti hakemaan unilääkettä vain joutuakseen koiran vangiksi. Koira, jota maanviljelijä uhkaa ottaa jänikset kiinni tai kuolla nälkään, lähtee jahtaamaan pupuja. Kun se saapuu niiden kylään, se kohtaa "jättiläispupun". Koira pelästyy ja anoo armoa, jonka Jättiläispupu myöntää sille:.</w:t>
      </w:r>
    </w:p>
    <w:p>
      <w:r>
        <w:rPr>
          <w:b/>
        </w:rPr>
        <w:t xml:space="preserve">Tulos</w:t>
      </w:r>
    </w:p>
    <w:p>
      <w:r>
        <w:t xml:space="preserve">Mistä pieni pupu varoittaa kylää?</w:t>
      </w:r>
    </w:p>
    <w:p>
      <w:r>
        <w:rPr>
          <w:b/>
        </w:rPr>
        <w:t xml:space="preserve">Tulos</w:t>
      </w:r>
    </w:p>
    <w:p>
      <w:r>
        <w:t xml:space="preserve">Miten koiran vanki liittyy Beaniin?</w:t>
      </w:r>
    </w:p>
    <w:p>
      <w:r>
        <w:rPr>
          <w:b/>
        </w:rPr>
        <w:t xml:space="preserve">Tulos</w:t>
      </w:r>
    </w:p>
    <w:p>
      <w:r>
        <w:t xml:space="preserve">Kuka saa koiran jahtaamaan Beania salaattipellolla?</w:t>
      </w:r>
    </w:p>
    <w:p>
      <w:r>
        <w:rPr>
          <w:b/>
        </w:rPr>
        <w:t xml:space="preserve">Tulos</w:t>
      </w:r>
    </w:p>
    <w:p>
      <w:r>
        <w:t xml:space="preserve">Mikä on sen henkilön etunimi, jonka puoleen kyläläiset kääntyvät saadakseen suunnitelman koiran kukistamiseksi?</w:t>
      </w:r>
    </w:p>
    <w:p>
      <w:r>
        <w:rPr>
          <w:b/>
        </w:rPr>
        <w:t xml:space="preserve">Esimerkki 0.53</w:t>
      </w:r>
    </w:p>
    <w:p>
      <w:r>
        <w:t xml:space="preserve">Läpikulku: Meksikolainen vallankumouksellinen Pancho Villa ei saa riittävää rahoitusta sotilasjohtoista hallitusta vastaan käymänsä sodan rahoittamiseen. Hän joutuu myös ristiriitaan amerikkalaisten kanssa, koska Hearstin mediaimperiumi kampanjoi häntä vastaan. Molempien uhkien torjumiseksi hän lähettää lähettiläitä elokuvatuottajien luo vakuuttaakseen heidät maksamaan hänen etenemisensä ja varsinaisten taistelujen kuvaamisesta. Tuottaja D.W. Griffith on heti kiinnostunut ja suostuttelee Mutual Film Studiosin pomo Harry E. Aitkinin lähettämään kuvausryhmän.  Aitkinin veljenpoika Frank Thayer on aluksi pelkkä studion juoksupoika, mutta hän tekee hyvän vaikutuksen Villaan, joka vaatii Thayerin asettamista projektin johtoon.  Thayer ja kuvausryhmä kuvaavat Villan johtavan miehiään voittoon taistelussa.  Huolimatta tämän ensimmäisen kuvausmateriaalin epäonnistumisesta (joka herättää ivallista naurua mahdollisissa rahoittajissa) Thayer vakuuttaa Aitkinin sijoittamaan vielä enemmän rahaa toiseen yritykseen ja vakuuttaa myös Villan osallistumaan kertovamman elokuvan tekemiseen. Thayer palaa Meksikoon ohjaajan, näyttelijöiden, tuottajien, kameramiesten ja käsikirjoittajien kanssa ja alkaa kuvata Villan aiempia urotekoja käyttäen apunaan nuorempaa näyttelijää, tulevaa elokuvaohjaajaa Raoul Walshia.  Kuvaukset sujuvat hyvin, vaikka Villa suuttuu siitä, että käsikirjoittajat ja ohjaaja ovat muuttaneet historiaa tehdäkseen dramaattisemman elokuvan. Hän suostuu kuitenkin esiintymään cameona vanhempana versiona itsestään. Samaan aikaan Thayer aloittaa romanssin näyttelijä Teddy Sampsonin kanssa, johon hän on ollut ihastunut siitä asti, kun he tapasivat ensimmäisen kerran. Eräänä yönä Villa ilmoittaa, että he hyökkäävät liittovaltion hallussa olevaan linnakkeeseen Torreonissa ja voittavat vallankumouksen. Elokuvan ohjaaja ja hänen kuvausryhmänsä kertovat Villalle, etteivät he tule hänen mukaansa kuvaamaan taistelua. Villa pelottelee heidät lähtemään taisteluun laittamalla ampumaratsun ampumaan heidän päänsä yli.</w:t>
      </w:r>
    </w:p>
    <w:p>
      <w:r>
        <w:rPr>
          <w:b/>
        </w:rPr>
        <w:t xml:space="preserve">Tulos</w:t>
      </w:r>
    </w:p>
    <w:p>
      <w:r>
        <w:t xml:space="preserve">Mikä on sen henkilön sukunimi, joka suostuu esiintymään cameona vanhempana versiona itsestään?</w:t>
      </w:r>
    </w:p>
    <w:p>
      <w:r>
        <w:rPr>
          <w:b/>
        </w:rPr>
        <w:t xml:space="preserve">Tulos</w:t>
      </w:r>
    </w:p>
    <w:p>
      <w:r>
        <w:t xml:space="preserve">Mikä on sen henkilön sukunimi, joka oli ihastunut johonkuhun, kun he tapasivat ensimmäisen kerran?</w:t>
      </w:r>
    </w:p>
    <w:p>
      <w:r>
        <w:rPr>
          <w:b/>
        </w:rPr>
        <w:t xml:space="preserve">Tulos</w:t>
      </w:r>
    </w:p>
    <w:p>
      <w:r>
        <w:t xml:space="preserve">Mikä on sen henkilön koko nimi, joka lähettää lähettiläitä elokuvatuottajille?</w:t>
      </w:r>
    </w:p>
    <w:p>
      <w:r>
        <w:rPr>
          <w:b/>
        </w:rPr>
        <w:t xml:space="preserve">Esimerkki 0.54</w:t>
      </w:r>
    </w:p>
    <w:p>
      <w:r>
        <w:t xml:space="preserve">Läpikulku: Radiohead sulautti yhteen osia kolmesta eri kappaleesta, joista jokaisen on kirjoittanut bändin eri jäsen. Ajatus kappaleiden yhdistämisestä yhdeksi kappaleeksi sai osittain inspiraationsa The Beatlesin "Happiness Is a Warm Gun" -kappaleen läpikomposoidusta rakenteesta. "Periaatteessa tekosyy hitsata yhteen läjä puolivalmiita kappaleita Abbey Road -tyyliin. Se on Radiohead, joka on kännissä ja juhlii. En ollut paikalla, kun kaikki oli liimattu yhteen - minut oli lähetetty nukkumaan. Mistä tässä on kyse? Rooman valtakunnan tuhosta." - Thom YorkeColin Greenwood myönsi, että yrittäessään saada hajanaiset elementit toimimaan yhdessä bändi "tuntui vastuuttomilta koulupojilta, jotka tekivät tätä ... tuhmaa juttua, koska kukaan ei tee kuuden ja puolen minuutin biisiä, jossa on kaikki nämä muutokset. Se on naurettavaa". Kappaleen oli aluksi tarkoitus olla humoristinen, ja se sai nimensä Douglas Adamsin The Hitchhiker's Guide to the Galaxy -kirjasarjan Marvin the Paranoid Android -kappaleesta. Yorke sanoi, että nimi "valittiin vitsiksi. Se oli kuin 'Voi, olen niin masentunut'. Ja ajattelin vain, että se on hienoa. Sellaisena ihmiset haluaisivat minun olevan. Ja siihen loppui kaiken henkilökohtaisen kirjoittaminen kappaleeseen. Loppuosa kappaleesta ei ole lainkaan henkilökohtainen." Aikaisemmassa haastattelussa Colin Greenwood kuvaili sitä "vain vitsiksi, nauruksi, parin illan aikana kännissä ja erilaisten kappaleiden kokoamiseksi yhteen". Yhtye käytti Queenin "Bohemian Rhapsodya" ja Pixiesin tuotantoa vertailukohteina kirjoittaessaan, mutta Ed O'Brien kiistää heidän kirjoittaneen "'Bohemian Rhapsodyn' 90-luvulle", ja Jonny Greenwood pitää sitä liian jännittyneenä ja yksinkertaisena kilpailemaan Queenin kappaleen kanssa. "Paranoid Android" äänitettiin näyttelijätär Jane Seymourin 1400-luvulla rakennetussa kartanossa St Catherinen kylän lähellä Bathin lähellä Somersetissa. Ensimmäinen editointi oli yli 14 minuutin mittainen ja sisälsi pitkän urkuvälipätkän, jonka Jonny Greenwood esitti. Radiohead soitti tätä pidennettyä versiota kiertueella Alanis Morissetten kanssa syyskuussa 1996. "Kun aloimme soittaa sitä livenä, se oli täysin hulvatonta", O'Brien muisteli. "Siinä oli rave down -osuus ja Hammond-urkujen outro, ja me kusimme itsemme housuun soittaessamme. Otimme esiin glockenspielin ja se oli todella, todella hauskaa." Ennen kappaleen ensimmäistä live-esitystä Yorke kertoi yleisölle, että "[j]os pystytte harrastamaan seksiä tämän kappaleen tahtiin, olette vitun outoja". Hän myös sarkastisesti viittasi kiertueella soitettuun versioon kappaleesta "Pink Floyd -coverina." The Beatlesin Magical Mystery Tourin (Colin Greenwoodin kuvaama "brutaaliksi") leikkauksen innoittamana Radiohead lyhensi kappaleen viimeiseen kuuteen ja puoleen minuuttiin, mikä johti siihen, että Jonny Greenwoodin urkuosio korvattiin huomattavasti lyhyemmällä kitarariffillä. Yhtyeeltä kesti kuitenkin puolitoista vuotta oppia soittamaan lopullinen versio livenä.</w:t>
      </w:r>
    </w:p>
    <w:p>
      <w:r>
        <w:rPr>
          <w:b/>
        </w:rPr>
        <w:t xml:space="preserve">Tulos</w:t>
      </w:r>
    </w:p>
    <w:p>
      <w:r>
        <w:t xml:space="preserve">Mikä on sen laulun nimi, jonka oli aluksi tarkoitus olla humoristinen ja joka sai nimensä Douglas Adamsin The Hitchhiker's Guide to the Galaxy -kirjasarjan hahmosta?</w:t>
      </w:r>
    </w:p>
    <w:p>
      <w:r>
        <w:rPr>
          <w:b/>
        </w:rPr>
        <w:t xml:space="preserve">Tulos</w:t>
      </w:r>
    </w:p>
    <w:p>
      <w:r>
        <w:t xml:space="preserve">Mikä on sen kappaleen nimi, jonka Radiohead lopulta lyhensi viimeiseen kuuteen ja puoleen minuuttiin, mikä johti siihen, että Jonny Greenwoodin urkuosio korvattiin huomattavasti lyhyemmällä kitarariffillä?</w:t>
      </w:r>
    </w:p>
    <w:p>
      <w:r>
        <w:rPr>
          <w:b/>
        </w:rPr>
        <w:t xml:space="preserve">Esimerkki 0.55</w:t>
      </w:r>
    </w:p>
    <w:p>
      <w:r>
        <w:t xml:space="preserve">Läpikulku: Lochapoka- ja Creek-heimot asuttivat alueen virallisesti vuonna 1836, jolloin Tulsan nykyistä aluetta pidettiin intiaanialueena. He perustivat pienen asutuksen Creek Council Oak Treen alle nykyisen Cheyenne Avenuen ja 18th Streetin risteykseen. Tämä alue ja tämä puu muistuttivat päällikkö Tukabahchia ja hänen pientä ryhmäänsä, joka kuului kyynelten polun selviytyjiin, joen mutkasta ja aiemmasta Creek Council Oak Tree -puusta, joka sijaitsi Talisin, Alabaman alueella. He nimesivät uuden siirtokuntansa Tallasiksi, joka tarkoittaa creekkien kielellä "vanhaa kaupunkia" ja josta myöhemmin tuli "Tulsa". Tulsaa ympäröivälle alueelle asettui myös muiden niin sanottujen "viiden sivistyneen heimon" jäseniä, jotka oli siirretty Oklahomaan Etelä-Yhdysvalloista. Suurin osa nykyisestä Tulsasta sijaitsee Creek-kansakunnan alueella, ja osa myös Cherokee- ja Osage-kansakunnissa.Vaikka Oklahoma ei ollut vielä osavaltio sisällissodan aikana, Tulsan alueella käytiin taisteluita. Chusto-Talasahin taistelu käytiin Tulsan pohjoispuolella, ja useita taisteluita ja kahakoita käytiin läheisissä piirikunnissa. Sodan jälkeen heimot allekirjoittivat liittovaltion kanssa jälleenrakennussopimukset, jotka joissakin tapauksissa edellyttivät huomattavia maa-alueiden luovutuksia. Sisällissodan jälkeisinä vuosina ja vuosisadan vaihteen tienoilla Arkansas-joen varrella sijaitsevalla alueella, joka on nykyinen Tulsa, asui tai vieraili ajoittain joukko värikkäitä lainsuojattomia, kuten legendaarinen Wild Bunch, Daltonin jengi ja Little Britches.</w:t>
      </w:r>
    </w:p>
    <w:p>
      <w:r>
        <w:rPr>
          <w:b/>
        </w:rPr>
        <w:t xml:space="preserve">Tulos</w:t>
      </w:r>
    </w:p>
    <w:p>
      <w:r>
        <w:t xml:space="preserve">Mikä ihmisryhmä nimesi uuden asutuksensa Tallasiksi?</w:t>
      </w:r>
    </w:p>
    <w:p>
      <w:r>
        <w:rPr>
          <w:b/>
        </w:rPr>
        <w:t xml:space="preserve">Esimerkki 0.56</w:t>
      </w:r>
    </w:p>
    <w:p>
      <w:r>
        <w:t xml:space="preserve">Läpikulku: Maaliskuussa 1916 Thomson esitteli OSA:ssa neljä taulua: In the Northland (tuolloin nimeltään The Birches), Spring Ice, Moonlight ja October (tuolloin nimeltään The Hardwoods), jotka kaikki oli maalattu talven 1915-16 aikana. Sir Edmund Walker ja Eric Brown Kanadan kansallisgalleriasta halusivat ostaa In the Northlandin, mutta Montrealin edunvalvoja, tohtori Francis Shepherd vakuutti heidät ostamaan sen sijaan Spring Ice. Thomsonin maalausten vastaanotto oli tuolloin vaihteleva. Toronto Daily Star -lehden Margaret Fairbairn kirjoitti: "Tom Thomsonin 'Koivut' ja 'Kovapuut' osoittavat mieltymystä voimakkaisiin keltaisiin ja oransseihin ja voimakkaaseen siniseen, kaiken kaikkiaan pelotonta väkivaltaisten värien käyttöä, jota tuskin voi kutsua miellyttäväksi ja joka kuitenkin vaikuttaa liioittelulta totuudenmukaisesta tunteesta, jota aika lieventää." Myönteisempi arvio tuli taiteilija Wyly Grieriltä The Christian Science Monitor -lehdessä: "Tom Thomson paljastaa jälleen kykynsä olla moderni ja pysyä yksilöllisenä. Hänen varhaiset kuvansa - joissa naiiviuden laadussa oli kaikki tyrannin ponnistelun aitous eikä se ollut sitä väärennöstä, joka on niin paljon nähtävissä erittäin kehittyneiden intensiivisesti nuorentuneissa töissä - osoittivat kykyä hellästi ja totuudenmukaisesti tallettaa vastaanottavaisen silmän ja uskollisen käden avulla; mutta nykyään hänen työnsä on saavuttanut korkeamman teknisen tason. Hänen teoksensa Moonlight, Spring Ice ja The Birches kuuluvat hänen parhaimpiinsa. Myös taidemaalari Estelle Kerr puhui The Canadian Courier -lehdessä myönteisesti kuvaillen Thomsonia "yhdeksi lupaavimmista impressionistista liikettä seuraavista kanadalaisista taidemaalareista, ja hänen työnsä paljastavat hänet hienoksi koloristiksi, taitavaksi tekniikantekijäksi ja pohjoisen maan totuudenmukaiseksi tulkitsijaksi sen eri puolilla." Vuonna 1916 Thomson lähti Algonquin-puistoon aikaisemmin kuin koskaan aikaisemmin, mistä ovat osoituksena monet hänen tuolloin tekemänsä lumitutkimukset. Huhti- tai toukokuun alussa MacCallum, Harris ja hänen serkkunsa Chester Harris liittyivät Thomsonin seuraan Cauchon-järvelle melontaretkelle. MacCallumin ja Chesterin lähdettyä Harris ja Thomson meloivat yhdessä Aura Lee -järvelle. Thomson teki useita luonnoksia, joiden sommittelu vaihteli, mutta kaikissa niissä oli eloisat värit ja paksusti levitetty maali. MacCallum oli paikalla, kun hän maalasi luonnoksensa "The Jack Pine", ja kirjoitti, että puu kaatui Thomsonin päälle ennen luonnoksen valmistumista. Hän lisäsi, että Harris luuli puun tappaneen Thomsonin, "mutta hän nousi ylös ja jatkoi maalaamista".</w:t>
      </w:r>
    </w:p>
    <w:p>
      <w:r>
        <w:rPr>
          <w:b/>
        </w:rPr>
        <w:t xml:space="preserve">Tulos</w:t>
      </w:r>
    </w:p>
    <w:p>
      <w:r>
        <w:t xml:space="preserve">Mitkä ovat niiden kahden henkilön sukunimet, jotka suostuteltiin ostamaan Spring Ice?</w:t>
      </w:r>
    </w:p>
    <w:p>
      <w:r>
        <w:rPr>
          <w:b/>
        </w:rPr>
        <w:t xml:space="preserve">Tulos</w:t>
      </w:r>
    </w:p>
    <w:p>
      <w:r>
        <w:t xml:space="preserve">Mikä on sen henkilön sukunimi, jonka varhaiset kuvat osoittivat, että hänellä on kyky tallettaa hellästi ja totuudenmukaisesti vastaanottavalla silmällä ja uskollisella kädellä?</w:t>
      </w:r>
    </w:p>
    <w:p>
      <w:r>
        <w:rPr>
          <w:b/>
        </w:rPr>
        <w:t xml:space="preserve">Tulos</w:t>
      </w:r>
    </w:p>
    <w:p>
      <w:r>
        <w:t xml:space="preserve">Mikä on sen henkilön sukunimi, jonka työ on Grierin mukaan nykyään saavuttanut korkeamman teknisen tason?</w:t>
      </w:r>
    </w:p>
    <w:p>
      <w:r>
        <w:rPr>
          <w:b/>
        </w:rPr>
        <w:t xml:space="preserve">Tulos</w:t>
      </w:r>
    </w:p>
    <w:p>
      <w:r>
        <w:t xml:space="preserve">Mikä on sen henkilön sukunimi, jonka parhaita teoksia ovat Kuunvalo, Kevätjää ja Koivut?</w:t>
      </w:r>
    </w:p>
    <w:p>
      <w:r>
        <w:rPr>
          <w:b/>
        </w:rPr>
        <w:t xml:space="preserve">Tulos</w:t>
      </w:r>
    </w:p>
    <w:p>
      <w:r>
        <w:t xml:space="preserve">Mikä on sen kanadalaisen taidemaalarin etunimi, joka Kerrin mukaan seuraa impressionistista liikettä ja jonka teokset paljastavat hänet hienoksi koloristiksi?</w:t>
      </w:r>
    </w:p>
    <w:p>
      <w:r>
        <w:rPr>
          <w:b/>
        </w:rPr>
        <w:t xml:space="preserve">Tulos</w:t>
      </w:r>
    </w:p>
    <w:p>
      <w:r>
        <w:t xml:space="preserve">Mikä on sen henkilön etunimi, joka teki monia lumitutkimuksia vuonna 1916?</w:t>
      </w:r>
    </w:p>
    <w:p>
      <w:r>
        <w:rPr>
          <w:b/>
        </w:rPr>
        <w:t xml:space="preserve">Tulos</w:t>
      </w:r>
    </w:p>
    <w:p>
      <w:r>
        <w:t xml:space="preserve">Mikä on sen henkilön etunimi, jonka serkku liittyi hänen, MacCallumin ja Harrisin seuraan Cauchon-järvelle melontaretkelle?</w:t>
      </w:r>
    </w:p>
    <w:p>
      <w:r>
        <w:rPr>
          <w:b/>
        </w:rPr>
        <w:t xml:space="preserve">Tulos</w:t>
      </w:r>
    </w:p>
    <w:p>
      <w:r>
        <w:t xml:space="preserve">Mikä on sen henkilön nimi, joka väittää Harrisin luulleen, että puu, joka kaatui Thomsonin päälle hänen piirtäessään sitä, oli tappanut hänet?</w:t>
      </w:r>
    </w:p>
    <w:p>
      <w:r>
        <w:rPr>
          <w:b/>
        </w:rPr>
        <w:t xml:space="preserve">Esimerkki 0.57</w:t>
      </w:r>
    </w:p>
    <w:p>
      <w:r>
        <w:t xml:space="preserve">Läpikulku: Sotamies Charles H. Kuhl, L-komppaniasta, Yhdysvaltain 26. jalkaväkirykmentistä, ilmoittautui C-komppanian 1. lääkintäpataljoonan apuasemalle 2. elokuuta 1943. Kuhl, joka oli ollut Yhdysvaltain armeijassa kahdeksan kuukautta, oli 2. kesäkuuta 1943 lähtien ollut 1. jalkaväkidivisioonan palveluksessa. Hänellä oli diagnosoitu "uupumus", diagnoosi, joka hänelle oli annettu kolme kertaa kampanjan alkamisen jälkeen. Apuasemalta hänet evakuoitiin lääkintäkomppaniaan ja hänelle annettiin natriumamytalia. Hänen sairauskorttiinsa oli merkitty "psykoneuroottinen ahdistustila, kohtalaisen vaikea (sotilas on ollut kahdesti aiemmin sairaalassa kymmenen päivän sisällä. Hän ei ilmeisesti kestä sitä rintamalla. Hänet on toistuvasti palautettu)." Kuhl siirrettiin avustusasemalta 15. evakuointisairaalaan Nikosian lähelle jatkotutkimuksia varten.Patton saapui sairaalaan samana päivänä useiden lääkintäupseerien saattelemana osana Yhdysvaltain II armeijakunnan joukkojen kiertuettaan. Hän puhui joillekin sairaalan potilaille ja kehui fyysisesti haavoittuneita. Sitten hän lähestyi Kuhlia, joka ei näyttänyt olevan fyysisesti haavoittunut. Kuhl istui notkolla jakkaralla keskellä telttasairaalan osastoa, joka oli täynnä haavoittuneita sotilaita. Kun Patton kysyi Kuhlilta, missä hän oli loukkaantunut, Kuhl kuulemma kohautti olkapäitään ja vastasi olevansa pikemminkin "hermostunut" kuin haavoittunut ja lisäsi: "En kai kestä sitä". Patton "tulistui välittömästi", läimäytti Kuhlia leukaan hansikkaillaan, tarttui häntä sitten kauluksesta ja raahasi hänet teltan sisäänkäynnille. Hän työnsi hänet ulos teltasta potkaisemalla häntä takapuoleen. Patton huusi: "Älkää myöntäkö tätä paskiaista", ja vaati, että Kuhl lähetetään takaisin rintamalle, ja lisäsi: "Kuuletko minua, senkin sisuton paskiainen? Korpraali otti Kuhlin kyytiin ja vei hänet osastotelttaan, jossa todettiin, että hänellä oli 39,0 °C:n (102,2 °F) kuume; myöhemmin hänellä todettiin malarialoiset loiset. Myöhemmin tapahtuneesta puhuessaan Kuhl totesi, että "kun se tapahtui, [Patton] oli melko uupunut ...". Luulen, että hän kärsi itsekin hieman taisteluväsymyksestä." Kuhl kirjoitti vanhemmilleen tapauksesta, mutta pyysi heitä "unohtamaan sen". Sinä yönä Patton kirjasi tapahtuman päiväkirjaansa: "[Tapasin] ainoan erehtyvän pelkurin, jonka olen koskaan nähnyt tässä armeijassa. Komppanioiden pitäisi käsitellä tällaisia miehiä, ja jos he välttelevät velvollisuuksiaan, heidät pitäisi tuomita pelkuruudesta ja ampua." Pattonin mukana vierailulla oli kenraalimajuri John P. Lucas, joka ei nähnyt tapauksessa mitään ihmeellistä. Sodan jälkeen hän kirjoitti: "Jokaisessa armeijassa on aina tietty määrä tällaisia heikkoja, ja oletan, että nykyajan lääkäri on oikeassa luokitellessaan heidät sairaiksi ja kohdellessaan heitä sellaisena. Malariaa sairastava mies ei kuitenkaan siirrä sairauttaan toverilleen yhtä nopeasti kuin kylmää jalkaa sairastava mies eikä malaria vaikuta niin tappavasti kuin jälkimmäinen." Eräs sotakirjeenvaihtaja kuuli Pattonin kiivaasti kiistävän kranaattisokin todellisuuden ja väittävän, että sairaus oli "juutalaisten keksintö".</w:t>
      </w:r>
    </w:p>
    <w:p>
      <w:r>
        <w:rPr>
          <w:b/>
        </w:rPr>
        <w:t xml:space="preserve">Tulos</w:t>
      </w:r>
    </w:p>
    <w:p>
      <w:r>
        <w:t xml:space="preserve">Mikä on sen miehen sukunimi, joka oli sen henkilön kanssa, joka potkaisi sotilaan ulos lääkintäteltasta?</w:t>
      </w:r>
    </w:p>
    <w:p>
      <w:r>
        <w:rPr>
          <w:b/>
        </w:rPr>
        <w:t xml:space="preserve">Tulos</w:t>
      </w:r>
    </w:p>
    <w:p>
      <w:r>
        <w:t xml:space="preserve">Mikä on sen miehen sukunimi, jonka kanssa kenraalimajuri on käymässä avustusasemalla?</w:t>
      </w:r>
    </w:p>
    <w:p>
      <w:r>
        <w:rPr>
          <w:b/>
        </w:rPr>
        <w:t xml:space="preserve">Tulos</w:t>
      </w:r>
    </w:p>
    <w:p>
      <w:r>
        <w:t xml:space="preserve">Mikä oli sen miehen arvo, joka oli sen henkilön mukana, joka potkaisi sotilaan ulos avustusteltasta?</w:t>
      </w:r>
    </w:p>
    <w:p>
      <w:r>
        <w:rPr>
          <w:b/>
        </w:rPr>
        <w:t xml:space="preserve">Tulos</w:t>
      </w:r>
    </w:p>
    <w:p>
      <w:r>
        <w:t xml:space="preserve">Mikä on sen komppanian kirjaintunnus, joka johti paikkaa, jossa sotilasta kutsuttiin "sisuttomaksi paskiaiseksi"?</w:t>
      </w:r>
    </w:p>
    <w:p>
      <w:r>
        <w:rPr>
          <w:b/>
        </w:rPr>
        <w:t xml:space="preserve">Tulos</w:t>
      </w:r>
    </w:p>
    <w:p>
      <w:r>
        <w:t xml:space="preserve">Mikä on sen miehen sukunimi, joka kirjoitti: "Malariaa sairastava mies ei siirrä sairauttaan toverilleen yhtä nopeasti kuin kylmäkiskoinen mies"?</w:t>
      </w:r>
    </w:p>
    <w:p>
      <w:r>
        <w:rPr>
          <w:b/>
        </w:rPr>
        <w:t xml:space="preserve">Esimerkki 0.58</w:t>
      </w:r>
    </w:p>
    <w:p>
      <w:r>
        <w:t xml:space="preserve">Läpikulku: Sataviisikymmentä miljoonaa vuotta sitten Oregonia ei ollut olemassa. Vasta kun mannerlaattatektoniikka erotti Pohjois-Amerikan Euroopasta ja Pohjois-Afrikasta ja työnsi sitä länteen, mantereesta muodostui pikkuhiljaa se, mistä tuli Tyynenmeren luoteisosa. Monien miljoonien vuosien aikana manner törmäsi saariin, riuttoihin ja muihin eksoottisiin alueisiin ja liitti niitä itseensä. Tryon Creekin valuma-alueen alla sijaitsee osa viimeisestä suuresta eksoottisesta terraanista, jonka Pohjois-Amerikan mannerlaatta sai haltuunsa eoseenin aikana. Terraani koostui saumavuorten ketjusta, joka 34 miljoonaa vuotta sitten oli kohoamassa ylöspäin ja muodostui Oregonin rannikkoketjuksi ja Tualatin-vuoristoksi (West Hills). Tämän terraanin basalttimuodostuman itäisin esiintymä on Waverly Heightsissa, lähellä Milwaukieta, Willamette-joen toisella puolella Tryon Creekistä, ja tämä muodostuma on suurimman osan Tryon Creek State Park -puistosta alla. 15-16 miljoonaa vuotta sitten, keskimioenin aikana, Columbia-joen basalttimuodostuman purkaukset itäisessä Oregonissa ja Washingtonissa sijaitsevista vulkaanisista lähteistä virtasivat suuressa osassa Oregonin pohjoisosaa, ja toisinaan ne ulottuivat Tyyneen valtamereen. Vaikka näitä basaltteja on kartoitettu West Hillsissä Marquam Hillin alla, Hoyt Arboretumissa ja Forest Parkin jyrkimmillä rinteillä, ne virtasivat Tryon Creekin valuma-alueella sijaitsevan Waverly Hills -muodostuman ympärille, mutta eivät peittäneet sitä kokonaan.Noin 3 miljoonaa vuotta sitten alkanut ja ainakin pleistoseenin loppupuolelle jatkunut maankuoren laajenemisrikkoutuminen johti Boringin tulivuorikentän pienten tulivuorten purkautumiseen. Tämä kenttä ulottui suunnilleen Portlandista ja Tualatinista lännessä Battle Groundiin, Washingtoniin, pohjoisessa Sandyyn ja Boringiin idässä. Kaksi näistä tulivuorista, Mount Sylvania ja Cook's Butte, sijaitsevat Tryon Creekin valuma-alueella. Mount Sylvania -vuoren purkauksiin kuului tuhkapilviä ja laavavirtoja, jotka peittivät osan Waverly Heights -muodostumasta ja Columbia-joen basalteista.Noin 15 000 vuotta sitten Pohjois-Idahon Clark Forkin alueelta alkunsa saaneet Missoulan tulviksi tai Bretzin tulviksi kutsutut jääkauden kataklysmiset tapahtumat tulvivat Columbia-joen vesistöalueelle useita kertoja. Nämä tulvat kerrostivat valtavia määriä roskia ja sedimenttiä ja loivat uusia tulva-alueita Willamette Valleyyn. Suurten tulvien välisenä aikana kuivat tuulet laskeuttivat lietettä pitkien ajanjaksojen ajan. Tryon Creekin valuma-alueella yli 90 metrin (300 jalan) korkeudessa tuulen puhaltama siltti peittää laavaa, kun taas alempana kallioperää peittävät hiekka ja sora.</w:t>
      </w:r>
    </w:p>
    <w:p>
      <w:r>
        <w:rPr>
          <w:b/>
        </w:rPr>
        <w:t xml:space="preserve">Tulos</w:t>
      </w:r>
    </w:p>
    <w:p>
      <w:r>
        <w:t xml:space="preserve">Mikä on sen mantereen nimi, joka törmäsi saariin, riuttoihin ja muihin eksoottisiin maastoihin ja liitti niihin saaria, riuttoja ja muita eksoottisia alueita?</w:t>
      </w:r>
    </w:p>
    <w:p>
      <w:r>
        <w:rPr>
          <w:b/>
        </w:rPr>
        <w:t xml:space="preserve">Tulos</w:t>
      </w:r>
    </w:p>
    <w:p>
      <w:r>
        <w:t xml:space="preserve">Mikä on sen alueen nimi, joka ulottui suunnilleen Portlandista ja Tualatinista lännessä Battle Groundiin, Washingtoniin, pohjoisessa Sandyyn ja Boringiin idässä?</w:t>
      </w:r>
    </w:p>
    <w:p>
      <w:r>
        <w:rPr>
          <w:b/>
        </w:rPr>
        <w:t xml:space="preserve">Tulos</w:t>
      </w:r>
    </w:p>
    <w:p>
      <w:r>
        <w:t xml:space="preserve">Mitkä kaksi nimeä on annettu tulville, jotka keräsivät valtavia määriä roskia ja sedimenttiä ja loivat uusia tulvatasankoja Willamette Valleyyn?</w:t>
      </w:r>
    </w:p>
    <w:p>
      <w:r>
        <w:rPr>
          <w:b/>
        </w:rPr>
        <w:t xml:space="preserve">Tulos</w:t>
      </w:r>
    </w:p>
    <w:p>
      <w:r>
        <w:t xml:space="preserve">Mitkä ovat kaksi erityisnimeä, jotka on annettu tulville, joiden välissä kuivat tuulet ovat pitkien ajanjaksojen ajan kerrostaneet lietettä?</w:t>
      </w:r>
    </w:p>
    <w:p>
      <w:r>
        <w:rPr>
          <w:b/>
        </w:rPr>
        <w:t xml:space="preserve">Esimerkki 0.59</w:t>
      </w:r>
    </w:p>
    <w:p>
      <w:r>
        <w:t xml:space="preserve">Läpikulku: Rashtrakuta-vallan aikana kannada nousi kirjallisuuden kielenä yhä enemmän esiin, ja sen käsikirjoitus ja kirjallisuus osoittivat huomattavaa kasvua, arvokkuutta ja tuottavuutta. Tämä ajanjakso merkitsi käytännössä klassisen prakritin ja sanskritin aikakauden loppua. Hovirunoilijat ja kuninkaalliset loivat merkittäviä kannada- ja sanskritinkielisiä teoksia, jotka kattoivat sellaisia kirjallisia muotoja kuin proosaa, runoutta, retoriikkaa, hindueepoksia ja jain-tirthankarien elämänhistoriaa. Kaksikieliset kirjailijat, kuten Asaga, saavuttivat mainetta, ja Mahaviracharyan kaltaiset tunnetut oppineet kirjoittivat puhtaasta matematiikasta kuningas Amoghavarsha I:n hovissa. Kuningas Amoghavarsha I:n kirjoittama Kavirajamarga (850) on varhaisin saatavilla oleva retoriikkaa ja poetiikkaa käsittelevä kirja kannadaksi, vaikka tästä kirjasta käy ilmi, että kannadankielisen sävellyksen kotoperäiset tyylit olivat olleet olemassa jo aiempina vuosisatoina. Kavirajamarga on runoilijoiden opas (Kavishiksha), jonka tarkoituksena on standardoida nämä eri tyylit. Kirjassa viitataan varhaisiin kannadan proosa- ja runokirjailijoihin, kuten Durvinitaan, joka oli ehkä 6. vuosisadan Länsi-Gangan dynastian hallitsija, ja janakirjailija Adikavi Pampa, jota pidetään yleisesti yhtenä vaikutusvaltaisimmista kannadankirjailijoista, tuli tunnetuksi Adipuranasta (941). Se on champu-tyylillä (sekoitettu proosa-versa-tyyli) kirjoitettu teos, joka on ensimmäisen jainin tirthankaran Rishabhadevan elämänhistoria. Pampan toinen merkittävä teos oli Vikramarjuna Vijaya (941), kirjailijan versio hindueepoksesta Mahabharatasta, jonka sankari on Arjuna. Teos, jota kutsutaan myös nimellä Pampa Bharata, on ylistyskirjoitus kirjailijan suojelijalle, Vemulawadan (Rashtrakuta-lahden) kuningas Chalukya Arikeserille, jossa verrataan kuninkaan hyveitä Arjunan hyveisiin. Pampa hallitsee klassisen kannadan kielen niin hyvin, että tutkijat ovat vuosisatojen kuluessa kirjoittaneet useita tulkintoja hänen teoksestaan.Toinen merkittävä kannadankielinen jainakirjailija oli Sri Ponna, joka oli kuningas Krishna III:n suojeluksessa ja joka on kuuluisa Shantipurana-kertomuksestaan Shantinathan, 16. jaainin tirthankaran elämästä. Hän ansaitsi arvonimen Ubhaya Kavichakravathi (kahden kielen ylin runoilija), koska hän hallitsi sekä kannadan että sanskritin. Hänen muita kannadankielisiä kirjoituksiaan olivat Bhuvanaika-ramaabhyudaya, Jinaksharamale ja Gatapratyagata. Adikavi Pampaa ja Sri Ponnaa kutsutaan "Kannadan kirjallisuuden helmiksi".</w:t>
      </w:r>
    </w:p>
    <w:p>
      <w:r>
        <w:rPr>
          <w:b/>
        </w:rPr>
        <w:t xml:space="preserve">Tulos</w:t>
      </w:r>
    </w:p>
    <w:p>
      <w:r>
        <w:t xml:space="preserve">Mikä on sen runon nimi, joka on ensimmäisen jainin tirthankaran Rishabhadevan elämänhistoria?</w:t>
      </w:r>
    </w:p>
    <w:p>
      <w:r>
        <w:rPr>
          <w:b/>
        </w:rPr>
        <w:t xml:space="preserve">Tulos</w:t>
      </w:r>
    </w:p>
    <w:p>
      <w:r>
        <w:t xml:space="preserve">Mikä on kirjailijan suojelijan, Vemulawadan kuninkaan Chalukya Arikeserin ylistyslaulu, jota kutsutaan myös nimellä Pampa Bharata?</w:t>
      </w:r>
    </w:p>
    <w:p>
      <w:r>
        <w:rPr>
          <w:b/>
        </w:rPr>
        <w:t xml:space="preserve">Tulos</w:t>
      </w:r>
    </w:p>
    <w:p>
      <w:r>
        <w:t xml:space="preserve">Mikä on sen kirjailijan koko nimi, jonka suojelija, Vemulawadan kuningas Chalukya Arikeseri, on Pampa Bharatan ylistetty aihe?</w:t>
      </w:r>
    </w:p>
    <w:p>
      <w:r>
        <w:rPr>
          <w:b/>
        </w:rPr>
        <w:t xml:space="preserve">Tulos</w:t>
      </w:r>
    </w:p>
    <w:p>
      <w:r>
        <w:t xml:space="preserve">Mikä on sen henkilön koko nimi, joka sai arvonimen Ubhaya Kavichakravathi, koska hän hallitsi sekä kannadan että sanskritin kielen?</w:t>
      </w:r>
    </w:p>
    <w:p>
      <w:r>
        <w:rPr>
          <w:b/>
        </w:rPr>
        <w:t xml:space="preserve">Tulos</w:t>
      </w:r>
    </w:p>
    <w:p>
      <w:r>
        <w:t xml:space="preserve">Mikä on sen henkilön koko nimi, jonka muita kannadankielisiä kirjoituksia olivat Bhuvanaika-ramaabhyudaya, Jinaksharamale ja Gatapratyagata?</w:t>
      </w:r>
    </w:p>
    <w:p>
      <w:r>
        <w:rPr>
          <w:b/>
        </w:rPr>
        <w:t xml:space="preserve">Esimerkki 0.60</w:t>
      </w:r>
    </w:p>
    <w:p>
      <w:r>
        <w:t xml:space="preserve">Läpikulku: Molly Standing on eräänä päivänä poimimassa omenoita isänsä omenatarhalla Kaliforniassa ystävänsä Gertien kanssa, kun he tapaavat kaksi poikaa, Tommy Melvillen ja Gus Schultzin. Molly rakastuu Tommyyn, kun taas Gertie rakastuu Gusiin. He suunnittelevat kaksoishäitä. Gerald Winters ja hänen äitinsä, jotka ovat varakkaita taidemesenaatteja, kuulevat Mollyn laulavan, ja Geraldin ehdotuksesta, joka on hyvin ihastunut Mollyyn, he tukevat Mollyn opiskelua Italiassa. Molly on vastahakoinen lähtemään, mutta suostuu lopulta, kun hän saa tietää, että hänen isänsä tarvitsee rahaa. Hän lähtee sinä päivänä, jonka Tommy oli toivonut olevan heidän hääpäivänsä. Tommy hyvästelee Mollyn ennen kuin osallistuu Gertien ja Gusin hääseremoniaan.Molly menestyy Roomassa. Hän palaa Yhdysvaltoihin laulamaan New Yorkin Metropolitan-oopperataloon, jossa hän on jälleen suuri menestys. Esityksen jälkeen Tommy osallistuu juhliin, jotka Gerald ja hänen äitinsä ovat järjestäneet. Molly pyytää Tommya laulamaan, mutta hänen seurapiirikaverinsa eivät pidä Tommyn laulamisesta. Tommy tajuaa, että Molly elää nyt maailmassa, joka on kaukana hänen omastaan, ja purkaa kihlauksensa ja palaa hedelmätarhoille." Molly viipyy New Yorkissa kaksi vuotta ja siirtyy sitten San Franciscoon konserttipysäkille. Vaikka hänen on tarkoitus mennä pian naimisiin Geraldin kanssa, hän on onneton. Hän menee isänsä hedelmätarhoille tapaamaan vanhaa ystäväänsä Gertietä nähdäkseen, miten tämän kanssa menee. Hän törmää sattumalta Tommyyn, ja he sytyttävät rakkautensa uudelleen ja menevät naimisiin. Ennen kuin he lähtevät häämatkalleen, lääkäri ilmoittaa Mollyn managerille ja Tommylle, että Schilling on menettänyt äänensä eikä tule enää koskaan laulamaan, paitsi ehkä kehtolauluja.</w:t>
      </w:r>
    </w:p>
    <w:p>
      <w:r>
        <w:rPr>
          <w:b/>
        </w:rPr>
        <w:t xml:space="preserve">Tulos</w:t>
      </w:r>
    </w:p>
    <w:p>
      <w:r>
        <w:t xml:space="preserve">Mikä on sen henkilön etunimi, joka on hyvin ihastunut johonkin?</w:t>
      </w:r>
    </w:p>
    <w:p>
      <w:r>
        <w:rPr>
          <w:b/>
        </w:rPr>
        <w:t xml:space="preserve">Tulos</w:t>
      </w:r>
    </w:p>
    <w:p>
      <w:r>
        <w:t xml:space="preserve">Mikä on sen henkilön koko nimi, joka huomaa isänsä olevan rahan tarpeessa?</w:t>
      </w:r>
    </w:p>
    <w:p>
      <w:r>
        <w:rPr>
          <w:b/>
        </w:rPr>
        <w:t xml:space="preserve">Tulos</w:t>
      </w:r>
    </w:p>
    <w:p>
      <w:r>
        <w:t xml:space="preserve">Mikä on sen henkilön koko nimi, joka lähtee sinä päivänä, jonka hänen kihlattunsa toivoi olevan heidän hääpäivänsä?</w:t>
      </w:r>
    </w:p>
    <w:p>
      <w:r>
        <w:rPr>
          <w:b/>
        </w:rPr>
        <w:t xml:space="preserve">Tulos</w:t>
      </w:r>
    </w:p>
    <w:p>
      <w:r>
        <w:t xml:space="preserve">Mikä on sen henkilön koko nimi, joka saa opintotukea Italiaan?</w:t>
      </w:r>
    </w:p>
    <w:p>
      <w:r>
        <w:rPr>
          <w:b/>
        </w:rPr>
        <w:t xml:space="preserve">Tulos</w:t>
      </w:r>
    </w:p>
    <w:p>
      <w:r>
        <w:t xml:space="preserve">Mikä on sen henkilön koko nimi, joka hyvästelee jonkun ennen toiseen hääseremoniaan osallistumista?</w:t>
      </w:r>
    </w:p>
    <w:p>
      <w:r>
        <w:rPr>
          <w:b/>
        </w:rPr>
        <w:t xml:space="preserve">Tulos</w:t>
      </w:r>
    </w:p>
    <w:p>
      <w:r>
        <w:t xml:space="preserve">Mikä on sen henkilön koko nimi, joka palaa Yhdysvaltoihin laulamaan New Yorkiin?</w:t>
      </w:r>
    </w:p>
    <w:p>
      <w:r>
        <w:rPr>
          <w:b/>
        </w:rPr>
        <w:t xml:space="preserve">Tulos</w:t>
      </w:r>
    </w:p>
    <w:p>
      <w:r>
        <w:t xml:space="preserve">Mikä on sen henkilön koko nimi, joka on menestynyt hyvin uudessa laulutyössään ulkomailla opiskeltuaan?</w:t>
      </w:r>
    </w:p>
    <w:p>
      <w:r>
        <w:rPr>
          <w:b/>
        </w:rPr>
        <w:t xml:space="preserve">Tulos</w:t>
      </w:r>
    </w:p>
    <w:p>
      <w:r>
        <w:t xml:space="preserve">Mikä on sen henkilön koko nimi, jonka ystäväseura ei pidä jonkun laulamisesta?</w:t>
      </w:r>
    </w:p>
    <w:p>
      <w:r>
        <w:rPr>
          <w:b/>
        </w:rPr>
        <w:t xml:space="preserve">Tulos</w:t>
      </w:r>
    </w:p>
    <w:p>
      <w:r>
        <w:t xml:space="preserve">Mikä on sen henkilön koko nimi, jonka laulua ei juuri arvosteta?</w:t>
      </w:r>
    </w:p>
    <w:p>
      <w:r>
        <w:rPr>
          <w:b/>
        </w:rPr>
        <w:t xml:space="preserve">Tulos</w:t>
      </w:r>
    </w:p>
    <w:p>
      <w:r>
        <w:t xml:space="preserve">Mikä on sen henkilön koko nimi, joka on onneton joutuessaan pian naimisiin jonkun kanssa?</w:t>
      </w:r>
    </w:p>
    <w:p>
      <w:r>
        <w:rPr>
          <w:b/>
        </w:rPr>
        <w:t xml:space="preserve">Esimerkki 0.61</w:t>
      </w:r>
    </w:p>
    <w:p>
      <w:r>
        <w:t xml:space="preserve">Läpikulku: Alankomaalaisten valaisijoiden suosioon vaikuttivat monet tekijät. Ensisijainen tekijä oli se perinne ja asiantuntemus, joka kehittyi alueella 1300-luvun luostarireformia seuranneina vuosisatoina ja joka perustui niiden luostareiden, luostareiden ja kirkkojen lukumäärän ja merkityksen kasvuun 1200-luvulta lähtien, jotka olivat jo tuottaneet huomattavan määrän liturgisia tekstejä. Muodolla oli vahva poliittinen ulottuvuus: sillä oli monia vaikutusvaltaisia suojelijoita, kuten Jean, Berryn herttua ja Filip Hyvä, joka keräsi ennen kuolemaansa yli tuhat valaistua kirjaa. Thomas Krenin mukaan Filipin "kirjasto oli osoitus miehestä kristittynä ruhtinaana ja valtion ruumiillistuma - hänen politiikkansa ja arvovaltansa, hänen oppineisuutensa ja hurskautensa". Hänen suojeluksensa ansiosta käsikirjoitusteollisuus kasvoi Alamailla niin, että se hallitsi Eurooppaa useiden sukupolvien ajan. Burgundilainen kirjankeräilyperinne siirtyi Filippin pojalle ja tämän vaimolle, Kaarle Rohkealle ja Margaret Yorkille, hänen tyttärentyttärelleen Marialle Burgundille ja tämän aviomiehelle Maximilian I:lle sekä hänen vävylleen Edvard IV:lle, joka oli innokas flaamilaisten käsikirjoitusten keräilijä. Filipin ja Edward IV:n jättämät kirjastot muodostivat ytimen, josta Belgian kuninkaallinen kirjasto ja Englannin kuninkaallinen kirjasto syntyivät. alankomaalaisilla kirjailijoilla oli merkittävät vientimarkkinat, ja he suunnittelivat monia teoksia erityisesti Englannin markkinoille. Kotimaisen mesenaatin vähenemisen jälkeen Kaarle Rohkean kuoltua vuonna 1477 vientimarkkinat tulivat entistä tärkeämmiksi. Valaistajat vastasivat makueroihin tuottamalla entistä ylellisempiä ja koristeellisempia teoksia, jotka oli räätälöity ulkomaiselle eliitille, kuten Englannin Edvard IV:lle, Skotlannin Jaakko IV:lle ja Viseun Eleanorille.</w:t>
      </w:r>
    </w:p>
    <w:p>
      <w:r>
        <w:rPr>
          <w:b/>
        </w:rPr>
        <w:t xml:space="preserve">Tulos</w:t>
      </w:r>
    </w:p>
    <w:p>
      <w:r>
        <w:t xml:space="preserve">Mikä on sen henkilön koko nimi, jonka kirjasto oli osoitus miehestä kristittynä ruhtinaana?</w:t>
      </w:r>
    </w:p>
    <w:p>
      <w:r>
        <w:rPr>
          <w:b/>
        </w:rPr>
        <w:t xml:space="preserve">Tulos</w:t>
      </w:r>
    </w:p>
    <w:p>
      <w:r>
        <w:t xml:space="preserve">Mikä on sen henkilön etunimi, joka on kristitty prinssi?</w:t>
      </w:r>
    </w:p>
    <w:p>
      <w:r>
        <w:rPr>
          <w:b/>
        </w:rPr>
        <w:t xml:space="preserve">Tulos</w:t>
      </w:r>
    </w:p>
    <w:p>
      <w:r>
        <w:t xml:space="preserve">Mikä oli Filippus Hyvän pojan etunimi?</w:t>
      </w:r>
    </w:p>
    <w:p>
      <w:r>
        <w:rPr>
          <w:b/>
        </w:rPr>
        <w:t xml:space="preserve">Tulos</w:t>
      </w:r>
    </w:p>
    <w:p>
      <w:r>
        <w:t xml:space="preserve">Mikä oli Filippus Hyvän vaimon etunimi?</w:t>
      </w:r>
    </w:p>
    <w:p>
      <w:r>
        <w:rPr>
          <w:b/>
        </w:rPr>
        <w:t xml:space="preserve">Tulos</w:t>
      </w:r>
    </w:p>
    <w:p>
      <w:r>
        <w:t xml:space="preserve">Mitkä olivat niiden kahden henkilön täydelliset nimet, joiden jättämät kirjastot muodostivat ytimen, josta Belgian kuninkaallinen kirjasto syntyi?</w:t>
      </w:r>
    </w:p>
    <w:p>
      <w:r>
        <w:rPr>
          <w:b/>
        </w:rPr>
        <w:t xml:space="preserve">Tulos</w:t>
      </w:r>
    </w:p>
    <w:p>
      <w:r>
        <w:t xml:space="preserve">Mikä on sen miehen pojan koko nimi, joka keräsi yli tuhat valaistua kirjaa ennen kuolemaansa?</w:t>
      </w:r>
    </w:p>
    <w:p>
      <w:r>
        <w:rPr>
          <w:b/>
        </w:rPr>
        <w:t xml:space="preserve">Tulos</w:t>
      </w:r>
    </w:p>
    <w:p>
      <w:r>
        <w:t xml:space="preserve">Mikä on yli tuhat valaistua kirjaa ennen kuolemaansa keränneen miehen vaimon koko nimi?</w:t>
      </w:r>
    </w:p>
    <w:p>
      <w:r>
        <w:rPr>
          <w:b/>
        </w:rPr>
        <w:t xml:space="preserve">Tulos</w:t>
      </w:r>
    </w:p>
    <w:p>
      <w:r>
        <w:t xml:space="preserve">Kysymys: Mikä on Maximilian I:n kanssa naimisissa olleen naisen isoisän koko nimi?</w:t>
      </w:r>
    </w:p>
    <w:p>
      <w:r>
        <w:rPr>
          <w:b/>
        </w:rPr>
        <w:t xml:space="preserve">Esimerkki 0.62</w:t>
      </w:r>
    </w:p>
    <w:p>
      <w:r>
        <w:t xml:space="preserve">Läpikulku: Elizabeth Masterson, nuori ensihoitolääkäri, jonka työ on koko hänen elämänsä, joutuu vakavaan auto-onnettomuuteen matkalla sokkotreffeille. Kolme kuukautta myöhemmin David Abbott, maisema-arkkitehti, joka toipuu vaimonsa äkillisestä kuolemasta, muuttaa asuntoon, joka oli ollut Elizabethin asunto, "löydettyään" sen ilmeisesti kohtalokkaassa sattumuksessa. Elizabethin henki alkaa ilmestyä Davidille asuntoon aavemaisilla ominaisuuksilla ja kyvyillä, jotka tekevät selväksi, että jokin ei ole oikein. Hän voi yhtäkkiä ilmestyä ja kadota, kävellä tai liikkua seinien ja esineiden läpi, ja kerran hän ottaa hänen toimintansa haltuunsa. Kun he tapaavat, molemmat ovat yllättyneitä, sillä Elizabeth ei vieläkään tiedä lähihistoriastaan eikä suostu pitämään itseään kuolleena. David yrittää saada hänen henkensä manattua asunnosta, mutta tuloksetta. Koska vain David näkee ja kuulee Elizabethin, muut luulevat, että hän näkee hallusinaatioita ja puhuu itsekseen.David ja Elizabeth alkavat lähentyä toisiaan, sikäli kuin se on mahdollista, ja David vie Elizabethin pois kaupungista suunnittelemaansa kauniiseen maisemapuutarhaan. Elizabeth kertoo hänelle, että hän aistii olleensa siellä ennenkin, ja itse asiassa puutarha oli jotain, mistä hän näki unta elokuvan alkukohtauksissa, joissa kollega herätti hänet kissanryöstöstä työskenneltyään 23-tuntisen työvuoron sairaalassa. yhdessä, selvänäkijä kirjakaupan myyjä Darrylin avustamana, Elizabeth ja David saavat selville, kuka hän on, mitä hänelle tapahtui ja miksi he ovat yhteydessä toisiinsa. Hän ei ole kuollut, vaan koomassa, ja hänen ruumistaan pidetään elintoiminnoissa sairaalassa, jossa hän työskenteli. Kun David saa selville, että Elizabethin elävän testamentin mukaan hän saa pian kuolla, hän yrittää estää tämän kertomalla Elizabethin siskolle Abbylle, että hän voi nähdä Elizabethin ja mitä tilanne edellyttää. Eräs Elizabethin nuorista sisarentyttäristä paljastuu myös kykenevän aistimaan hänen läsnäolonsa.</w:t>
      </w:r>
    </w:p>
    <w:p>
      <w:r>
        <w:rPr>
          <w:b/>
        </w:rPr>
        <w:t xml:space="preserve">Tulos</w:t>
      </w:r>
    </w:p>
    <w:p>
      <w:r>
        <w:t xml:space="preserve">Mikä on sen henkilön ammatti, joka näkee Elisabetin hengen?</w:t>
      </w:r>
    </w:p>
    <w:p>
      <w:r>
        <w:rPr>
          <w:b/>
        </w:rPr>
        <w:t xml:space="preserve">Tulos</w:t>
      </w:r>
    </w:p>
    <w:p>
      <w:r>
        <w:t xml:space="preserve">Mitä David Abbott saa selville kohtalokkaalta tuntuvassa sattumuksessa?</w:t>
      </w:r>
    </w:p>
    <w:p>
      <w:r>
        <w:rPr>
          <w:b/>
        </w:rPr>
        <w:t xml:space="preserve">Tulos</w:t>
      </w:r>
    </w:p>
    <w:p>
      <w:r>
        <w:t xml:space="preserve">Mikä on sen hahmon koko nimi, jonka ihmiset alkavat uskoa näkevänsä harhoja?</w:t>
      </w:r>
    </w:p>
    <w:p>
      <w:r>
        <w:rPr>
          <w:b/>
        </w:rPr>
        <w:t xml:space="preserve">Tulos</w:t>
      </w:r>
    </w:p>
    <w:p>
      <w:r>
        <w:t xml:space="preserve">Mitkä ovat niiden kahden hahmon täydelliset nimet, jotka pyrkivät ymmärtämään, miten he ovat yhteydessä toisiinsa?</w:t>
      </w:r>
    </w:p>
    <w:p>
      <w:r>
        <w:rPr>
          <w:b/>
        </w:rPr>
        <w:t xml:space="preserve">Tulos</w:t>
      </w:r>
    </w:p>
    <w:p>
      <w:r>
        <w:t xml:space="preserve">Kuka auttaa arkkitehtia oppimaan lisää hengestä?</w:t>
      </w:r>
    </w:p>
    <w:p>
      <w:r>
        <w:rPr>
          <w:b/>
        </w:rPr>
        <w:t xml:space="preserve">Tulos</w:t>
      </w:r>
    </w:p>
    <w:p>
      <w:r>
        <w:t xml:space="preserve">Kuka on sen hengen sisko, jota psyykkisen kirjakaupan myyjä auttaa?</w:t>
      </w:r>
    </w:p>
    <w:p>
      <w:r>
        <w:rPr>
          <w:b/>
        </w:rPr>
        <w:t xml:space="preserve">Tulos</w:t>
      </w:r>
    </w:p>
    <w:p>
      <w:r>
        <w:t xml:space="preserve">Mikä on sen henkilön etunimi, joka asuu asunnossa vakavan auto-onnettomuuden jälkeen?</w:t>
      </w:r>
    </w:p>
    <w:p>
      <w:r>
        <w:rPr>
          <w:b/>
        </w:rPr>
        <w:t xml:space="preserve">Tulos</w:t>
      </w:r>
    </w:p>
    <w:p>
      <w:r>
        <w:t xml:space="preserve">Kuka on koomassa olevan naisen pikkusisko?</w:t>
      </w:r>
    </w:p>
    <w:p>
      <w:r>
        <w:rPr>
          <w:b/>
        </w:rPr>
        <w:t xml:space="preserve">Esimerkki 0.63</w:t>
      </w:r>
    </w:p>
    <w:p>
      <w:r>
        <w:t xml:space="preserve">Läpikulku: Hän päättää luopua baseballista New Yorkissa ja siirtyä länsimaiseen karjatilallisen elämään. Tilalle päästyään Gehrig törmää suojelurikollisuuteen, joka kiristää ja käyttää väkivaltaa karjankasvattajien hyväksi. Hän lyöttäytyy yhteen paikallisen lakimiehen kanssa taistellakseen roistoja vastaan ja saadakseen heidät lopulta vankilaan.Avauskohtauksessa Lou Gehrig on toimittajien ympäröimä New Yorkin Grand Central Terminalissa, josta hän on lähdössä junalla siskonsa tilalle länteen Rawhide-elokuvassa. Hän ilmoittaa, että hän on "lopettanut baseballin", ja kertoo epäileville uutistoimittajille haluavansa cowboy-elämän "rauhaa ja hiljaisuutta".Gehrig näyttelee renttua karjatilallista, jonka itseironinen huumori tulee esiin, kun hän yrittää ensimmäistä kertaa ratsastaa hevosella. Kun Gehrig lähestyy arkajalkaisesti hevostaan, karjatilan työntekijä kehottaa häntä: "Kävelkää vain suoraan sen luo, niin kuin ette pelkäisi", mihin Gehrig vastaa: "En voisi olla niin petollinen".Häikäilemätön tunkeilija Ed Saunders ja hänen kätyriensä ovat ottaneet paikallisen "Ranchers Protective Association" -yhdistyksen haltuunsa ja käyttävät sitä tekosyynä kiristääkseen paikallisilta karjankasvattajilta törkeitä "yhdistysmaksuja" väkivaltaan ja lahjontaan turvautuen. Kun Gehrig kieltäytyy maksamasta, eräs roisto ampuu yhden hänen tilanhoitajistaan. Gehrig ryntää paikalliseen saluunaan kohtaamaan Saundersin ja hänen jenginsä. Kun baaritappelu alkaa, asianajaja (jota näyttelee Smith Ballew) liittyy mukaan tappeluun, kun Gehrig heittää rikollisia biljardipalloilla. Elokuva huipentuu lopulta lännenelokuvien pakolliseen takaa-ajokohtaukseen, kun Gehrig ja muut karjatilalliset muodostavat joukon, joka jahtaa pakenevaa Saundersin jengiä ja vangitsee heidät.</w:t>
      </w:r>
    </w:p>
    <w:p>
      <w:r>
        <w:rPr>
          <w:b/>
        </w:rPr>
        <w:t xml:space="preserve">Tulos</w:t>
      </w:r>
    </w:p>
    <w:p>
      <w:r>
        <w:t xml:space="preserve">Minkä ihmisryhmän on maksettava yhdistysmaksuja Ed Saundersille?</w:t>
      </w:r>
    </w:p>
    <w:p>
      <w:r>
        <w:rPr>
          <w:b/>
        </w:rPr>
        <w:t xml:space="preserve">Tulos</w:t>
      </w:r>
    </w:p>
    <w:p>
      <w:r>
        <w:t xml:space="preserve">Mitä pesäpalloilija heittää Ediä ja hänen kätyreitään kohti saluunassa?</w:t>
      </w:r>
    </w:p>
    <w:p>
      <w:r>
        <w:rPr>
          <w:b/>
        </w:rPr>
        <w:t xml:space="preserve">Tulos</w:t>
      </w:r>
    </w:p>
    <w:p>
      <w:r>
        <w:t xml:space="preserve">Minne Lou menee, kun hän on toimittajien ympäröimänä?</w:t>
      </w:r>
    </w:p>
    <w:p>
      <w:r>
        <w:rPr>
          <w:b/>
        </w:rPr>
        <w:t xml:space="preserve">Tulos</w:t>
      </w:r>
    </w:p>
    <w:p>
      <w:r>
        <w:t xml:space="preserve">Mitä pesäpalloilija tekee, jonka seurauksena hänen tilanhoitajansa ammutaan?</w:t>
      </w:r>
    </w:p>
    <w:p>
      <w:r>
        <w:rPr>
          <w:b/>
        </w:rPr>
        <w:t xml:space="preserve">Tulos</w:t>
      </w:r>
    </w:p>
    <w:p>
      <w:r>
        <w:t xml:space="preserve">Kuka heittää rikollisia biljardipalloilla?</w:t>
      </w:r>
    </w:p>
    <w:p>
      <w:r>
        <w:rPr>
          <w:b/>
        </w:rPr>
        <w:t xml:space="preserve">Esimerkki 0.64</w:t>
      </w:r>
    </w:p>
    <w:p>
      <w:r>
        <w:t xml:space="preserve">Läpikulku: Maisie Ravierista tulee ärtyisä ja hän alkaa tahattomasti vilkuilla ihmisille, joten tehtaan lääkäri määrää hänelle kahden viikon palkallisen loman. Hän törmää ystäväänsä ja bändinjohtajaan Tommy Cutteriin, joka haluaa hänet laulamaan kahdeksi viikoksi Renoon, ja kun hän menee linja-autoasemalle, hän tapaa kersantti Bill Fullertonin, joka on myös lähdössä Renoon. Hän haluaa estää varakkaan vaimonsa Glorian eron. Kun hänen lomansa perutaan, koska hänen yksikkönsä on siirtymässä muualle, hän pyytää Maisieta toimittamaan kirjeen Glorialle henkilökohtaisesti.Renossa blackjack-jälleenmyyjä "Flip" Hennahan tietää, missä Gloria asuu, ja ajaa Maisien syrjäiseen lomakeskukseen. Maisie kuitenkin uskottelee, että Glorian yksityissihteeri "Wini" Ashbourne on Gloria. Wini ja Glorian liikkeenjohtaja Roger Pelham haluavat avioeron toteutuvan omista (koskaan selittämättömistä) syistään. He saavat J. E. Claven väärentämään toisen kirjeen, jotta Gloria saisi sen vaikutelman, että Bill meni naimisiin vain rahan takia. kukoistavan romanssinsa Flipin kanssa välissä Maisie huomaa, että häntä on huijattu, ja lähtee hankkimaan todisteita vakuuttaakseen Glorian siitä, että häntä on manipuloitu. Hän saa haltuunsa kirjoituslehden, johon Clave harjoitteli väärennöstään, mutta Clave saa tietää asiasta, ja kiero kolmikko hakee todisteet takaisin ja polttaa ne. Samaan aikaan hämmentynyt Flip alkaa luulla, että Maisie on saamassa hermoromahduksen. kun Bill soittaa Maisielle, tämä kehottaa häntä painokkaasti tulemaan Renoon ennen kuin on liian myöhäistä. Samaan aikaan hän värvää rakastuneen hotellin hotellipojan Jerryn auttamaan Glorian sieppauksessa. Hän jää kiinni, mutta Flip saa poliisin vakuuttuneeksi siitä, että Maisie ei ole järjissään, ja vapauttaa hänet huostaansa. Kun Bill kuitenkin ilmestyy paikalle, Maisie ryntää hänen kanssaan oikeustalolle, jossa mies ja vaimo yhdistyvät ja kaikki järjestyy.</w:t>
      </w:r>
    </w:p>
    <w:p>
      <w:r>
        <w:rPr>
          <w:b/>
        </w:rPr>
        <w:t xml:space="preserve">Tulos</w:t>
      </w:r>
    </w:p>
    <w:p>
      <w:r>
        <w:t xml:space="preserve">Mikä on sen hahmon koko nimi, joka pyytää Maisieta toimittamaan kirjeen?</w:t>
      </w:r>
    </w:p>
    <w:p>
      <w:r>
        <w:rPr>
          <w:b/>
        </w:rPr>
        <w:t xml:space="preserve">Tulos</w:t>
      </w:r>
    </w:p>
    <w:p>
      <w:r>
        <w:t xml:space="preserve">Mikä on sen hahmon koko nimi, jonka huostaan Maisie vapautetaan?</w:t>
      </w:r>
    </w:p>
    <w:p>
      <w:r>
        <w:rPr>
          <w:b/>
        </w:rPr>
        <w:t xml:space="preserve">Tulos</w:t>
      </w:r>
    </w:p>
    <w:p>
      <w:r>
        <w:t xml:space="preserve">Mitkä ovat niiden henkilöiden täydelliset nimet, jotka työskentelevät yhdessä yrittäessään saada Billin ja Glorian avioeroon?</w:t>
      </w:r>
    </w:p>
    <w:p>
      <w:r>
        <w:rPr>
          <w:b/>
        </w:rPr>
        <w:t xml:space="preserve">Tulos</w:t>
      </w:r>
    </w:p>
    <w:p>
      <w:r>
        <w:t xml:space="preserve">Mitä todisteita kiero kolmikko hakee ja polttaa?</w:t>
      </w:r>
    </w:p>
    <w:p>
      <w:r>
        <w:rPr>
          <w:b/>
        </w:rPr>
        <w:t xml:space="preserve">Tulos</w:t>
      </w:r>
    </w:p>
    <w:p>
      <w:r>
        <w:t xml:space="preserve">Mikä on sen hahmon koko nimi, jolla on kukoistava romanssi blackjack-jakajan kanssa?</w:t>
      </w:r>
    </w:p>
    <w:p>
      <w:r>
        <w:rPr>
          <w:b/>
        </w:rPr>
        <w:t xml:space="preserve">Tulos</w:t>
      </w:r>
    </w:p>
    <w:p>
      <w:r>
        <w:t xml:space="preserve">Mikä on sen hahmon koko nimi, jonka kanssa Maisie ryntää oikeustalolle?</w:t>
      </w:r>
    </w:p>
    <w:p>
      <w:r>
        <w:rPr>
          <w:b/>
        </w:rPr>
        <w:t xml:space="preserve">Esimerkki 0.65</w:t>
      </w:r>
    </w:p>
    <w:p>
      <w:r>
        <w:t xml:space="preserve">Läpikulku: IKEA ilmoitti vuonna 2006, että se aikoo rakentaa ensimmäisen keskustan myymälänsä Ashton-under-Lyneen, kun se oli kahdesti epäonnistunut luvan saamisessa. Myymälän odotetaan luovan 500 uutta työpaikkaa ja houkuttelevan muita yrityksiä alueelle. Myymälä avattiin 19. lokakuuta 2006, ja sen pinta-ala on 296 000 neliöjalkaa (27 500 m2). Kauppa oli perustamishetkellään Britannian korkein.Ashton Leisure Parkin palveluihin kuuluu muun muassa 14-screen-elokuvateatteri, keilarata ja useita ravintoloita. Ashtonin St Petersfieldin alueella toteutettiin 42 miljoonan punnan saneeraus, joka tarjosi 2 000 työpaikkaa. Investoinnin tavoitteena oli luoda kaupunkiin liikealue ja herättää eloa Ashtonin laiminlyötyyn alueeseen. Rakentamisen yhteydessä rakennettiin 280 000 neliöjalkaa (26 000 m2) toimistotilaa ja 400 000 neliöjalkaa (37 000 m2) liike- ja vapaa-ajan tilaa. Pennine Care NHS Trust siirsi pääkonttorinsa St Petersfieldin alueelle vuonna 2006. Siihen asti suosittu yökerho, mutta vuonna 2002 useat yökerhot joutuivat sulkemisen partaalle neljän murhan aiheuttaman laskusuhdanteen jälkeen.Yhdistyneen kuningaskunnan vuoden 2001 väestönlaskennan mukaan 16-74-vuotiaiden asukkaiden työllistävä toimiala oli 22,7 prosenttia teollisuus, 18 prosenttia teollisuus ja 18 prosenttia teollisuus.6 % vähittäis- ja tukkukauppa, 11,3 % terveys- ja sosiaalipalvelut, 9,8 % kiinteistö- ja yrityspalvelut, 6,7 % rakentaminen, 6,5 % liikenne ja viestintä, 5,8 % koulutus, 5,6 % julkinen hallinto, 4,3 % hotelli- ja ravintola-ala, 3,8 % rahoitusala, 0,4 % maatalous, 0,7 % energia- ja vesihuolto ja 3,9 % muut. Valtakunnallisiin lukuihin verrattuna kaupungissa oli suhteellisen vähän työntekijöitä maataloudessa, julkishallinnossa ja kiinteistöalalla, mikä oli myös alle maan keskiarvon, ja paljon työntekijöitä rakennusalalla, joka oli yli kolminkertainen maan keskiarvoon verrattuna (6,8 %). Väestölaskennassa kirjattiin 16-74-vuotiaiden asukkaiden taloudellinen aktiivisuus, 2,0 % opiskelijoista oli työssä, 3,8 % opiskelijoista oli vailla työtä, 6,4 % huolehti kodista tai perheestä, 9,5 % oli pysyvästi sairaita tai vammaisia ja 3,9 % oli muista syistä taloudellisesti passiivisia. Ashtonin 4,1 prosentin työttömyysaste oli korkeampi kuin kansallinen 3,3 prosentin työttömyysaste.</w:t>
      </w:r>
    </w:p>
    <w:p>
      <w:r>
        <w:rPr>
          <w:b/>
        </w:rPr>
        <w:t xml:space="preserve">Tulos</w:t>
      </w:r>
    </w:p>
    <w:p>
      <w:r>
        <w:t xml:space="preserve">Mikä on 19. lokakuuta 2006 avatun myymälän nimi?</w:t>
      </w:r>
    </w:p>
    <w:p>
      <w:r>
        <w:rPr>
          <w:b/>
        </w:rPr>
        <w:t xml:space="preserve">Esimerkki 0.66</w:t>
      </w:r>
    </w:p>
    <w:p>
      <w:r>
        <w:t xml:space="preserve">Läpikulku: Johnny Brent, joka on kotona koulusta tulirokon puhjetessa, onnistuu huijaamaan nuoremmalta pojalta magneetin vaihtamalla sen "näkymättömään kelloon". Toisen pojan lastenhoitaja syyttää Johnnya varkaudesta, mikä saa Johnnyn tuntemaan syyllisyyttä. Hän karkaa kotoa. Kun vanhempi poika käyttää magneettia huijatakseen flipperissä ja Johnny joutuu osalliseksi, Johnny yrittää päästä eroon magneetista. Hän tapaa eriskummallisen rautakeuhkojen valmistajan, joka kerää varoja paikalliselle sairaalalle, ja antaa hänelle magneetin huutokaupattavaksi hyväntekeväisyyteen. Rautakeuhkotehtailija kertoo magneetin tarinan eri varainkeruutilaisuuksissa liioittelemalla villisti ja esittämällä Johnnyn hemmotellusta kakarasta dickeniläiseen rääpäleeseen. palattuaan kouluun Johnny tapaa pikkupojan lastenhoitajan ja kuulee tämän kertovan ystävälleen budgerigaristaan, joka on kuulemma kuollut särkyneeseen sydämeen. Johnny luulee erehdyksessä, että tämä puhuu itse pikkupojasta, ja tulee vakuuttuneeksi siitä, että tämä on syyllistynyt murhaan. Hän piiloutuu pakettiauton takapenkille, joka vie hänet Liverpooliin, jossa hän joutuu ristiriitaan paikallisten poikien kanssa. Hän voittaa heidät puolelleen uskottelemalla, että hän on karkuri poliisia vastaan. Hän pelastaa yhden pojan hengen, joka oli pudonnut käytöstä poistetun laiturin läpi. Loukkaantunut poika päätyy rautakeuhkoon, jonka on tehnyt mies, jolle Johnny antoi magneetin. Kun Johnny käy pojan luona, hän näkee magneetin asennettuna rautakeuhkoon ja tapaa keksijän, joka on iloinen löydettyään Johnnyn jälleen. Johnnylle myönnetään Kansalaisen kultamitali, jonka hän antaa magneetin alkuperäiselle omistajalle ja puhdistaa näin omatuntonsa.</w:t>
      </w:r>
    </w:p>
    <w:p>
      <w:r>
        <w:rPr>
          <w:b/>
        </w:rPr>
        <w:t xml:space="preserve">Tulos</w:t>
      </w:r>
    </w:p>
    <w:p>
      <w:r>
        <w:t xml:space="preserve">Kuka saa magneetin huutokaupattavaksi hyväntekeväisyyteen?</w:t>
      </w:r>
    </w:p>
    <w:p>
      <w:r>
        <w:rPr>
          <w:b/>
        </w:rPr>
        <w:t xml:space="preserve">Tulos</w:t>
      </w:r>
    </w:p>
    <w:p>
      <w:r>
        <w:t xml:space="preserve">Kenen budgerigar kuolee särkyneeseen sydämeen?</w:t>
      </w:r>
    </w:p>
    <w:p>
      <w:r>
        <w:rPr>
          <w:b/>
        </w:rPr>
        <w:t xml:space="preserve">Esimerkki 0.67</w:t>
      </w:r>
    </w:p>
    <w:p>
      <w:r>
        <w:t xml:space="preserve">Läpikulku: 1850-luvun alussa Brasiliassa vallitsi sisäinen vakaus ja taloudellinen vauraus. Maan infrastruktuuria kehitettiin, ja rautatien, sähköteleografin ja höyrylaivayhteyksien rakentaminen edistyi ja yhdisti Brasilian yhtenäiseksi kansalliseksi kokonaisuudeksi. Viiden vuoden toimikauden jälkeen menestyksekäs konservatiivikabinetti erotettiin, ja syyskuussa 1853 konservatiivipuolueen johtaja Honório Hermeto Carneiro Leão, Paranán markiisi, sai tehtäväkseen muodostaa uuden hallituksen. Keisari Pedro II halusi viedä eteenpäin kunnianhimoista suunnitelmaa, joka tuli tunnetuksi nimellä "sovittelu" ja jonka tarkoituksena oli vahvistaa parlamentin roolia maan poliittisten kiistojen ratkaisemisessa. Paraná kutsui useita liberaaleja liittymään konservatiivien riveihin ja meni jopa niin pitkälle, että nimitti joitakin heistä ministereiksi. Vaikka uusi kabinetti oli erittäin menestyksekäs, sitä vaivasi alusta alkaen konservatiivipuolueen äärikonservatiivisten jäsenten voimakas vastustus, joka hylkäsi uudet liberaalit. Heidän mielestään kabinetista oli tullut poliittinen koneisto, joka oli täynnä käännynnäisiä liberaaleja, jotka eivät aidosti jakaneet puolueen ihanteita ja jotka olivat ensisijaisesti kiinnostuneita julkisten virkojen saamisesta. Tästä epäluottamuksesta huolimatta Paraná osoitti sitkeyttä torjuessaan uhkia ja voittaessaan esteitä ja takaiskuja. Syyskuussa 1856, uransa huipulla, hän kuitenkin kuoli yllättäen, vaikka kabinetti selvisi hänestä toukokuuhun 1857. Konservatiivipuolue oli jakautunut kahtia: toisella puolella olivat ultrakonservatiivit ja toisella maltilliset konservatiivit, jotka kannattivat sovittelua. Ultrakonservatiiveja johtivat Joaquim Rodrigues Torres, Itaboraín varakreivi, Eusébio de Queirós ja Paulino Soares de Sousa, Uruguain 1. varakreivi - kaikki entisiä ministereitä vuosien 1848-1853 hallituksessa. Nämä vanhemmat valtiomiehet olivat ottaneet konservatiivipuolueen johtoonsa Paranán kuoleman jälkeen. Vuoden 1857 jälkeisinä vuosina yksikään kabineteista ei selvinnyt pitkään. Ne hajosivat nopeasti, koska edustajainhuoneen enemmistö puuttui.</w:t>
      </w:r>
    </w:p>
    <w:p>
      <w:r>
        <w:rPr>
          <w:b/>
        </w:rPr>
        <w:t xml:space="preserve">Tulos</w:t>
      </w:r>
    </w:p>
    <w:p>
      <w:r>
        <w:t xml:space="preserve">Mikä on sen henkilön koko nimi, joka kutsui useita liberaaleja liittymään konservatiivien riveihin?</w:t>
      </w:r>
    </w:p>
    <w:p>
      <w:r>
        <w:rPr>
          <w:b/>
        </w:rPr>
        <w:t xml:space="preserve">Tulos</w:t>
      </w:r>
    </w:p>
    <w:p>
      <w:r>
        <w:t xml:space="preserve">Mikä on yllättäen kuolleen henkilön koko nimi?</w:t>
      </w:r>
    </w:p>
    <w:p>
      <w:r>
        <w:rPr>
          <w:b/>
        </w:rPr>
        <w:t xml:space="preserve">Esimerkki 0.68</w:t>
      </w:r>
    </w:p>
    <w:p>
      <w:r>
        <w:t xml:space="preserve">Läpikulku: Tori Amos coveroi kappaleen "Raining Blood" vuoden 2001 albumillaan Strange Little Girls. King on myöntänyt pitäneensä coveria outona: "Minulta kesti puolitoista minuuttia löytää kappaleesta kohta, jossa tiesin, missä hän oli. Se on niin outoa. Jos hän ei olisi kertonut meille, emme olisi koskaan tienneet. Olisit voinut soittaa sen meille, ja olisimme kysyneet: 'Mikä tuo on?'. Noin puolitoista minuuttia myöhemmin kuulin kappaleen ja sanoin: 'Tiedän, missä hän on!'"". Bändi kuitenkin piti kannesta sen verran, että lähetti hänelle Slayer-t-paitoja. Kappaletta coveroivat myös Malevolent Creation, Chimaira, Vader, Dokaka, Reggie and the Full Effect ja Killick Erik Hinds, joka coveroi koko albumin H'arpeggionella. "Raining Blood" -kappaleen coveroivat myös uusiseelantilainen rumpu- ja bassobändi Concord Dawn vuoden 2003 albumillaan Uprising ja Nashvillen, Tennesseen bändi Asschapel 7":lla "Satanation". Body Countin vuoden 2016 Bloodlust-albumilla on medley kappaleista "Raining Blood" ja "Postmortem", jota edeltää laulaja Ice-T:n lyhyt monologi, jossa hän nimeää Slayerin sekä Body Countin merkittäväksi vaikuttajaksi että yhdeksi kaikkien aikojen suosikkibändeistään "ja tulee aina olemaan"; Body Countin version video julkaistiin elokuussa 2017. Vuonna 2005 Slayer-tribuuttibändi Dead Skin Mask julkaisi albumin, jolla oli kahdeksan Slayer-kappaletta, mukaan lukien "Angel of Death". Death metal -yhtye Monstrosity coveroi kappaleen vuonna 1999, ja kappale oli mukana klassisen Apocalyptica-yhtyeen vuonna 2006 julkaistulla albumilla Amplified / A Decade of Reinventing the Cello. Hurling Metal Recordsin kokoama Slayer-tribuuttialbumi Al Sur del Abismo (Tributo Argentino a Slayer) sisälsi kuusitoista argentiinalaisten metalliyhtyeiden coveroimaa kappaletta, mukaan lukien Asinesian version "Angel of Deathista".</w:t>
      </w:r>
    </w:p>
    <w:p>
      <w:r>
        <w:rPr>
          <w:b/>
        </w:rPr>
        <w:t xml:space="preserve">Tulos</w:t>
      </w:r>
    </w:p>
    <w:p>
      <w:r>
        <w:t xml:space="preserve">Mikä on sen henkilön koko nimi, jolle bändi lähetti Slayer-paitoja?</w:t>
      </w:r>
    </w:p>
    <w:p>
      <w:r>
        <w:rPr>
          <w:b/>
        </w:rPr>
        <w:t xml:space="preserve">Tulos</w:t>
      </w:r>
    </w:p>
    <w:p>
      <w:r>
        <w:t xml:space="preserve">Mikä on Monstrosityn vuonna 1999 coveroiman kappaleen nimi?</w:t>
      </w:r>
    </w:p>
    <w:p>
      <w:r>
        <w:rPr>
          <w:b/>
        </w:rPr>
        <w:t xml:space="preserve">Tulos</w:t>
      </w:r>
    </w:p>
    <w:p>
      <w:r>
        <w:t xml:space="preserve">Mikä on klassisen Apocalyptica-yhtyeen vuonna 2006 ilmestyneen Amplified / A Decade of Reinventing the Cello -albumin kappaleen nimi?</w:t>
      </w:r>
    </w:p>
    <w:p>
      <w:r>
        <w:rPr>
          <w:b/>
        </w:rPr>
        <w:t xml:space="preserve">Esimerkki 0.69</w:t>
      </w:r>
    </w:p>
    <w:p>
      <w:r>
        <w:t xml:space="preserve">Läpikulku: Danny Kaye näyttelee kaksoisroolia vieraantuneina "superidenttisinä (monotsygoottisina) kaksosina", joilla on hyvin samannäköiset, mutta hyvin erilaiset persoonallisuudet. Buster Dingle, joka käyttää taiteilijanimeä "Buzzy Bellew", on kovaääninen ja hölmö esiintyjä tasokkaassa yökerhossa (Pelican Club), kun taas Edwin Dingle on oppivainen, hiljainen lukutoukka, joka kirjoittaa historiankirjaa. Veljekset eivät ole nähneet toisiaan vuosiin.Busterista tulee mafiapomo "Ten Grand" Jacksonin tekemän murhan todistaja, ja hänet murhataan pian itse. Hän palaa aaveena ja pyytää kauan kadoksissa olleen veljensä apua murhaajan saattamiseksi oikeuden eteen. Tämän seurauksena ujo Edwin joutuu ottamaan veljensä paikan, kunnes tämän todistus on annettu. sillä välin hänen on väisteltävä Jacksonin palkkamurhaajia ja tuurattava Busteria yökerhossa. Auttaakseen häntä Buster - jota kukaan muu kuin Edwin ei voi nähdä tai kuulla - riivaa Edwinin, mikä johtaa törkeän hölmöihin tuloksiin.Kuuluisassa kohtauksessa Buzzy riivaa Edwinin, joka esiintyy klubilla. Buzzyn vaikutuksen alaisena Edwin teeskentelee olevansa kuuluisa venäläinen laulaja, jolla on allergia kukkia kohtaan. Kukkamaljakko on kuitenkin asetettu hänen lähelleen pöydälle, ja hänen laulunsa "Otchi Chornya" keskeytyy usein hänen kovaäänisten ja hassulta kuulostavien aivastustensa takia.Tarinaa mutkistavat humoristisesti veljesten rakkaussuhteet: murhattu Buster oli kihloissa viihdyttäjä Midge Mallonin kanssa, kun taas Edwiniä ihailee kirjastonhoitaja Ellen Shanley. lopulta Ellen menee naimisiin Edwinin kanssa, kun taas Midge lohduttaa itseään (ilmeisesti katumatta) menemällä naimisiin sen klubin omistajan kanssa, jossa Buster esiintyi.</w:t>
      </w:r>
    </w:p>
    <w:p>
      <w:r>
        <w:rPr>
          <w:b/>
        </w:rPr>
        <w:t xml:space="preserve">Tulos</w:t>
      </w:r>
    </w:p>
    <w:p>
      <w:r>
        <w:t xml:space="preserve">Mikä on sen henkilön koko nimi, jota haamu pyytää apua mafiapomon tuomiseen Justriceen?</w:t>
      </w:r>
    </w:p>
    <w:p>
      <w:r>
        <w:rPr>
          <w:b/>
        </w:rPr>
        <w:t xml:space="preserve">Tulos</w:t>
      </w:r>
    </w:p>
    <w:p>
      <w:r>
        <w:t xml:space="preserve">Mikä on sen henkilön oikea nimi, joka vaikuttaa siihen, että opiskeleva lukutoukka teeskentelee olevansa venäläinen laulaja?</w:t>
      </w:r>
    </w:p>
    <w:p>
      <w:r>
        <w:rPr>
          <w:b/>
        </w:rPr>
        <w:t xml:space="preserve">Tulos</w:t>
      </w:r>
    </w:p>
    <w:p>
      <w:r>
        <w:t xml:space="preserve">Mikä on sen henkilön etunimi, jonka kanssa kirjastonhoitaja menee naimisiin ja joka on Buzzy Bellewin vieraantunut veli?</w:t>
      </w:r>
    </w:p>
    <w:p>
      <w:r>
        <w:rPr>
          <w:b/>
        </w:rPr>
        <w:t xml:space="preserve">Esimerkki 0.70</w:t>
      </w:r>
    </w:p>
    <w:p>
      <w:r>
        <w:t xml:space="preserve">Läpikulku: Erschallet, ihr Lieder on kolmas Weimarin kantaateista. Se oli ensimmäinen, joka sävellettiin juhlapäiväksi, helluntaisunnuntaiksi, sillä helluntai oli joulun ja pääsiäisen ohella korkea juhlapäivä. Juhlapäivän säädetyt lukukappaleet ovat Apostolien teoista, jossa käsitellään Pyhää Henkeä (Ap. t. 2:1-13), ja Johanneksen evankeliumista, jossa Jeesus ilmoittaa opettavasta Hengestä jäähyväispuheessaan (Joh. 14:23-31). Kuten monissa Bachin kantaateissa, libretto on koottu Raamatun tekstistä, nykyrunoudesta ja koraalista. Runot on liitetty Salomon Franckiin, vaikka säkeet eivät sisällykään hänen painettuihin painoksiinsa. Useat Bachin varhaiset tyylilliset maneerit näkyvät tässä, kuten raamatunsitaatti resitatiivin toisessa osassa eikä ensimmäisessä kuorosäkeessä, aarioiden seuraaminen peräkkäin ilman resitatiivia välissä ja dialogi duetossa.Franckin tekstissä näkyy varhaisen pietismin piirteitä: äärimmäisten tunteiden ilmaisu, esimerkiksi "O seligste Zeiten!". (O autuaimmat ajat) alkukuorossa, ja "mystinen käytös", esimerkiksi Sielun ja Hengen yhtyminen -duetossa. Ensimmäisen osan keskiosassa Franck parafrasioi evankeliumitekstin, jonka 23. jakeessa sanotaan, että Jumala haluaa asua ihmisen luona, muotoon "Gott will sich die Seelen zu Tempeln bereiten" (Jumala itse valmistaa sielumme temppeliinsä), kirjaimellisemmin: "Jumala tahtoo valmistaa [meidän] sielumme temppeleikseen"). Resitatiivin sanat ovat lainaus Johanneksen evankeliumin jakeesta 23: "Wer mich liebet, der wird mein Wort halten" (Joka minua rakastaa, pitää sanani, ja Isäni rakastaa häntä, ja me tulemme hänen luokseen ja asumme hänen luonaan). Jakso 3 käsittelee Kolminaisuutta ja jakso 4 Henkeä, joka oli läsnä luomisessa. Osa 5 on sielun ja Hengen duetto, jota alleviivaa instrumentaalisitaatti Martin Lutherin helluntaivirrestä "Komm, Heiliger Geist, Herre Gott", joka perustuu latinankieliseen virteen "Veni Sancte Spiritus, reple tuorum corda fidelium". Jakso 6 on koraali, neljäs säkeistö Philipp Nicolain virrestä "Wie schön leuchtet der Morgenstern". Nicolain "Geistlich Brautlied" (Hengellinen morsiuslaulu) jatkaa teemaa sielun ja hengen ykseydestä.</w:t>
      </w:r>
    </w:p>
    <w:p>
      <w:r>
        <w:rPr>
          <w:b/>
        </w:rPr>
        <w:t xml:space="preserve">Tulos</w:t>
      </w:r>
    </w:p>
    <w:p>
      <w:r>
        <w:t xml:space="preserve">Mistä Raamatun kirjoista on otettu juhlapäivän määrätyt lukukappaleet?</w:t>
      </w:r>
    </w:p>
    <w:p>
      <w:r>
        <w:rPr>
          <w:b/>
        </w:rPr>
        <w:t xml:space="preserve">Tulos</w:t>
      </w:r>
    </w:p>
    <w:p>
      <w:r>
        <w:t xml:space="preserve">Mitkä ovat kolme suurta juhlapäivää?</w:t>
      </w:r>
    </w:p>
    <w:p>
      <w:r>
        <w:rPr>
          <w:b/>
        </w:rPr>
        <w:t xml:space="preserve">Tulos</w:t>
      </w:r>
    </w:p>
    <w:p>
      <w:r>
        <w:t xml:space="preserve">Mikä on sen henkilön koko nimi, jonka tekstissä näkyy varhaisen pietismin piirteitä?</w:t>
      </w:r>
    </w:p>
    <w:p>
      <w:r>
        <w:rPr>
          <w:b/>
        </w:rPr>
        <w:t xml:space="preserve">Tulos</w:t>
      </w:r>
    </w:p>
    <w:p>
      <w:r>
        <w:t xml:space="preserve">Minkä jakeen evankeliumitekstistä Franck parafraasi?</w:t>
      </w:r>
    </w:p>
    <w:p>
      <w:r>
        <w:rPr>
          <w:b/>
        </w:rPr>
        <w:t xml:space="preserve">Tulos</w:t>
      </w:r>
    </w:p>
    <w:p>
      <w:r>
        <w:t xml:space="preserve">Mitkä ovat ne kaksi asiaa, joiden välillä liike 6 jatkaa yhtenäisyyden teemaa?</w:t>
      </w:r>
    </w:p>
    <w:p>
      <w:r>
        <w:rPr>
          <w:b/>
        </w:rPr>
        <w:t xml:space="preserve">Tulos</w:t>
      </w:r>
    </w:p>
    <w:p>
      <w:r>
        <w:t xml:space="preserve">Mikä on sen henkilön sukunimi, jolle Bachin kantaattien runous on uskottu?</w:t>
      </w:r>
    </w:p>
    <w:p>
      <w:r>
        <w:rPr>
          <w:b/>
        </w:rPr>
        <w:t xml:space="preserve">Esimerkki 0.71</w:t>
      </w:r>
    </w:p>
    <w:p>
      <w:r>
        <w:t xml:space="preserve">Läpikulku: Bottrillin (Tool, Peter Gabriel, King Crimson) kanssa Sydneyssä sijaitsevaan studioon, jossa he aloittivat neljännen albuminsa Diorama työstämisen kesäkuussa 2001: Silverchair siirtyi kesäkuussa 2001 Sydneyssä sijaitsevaan studioon tuottaja David Bottrillin (Tool, Peter Gabriel, King Crimson) kanssa. Johns otti virallisesti yhteistuottajan roolin. Albumin nimi tarkoittaa "maailmaa maailman sisällä". Useimmat kappaleet syntyivät Johnsin uudella menetelmällä kirjoittaa materiaalia pianolla, tekniikan, jonka hän kehitti bändin tauolla Neon Ballroomin jälkeen. jotta Dioraman visio saatiin valmiiksi, useat muut muusikot osallistuivat albumin tekemiseen, kuten Van Dyke Parks, joka tarjosi orkesterisovitukset kappaleisiin "Tuna in the Brine", "Luv Your Life" ja "Across the Night". Myös Paul Mac (Itch-E:stä ja Scratch-E:stä) ja Jim Moginie (Midnight Oilista), molemmat pianistina, tekivät yhteistyötä yhtyeen kanssa. Dioramaa äänittäessään Johns viittasi itseensä taiteilijana, eikä vain "rockbändissä". Julkaisun jälkeen kriitikot kommentoivat albumin olleen aiempia teoksia taiteellisempi. joulukuun alussa ensimmäinen single "The Greatest View" julkaistiin Australian radiokanaville. Sen fyysinen julkaisu tammikuussa 2002 osui samaan aikaan bändin esiintymisen kanssa Big Day Out -kiertueella. Alkuvuodesta 2002 Johnsilla todettiin reaktiivinen niveltulehdus, joka vaikeutti hänen kitaransoittoaan, ja seuraavat albumin julkaisua tukevat esiintymiset peruttiin. Maaliskuussa julkaistiin Diorama, joka nousi ARIA Albums Chartin kärkeen - siitä tuli yhtyeen neljäs listaykkönen ja se vietti 50 viikkoa top 50:ssä. albumilta julkaistiin viisi singleä: "The Greatest View", "Without You", "Luv Your Life", "Across the Night" ja "After All These Years" - "The Greatest View" nousi korkeimmalle listalla, sijalle 3. Lokakuussa Silverchair menestyi vuoden 2002 ARIA Music Awards -gaalassa, jossa se voitti viisi palkintoa, mukaan lukien "Paras rock-albumi" ja "Paras ryhmä" sekä Johnsille "Vuoden tuottaja". Yhtye esitti seremoniassa "The Greatest View" -kappaleen: kappale oli myös ehdolla 'parhaaksi videoksi'. Kaksi singleä (ja siihen liittyvä video) olivat ehdolla uusiin ARIA Awards -palkintoihin vuonna 2003. Vuoden 2002 ARIA Awardsin jälkeen yhtye ilmoitti lopettavansa toistaiseksi tauon. Johns sanoi, että se oli välttämätöntä "ottaen huomioon, että bändi oli ollut yhdessä yli vuosikymmenen ja oli kuitenkin keskimäärin vain 23-vuotias". Maaliskuusta kesäkuuhun 2003 Silverchair teki Across the Night -kiertueen esiintyäkseen Dioraman. Heidän kotikaupungin esityksensä 19. huhtikuuta nauhoitettiin Live from Faraway Stables -nimellä marraskuussa julkaistua 2×CD- ja 2xDVD-levyä varten. Kiertueen päätyttyä kesäkuussa yhtye ilmoitti määrittelemättömästä tauosta.</w:t>
      </w:r>
    </w:p>
    <w:p>
      <w:r>
        <w:rPr>
          <w:b/>
        </w:rPr>
        <w:t xml:space="preserve">Tulos</w:t>
      </w:r>
    </w:p>
    <w:p>
      <w:r>
        <w:t xml:space="preserve">Mikä on bändin neljännen albumin kappaleen nimi, joka nousi korkeimmalle listalla?</w:t>
      </w:r>
    </w:p>
    <w:p>
      <w:r>
        <w:rPr>
          <w:b/>
        </w:rPr>
        <w:t xml:space="preserve">Tulos</w:t>
      </w:r>
    </w:p>
    <w:p>
      <w:r>
        <w:t xml:space="preserve">Mikä oli sen DVD-julkaisun nimi, joka sisälsi bändin kotikaupungin esityksen Across the Night -kiertueen aikana?</w:t>
      </w:r>
    </w:p>
    <w:p>
      <w:r>
        <w:rPr>
          <w:b/>
        </w:rPr>
        <w:t xml:space="preserve">Tulos</w:t>
      </w:r>
    </w:p>
    <w:p>
      <w:r>
        <w:t xml:space="preserve">Missä kuussa vuosikymmenen yhdessä ollut yhtye päätti pitää taukoa?</w:t>
      </w:r>
    </w:p>
    <w:p>
      <w:r>
        <w:rPr>
          <w:b/>
        </w:rPr>
        <w:t xml:space="preserve">Esimerkki 0.72</w:t>
      </w:r>
    </w:p>
    <w:p>
      <w:r>
        <w:t xml:space="preserve">Läpikulku: He nauttivat mukavasta elämästä Devonin maaseudulla, kunnes isä kuolee ja jättää perheensä ilman tulonlähdettä. Yhdeksäntoista-vuotias Nicholas, hänen äitinsä ja nuorempi siskonsa Kate uskaltautuvat Lontooseen hakemaan apua varakkaalta ja kylmäsydämiseltä Ralph-sedältä, sijoittajalta, joka järjestää Nicholakselle kotiopettajan paikan Dotheboys Hallissa Yorkshiressä ja hankkii Katelle töitä ompelijattarena. Nicholas kauhistuu huomatessaan, että hänen työnantajansa, sadistiset herrasväki Squeers ja Squeers, johtavat sisäoppilaitostaan vankilan tapaan ja pahoinpitelevät nuoria suojattujaan säännöllisesti fyysisesti, verbaalisesti ja henkisesti. Lopulta hän kapinoi ja pakenee, ja ottaa mukaansa rampautuneen palvelijapojan Smiken. Matkalla Lontooseen he törmäävät teatteriryhmään, jonka omistavat ja jota pyörittävät herra ja rouva Crummles. He näyttelevät heidät Romeo ja Julia -näytelmässä, mutta huolimatta onnistuneesta ensi-illasta ja pariskunnan kutsusta jäädä, Nicholas on päättänyt jatkaa matkaa Lontooseen kuultuaan, että Kate on pulassa. Nicholas saa selville, että hänen sisarensa on joutunut nöyryyttävän seksuaalisen ahdistelun kohteeksi heidän setänsä asiakkaana olevan irstaan Sir Mulberry Hawkin taholta, joka on rohkaissut miestä viettelemään sisarentyttärensä siinä toivossa, että tämä antautuisi ja näin vakiinnuttaisi Hawkin liikesuhteen hänen kanssaan. Nicholas kohtaa Sir Mulberryn ja setänsä ja luopuu jälkimmäisestä. Nicholas palaa takaisin perheensä luo, joka toivottaa Smiken tervetulleeksi omana perheenjäsenenään, ja hän saa toimistotyöpaikan ystävällisiltä Cheeryblen veljeksiltä, jotka tarjoavat hänelle yli kaksinkertaista palkkaa aiempaan verrattuna. Työskennellessään Nicholas tutustuu Madeline Brayyn, taiteilijaan, joka elättää taloudellisesti sekä itsensä että tyrannimaisen isänsä, sillä hänen isänsä pelasi omaisuutensa ja edesmenneen vaimonsa omaisuuden.</w:t>
      </w:r>
    </w:p>
    <w:p>
      <w:r>
        <w:rPr>
          <w:b/>
        </w:rPr>
        <w:t xml:space="preserve">Tulos</w:t>
      </w:r>
    </w:p>
    <w:p>
      <w:r>
        <w:t xml:space="preserve">Kuka on sijoittajan veljentytär?</w:t>
      </w:r>
    </w:p>
    <w:p>
      <w:r>
        <w:rPr>
          <w:b/>
        </w:rPr>
        <w:t xml:space="preserve">Tulos</w:t>
      </w:r>
    </w:p>
    <w:p>
      <w:r>
        <w:t xml:space="preserve">Kuka vastaa Dotheboys Hallin toiminnasta?</w:t>
      </w:r>
    </w:p>
    <w:p>
      <w:r>
        <w:rPr>
          <w:b/>
        </w:rPr>
        <w:t xml:space="preserve">Tulos</w:t>
      </w:r>
    </w:p>
    <w:p>
      <w:r>
        <w:t xml:space="preserve">Kuka pakenee ja ottaa mukaansa rampautuneen nuoren palvelijan?</w:t>
      </w:r>
    </w:p>
    <w:p>
      <w:r>
        <w:rPr>
          <w:b/>
        </w:rPr>
        <w:t xml:space="preserve">Tulos</w:t>
      </w:r>
    </w:p>
    <w:p>
      <w:r>
        <w:t xml:space="preserve">Ketkä ovat mukana Romeo ja Julia -näytelmässä?</w:t>
      </w:r>
    </w:p>
    <w:p>
      <w:r>
        <w:rPr>
          <w:b/>
        </w:rPr>
        <w:t xml:space="preserve">Esimerkki 0.73</w:t>
      </w:r>
    </w:p>
    <w:p>
      <w:r>
        <w:t xml:space="preserve">Läpikulku: Vuosikausia liikkui tarinoita amfiteatteriin haudatusta aarteesta. W. T. McWhorter oli päättänyt selvittää, oliko se totta, joten hän suunnitteli räjäyttävänsä amfiteatterin dynamiitin sinä päivänä, jona hänen oli määrä siirtää kauppakirja CoE:lle. Suunniteltua räjähdystä seurasi yleisöä, mutta CoE:n asianajaja David Waid esti sen juuri ajoissa.Pato valmistui, ja Beaver Lake oli täydessä korkeudessaan kesäkuussa 1966. Kaiken kaikkiaan Harveyn Monte Ne oli poissa. Kuivina aikoina osa rakenteista tulee kuitenkin jälleen näkyviin. Tammikuun 22. päivänä 1977 järvi laski alimmilleen 22. tammikuuta 1977, yli 27 jalkaa (8 m) keskimääräistä syvyyttään alemmaksi, ja amfiteatteri ja sillat olivat näkyvissä ensimmäistä kertaa yli 10 vuoteen. Ennen kuin vesi tulvi jälleen Monte Ne:n keskustaan, loput rakennuksista joko bulevardisoitiin tai siirrettiin, jotta uimareille, veneilijöille ja kalastajille ei aiheutunut ongelmia. Laguunin ja amfiteatterin ylittäviä harvoja siltoja ei purettu.Vuonna 2006 Beaver Lake-järven vesi laski jälleen kerran alimmilleen sitten vuoden 1984, hieman yli 335 metrin (1 100 jalan) tasolle. Tämä herätti uuden lyhyen mielenkiinnon Monte Ne:tä kohtaan, ja ihmisiä houkuteltiin jälleen järven rannalle tutkimaan jäänteitä. Amfiteatterin ylempi osa ja koskaan rakentamatonta pyramidia varten rakennettu tukimuuri olivat jonkin aikaa näkyvissä, ennen kuin järvi nielaisi ne jälleen kerran.Tulvineen Monte Ne:n alueesta on tullut kiinnostava kohde sukeltajille, jotka sukeltavat amfiteatterin luona nähdäkseen veden alle jääneen rakennelman. Vesi on kohtalaisen kirkasta ja lämpötila miellyttävä.</w:t>
      </w:r>
    </w:p>
    <w:p>
      <w:r>
        <w:rPr>
          <w:b/>
        </w:rPr>
        <w:t xml:space="preserve">Tulos</w:t>
      </w:r>
    </w:p>
    <w:p>
      <w:r>
        <w:t xml:space="preserve">Mikä on sen järven nimi, joka laski alimmilleen 22. tammikuuta 1977?</w:t>
      </w:r>
    </w:p>
    <w:p>
      <w:r>
        <w:rPr>
          <w:b/>
        </w:rPr>
        <w:t xml:space="preserve">Tulos</w:t>
      </w:r>
    </w:p>
    <w:p>
      <w:r>
        <w:t xml:space="preserve">Mikä on sen järven nimi, joka jälleen kerran nielaisi amfiteatterin yläosan ja tukimuurin sen jälkeen, kun ne olivat jonkin aikaa näkyvissä?</w:t>
      </w:r>
    </w:p>
    <w:p>
      <w:r>
        <w:rPr>
          <w:b/>
        </w:rPr>
        <w:t xml:space="preserve">Esimerkki 0.74</w:t>
      </w:r>
    </w:p>
    <w:p>
      <w:r>
        <w:t xml:space="preserve">Läpikulku: Royal College of Music tilasi Sir Gerald Kellyltä säveltäjän virallisen muotokuvan (1952), joka on ripustettu collegeen. Manchesterin taidegalleriassa on Epsteinin pronssiveistos Vaughan Williamsista (1952), ja National Portrait Galleryssa (NPG) on Joyce Finzin (1947) ja Juliet Pannettin (1957 ja 1958) piirustuksia; David McFallin pronssisen säveltäjän pään versiot (1956) ovat NPG:ssä ja British Libraryn musiikin lukusalin sisäänkäynnillä. Dorkingissa on Vaughan Williamsin patsas, ja rintakuva on Chelsea Embankment Gardensissa, lähellä hänen vanhaa taloaan Cheyne Walkissa.Vuonna 1994 joukko harrastajia perusti Ralph Vaughan Williams Society -yhdistyksen, jonka puheenjohtajana toimii säveltäjän leski ja varapuheenjohtajina Roy Douglas ja Michael Kennedy. Yhdistys, joka on rekisteröity hyväntekeväisyysjärjestö, on sponsoroinut ja edistänyt säveltäjän teosten esityksiä, kuten kokonaisia sinfoniakokonaisuuksia ja Vaughan Williamsin oopperafestivaalia. Seura on edistänyt laiminlyötyjen teosten kantaesityksiä, ja sillä on oma levy-yhtiö Albion Records.Vaughan Williamsin jälkeisen sukupolven säveltäjät reagoivat hänen tyyliään vastaan, josta tuli epämuodikas vaikutusvaltaisissa musiikkipiireissä 1960-luvulla; hänen kaltaisensa diatoninen ja melodinen musiikki jäi vähemmälle huomiolle atonaalisten ja muiden modernististen sävellysten hyväksi. 2000-luvulla tämä laiminlyönti on kääntynyt päinvastaiseksi. Hänen kuolemansa 50-vuotispäivänä julkaistiin kaksi vastakkaista dokumenttielokuvaa: Tony Palmerin O Thou Transcendent: The Life of Vaughan Williams ja John Bridcutin The Passions of Vaughan Williams. Brittiläinen yleisö sai aikaan sen, että säveltäjä arvioitiin uudelleen. Hänen helpoimmin lähestyttävien teostensa, erityisesti Tallis Fantasia ja The Lark Ascending, suosio kasvoi, mutta suuri yleisö tuli myös tietoiseksi siitä, mitä Bridcutin elokuvan arvostelija kutsui "tunteiden ohjaamaksi neroksi". Vaughan Williamsin vaikutuksen omaan kehitykseensä ovat tunnustaneet muun muassa John Adams, PJ Harvey, Sir Peter Maxwell Davies, Anthony Payne, Wayne Shorter, Neil Tennant ja Mark-Anthony Turnage. 2000-luvun muusikot ovat tunnustaneet Vaughan Williamsin vaikutuksen kehitykseensä. Warleyssä, Brentwoodissa, Essexissä sijaitsevassa Clements Parkin asuinalueella on säveltäjän ja hänen teostensa mukaan nimettyjä katuja, joista ilmeisin on asuinalueen halki kulkeva pääkatu "Vaughan Williams Way". Vaughan Williams luennoi Brentwoodissa kansanmusiikista ja keräsi 140 laulua alueen kylistä.</w:t>
      </w:r>
    </w:p>
    <w:p>
      <w:r>
        <w:rPr>
          <w:b/>
        </w:rPr>
        <w:t xml:space="preserve">Tulos</w:t>
      </w:r>
    </w:p>
    <w:p>
      <w:r>
        <w:t xml:space="preserve">Kenellä oli talo Cheyne Walkissa?</w:t>
      </w:r>
    </w:p>
    <w:p>
      <w:r>
        <w:rPr>
          <w:b/>
        </w:rPr>
        <w:t xml:space="preserve">Tulos</w:t>
      </w:r>
    </w:p>
    <w:p>
      <w:r>
        <w:t xml:space="preserve">Millä on oma levy-yhtiö?</w:t>
      </w:r>
    </w:p>
    <w:p>
      <w:r>
        <w:rPr>
          <w:b/>
        </w:rPr>
        <w:t xml:space="preserve">Tulos</w:t>
      </w:r>
    </w:p>
    <w:p>
      <w:r>
        <w:t xml:space="preserve">Mikä on sen säveltäjän koko nimi, jonka pronssinen pää on British Libraryn musiikin lukusalin sisäänkäynnin yhteydessä?</w:t>
      </w:r>
    </w:p>
    <w:p>
      <w:r>
        <w:rPr>
          <w:b/>
        </w:rPr>
        <w:t xml:space="preserve">Esimerkki 0,75</w:t>
      </w:r>
    </w:p>
    <w:p>
      <w:r>
        <w:t xml:space="preserve">Läpikulku: Seuraavana aamuna Mitch ja Dave huomaavat, että he ovat vaihtaneet kehoja. Mitch muistaa toiveen, jonka he esittivät edellisenä iltana, ja he ajavat takaisin puistoon suunnitellen virtsaavansa jälleen suihkulähteeseen ja toivovansa alkuperäiset elämänsä takaisin, mutta huomaavat, että suihkulähde on poistettu kunnostustöiden vuoksi. Mitch ja Dave joutuvat odottamaan muutaman päivän, kunnes puisto-osasto löytää suihkulähteen, ja suostuvat teeskentelemään päivän ajan olevansa toisensa. Kun Mitch saapuu Daven asianajotoimiston toimistoon, hän ystävystyy Daven viehättävän assistentin Sabrina McKayn kanssa.  Mitchin ammattitaidon ja juridisen tietämyksen puute saa kuitenkin suuren fuusion kariutumaan. Samaan aikaan Dave saapuu Mitchin kuvauksiin ja huomaa, että kyseessä on lorno (kevytporno). väsyneenä Mitchin teeskentelyyn Dave saa heidät palaamaan kotiinsa kertomaan vaimolleen Jamille totuuden, mutta Jamie ei usko häntä. Dave antaa Mitchille neuvoja, miten käyttäytyä ammatillisesti, ja Mitch järjestää Davelle treffit Sabrinan kanssa, johon Mitch on ollut ihastunut.Puhuttuaan isänsä kanssa Mitch ryhtyy uudelleen tekemään kaikkea sitä, mitä Daven elämä vaatii, aina lasten hoitamisesta ja ruokaostosten ostamisesta firman päätöksentekoon. Balettiesityksensä iltana Cara, Daven vanhin lapsi, on joutumassa toisen tytön tönäistyksi, jolla on tapana kiusata häntä, mutta hän ottaa Mitchin neuvon ja heittää tytön lattialle, jolle Mitch räväkästi hurraa. Cara kertoo Mitchille rakastavansa häntä, ja Mitch sanoo saman, mutta tuntee heti perään syyllisyyttä. Sinä yönä Mitch ja Jamie alkavat harrastaa seksiä keskenään, mutta Mitch toteaa vihaisena, että hänen syyllisyytensä ei anna hänen tulla erektioon, ja hän myöntää, ettei hänestä ole aikuisen vastuuseen. Jamie lohduttaa häntä, ja Mitch lepuuttaa hienovaraisesti päätään Jamien rinnoilla.</w:t>
      </w:r>
    </w:p>
    <w:p>
      <w:r>
        <w:rPr>
          <w:b/>
        </w:rPr>
        <w:t xml:space="preserve">Tulos</w:t>
      </w:r>
    </w:p>
    <w:p>
      <w:r>
        <w:t xml:space="preserve">Kenen kanssa avustaja on menossa treffeille?</w:t>
      </w:r>
    </w:p>
    <w:p>
      <w:r>
        <w:rPr>
          <w:b/>
        </w:rPr>
        <w:t xml:space="preserve">Tulos</w:t>
      </w:r>
    </w:p>
    <w:p>
      <w:r>
        <w:t xml:space="preserve">Kenen vaimon kanssa Mitch ei pysty harrastamaan seksiä?</w:t>
      </w:r>
    </w:p>
    <w:p>
      <w:r>
        <w:rPr>
          <w:b/>
        </w:rPr>
        <w:t xml:space="preserve">Tulos</w:t>
      </w:r>
    </w:p>
    <w:p>
      <w:r>
        <w:t xml:space="preserve">Kuka on ihastunut lakifirman assistenttiin?</w:t>
      </w:r>
    </w:p>
    <w:p>
      <w:r>
        <w:rPr>
          <w:b/>
        </w:rPr>
        <w:t xml:space="preserve">Tulos</w:t>
      </w:r>
    </w:p>
    <w:p>
      <w:r>
        <w:t xml:space="preserve">Kuka on balettia harrastavan tytön isä?</w:t>
      </w:r>
    </w:p>
    <w:p>
      <w:r>
        <w:rPr>
          <w:b/>
        </w:rPr>
        <w:t xml:space="preserve">Tulos</w:t>
      </w:r>
    </w:p>
    <w:p>
      <w:r>
        <w:t xml:space="preserve">Kuka käskee Daven vanhinta lasta heittämään kiusaajansa lattialle?</w:t>
      </w:r>
    </w:p>
    <w:p>
      <w:r>
        <w:rPr>
          <w:b/>
        </w:rPr>
        <w:t xml:space="preserve">Tulos</w:t>
      </w:r>
    </w:p>
    <w:p>
      <w:r>
        <w:t xml:space="preserve">Kuka uskoo, ettei hänestä ole aikuiseksi?</w:t>
      </w:r>
    </w:p>
    <w:p>
      <w:r>
        <w:rPr>
          <w:b/>
        </w:rPr>
        <w:t xml:space="preserve">Tulos</w:t>
      </w:r>
    </w:p>
    <w:p>
      <w:r>
        <w:t xml:space="preserve">Kenen kanssa on naimisissa se nainen, jonka päälle Mitch laskee päänsä?</w:t>
      </w:r>
    </w:p>
    <w:p>
      <w:r>
        <w:rPr>
          <w:b/>
        </w:rPr>
        <w:t xml:space="preserve">Tulos</w:t>
      </w:r>
    </w:p>
    <w:p>
      <w:r>
        <w:t xml:space="preserve">Kuka on ihastunut naiseen, jonka kanssa Dave menee treffeille?</w:t>
      </w:r>
    </w:p>
    <w:p>
      <w:r>
        <w:rPr>
          <w:b/>
        </w:rPr>
        <w:t xml:space="preserve">Esimerkki 0.76</w:t>
      </w:r>
    </w:p>
    <w:p>
      <w:r>
        <w:t xml:space="preserve">Läpikulku: "Déjà Vu sai ensi-iltansa kriitikoilta vaihtelevia ja myönteisiä arvioita. Kansainvälisen PopMatters-verkkolehden Mike Joseph oli sitä mieltä, että oli "upeaa kuulla Beyoncén laulavan keuhkonsa ulos täysimittaisen grooven ja elävien instrumenttien päälle". Spence D. IGN Music -nimisestä multimediauutis- ja arvostelusivustosta kehui Jerkinsin bassopainotteista groovea ja kirjoitti, että se teki kappaleesta täydellisen. The Guardian -lehden Caroline Sullivan kuvaili "Déjà Vu" -kappaletta upeaksi kappaleeksi ja kehui Beyoncén ja Jay-Z:n yhteistyötä kutsuen sitä "niin kuumeiseksi kuin ennen vedenjakajapoppia voi olla". Hän lisäsi, että vaikka Jay-Z ei ole fyysisesti läsnä, hän onnistuu saamaan Beyoncésta esiin jotain vaikuttavaa, joka tuo mieleen "nuoren, villiintyneen Tina Turnerin". Bernard Zuel The Sydney Morning Herald -lehdessä kehui itsevarmuutta, jolla Beyoncé lausuu repliikkinsä, ja piti "Déjà Vu" -levyn ostamista kannattavana. useat muut musiikkikriitikot ovat verranneet "Déjà Vu" -levyä Beyoncén vuonna 2003 julkaistuun singleen "Crazy in Love", joka oli Beyoncén debyyttialbumin pääsingle. Billboard-lehden Gail Mitchellin mukaan monet pitävät kappaletta jatko-osana "Crazy in Lovelle". Vibe-lehden Jason King piti kappaletta "kloonattuna riehakkaan 'Crazy in Love'-levyn DNA:sta", kun taas Stylus Magazinen Thomas Inskeep kutsui sitä "'Crazy in Love'-levyksi". Jotkut arvostelijat suhtautuivat kuitenkin kielteisesti näiden kahden kappaleen välille vedettyihin rinnastuksiin. Andy Kellman AllMusic-verkkomusiikkitietokannasta kirjoitti, että "['Déjà Vu'] "['Déjà Vu'] "uskalsi olla olematta yhtä hirviömäinen kuin 'Crazy in Love'", viitaten jälkimmäisen vuonna 2003 kokemaan kaupalliseen menestykseen". Internet-julkaisu Pitchforkin kirjoittaja Ryan Dombal väitti, että "tällä kertaa [Beyoncé] päihittää rytmin." The New Yorkerin Sasha Frere-Jones piti sanoituksia "hämmentävänä näkemyksenä muistoista", kun taas The Washington Postin Chris Richards luonnehti Beyoncéa kappaleessa "rakkauden sekoittamaksi tyttöystäväksi". Entertainment Weeklyn Jody Rosen piti "Déjà Vu" -kappaletta "oudon latteana" valintana pääsingleksi. Yahoo! Musicin Jaime Gill piti "Déjà Vu" -kappaletta hyvänä valintana sinkuksi, mutta totesi, että siitä puuttuu "sellainen tappajakertosäe", joka viittaisi siihen, että Beyoncé ottaisi vielä yhden askeleen "kohti suoranaista maailmanherruutta". Toisaalta The New York Timesin Jon Pareles kirjoitti, että Jay-Z esiintyy kappaleessa "yhtä rauhallisen kerskailevana kuin aina", mutta saa Beyoncén vain "kuulostamaan epävarmemmalta". Saman julkaisun Kelefa Sanneh totesi, että "refrain ei anna Beyoncélle tilaisuutta kunnolla esitellä itseään" ja kuvaili kappaletta edelleen "reiluksi tai keskinkertaiseksi sinkuksi laulajalta, joka on epätoivon vastakohta".</w:t>
      </w:r>
    </w:p>
    <w:p>
      <w:r>
        <w:rPr>
          <w:b/>
        </w:rPr>
        <w:t xml:space="preserve">Tulos</w:t>
      </w:r>
    </w:p>
    <w:p>
      <w:r>
        <w:t xml:space="preserve">Mikä on niiden kahden kappaleen nimi, joita monet musiikkikriitikot vertailevat?</w:t>
      </w:r>
    </w:p>
    <w:p>
      <w:r>
        <w:rPr>
          <w:b/>
        </w:rPr>
        <w:t xml:space="preserve">Tulos</w:t>
      </w:r>
    </w:p>
    <w:p>
      <w:r>
        <w:t xml:space="preserve">Mitkä ovat niiden kahden henkilön nimet, jotka tekivät yhteistyötä Déjà Vu -elokuvan parissa?</w:t>
      </w:r>
    </w:p>
    <w:p>
      <w:r>
        <w:rPr>
          <w:b/>
        </w:rPr>
        <w:t xml:space="preserve">Tulos</w:t>
      </w:r>
    </w:p>
    <w:p>
      <w:r>
        <w:t xml:space="preserve">Minkä kappaleen kaupalliseen menestykseen Kellman viittasi arvostelussaan?</w:t>
      </w:r>
    </w:p>
    <w:p>
      <w:r>
        <w:rPr>
          <w:b/>
        </w:rPr>
        <w:t xml:space="preserve">Tulos</w:t>
      </w:r>
    </w:p>
    <w:p>
      <w:r>
        <w:t xml:space="preserve">Mihin julkaisuun Kelefa Sanneh kirjoitti?</w:t>
      </w:r>
    </w:p>
    <w:p>
      <w:r>
        <w:rPr>
          <w:b/>
        </w:rPr>
        <w:t xml:space="preserve">Tulos</w:t>
      </w:r>
    </w:p>
    <w:p>
      <w:r>
        <w:t xml:space="preserve">Mikä oli sen henkilön nimi, jonka Kelefa Sanneh sanoi olevan epätoivoisen vastakohta?</w:t>
      </w:r>
    </w:p>
    <w:p>
      <w:r>
        <w:rPr>
          <w:b/>
        </w:rPr>
        <w:t xml:space="preserve">Esimerkki 0.77</w:t>
      </w:r>
    </w:p>
    <w:p>
      <w:r>
        <w:t xml:space="preserve">Läpikulku: Nainen tilaa musiikkikaupasta soittopianon yllätyslahjaksi miehelleen syntymäpäivälahjaksi. Nainen kertoo johtajalle osoitteensa - 1127 Walnut Avenue - ja tämä palkkaa Laurel and Hardy Transfer Companyn toimittamaan pianon tavaravaunullaan. kaksikko saa pian postinkantajalta tietää, että koti on hyvin pitkän portaikon yläpäässä. Heidän yrityksensä kuljettaa piano portaita ylös johtavat siihen, että se vierii ja putoaa kadulle useita kertoja, kahdesti Ollie perässään. Ensimmäisen yrityksen aikana he törmäävät lastenvaunujen kanssa portaita alas pyrkivään naiseen, jonka ohi päästessään he pudottavat pianon takaisin portaita alas. Kun nainen nauraa heille, Stan potkaisee häntä takapuoleen, jolloin nainen lyö häntä takaisin ja lyö Olliea maitopullolla päähän. Sitten Stan ja Ollie nostavat pianon takaisin portaita ylös. Vihainen nainen kertoo asiasta kulmalla olevalle poliisille, joka potkaisee Olliea kahdesti ja lyö Stania pampulla sen jälkeen, kun tämä on ehdottanut poliisille, että tämä "ylittää askeleensa" (eli "ylittää rajansa"). Sillä välin piano on taas vierinyt portaita alas, ja molemmat kantavat sitä sitkeästi kolmannen kerran portaita ylös. Puolivälissä matkaa he kohtaavat äkkipikaisen ja mahtipontisen professori Theodore von Schwartzenhoffenin, M.D., A.D., D.D.S., F.L.D., F-F-F-F-and-F. Hän kehottaa heitä kärsimättömästi viemään pianon pois tieltään; hän haluaisi päästä ohi. Ollie ehdottaa hyvin järkevästi ja järkevästi, että hän kävelee ympäri, mikä saa professorin raivostumaan. Hän huutaa Stanille ja Ollielle, että he veisivät pianon pois tieltään, ja Stan tyrmää professorin silinterihatun portaita pitkin kadulle, jossa ohi ajava auto murskaa sen. Raivostunut professori poistuu ja uhkaa kovaan ääneen, että heidät pidätetään.</w:t>
      </w:r>
    </w:p>
    <w:p>
      <w:r>
        <w:rPr>
          <w:b/>
        </w:rPr>
        <w:t xml:space="preserve">Tulos</w:t>
      </w:r>
    </w:p>
    <w:p>
      <w:r>
        <w:t xml:space="preserve">Mikä on sen henkilön koko nimi, joka huutaa saadakseen pianon pois tieltä?</w:t>
      </w:r>
    </w:p>
    <w:p>
      <w:r>
        <w:rPr>
          <w:b/>
        </w:rPr>
        <w:t xml:space="preserve">Tulos</w:t>
      </w:r>
    </w:p>
    <w:p>
      <w:r>
        <w:t xml:space="preserve">Mikä on sen henkilön koko nimi, jonka silinterihattu murskautuu ohi ajavan ajoneuvon alle?</w:t>
      </w:r>
    </w:p>
    <w:p>
      <w:r>
        <w:rPr>
          <w:b/>
        </w:rPr>
        <w:t xml:space="preserve">Tulos</w:t>
      </w:r>
    </w:p>
    <w:p>
      <w:r>
        <w:t xml:space="preserve">Mitkä ovat niiden henkilöiden etunimet, joita professori uhkaa pidättää?</w:t>
      </w:r>
    </w:p>
    <w:p>
      <w:r>
        <w:rPr>
          <w:b/>
        </w:rPr>
        <w:t xml:space="preserve">Tulos</w:t>
      </w:r>
    </w:p>
    <w:p>
      <w:r>
        <w:t xml:space="preserve">Mikä on sen henkilön koko nimi, joka uhkaa pidättää Stanin ja Ollin?</w:t>
      </w:r>
    </w:p>
    <w:p>
      <w:r>
        <w:rPr>
          <w:b/>
        </w:rPr>
        <w:t xml:space="preserve">Esimerkki 0.78</w:t>
      </w:r>
    </w:p>
    <w:p>
      <w:r>
        <w:t xml:space="preserve">Läpikulku: T. F. Greenin lentoasema Warwickissa palvelee Providencea, ja alueella on myös yleisilmailukenttiä. Massport on mainostanut T. F. Greeniä vaihtoehtona Bostonin Loganin kansainväliselle lentoasemalle sen ylikuormituksen vuoksi.Providencen asema sijaitsee Rhode Islandin osavaltiotalon ja keskustan alueen välissä, ja sitä palvelevat Amtrakin ja MBTA:n lähijunaliikennepalvelut, ja lähijunareitti kulkee pohjoiseen Bostoniin ja etelään T. F. Greenin lentoasemalle ja Wickford Junctioniin. Aseman kautta kulkee päivittäin noin 2 400 matkustajaa.I-95 kulkee pohjoisesta etelään Providencen läpi; I-195 yhdistää kaupungin Rhode Islandin itäosaan ja Massachusettsin kaakkoisosaan, mukaan lukien New Bedford, Massachusetts ja Cape Cod. I-295 kiertää Providencen, ja RI 146 tarjoaa suoran yhteyden Massachusettsin Worcesteriin. Kaupunki tilasi ja aloitti pitkäaikaisen Iway-hankkeen vuonna 2007 siirtääkseen I-195:n turvallisuussyistä, vapauttaakseen maata ja yhdistäkseen Jewelry Districtin ja Downcity Providencen, jotka valtatie oli erottanut toisistaan. Hankkeen arvioitiin maksavan 610 miljoonaa dollaria.Kennedy Plaza Providencen keskustassa toimii paikallisen julkisen liikenteen solmukohtana sekä Peter Pan Bus Lines- ja Greyhound Lines -linjojen lähtöpaikkana. Julkista liikennettä hallinnoi Rhode Island Public Transit Authority (RIPTA). Pelkästään RIPTA:n kautta Kennedy Plaza palvelee päivittäin yli 71 000 ihmistä. Suurin osa RIPTA:n kattamasta alueesta palvelee perinteisiä linja-autoja. Erityistä on College Hillin alla kulkeva East Side Trolley Tunnel, jonka käyttö on varattu RIPTA:n busseille. RIPTA operoi myös Providence LINKiä, joka on turistivaunujärjestelmä Providencen keskustassa. Vuosina 2000-2008 RIPTA liikennöi kausiluonteisesti lautalla Newportiin, Rhode Islandiin toukokuusta lokakuuhun, mutta SeaStreak aloitti kyseisen lauttareitin liikennöinnin vuonna 2016.</w:t>
      </w:r>
    </w:p>
    <w:p>
      <w:r>
        <w:rPr>
          <w:b/>
        </w:rPr>
        <w:t xml:space="preserve">Tulos</w:t>
      </w:r>
    </w:p>
    <w:p>
      <w:r>
        <w:t xml:space="preserve">Mikä on ylikuormitetun lentokentän nimi?</w:t>
      </w:r>
    </w:p>
    <w:p>
      <w:r>
        <w:rPr>
          <w:b/>
        </w:rPr>
        <w:t xml:space="preserve">Tulos</w:t>
      </w:r>
    </w:p>
    <w:p>
      <w:r>
        <w:t xml:space="preserve">Mikä on sen viranomaisen koko nimi, joka käyttää East Pointin johdinautotunnelia busseilleen?</w:t>
      </w:r>
    </w:p>
    <w:p>
      <w:r>
        <w:rPr>
          <w:b/>
        </w:rPr>
        <w:t xml:space="preserve">Esimerkki 0.79</w:t>
      </w:r>
    </w:p>
    <w:p>
      <w:r>
        <w:t xml:space="preserve">Läpikulku: Orjat kuuluivat kuitenkin isäntänsä talouteen. Vastikään ostettu orja toivotettiin tervetulleeksi pähkinöillä ja hedelmillä, aivan kuten vastanaineistettu vaimo. Orjat osallistuivat useimpiin kansalais- ja perhekultteihin; heidät kutsuttiin nimenomaisesti osallistumaan khoosin juhlaillalliselle, Anthesterian toisena päivänä, ja heidät voitiin vihkiä Eleusinuksen mysteereihin. Orja saattoi hakea turvapaikkaa temppelissä tai alttarilla aivan kuten vapaa mieskin. Orjat jakoivat isäntiensä jumalat ja saattoivat pitää kiinni omista uskonnollisista tavoistaan, jos sellaisia oli.Orjat eivät voineet omistaa omaisuutta, mutta heidän isäntänsä antoivat heidän usein säästää vapauttaan varten, ja on olemassa tietoja orjista, jotka pyörittivät itse yritystoimintaa ja suorittivat vain kiinteän veromaksun isännilleen. Ateenassa oli myös laki, joka kielsi orjien lyömisen: jos joku löi Ateenassa orjalta näyttävää henkilöä, hän saattoi joutua lyömään kanssakansalaista, koska monet kansalaiset eivät pukeutuneet paremmin. Muita kreikkalaisia hämmästytti, että ateenalaiset sietivät orjien selkäänpuukotusta. Ateenalaiset orjat taistelivat yhdessä ateenalaisten vapaiden kanssa Maratonin taistelussa, ja muistomerkit muistuttavat heitä. Ennen Salamisin taistelua määrättiin virallisesti, että kansalaisten oli "pelastettava itsensä, naisensa, lapsensa ja orjansa." Orjilla oli erityisiä seksuaalisia rajoituksia ja velvollisuuksia. Orja ei esimerkiksi saanut harrastaa vapaiden poikien kanssa pederastisia suhteita ("Orja ei saa olla vapaan pojan rakastaja eikä seurata häntä, tai muuten hän saa viisikymmentä julkista ruoskaniskua."), ja heitä kiellettiin palatseista ("Orja ei saa harrastaa liikuntaa eikä voidella itseään painikouluissa."). Molemmat lait liitetään Soloniin. Isät, jotka halusivat suojella poikiaan ei-toivotuilta lähentelyiltä, hankkivat heille orjavartijan, jota kutsuttiin paidagogokseksi, saattamaan poikaa hänen matkoillaan. voitettujen vihollisten pojat orjuutettiin ja usein heidät pakotettiin työskentelemään miesten bordelleissa, kuten elisiläisen Faedon tapauksessa, jonka Sokrateen pyynnöstä filosofin rikkaat ystävät ostivat ja vapauttivat tällaisesta yrityksestä. Toisaalta lähteistä käy ilmi, että orjien raiskauksista syytettiin ainakin toisinaan.</w:t>
      </w:r>
    </w:p>
    <w:p>
      <w:r>
        <w:rPr>
          <w:b/>
        </w:rPr>
        <w:t xml:space="preserve">Tulos</w:t>
      </w:r>
    </w:p>
    <w:p>
      <w:r>
        <w:t xml:space="preserve">Mikä on sen miehen nimi, joka esitti lain, jolla estettiin orjia sitouttamasta vapaita poikia pedofiilisiin suhteisiin?</w:t>
      </w:r>
    </w:p>
    <w:p>
      <w:r>
        <w:rPr>
          <w:b/>
        </w:rPr>
        <w:t xml:space="preserve">Esimerkki 0.80</w:t>
      </w:r>
    </w:p>
    <w:p>
      <w:r>
        <w:t xml:space="preserve">Läpikulku: "Shine" on reggae-pop- ja ska-kappale, joka kestää kolme minuuttia ja 24 sekuntia. Se on sävelletty e-molli-sävellajiin käyttäen tavallista tahtia ja kohtalaisen nopeaa tempoa 140 iskua minuutissa. Instrumentoinnista vastaavat jouset, torvet, kitara ja piano, jotka luovat Music Timesin Carolyn Menyesin kuvaaman "ryömivän rytmin". Thought Catalogin March Robisch kuvaili singleä "ska-laaduksi, joka teki No Doubtista niin menestyvän". Digital Spyn Lewis Corner ja Amy Davidson kirjoittivat, että se on "ska-vaikutteinen riehakkaus, jossa on pumpattuja sumutorvia ja jolkottavia vaskipuhaltimia". Capital XTRA:n kirjoittaja kuvaili sitä "pehmeäksi biitiksi", kun taas Rolling Stonen Daniel Sannwald kirjoitti, että siinä on "juhlatunnelmainen tuotanto." Kappaleen aikana Stefanin laulualue ulottuu matalasta D3-äänestä korkeaan A4-ääneen. Williams rinnasti Stefanin äänensävyn "lapsikuiskaajan" äänensävyyn, koska hän osaa tehdä musiikkia, joka vetoaa lapsiin. Sanoitukset kertovat Paddington-karhusta ja hänen matkoistaan; Rolling Stone kutsui sitä "pop-reggae-allegoriaksi identiteettikriisissä olevasta karhusta". Kappale alkaa, kun Stefani laulaa ensimmäisen säkeistön ja Williams liittyy kertosäkeeseen, ja sanoituksiin kuuluu muun muassa "When you're trying to get home / When you don't wanna be alone / Look at yourself in the mirror / That's your way home". Koukussa Stefani laulaa toistuvasti "Shine!" ja Williams huutaa "Hey!". Andy Morris Gigwise-lehdestä totesi sanoitukset "So we're in a strange new land in Paddington station / But you end up in good hands in the fancy British nation" ja "that bear with the red hat" ilmeisiksi viittauksiksi Paddingtoniin. Sannwaldin mukaan sanoitukset sisältävät "Pharrellin 'Happy'-henkisen 'Everybody is the same inside' -sillan", jonka ansiosta kappale vetoaa sekä lapsiin että heidän vanhempiinsa "kuulostamatta kuitenkaan liian holhoavalta". "Shine" päättyy Williamsin laulaessa falsettorekisterissä." Keskustellessaan singlen kehityksestä MTV Newsin kanssa Stefani sanoi, että hän oli aluksi eri mieltä Williamsin lähestymistavasta sanoituksiin. Williams oli sanoitusten suhteen "tarkempi", sillä hän halusi sisällyttää sanoja, jotka liittyvät suoraan elokuvaan ja sen hahmoon, kuten "karhu", "Paddington" ja "asema"; Stefani sanoi, että hän piti parempana, että kappale olisi "hieman abstraktimpi". Myöhemmin hän kumosi tämän näkemyksen ja sanoi olevansa samaa mieltä Williamsin tulkinnan kanssa katsottuaan elokuvan lastensa kanssa ja nähtyään Paddingtonin karhun hahmon täydelliset animaatiot. American Top 40 -lehden haastattelussa Stefani kiitti Williamsia keskeiseksi tekijäksi äänitteen kehityksessä ja sanoi, että hän oli "se, joka todella pääsi sisään ja pystyi kanavoimaan elokuvan sanoituksellisesti ja saamaan sen todella tapahtumaan".</w:t>
      </w:r>
    </w:p>
    <w:p>
      <w:r>
        <w:rPr>
          <w:b/>
        </w:rPr>
        <w:t xml:space="preserve">Tulos</w:t>
      </w:r>
    </w:p>
    <w:p>
      <w:r>
        <w:t xml:space="preserve">Minkä julkaisun haastattelussa "lapsikuiskaajan" sävyinen artisti kehui Williamsin olleen keskeisessä asemassa äänitteen kehityksessä?</w:t>
      </w:r>
    </w:p>
    <w:p>
      <w:r>
        <w:rPr>
          <w:b/>
        </w:rPr>
        <w:t xml:space="preserve">Tulos</w:t>
      </w:r>
    </w:p>
    <w:p>
      <w:r>
        <w:t xml:space="preserve">Minkä julkaisun haastattelussa "lapsikuiskaajan" sävyinen artisti sanoi, että hän oli aluksi eri mieltä Williamsin lähestymistavasta sanoituksiin?</w:t>
      </w:r>
    </w:p>
    <w:p>
      <w:r>
        <w:rPr>
          <w:b/>
        </w:rPr>
        <w:t xml:space="preserve">Tulos</w:t>
      </w:r>
    </w:p>
    <w:p>
      <w:r>
        <w:t xml:space="preserve">Mikä on sen kriitikon sukunimi, joka sanoi, että reggae-pop- ja ska-kappaleen sanoitukset mahdollistavat sen, että se vetoaa lapsiin ja vanhempiin "kuulostamatta kuitenkaan liian holhoavalta"?</w:t>
      </w:r>
    </w:p>
    <w:p>
      <w:r>
        <w:rPr>
          <w:b/>
        </w:rPr>
        <w:t xml:space="preserve">Tulos</w:t>
      </w:r>
    </w:p>
    <w:p>
      <w:r>
        <w:t xml:space="preserve">Mihin julkaisuun kirjoitti mies, jonka mukaan reggae- ja ska-laulu vetoaa vanhempiin ja lapsiin?</w:t>
      </w:r>
    </w:p>
    <w:p>
      <w:r>
        <w:rPr>
          <w:b/>
        </w:rPr>
        <w:t xml:space="preserve">Tulos</w:t>
      </w:r>
    </w:p>
    <w:p>
      <w:r>
        <w:t xml:space="preserve">Mihin julkaisuun kirjoitti mies, joka huomasi ilmeiset viittaukset Paddingtoniin nopeatempoisessa kappaleessa?</w:t>
      </w:r>
    </w:p>
    <w:p>
      <w:r>
        <w:rPr>
          <w:b/>
        </w:rPr>
        <w:t xml:space="preserve">Tulos</w:t>
      </w:r>
    </w:p>
    <w:p>
      <w:r>
        <w:t xml:space="preserve">Minkä muun miehen kappaleen, joka halusi sisällyttää elokuvaan suoraan liittyvät sanat, Rolling Stone -lehden kirjoittaja toi esille?</w:t>
      </w:r>
    </w:p>
    <w:p>
      <w:r>
        <w:rPr>
          <w:b/>
        </w:rPr>
        <w:t xml:space="preserve">Tulos</w:t>
      </w:r>
    </w:p>
    <w:p>
      <w:r>
        <w:t xml:space="preserve">Missä julkaisussa artisti, jonka ääniala ulottuu D3:sta A4:ään, kertoi haastattelussa Williamsin olleen keskeinen henkilö levyn kehityksessä?</w:t>
      </w:r>
    </w:p>
    <w:p>
      <w:r>
        <w:rPr>
          <w:b/>
        </w:rPr>
        <w:t xml:space="preserve">Tulos</w:t>
      </w:r>
    </w:p>
    <w:p>
      <w:r>
        <w:t xml:space="preserve">Missä julkaisussa "Shine!" -sanaa toistuvasti laulava artisti kertoi olevansa aluksi eri mieltä Williamsin lähestymistavasta sanoitukseen?</w:t>
      </w:r>
    </w:p>
    <w:p>
      <w:r>
        <w:rPr>
          <w:b/>
        </w:rPr>
        <w:t xml:space="preserve">Tulos</w:t>
      </w:r>
    </w:p>
    <w:p>
      <w:r>
        <w:t xml:space="preserve">Mihin muuhun Williamsin kappaleeseen Rolling Stonen kirjoittaja vertasi Paddington-karhusta tehtyä laulua?</w:t>
      </w:r>
    </w:p>
    <w:p>
      <w:r>
        <w:rPr>
          <w:b/>
        </w:rPr>
        <w:t xml:space="preserve">Esimerkki 0.81</w:t>
      </w:r>
    </w:p>
    <w:p>
      <w:r>
        <w:t xml:space="preserve">Läpikulku: Pei oli saanut uuden tarjouksen Kiinan hallitukselta vuonna 1982. Hongkongin itsemääräämisoikeuden siirtymistä Britannialta vuonna 1997 silmällä pitäen Kiinan viranomaiset pyysivät Peiltä apua uuden tornin rakentamisessa Kiinan keskuspankin paikalliselle sivukonttorille. Kiinan hallitus valmistautui uuteen aaltoon, jossa se alkoi olla yhteydessä ulkomaailmaan, ja se halusi tornin edustamaan nykyaikaisuutta ja taloudellista voimaa. Koska vanhempi Pei oli työskennellyt pankissa ennen kommunistien vallankaappausta, hallituksen virkamiehet vierailivat 89-vuotiaan miehen luona New Yorkissa saadakseen suostumuksen pojan osallistumiselle. Pei puhui sitten isänsä kanssa pitkään ehdotuksesta. Vaikka arkkitehti oli edelleen tuskissaan Fragrant Hillin kokemuksesta, hän suostui ottamaan toimeksiannon vastaan.Ehdotettu sijaintipaikka Hongkongin keskusta-alueella ei ollut ihanteellinen; moottoriteiden risteys reunusti sitä kolmelta puolelta. Alueella oli myös sijainnut japanilaisen sotilaspoliisin päämaja toisen maailmansodan aikana, ja se oli pahamaineinen vankien kidutuksesta. Pieni tontti teki korkeasta tornista välttämättömän, ja Pei oli yleensä vältellyt tällaisia hankkeita; erityisesti Hongkongissa pilvenpiirtäjiltä puuttui todellinen arkkitehtoninen luonne. Inspiraation puutteessa ja epävarmana siitä, miten lähestyä rakennusta, Pei lähti viikonloppulomalle perheen kotiin Katonahiin, New Yorkiin. Siellä hän löysi itsensä kokeilemasta kepinipun kanssa, kunnes hän sattui törmäämään kaskadijaksoon.Pei tunsi, että hänen Bank of China Towerin suunnittelun piti heijastaa "kiinalaisten ihmisten pyrkimyksiä".  Hänen pilvenpiirtäjää varten kehittämänsä malli ei ollut ainoastaan ulkonäöltään ainutlaatuinen, vaan myös riittävän vankka läpäistääkseen kaupungin tiukat tuulenkestävyysvaatimukset.   Torni suunniteltiin näkyvän ristikkorakenteen ympärille, joka jakoi rasitusta pohjan neljään kulmaan. Pei käytti heijastavaa lasia, josta oli tullut hänen tavaramerkkinsä, ja järjesti julkisivun laatikkomuotoisten X-kirjainten ympärille. Yläosaan hän suunnitteli katot kalteviksi, jotta ne vastaisivat rakennuksen nousevaa estetiikkaa. Jotkut vaikutusvaltaiset feng shuin kannattajat Hongkongissa ja Kiinassa kritisoivat rakennuksen suunnittelua, ja Pei ja hallituksen virkamiehet vastasivat siihen symbolisin muutoksin.Kun torni lähestyi valmistumistaan, Pei joutui järkyttyneenä todistamaan, kuinka hallitus surmasi aseettomia siviilejä Tiananmenin aukion mielenosoituksissa vuonna 1989. Hän kirjoitti The New York Timesiin mielipidekirjoituksen otsikolla "China Won't Ever Be the Same" (Kiina ei ole enää entisensä), jossa hän sanoi, että murhat "repivät sydämen irti sukupolvelta, joka kantaa toivoa maan tulevaisuudesta". Verilöyly järkytti syvästi koko hänen perhettään, ja hän kirjoitti, että "Kiina on tahriintunut".</w:t>
      </w:r>
    </w:p>
    <w:p>
      <w:r>
        <w:rPr>
          <w:b/>
        </w:rPr>
        <w:t xml:space="preserve">Tulos</w:t>
      </w:r>
    </w:p>
    <w:p>
      <w:r>
        <w:t xml:space="preserve">Minkä yrityksen kanssa New Yorkissa vierailleella miehellä oli huonoja kokemuksia?</w:t>
      </w:r>
    </w:p>
    <w:p>
      <w:r>
        <w:rPr>
          <w:b/>
        </w:rPr>
        <w:t xml:space="preserve">Tulos</w:t>
      </w:r>
    </w:p>
    <w:p>
      <w:r>
        <w:t xml:space="preserve">Mikä on sen kaupungin nimi, josta arkkitehti haki inspiraatiota hankkeeseensa?</w:t>
      </w:r>
    </w:p>
    <w:p>
      <w:r>
        <w:rPr>
          <w:b/>
        </w:rPr>
        <w:t xml:space="preserve">Tulos</w:t>
      </w:r>
    </w:p>
    <w:p>
      <w:r>
        <w:t xml:space="preserve">Missä paikassa tapahtui merkittävä tapahtuma, joka häiritsi arkkitehtia hänen suunnitellessaan tornia?</w:t>
      </w:r>
    </w:p>
    <w:p>
      <w:r>
        <w:rPr>
          <w:b/>
        </w:rPr>
        <w:t xml:space="preserve">Tulos</w:t>
      </w:r>
    </w:p>
    <w:p>
      <w:r>
        <w:t xml:space="preserve">Missä lehdessä arkkitehti esitti mielipiteensä Tiananmenin aukiolla tapahtuneesta merkittävästä tapahtumasta?</w:t>
      </w:r>
    </w:p>
    <w:p>
      <w:r>
        <w:rPr>
          <w:b/>
        </w:rPr>
        <w:t xml:space="preserve">Tulos</w:t>
      </w:r>
    </w:p>
    <w:p>
      <w:r>
        <w:t xml:space="preserve">Mikä oli arkkitehdin kirjoittaman mielipidekirjoituksen nimi New York Timesissa?</w:t>
      </w:r>
    </w:p>
    <w:p>
      <w:r>
        <w:rPr>
          <w:b/>
        </w:rPr>
        <w:t xml:space="preserve">Tulos</w:t>
      </w:r>
    </w:p>
    <w:p>
      <w:r>
        <w:t xml:space="preserve">Mihin paikkasiirtoon suunniteltiin torni, johon oli suunniteltu näkyvä ristikkorakenne?</w:t>
      </w:r>
    </w:p>
    <w:p>
      <w:r>
        <w:rPr>
          <w:b/>
        </w:rPr>
        <w:t xml:space="preserve">Esimerkki 0.82</w:t>
      </w:r>
    </w:p>
    <w:p>
      <w:r>
        <w:t xml:space="preserve">Läpikulku: Tanskan vastikään kruunattu kuningas Edvard ja hänen vaimonsa ja kuningattarensa tohtori Paige Morgan ehtivät vihdoin lentää salaiselle häämatkalleen Belaviaan. He viettävät joululomansa hiihtokeskuksessa, mutta kun he tekevät kierroksen Belavian luonnonkauneuteen, Eddie ja Paige huomaavat, että paha pääministeri Polonius on antanut käskyn kaataa arvokkaat metsät öljynporausta varten. Paige ja Eddie päättävät, että heidän on tehtävä kaikkensa pelastaakseen metsät, vaikka se tarkoittaisikin häämatkasta luopumista. Sitten pariskunta törmää Paigen entiseen poikaystävään, toimittaja Scottiin. Eddie tulee heti mustasukkaiseksi. Vaikka Edvard epäilee, ettei Scottiin voi luottaa, Eddie ja Paige pyytävät häneltä apua median kanssa, jotta ministerin pahat suunnitelmat saataisiin pysäytettyä. Scott on kuitenkin pahan ministerin hallinnassa, joka käskee häntä vakoilemaan pariskuntaa. Scott yrittää perääntyä, mutta epäonnistuu. Eddie yrittää saada audienssia Belavian prinssin kanssa, mutta epäonnistuu, joten hän ja Paige lähtevät juhlapäivän tanssiaisiin. Sillä välin Scott yrittää suudella Paigea ja sanoo olevansa pahoillaan, että päästi Paigen menemään. Paige kävelee inhoten pois ja lähtee etsimään Eddietä, mutta löytää hänet humalassa.</w:t>
      </w:r>
    </w:p>
    <w:p>
      <w:r>
        <w:rPr>
          <w:b/>
        </w:rPr>
        <w:t xml:space="preserve">Tulos</w:t>
      </w:r>
    </w:p>
    <w:p>
      <w:r>
        <w:t xml:space="preserve">Mikä on sen henkilön etunimi, joka lähtee Paigen kanssa kierrokselle Belavian luonnonkauneuteen?</w:t>
      </w:r>
    </w:p>
    <w:p>
      <w:r>
        <w:rPr>
          <w:b/>
        </w:rPr>
        <w:t xml:space="preserve">Tulos</w:t>
      </w:r>
    </w:p>
    <w:p>
      <w:r>
        <w:t xml:space="preserve">Mitkä ovat niiden ihmisten etunimet, jotka viettävät joulun hiihtokeskuksessa?</w:t>
      </w:r>
    </w:p>
    <w:p>
      <w:r>
        <w:rPr>
          <w:b/>
        </w:rPr>
        <w:t xml:space="preserve">Tulos</w:t>
      </w:r>
    </w:p>
    <w:p>
      <w:r>
        <w:t xml:space="preserve">Mikä on Paigen aviomiehen lempinimi?</w:t>
      </w:r>
    </w:p>
    <w:p>
      <w:r>
        <w:rPr>
          <w:b/>
        </w:rPr>
        <w:t xml:space="preserve">Tulos</w:t>
      </w:r>
    </w:p>
    <w:p>
      <w:r>
        <w:t xml:space="preserve">Mikä on sen henkilön koko nimi, jonka pahoja suunnitelmia Eddie ja Paige pyytävät Scottia auttamaan pysäyttämään?</w:t>
      </w:r>
    </w:p>
    <w:p>
      <w:r>
        <w:rPr>
          <w:b/>
        </w:rPr>
        <w:t xml:space="preserve">Tulos</w:t>
      </w:r>
    </w:p>
    <w:p>
      <w:r>
        <w:t xml:space="preserve">Mikä on Scottia valvovan henkilön sukunimi?</w:t>
      </w:r>
    </w:p>
    <w:p>
      <w:r>
        <w:rPr>
          <w:b/>
        </w:rPr>
        <w:t xml:space="preserve">Tulos</w:t>
      </w:r>
    </w:p>
    <w:p>
      <w:r>
        <w:t xml:space="preserve">Mikä on sen henkilön etunimi, jota pyydetään vakoilemaan pariskuntaa?</w:t>
      </w:r>
    </w:p>
    <w:p>
      <w:r>
        <w:rPr>
          <w:b/>
        </w:rPr>
        <w:t xml:space="preserve">Tulos</w:t>
      </w:r>
    </w:p>
    <w:p>
      <w:r>
        <w:t xml:space="preserve">Mikä on sen henkilön virallinen etunimi, joka menee Paigen kanssa Holiday Balliin?</w:t>
      </w:r>
    </w:p>
    <w:p>
      <w:r>
        <w:rPr>
          <w:b/>
        </w:rPr>
        <w:t xml:space="preserve">Tulos</w:t>
      </w:r>
    </w:p>
    <w:p>
      <w:r>
        <w:t xml:space="preserve">Mikä on sen henkilön nimi, joka inhotti Paigea?</w:t>
      </w:r>
    </w:p>
    <w:p>
      <w:r>
        <w:rPr>
          <w:b/>
        </w:rPr>
        <w:t xml:space="preserve">Tulos</w:t>
      </w:r>
    </w:p>
    <w:p>
      <w:r>
        <w:t xml:space="preserve">Kuka on kuningattaren entinen kumppani?</w:t>
      </w:r>
    </w:p>
    <w:p>
      <w:r>
        <w:rPr>
          <w:b/>
        </w:rPr>
        <w:t xml:space="preserve">Tulos</w:t>
      </w:r>
    </w:p>
    <w:p>
      <w:r>
        <w:t xml:space="preserve">Mikä on toimittajan valvojan nimi?</w:t>
      </w:r>
    </w:p>
    <w:p>
      <w:r>
        <w:rPr>
          <w:b/>
        </w:rPr>
        <w:t xml:space="preserve">Tulos</w:t>
      </w:r>
    </w:p>
    <w:p>
      <w:r>
        <w:t xml:space="preserve">Mitä Scottia hallitseva henkilö haluaa saavuttaa tuhoamalla maansa metsät?</w:t>
      </w:r>
    </w:p>
    <w:p>
      <w:r>
        <w:rPr>
          <w:b/>
        </w:rPr>
        <w:t xml:space="preserve">Tulos</w:t>
      </w:r>
    </w:p>
    <w:p>
      <w:r>
        <w:t xml:space="preserve">Kuka vakoilee Tanskan kuningasparia?</w:t>
      </w:r>
    </w:p>
    <w:p>
      <w:r>
        <w:rPr>
          <w:b/>
        </w:rPr>
        <w:t xml:space="preserve">Esimerkki 0.83</w:t>
      </w:r>
    </w:p>
    <w:p>
      <w:r>
        <w:t xml:space="preserve">Läpikulku: Hogarth esittelee ensimmäisessä painoksessa Tom Neron, jonka sukunimi on ehkä saanut inspiraationsa samannimisestä roomalaisesta keisarista tai on lyhennys sanasta "Ei sankari". Levyn keskellä näkyy, kun muut pojat avustavat häntä työntämään nuolen koiran peräsuoleen. Tämä kidutus on ilmeisesti saanut inspiraationsa paholaisesta, joka rankaisee syntistä Jacques Callot'n Pyhän Antoniuksen kiusaus -teoksessa. Hänen vaalean ja rähjäisen takkinsa olkapäässä oleva nimikirjaimilla varustettu merkki osoittaa, että hän on St Gilesin seurakunnan hyväntekeväisyyskoulun oppilas. Hogarth käytti tätä pahamaineista slummialuetta taustana monissa teoksissaan, kuten Gin Lane ja Noon, joka on osa Four Times of the Day -sarjaa. Helläsydäminen poika, ehkä koiran omistaja, pyytää Neroa lopettamaan pelästyneen eläimen kiusaamisen ja tarjoaa jopa ruokaa rauhoitellakseen sitä. Tämä poika edustaa oletettavasti nuorta Yrjö III:ta. Hänen ulkonäkönsä on tarkoituksellisesti miellyttävämpi kuin kuvan muuta osaa kansoittavat murjottavat rumat rötöstelijät, mikä käy ilmi kohtauksen alareunassa olevasta tekstistä: Muut pojat tekevät yhtä barbaarisia tekoja: Etualalla olevat pojat heittelevät kukkoa (kenties viittaus nationalistiseen vihamielisyyteen ranskalaisia kohtaan ja vihjaus siitä, että toiminta tapahtuu vapunpäivänä, joka on perinteinen kukonmetsästyspäivä); toinen poika sitoo luun koiran häntään - houkuttelevaa, mutta ulottumattomissa; pari tappelevaa kissaa on ripustettu hännästään, ja pilkkaava poikajoukko pilkkaa niitä; vasemmassa alakulmassa koiraa on laskettu kissan päälle, ja kissan suolet valuvat maahan; ja kuvan takaosassa toinen kissa on sidottu kahteen rakkoon, ja se heitetään korkeasta ikkunasta. Tom Neron lopullisen kohtalon ennakkoaavistuksena Tom Neron nimi on kirjoitettu hirsipuussa roikkuvan miehen liitupiirroksen alle; merkitys selviää, kun koulupoikataiteilija osoittaa Tomin suuntaan. Seurakunnan virkailijoiden, joiden pitäisi valvoa poikia, puuttuminen on tarkoituksellinen moitteita Hogarthilta; hän oli Henry Fieldingin kanssa samaa mieltä siitä, että yksi syy rikollisuuden kasvuun oli köyhäinhoitajien huolenpidon puute, sillä he olivat liian usein kiinnostuneita viroista vain niiden tarjoaman sosiaalisen aseman ja rahallisen palkkion vuoksi. tekstin alapuolella on todettu tekijyys: Suunnittelija: W. Hogarth, julkaistu parlamentin lain mukaisesti. 1. helmikuuta. 1751 Parlamentin laki, johon viitataan, on Engraving Copyright Act 1734. Monia Hogarthin aiempia teoksia oli monistettu suuria määriä ilman hänen lupaansa tai korvauksia maksamatta, ja hän halusi suojella taiteellista omaisuuttaan, joten hän oli rohkaissut ystäviään parlamentissa säätämään lain kaivertajien oikeuksien suojelemiseksi. Hogarth oli ollut niin merkittävässä asemassa lakiehdotuksen läpiviemisessä parlamentissa, että sen hyväksymisen jälkeen se tunnettiin nimellä "Hogarth Act".</w:t>
      </w:r>
    </w:p>
    <w:p>
      <w:r>
        <w:rPr>
          <w:b/>
        </w:rPr>
        <w:t xml:space="preserve">Tulos</w:t>
      </w:r>
    </w:p>
    <w:p>
      <w:r>
        <w:t xml:space="preserve">Mikä on sen lain lempinimi, jonka Tom Neron esittänyt mies auttoi ajamaan parlamentin läpi?</w:t>
      </w:r>
    </w:p>
    <w:p>
      <w:r>
        <w:rPr>
          <w:b/>
        </w:rPr>
        <w:t xml:space="preserve">Tulos</w:t>
      </w:r>
    </w:p>
    <w:p>
      <w:r>
        <w:t xml:space="preserve">Mikä oli sen lain virallinen nimi, jonka Tom Neron esittelemä mies auttoi ajamaan läpi parlamentin?</w:t>
      </w:r>
    </w:p>
    <w:p>
      <w:r>
        <w:rPr>
          <w:b/>
        </w:rPr>
        <w:t xml:space="preserve">Tulos</w:t>
      </w:r>
    </w:p>
    <w:p>
      <w:r>
        <w:t xml:space="preserve">Mikä on sen henkilön sukunimi, jonka Tom Neroa esittelevä mies on ensimmäisessä painoksessaan samaa mieltä rikollisuuden nousun syistä?</w:t>
      </w:r>
    </w:p>
    <w:p>
      <w:r>
        <w:rPr>
          <w:b/>
        </w:rPr>
        <w:t xml:space="preserve">Esimerkki 0.84</w:t>
      </w:r>
    </w:p>
    <w:p>
      <w:r>
        <w:t xml:space="preserve">Läpikulku: Sackville-West ja Nicolson pitivät tätä värimaailmaa omana käsityksenään. Lord pitää sitä yhtä paljon perinteisenä "mökkipuutarhana kuin Marie Antoinette oli maitotyttö". Tässä, kuten muuallakin, Sackville-West sai paljon vaikutteita William Robinsonilta, puutarhurilta, jota hän ihaili suuresti ja joka oli tehnyt paljon mökkipuutarhan käsitteen popularisoimiseksi. Puutarhassa on neljä yksinkertaisten polkujen ympäröimää sänkyä, joiden istutusten värit Sackville-West kuvasi auringonlaskun väreiksi. Kasveihin kuuluvat muun muassa daaliat, jotka olivat Nicolsonin erityissuosikkeja, sekä hänen halveksimansa punahehkuinen pokeri. Vuonna 1937 hän totesi vaimolleen lähettämässään kirjeessä: "Luulen, että puutarhanhoitosi salaisuus on yksinkertaisesti siinä, että sinulla on rohkeutta luopua rumista tai epäonnistuneista kukista. Lukuun ottamatta noita hirvittäviä punaisia kuumia pokkareita, joihin sinulla on heikkous, koko paikassa ei ole yhtään rumaa kukkaa." Yrttitarhassa on salviaa, timjamia, iisoppia, fenkolia ja epätavallinen istuin, joka on rakennettu kamomillapensaan ympärille. Perhe tuntee sen nimellä Edvard Ripittäjän tuoli, ja sen on rakentanut Nicolsonin autonkuljettaja Copper. Puutarha perustettiin alun perin 1930-luvulla, mutta John Vass elvytti sen heti toisen maailmansodan jälkeen. Puutarhan keskellä oleva leijona-allas tuotiin Turkista vuonna 1914. Suurin osa puutarhan yli sadasta yrtistä istutetaan nykyään taimitarhoissa ja istutetaan sopivana vuodenaikana.</w:t>
      </w:r>
    </w:p>
    <w:p>
      <w:r>
        <w:rPr>
          <w:b/>
        </w:rPr>
        <w:t xml:space="preserve">Tulos</w:t>
      </w:r>
    </w:p>
    <w:p>
      <w:r>
        <w:t xml:space="preserve">Mikä on Nicolsonin vaimon sukunimi?</w:t>
      </w:r>
    </w:p>
    <w:p>
      <w:r>
        <w:rPr>
          <w:b/>
        </w:rPr>
        <w:t xml:space="preserve">Tulos</w:t>
      </w:r>
    </w:p>
    <w:p>
      <w:r>
        <w:t xml:space="preserve">Mikä on sen henkilön sukunimi, jonka mielestä tulikuumat tikut olivat rumia?</w:t>
      </w:r>
    </w:p>
    <w:p>
      <w:r>
        <w:rPr>
          <w:b/>
        </w:rPr>
        <w:t xml:space="preserve">Tulos</w:t>
      </w:r>
    </w:p>
    <w:p>
      <w:r>
        <w:t xml:space="preserve">Mikä on sen henkilön nimi, joka sanoi vaimolleen, että hänellä oli rohkeutta poistaa rumat tai epäonnistuneet kukat?</w:t>
      </w:r>
    </w:p>
    <w:p>
      <w:r>
        <w:rPr>
          <w:b/>
        </w:rPr>
        <w:t xml:space="preserve">Tulos</w:t>
      </w:r>
    </w:p>
    <w:p>
      <w:r>
        <w:t xml:space="preserve">Mikä tunnettiin perheessä nimellä Edvard Rippituoli?</w:t>
      </w:r>
    </w:p>
    <w:p>
      <w:r>
        <w:rPr>
          <w:b/>
        </w:rPr>
        <w:t xml:space="preserve">Tulos</w:t>
      </w:r>
    </w:p>
    <w:p>
      <w:r>
        <w:t xml:space="preserve">Mitä Copper rakensi?</w:t>
      </w:r>
    </w:p>
    <w:p>
      <w:r>
        <w:rPr>
          <w:b/>
        </w:rPr>
        <w:t xml:space="preserve">Tulos</w:t>
      </w:r>
    </w:p>
    <w:p>
      <w:r>
        <w:t xml:space="preserve">Missä puutarhassa Leijona-allas sijaitsi?</w:t>
      </w:r>
    </w:p>
    <w:p>
      <w:r>
        <w:rPr>
          <w:b/>
        </w:rPr>
        <w:t xml:space="preserve">Esimerkki 0.85</w:t>
      </w:r>
    </w:p>
    <w:p>
      <w:r>
        <w:t xml:space="preserve">Läpikulku: Kuningatar Elisabet II:lla on ollut kuningas Yrjö VI:n kuolemasta lähtien tapana viettää kyseisen vuosipäivän ja oman valtaannousunsa vuosipäivää yksityisesti perheensä kanssa Sandringhamin talossa, ja viime aikoina hän on käyttänyt sitä virallisena tukikohtanaan joulusta helmikuuhun. Joulun viettämisessä Sandringhamissa kuningatar noudattaa kolmen viimeisen edeltäjänsä perinnettä, kun taas hänen iso-iso-isoäitinsä, kuningatar Victoria, vietti joulujuhlansa Windsorin linnassa. Monarkin verotusjärjestelyjen ansiosta Sandringhamin ja Balmoralin kartanoista ei maksettu perintöveroa, kun ne siirtyivät kuningattarelle, samaan aikaan kun se vaikutti haitallisesti muihin maalaiskartanoihin. Kun kuningatar nousi kuninkaaksi, hän pyysi aviomiestään, Edinburghin herttua, ottamaan vastuun kartanon hallinnosta. Herttua on pyrkinyt siirtymään kohti omavaraisuutta luomalla lisätulovirtoja, ottamalla enemmän maata haltuunsa ja yhdistämällä monia pienempiä vuokraviljelmiä.Tammikuussa 1957 kuningatar vastaanotti talossa pääministeri Anthony Edenin eronpyynnön. Edenin vaimo Clarissa kirjasi tapahtuman päiväkirjaansa: "8. tammikuuta - Anthony joutuu käymään läpi kabinetin ja kuuntelemaan Harold Prosingia puoli tuntia. Sitten junalla Sandringhamiin. Paljon valokuvaajia. Saavumme saliin, jossa kaikki katsovat televisiota." Saman vuoden lopulla kuningatar teki ensimmäisen televisioidun joululähetyksensä Sandringhamista. 1960-luvulla aloitettiin suunnitelmat talon purkamisesta ja sen korvaamisesta modernilla asuinrakennuksella, jonka oli suunnitellut David Roberts, pääasiassa Cambridgen yliopistossa työskennellyt arkkitehti. Suunnitelmia ei toteutettu, mutta talon sisätilojen nykyaikaistamisen ja erilaisten apurakennusten poistamisen toteutti Hugh Casson, joka sisusti myös kuninkaallisen Britannia-veneen. Vuonna 1977 kuningatar avasi talon yleisölle hopeisen juhlavuotensa kunniaksi, ja Sandringham toimii edelleen urheilutilana. Fasaaneja ja peltopyitä ei enää kasvateta tätä tarkoitusta varten, ja Sandringham on nykyään yksi Englannin harvoista luonnonvaraisista ampuma-alueista. Sen lisäksi, että kuningatar on kiinnostunut ratsastuksesta Sandringhamin oriilla, jossa hän on kasvattanut useita voittajahevosia, hän on kehittänyt Sandringhamissa menestyksekkään ampumakoirien kasvatusohjelman. Kuningatar noudattaa Sandringhamin kennelperinnettä, jonka hänen isoisoisänsä perusti, kun kuningatar Alexandra piti yli 100 koiraa kartanossa, ja nyt kuningatar suosii mustia labradorinnoutajia isänsä suosiman keltaisen tyypin ja aikaisempien edeltäjiensä kasvattamien terrierien sijaan. Sen jälkeen, kun Edinburghin herttua jäi eläkkeelle virkatehtävistään elokuussa 2017, hän on viettänyt yhä enemmän aikaa Wood Farmilla, Sandringhamin kartanossa sijaitsevassa mökissä, jota herttua ja kuningatar käyttävät silloin, kun he eivät isännöi vieraita päärakennuksessa. Sandringham on toinen niistä kahdesta talosta, jotka kuningatar omistaa yksityishenkilönä eikä valtionpäämiehenä, toinen on Balmoralin linna.</w:t>
      </w:r>
    </w:p>
    <w:p>
      <w:r>
        <w:rPr>
          <w:b/>
        </w:rPr>
        <w:t xml:space="preserve">Tulos</w:t>
      </w:r>
    </w:p>
    <w:p>
      <w:r>
        <w:t xml:space="preserve">Mikä on sen henkilön koko nimi, jonka kolme edellistä edeltäjää loivat Sandringhamin joulunviettoperinteen, jota hän noudattaa?</w:t>
      </w:r>
    </w:p>
    <w:p>
      <w:r>
        <w:rPr>
          <w:b/>
        </w:rPr>
        <w:t xml:space="preserve">Tulos</w:t>
      </w:r>
    </w:p>
    <w:p>
      <w:r>
        <w:t xml:space="preserve">Mikä on sen nimi, joka vaikutti haitallisesti muihin maalaiskartanoihin?</w:t>
      </w:r>
    </w:p>
    <w:p>
      <w:r>
        <w:rPr>
          <w:b/>
        </w:rPr>
        <w:t xml:space="preserve">Tulos</w:t>
      </w:r>
    </w:p>
    <w:p>
      <w:r>
        <w:t xml:space="preserve">Mikä on sen henkilön koko nimi, jonka aviomies oli Edinburghin herttua?</w:t>
      </w:r>
    </w:p>
    <w:p>
      <w:r>
        <w:rPr>
          <w:b/>
        </w:rPr>
        <w:t xml:space="preserve">Tulos</w:t>
      </w:r>
    </w:p>
    <w:p>
      <w:r>
        <w:t xml:space="preserve">Mitkä ovat niiden kahden henkilön etunimet, joiden kerrotaan saapuneen Sandringhamin saliin, jossa kaikki katsoivat televisiota?</w:t>
      </w:r>
    </w:p>
    <w:p>
      <w:r>
        <w:rPr>
          <w:b/>
        </w:rPr>
        <w:t xml:space="preserve">Esimerkki 0.86</w:t>
      </w:r>
    </w:p>
    <w:p>
      <w:r>
        <w:t xml:space="preserve">Läpikulku: Massenet oli sujuva ja taitava orkestroija, ja hän toimitti mielellään balettijaksoja oopperoihinsa, oheismusiikkia näytelmiin ja yhden näytöksen itsenäisen baletin Wieniin (Le carillon, 1892). Macdonald huomauttaa, että Massenet'n orkesterityyli muistutti Delibes'n tyyliä, joka "siroine liikkeineen ja lumoavine väreineen" sopi hyvin klassiseen ranskalaiseen balettiin. Méditation sooloviululle ja orkesterille Thaïsista on ehkä Massenet'n tunnetuin ei-laulullinen teos, ja sitä on esitetty monilla äänitteillä. Toinen suosittu itsenäinen orkesterikappale oopperoista on Le dernier sommeil de la Vierge oopperasta La Vierge, jota on esitetty lukuisilla levytyksillä 1900-luvun puolivälistä lähtien.Eräs pariisilainen kriitikko totesi nähtyään La grand' tante -teatterin, että Massenet oli pikemminkin sinfonikko kuin teatterisäveltäjä. Kun Manon kantaesitettiin Yhdistyneessä kuningaskunnassa vuonna 1885, Manchester Guardianin kriitikko arvosteli teoksen innostuneesti, mutta yhtyi kuitenkin ranskalaisen kollegansa näkemykseen, jonka mukaan säveltäjä oli oikeastaan sinfonikko, jonka musiikki oli parhaimmillaan puhtaasti orkesterimusiikkina.  Massenet oli täysin päinvastaista mieltä hänen kyvyistään. Hän oli temperamentiltaan sopimaton kirjoittamaan sinfonisesti: sonaattimuodon rajoitukset kyllästyttivät häntä. Hän kirjoitti 1870-luvun alussa: "Se, mitä minulla on sanottavaa musiikillisesti, minun on sanottava nopeasti, voimakkaasti ja ytimekkäästi; puheeni on tiukkaa ja hermostunutta, ja jos haluaisin ilmaista itseäni toisin, en olisi oma itseni." Hän kirjoitti: "Mitä minulla on sanottavaa musiikillisesti, minun on sanottava nopeasti, voimakkaasti ja ytimekkäästi." Hänen ponnistelunsa konserttoilun alalla jäivät vähälle huomiolle, mutta hänen orkesterisviittansa, Groven mukaan värikkäät ja maalaukselliset, ovat säilyneet repertuaarin marginaalissa.  Muita orkesteriteoksia ovat sinfoninen runo Visions (1891), Ouverture de Concert (1863) ja Ouverture de Phèdre (1873). Opiskeluaikana tehtyjen ensimmäisten kamarimusiikkikokeilujen jälkeen hän ei enää kirjoittanut juurikaan kamarimusiikkia. Suurin osa hänen varhaisista kamarimusiikkiteoksistaan on nyt kadonnut; säilynyt on kolme teosta sellolle ja pianolle.</w:t>
      </w:r>
    </w:p>
    <w:p>
      <w:r>
        <w:rPr>
          <w:b/>
        </w:rPr>
        <w:t xml:space="preserve">Tulos</w:t>
      </w:r>
    </w:p>
    <w:p>
      <w:r>
        <w:t xml:space="preserve">Mikä on Massenet'n tunnetuimman ei-vokaaliteoksen nimi?</w:t>
      </w:r>
    </w:p>
    <w:p>
      <w:r>
        <w:rPr>
          <w:b/>
        </w:rPr>
        <w:t xml:space="preserve">Tulos</w:t>
      </w:r>
    </w:p>
    <w:p>
      <w:r>
        <w:t xml:space="preserve">Millaisia Massenet'n teoksia on säilynyt repertuaarin marginaalissa?</w:t>
      </w:r>
    </w:p>
    <w:p>
      <w:r>
        <w:rPr>
          <w:b/>
        </w:rPr>
        <w:t xml:space="preserve">Tulos</w:t>
      </w:r>
    </w:p>
    <w:p>
      <w:r>
        <w:t xml:space="preserve">Minkä tyylilajin parissa Massenet teki ensimmäisiä kokeiluja opiskelijana, mutta ei kirjoittanut juuri mitään muuta?</w:t>
      </w:r>
    </w:p>
    <w:p>
      <w:r>
        <w:rPr>
          <w:b/>
        </w:rPr>
        <w:t xml:space="preserve">Esimerkki 0.87</w:t>
      </w:r>
    </w:p>
    <w:p>
      <w:r>
        <w:t xml:space="preserve">Läpikulku: Stahlbaum antaa lapsilleen joululahjat, jotka hänen vaimonsa Marie oli varannut heille ennen kuolemaansa. Nuorempi tytär Clara saa käsityönä tehdyn munanmuotoisen laatikon, jota hän ei pysty avaamaan. Hän löytää paketista äitinsä kirjoittaman viestin, jossa todetaan, että munan sisällä on kaikki, mitä hän koskaan tarvitsisi. Sitten Stahlbaumin perhe suuntaa jouluaaton tanssiaisiin, joita isännöi lasten kummisetä ja taitava insinööri Drosselmeyer. Clara kieltäytyy tanssimasta isänsä kanssa ja karkaa väkijoukosta kysyäkseen Drosselmeyeriltä, miten hän saa munan auki. Sitten hän paljastaa Claralle, että muna oli hänen luomuksensa, jonka hän lahjoitti Claran äidille tämän ollessa nuorempi, ja että hänen äitinsä toiveena oli antaa lahja tyttärelleen.Palatessaan tanssisaliin Clara saa isältään nuhteita siitä, että hän oli tottelematon eikä tanssinut hänen kanssaan. He kutsuvat toisiaan itsekkäiksi, minkä jälkeen Drosselmeyer ilmoittaa, että lasten on aika saada lahjansa. Clara löytää narun, jossa on hänen nimensä, joka merkitsee hänen lahjaansa, ja seuraa sitä rinnakkaismaailman metsään, jossa hän näkee avaimen. Ennen kuin hän ehtii tarttua siihen, hiiri nappaa sen. Koska Clara ei saa kiinni hiirtä, joka ylittää jäätyneen joen, hän lähestyy kapteeni Philip Hoffmania, Pähkinänsärkijää. Hän johdattaa tytön sillan yli Neljänteen valtakuntaan, mutta he eivät saa avainta hiiriltä. Kapteeni Philip johdattaa Claran sitten palatsiin, jossa hän tapaa kolme kunkin maan regenttiä: sokeripuukeiju makeiden maan sokeripalttoonikeijusta, värisevä lumihiutaleiden maan värisevästä ja Haavisto kukkien maan Hawthorneista. He kertovat Claralle, että he ovat sodassa Huvitusten maan kanssa, jota he kutsuvat nyt "Neljänneksi valtakunnaksi".</w:t>
      </w:r>
    </w:p>
    <w:p>
      <w:r>
        <w:rPr>
          <w:b/>
        </w:rPr>
        <w:t xml:space="preserve">Tulos</w:t>
      </w:r>
    </w:p>
    <w:p>
      <w:r>
        <w:t xml:space="preserve">Mikä on sen henkilön sukunimi, jonka kanssa Clara kieltäytyy tanssimasta?</w:t>
      </w:r>
    </w:p>
    <w:p>
      <w:r>
        <w:rPr>
          <w:b/>
        </w:rPr>
        <w:t xml:space="preserve">Tulos</w:t>
      </w:r>
    </w:p>
    <w:p>
      <w:r>
        <w:t xml:space="preserve">Mikä on sen henkilön nimi, jonka toiveena oli antaa lahja tyttärelleen?</w:t>
      </w:r>
    </w:p>
    <w:p>
      <w:r>
        <w:rPr>
          <w:b/>
        </w:rPr>
        <w:t xml:space="preserve">Esimerkki 0.88</w:t>
      </w:r>
    </w:p>
    <w:p>
      <w:r>
        <w:t xml:space="preserve">Läpikulku: Elokuva alkaa lyhyellä katkelmalla juonen ulkopuolella. Rakeinen, mustavalkoinen ja mykkä otsikko "Olipa kerran" johdattaa latinotyöläiset poimimaan kahvipapuja aseistettujen työnjohtajien työntyessä tylysti heidän väliin. Eräs työläinen (McDowell, jolla on mustat hiukset ja viikset) pussittaa muutaman pavun ("Kahvia aamiaispöytään"), mutta työnjohtaja näkee hänet. Seuraavaksi hänet nähdään lihavan valkoihoisen tuomarin edessä, joka kuolaa ottaessaan sikarinsa pois vain sanoakseen "syyllinen". Työnjohtaja vetää machetensa esiin ja asettaa sen puupölkkyyn sidotun onnettoman työläisen ranteiden yli paljastaen, että hän menettää kätensä muutaman pavun varkaudesta. Machete nousee ja putoaa, ja näemme McDowellin vetäytyvän hiljaiseen huutoon. Kohtaus pimenee, sana NYT ilmestyy ruudulle ja laajenee nopeasti täyttämään sen. matkansa aikana Travis oppii oppitunnin, jota Alan Pricen ääniraidan lukuisat kappaleet vahvistavat, että hänen on luovuttava periaatteistaan menestyäkseen, mutta toisin kuin muiden kohtaamiensa hahmojen, hänen on säilytettävä irrallinen idealismi, jonka avulla hän voi ottaa etäisyyttä maailman pahuuteen. Travis etenee kahvimyyjästä (Imperial Coffee -yhtiölle Koillis-Englannissa ja Skotlannissa työskentelevästä) kidutuksen uhriksi hallituksen laitoksessa ja lääketieteen tutkimuskohteeksi tohtori Millarin valvonnassa.</w:t>
      </w:r>
    </w:p>
    <w:p>
      <w:r>
        <w:rPr>
          <w:b/>
        </w:rPr>
        <w:t xml:space="preserve">Tulos</w:t>
      </w:r>
    </w:p>
    <w:p>
      <w:r>
        <w:t xml:space="preserve">Mitkä ovat niiden miesten nimet, joiden kädet leikataan irti?</w:t>
      </w:r>
    </w:p>
    <w:p>
      <w:r>
        <w:rPr>
          <w:b/>
        </w:rPr>
        <w:t xml:space="preserve">Esimerkki 0.89</w:t>
      </w:r>
    </w:p>
    <w:p>
      <w:r>
        <w:t xml:space="preserve">Läpikulku: Dylan kääntyi 1970-luvun lopulla evankeliseen kristinuskoon osallistumalla Vineyard-kirkkojen yhdistyksen järjestämälle kolmen kuukauden opetuslapseuskurssille ja julkaisi kaksi albumia nykyaikaista gospelmusiikkia. Slow Train Coming (1979) sisälsi Mark Knopflerin (Dire Straitsista) kitarasäestyksen, ja sen tuotti R&amp;B-veteraani Jerry Wexler. Wexler sanoi, että Dylan oli yrittänyt evankelioida häntä äänitysten aikana. Hän vastasi: "Bob, olet tekemisissä 62-vuotiaan juutalaisen ateistin kanssa. Tehdään vain albumi". Dylan voitti Grammy-palkinnon parhaasta miespuolisesta rocklaulusuorituksesta kappaleesta "Gotta Serve Somebody". Hänen toinen kristillisaiheinen albuminsa Saved (1980) sai ristiriitaisia arvosteluja, Michael Gray kuvaili sitä "lähimpänä jatkoalbumia, jonka Dylan on koskaan tehnyt, Slow Train Coming II ja huonompi." Kiertueilla vuoden 1979 lopulla ja vuoden 1980 alussa Dylan ei soittanut vanhempia, maallisia teoksiaan, ja hän esitti lavalta julistuksia uskostaan, kuten: Vuosia sitten he ... sanoivat, että olin profeetta. Minulla oli tapana sanoa: "Ei, en ole profeetta", he sanoivat: "Kyllä olet, olet profeetta". Sanoin: "Ei, se en ole minä." He tapasivat sanoa: "Sinä todellakin olet profeetta." He vakuuttivat minulle, että olin profeetta. Nyt tulen ulos ja sanon, että Jeesus Kristus on vastaus. He sanovat: "Bob Dylan ei ole profeetta." He eivät vain kestä sitä." Dylanin kristillisyys ei ollut joidenkin fanien ja muusikoiden suosiossa. Vähän ennen murhaa John Lennon levytti kappaleen "Serve Yourself" vastauksena Dylanin kappaleeseen "Gotta Serve Somebody". Vuonna 1981 Stephen Holden kirjoitti The New York Timesissa, että "sen enempää ikä (hän on nyt 40-vuotias) kuin paljon julkisuutta saanut kääntyminen uudestisyntyneeseen kristinuskoon eivät ole muuttaneet hänen pohjimmiltaan ikonoklastista temperamenttiaan".</w:t>
      </w:r>
    </w:p>
    <w:p>
      <w:r>
        <w:rPr>
          <w:b/>
        </w:rPr>
        <w:t xml:space="preserve">Tulos</w:t>
      </w:r>
    </w:p>
    <w:p>
      <w:r>
        <w:t xml:space="preserve">Mikä on sen henkilön koko nimi, joka kuvailee itseään 62-vuotiaaksi juutalaiseksi ateistiksi?</w:t>
      </w:r>
    </w:p>
    <w:p>
      <w:r>
        <w:rPr>
          <w:b/>
        </w:rPr>
        <w:t xml:space="preserve">Tulos</w:t>
      </w:r>
    </w:p>
    <w:p>
      <w:r>
        <w:t xml:space="preserve">Mikä on sen henkilön sukunimi, jonka kuvaillaan olevan ikonoklastinen temperamentti?</w:t>
      </w:r>
    </w:p>
    <w:p>
      <w:r>
        <w:rPr>
          <w:b/>
        </w:rPr>
        <w:t xml:space="preserve">Tulos</w:t>
      </w:r>
    </w:p>
    <w:p>
      <w:r>
        <w:t xml:space="preserve">Mikä oli sen henkilön sukunimi, joka sanoi: "En ole profeetta"?</w:t>
      </w:r>
    </w:p>
    <w:p>
      <w:r>
        <w:rPr>
          <w:b/>
        </w:rPr>
        <w:t xml:space="preserve">Tulos</w:t>
      </w:r>
    </w:p>
    <w:p>
      <w:r>
        <w:t xml:space="preserve">Mikä oli sen henkilön sukunimi, johon viitattiin, kun ihmiset sanoivat: "Kyllä olet, olet profeetta."?</w:t>
      </w:r>
    </w:p>
    <w:p>
      <w:r>
        <w:rPr>
          <w:b/>
        </w:rPr>
        <w:t xml:space="preserve">Tulos</w:t>
      </w:r>
    </w:p>
    <w:p>
      <w:r>
        <w:t xml:space="preserve">Mitkä ovat Dylanin 1970-luvun lopulla julkaisemien kahden nykyajan gospelmusiikkia sisältävän albumin tarkat nimet?</w:t>
      </w:r>
    </w:p>
    <w:p>
      <w:r>
        <w:rPr>
          <w:b/>
        </w:rPr>
        <w:t xml:space="preserve">Tulos</w:t>
      </w:r>
    </w:p>
    <w:p>
      <w:r>
        <w:t xml:space="preserve">Mikä on sen henkilön koko nimi, joka julkaisi 1970-luvun lopulla kaksi albumia nykyaikaista gospelmusiikkia?</w:t>
      </w:r>
    </w:p>
    <w:p>
      <w:r>
        <w:rPr>
          <w:b/>
        </w:rPr>
        <w:t xml:space="preserve">Tulos</w:t>
      </w:r>
    </w:p>
    <w:p>
      <w:r>
        <w:t xml:space="preserve">Mikä on sen "62-vuotiaaksi juutalaiseksi ateistiksi" itseään kutsuvan henkilön koko nimi, joka väittää sanoneensa Dylanille: "Tehdään vain albumi"?</w:t>
      </w:r>
    </w:p>
    <w:p>
      <w:r>
        <w:rPr>
          <w:b/>
        </w:rPr>
        <w:t xml:space="preserve">Esimerkki 0.90</w:t>
      </w:r>
    </w:p>
    <w:p>
      <w:r>
        <w:t xml:space="preserve">Läpikulku: Huhtikuun 21. huhtikuuta 1995 pidetyn asesyytteitä koskevan oikeuskäsittelyn jälkeen, mutta ennen McVeigh'n vapauttamista, liittovaltion agentit ottivat hänet säilöön jatkaessaan pommi-iskun tutkintaa. McVeigh ei puhunut tutkijoille pommi-iskusta, vaan vaati asianajajaa. Poliisien ja helikoptereiden saapuessa paikalle poliisi oli antanut vihjeen, että pommi-iskusta epäilty oli vankilassa, ja vankilan ulkopuolelle alkoi kerääntyä levotonta väkijoukkoa. Vaikka McVeighin pyynnöt luodinkestävästä liivistä tai helikopterikuljetuksesta evättiin, viranomaiset käyttivät helikopteria hänen kuljettamiseensa Perrystä Oklahoma Cityyn. liittovaltion agentit saivat etsintäluvan McVeighin isän Billin taloon, minkä jälkeen he murtautuivat sisään ja asensivat kuuntelulaitteita taloon ja puhelimeen. FBI:n tutkijat käyttivät näin saatuja tietoja sekä McVeighin käyttämää väärennettyä osoitetta Nicholsin veljesten Terryn ja Jamesin etsinnän aloittamiseen. Huhtikuun 21. päivänä 1995 Terry Nichols sai tietää, että häntä jahdattiin, ja ilmoittautui. Tutkijat löysivät hänen kotoaan raskauttavia todisteita: ammoniumnitraattia ja räjähdekorkkeja, sähköporan, jolla oli porattu louhoksen lukot, pomminvalmistusta käsitteleviä kirjoja, Hunter-romaanin (vuonna 1989 ilmestynyt romaani, jonka oli kirjoittanut William Luther Pierce, valkoisen kansallismielisen National Alliance -ryhmän perustaja ja puheenjohtaja) ja käsin piirretyn kartan Oklahoma Cityn keskustasta, johon oli merkitty Murrah-rakennus ja McVeighin pakoauton kätköpaikka. Yhdeksän tuntia kestäneen kuulustelun jälkeen Terry Nichols pidettiin virallisesti liittovaltion huostassa oikeudenkäyntiin asti. Myös James Nichols pidätettiin 25. huhtikuuta 1995, mutta hänet vapautettiin 32 päivän kuluttua todisteiden puuttumisen vuoksi. McVeighin siskoa Jenniferiä syytettiin luotien laittomasta postittamisesta McVeighille, mutta hänelle myönnettiin koskemattomuus vastineeksi siitä, että hän todisti McVeighia vastaan. 19. huhtikuuta 1995 pidätettiin myös amerikanjordanialainen Ibrahim Ahmad, joka oli matkalla kotoaan Oklahoma Citystä perheensä luokse Jordaniaan, ja häntä epäiltiin siitä, että iskun takana saattoi olla Lähi-idän terroristeja. Jatkotutkimukset vapauttivat Ahmadin osallisuudesta pommi-iskuun.</w:t>
      </w:r>
    </w:p>
    <w:p>
      <w:r>
        <w:rPr>
          <w:b/>
        </w:rPr>
        <w:t xml:space="preserve">Tulos</w:t>
      </w:r>
    </w:p>
    <w:p>
      <w:r>
        <w:t xml:space="preserve">Mikä on sen henkilön sukunimi, joka kuljetettiin helikopterilla Perrystä Oklahoma Cityyn?</w:t>
      </w:r>
    </w:p>
    <w:p>
      <w:r>
        <w:rPr>
          <w:b/>
        </w:rPr>
        <w:t xml:space="preserve">Tulos</w:t>
      </w:r>
    </w:p>
    <w:p>
      <w:r>
        <w:t xml:space="preserve">Mikä on sen henkilön sukunimi, jota vastaan Jenniferille myönnettiin koskemattomuus vastineeksi todistamisesta?</w:t>
      </w:r>
    </w:p>
    <w:p>
      <w:r>
        <w:rPr>
          <w:b/>
        </w:rPr>
        <w:t xml:space="preserve">Tulos</w:t>
      </w:r>
    </w:p>
    <w:p>
      <w:r>
        <w:t xml:space="preserve">Mikä on sen henkilön etunimi, joka lisätutkimusten jälkeen vapautettiin osallisuudesta?</w:t>
      </w:r>
    </w:p>
    <w:p>
      <w:r>
        <w:rPr>
          <w:b/>
        </w:rPr>
        <w:t xml:space="preserve">Tulos</w:t>
      </w:r>
    </w:p>
    <w:p>
      <w:r>
        <w:t xml:space="preserve">Mikä on sen henkilön nimi, jolle myönnettiin koskemattomuus vastineeksi siitä, että hän todisti McVeighia vastaan?</w:t>
      </w:r>
    </w:p>
    <w:p>
      <w:r>
        <w:rPr>
          <w:b/>
        </w:rPr>
        <w:t xml:space="preserve">Tulos</w:t>
      </w:r>
    </w:p>
    <w:p>
      <w:r>
        <w:t xml:space="preserve">Mikä on sen henkilön nimi, jonka viranomaiset kuljettivat helikopterilla Perrystä Oklahoma Cityyn?</w:t>
      </w:r>
    </w:p>
    <w:p>
      <w:r>
        <w:rPr>
          <w:b/>
        </w:rPr>
        <w:t xml:space="preserve">Esimerkki 0.91</w:t>
      </w:r>
    </w:p>
    <w:p>
      <w:r>
        <w:t xml:space="preserve">Läpikulku: Missourissa hän näkee, kuinka rikkaalle ja häikäilemättömälle Artemus Taylorille työskentelevät miehet niittävät "talonvaltaajia". hän yöpyy Independence-lehtipitäjä Peter Sharpen luona, mutta joutuu vankilaan, kun tytär Cathy Sharpe löytää tämän täysin tuntemattoman miehen huoneestaan. Paikallinen seriffi John Harding on vain yksi monista Taylorin palkkalistoilla olevista miehistä, ja pankkiiri Stone uhkaa Peterin liiketoimintaa, ellei tämä asetu Taylorin puolelle alueelle asettuvia "talonvaltaajia" vastaan. Sokea ja pyörätuoliin sidottu Taylor ja kunnianhimoinen tytär Norah ovat salaa tietoisia siitä, että rautateiden kartoittajat harkitsevat raiteiden asentamista lähistölle, joten he haluavat kaiken maan itselleen.Jeff päättää lähteä. Norah ja kätyri Ding Bell pysäyttävät hänet; Norah ampuu häntä, mutta ampuu ohi. He vievät hänet tapaamaan Artemusta, joka käskee äänekkäästi vastahakoisen Bellin viedä Jeffin syrjäiseen kanjoniin ja murhata hänet. Norahin ohjeiden mukaan Artemuksen päällikkö Sam Tobin lähtee heidän peräänsä murhatakseen molemmat; hän haavoittaa Jeffiä ja tappaa Bellin, mutta ei ennen kuin Bell ampuu häntä kuolettavasti. Lääkäri hoitaa Jeffin haavat, mutta Marshall Harding ilmestyy paikalle ja syyttää Jeffiä molemmista murhista. kun tilanne kärjistyy ja kaksi Taylorin roistoa ampuu Peter Sharpen, Jeff karkaa vankilasta ja organisoi ryhmän uudisasukkaita vastustamaan Taylorin suunnittelemaa suurhyökkäystä. Uudisasukkaat teurastavat Taylorin roistot; Taylor kuolee sydänkohtaukseen; Norah, joka on ampunut ja luullut tappaneensa pankkiiri Justin Stonen saadakseen pakorahoja, saa surmansa Norahin lähtiessä. Jeff jää kaupunkiin johtamaan lehteä Cathyn kanssa.</w:t>
      </w:r>
    </w:p>
    <w:p>
      <w:r>
        <w:rPr>
          <w:b/>
        </w:rPr>
        <w:t xml:space="preserve">Tulos</w:t>
      </w:r>
    </w:p>
    <w:p>
      <w:r>
        <w:t xml:space="preserve">Mikä on Ding Bellin sieppaaman henkilön etunimi?</w:t>
      </w:r>
    </w:p>
    <w:p>
      <w:r>
        <w:rPr>
          <w:b/>
        </w:rPr>
        <w:t xml:space="preserve">Tulos</w:t>
      </w:r>
    </w:p>
    <w:p>
      <w:r>
        <w:t xml:space="preserve">Mikä on sen henkilön etunimi, jota Norah ampuu ja joka ampuu ohi?</w:t>
      </w:r>
    </w:p>
    <w:p>
      <w:r>
        <w:rPr>
          <w:b/>
        </w:rPr>
        <w:t xml:space="preserve">Tulos</w:t>
      </w:r>
    </w:p>
    <w:p>
      <w:r>
        <w:t xml:space="preserve">Mikä on sen henkilön etunimi, jonka Artemus käskee Bellin tappaa?</w:t>
      </w:r>
    </w:p>
    <w:p>
      <w:r>
        <w:rPr>
          <w:b/>
        </w:rPr>
        <w:t xml:space="preserve">Tulos</w:t>
      </w:r>
    </w:p>
    <w:p>
      <w:r>
        <w:t xml:space="preserve">Mikä on sen henkilön sukunimi, johon Bell osuu tappavalla laukauksella?</w:t>
      </w:r>
    </w:p>
    <w:p>
      <w:r>
        <w:rPr>
          <w:b/>
        </w:rPr>
        <w:t xml:space="preserve">Tulos</w:t>
      </w:r>
    </w:p>
    <w:p>
      <w:r>
        <w:t xml:space="preserve">Mitkä ovat Tobinin jahtaamien ihmisten etunimet?</w:t>
      </w:r>
    </w:p>
    <w:p>
      <w:r>
        <w:rPr>
          <w:b/>
        </w:rPr>
        <w:t xml:space="preserve">Tulos</w:t>
      </w:r>
    </w:p>
    <w:p>
      <w:r>
        <w:t xml:space="preserve">Mitkä ovat niiden henkilöiden etunimet, joiden kahdesta murhasta Jeffiä syytetään?</w:t>
      </w:r>
    </w:p>
    <w:p>
      <w:r>
        <w:rPr>
          <w:b/>
        </w:rPr>
        <w:t xml:space="preserve">Tulos</w:t>
      </w:r>
    </w:p>
    <w:p>
      <w:r>
        <w:t xml:space="preserve">Mikä on sen henkilön etunimi, joka erehdyksessä uskoo tappaneensa Stonen?</w:t>
      </w:r>
    </w:p>
    <w:p>
      <w:r>
        <w:rPr>
          <w:b/>
        </w:rPr>
        <w:t xml:space="preserve">Tulos</w:t>
      </w:r>
    </w:p>
    <w:p>
      <w:r>
        <w:t xml:space="preserve">Mikä on Norahin tappavan henkilön etunimi?</w:t>
      </w:r>
    </w:p>
    <w:p>
      <w:r>
        <w:rPr>
          <w:b/>
        </w:rPr>
        <w:t xml:space="preserve">Esimerkki 0.92</w:t>
      </w:r>
    </w:p>
    <w:p>
      <w:r>
        <w:t xml:space="preserve">Läpikulku: Kaupungin lapset ovat saattaneet käydä Bowdoniin 1500-luvulla perustettua koulua, sillä sitä ennen kaupungilla ei ollut virallista koulutusjärjestelmää. Dunham Woodhousesin suolakauppias perusti Oldfield Houseen koulun, joka oli tarkoitettu 40:lle 8-11-vuotiaalle pojalle lähialueelta. Sunnuntaikouluja perustettiin 1700-luvun lopulla ja 1800-luvun alussa. Altrinchamin kasvava väkiluku johti uusien koulujen perustamiseen 1800-luvun alkupuolella, ja vuoteen 1856 mennessä kaupungissa oli 9 koulua, 1 college ja 23 opettajaa. Oppivelvollisuuden käyttöönotto 1800-luvun jälkipuoliskolla lisäsi koulujen kysyntää, ja vuoteen 1886 mennessä Altrinchamissa oli 12 kirkollista koulua ja 8 yksityiskoulua.Vastuu paikallisesta koulutuksesta siirtyi Cheshiren kreivikunnanvaltuustolle vuonna 1903. Loreto Convent, County High School for Girls ja Altrincham County High School for Boys perustettiin vuosina 1909, 1910 ja 1912. Vaikka nämä koulut ovat edelleen avoinna, niiden nimet ovat sittemmin muuttuneet Altrincham Grammar School for Girls, Altrincham Grammar School for Boys ja Loreto Grammar School. Toisen maailmansodan aikana Altrincham otti vastaan evakuoituja, ja tuolloin perustettiin St. Ambrose College.Altrinchamissa on nykyään kahdeksantoista peruskoulua, yksi erityiskoulu ja kahdeksan lukiota, joista viisi lukiota; Traffordin alueella on valikoiva koulutusjärjestelmä, jota arvioidaan kunkin koulun järjestämillä pääsykokeilla. Useilla Altrinchamin keskiasteen kouluista on erikoiskouluasema: Altrincham College of Arts (taideaineet), Altrincham Grammar School for Boys (kielet), Altrincham Grammar School for Girls (kielet), Blessed Thomas Holford Catholic College (matematiikka ja tietotekniikka), Loreto Grammar School (luonnontieteet ja matematiikka) ja St Ambrose College (matematiikka ja tietotekniikka). Altrincham College of Arts, Altrincham Grammar School for Boys, Altrincham Grammar School for Girls, Blessed Thomas Holford Catholic College, Loreto Grammar School ja St Ambrose College saivat kaikki erinomaisen arvosanan viimeisimmissä Ofsted-raporteissaan. Brentwood Special School on sekakoulu 11-19-vuotiaille lapsille, joilla on erityistarpeita tai oppimisvaikeuksia.</w:t>
      </w:r>
    </w:p>
    <w:p>
      <w:r>
        <w:rPr>
          <w:b/>
        </w:rPr>
        <w:t xml:space="preserve">Tulos</w:t>
      </w:r>
    </w:p>
    <w:p>
      <w:r>
        <w:t xml:space="preserve">Mitkä koulut ovat sittemmin muuttaneet nimensä, vaikka ne ovat edelleen auki?</w:t>
      </w:r>
    </w:p>
    <w:p>
      <w:r>
        <w:rPr>
          <w:b/>
        </w:rPr>
        <w:t xml:space="preserve">Esimerkki 0.93</w:t>
      </w:r>
    </w:p>
    <w:p>
      <w:r>
        <w:t xml:space="preserve">Läpikulku: Vuonna 1978 huijarit Irving Rosenfeld ja Sydney Prosser ovat aloittaneet suhteen ja työskentelevät yhdessä. Sydney on parantanut Rosenfeldin huijauksia esiintymällä englantilaisena aristokraattina "Lady Edith Greensly". Irving rakastaa Sydneytä, mutta epäröi jättää epävakaan vaimonsa Rosalynin ja pelkää menettävänsä yhteyden adoptiopoikaansa Dannyyn. Rosalyn on myös uhannut ilmoittaa Irvingistä poliisille, jos hän jättää hänet. FBI:n agentti Richie DiMaso saa Irvingin ja Sydneyn kiinni lainahuijauksesta, mutta tarjoutuu päästämään heidät vapaaksi, jos Irving saa järjestettyä neljä muuta pidätystä. Richie uskoo Sydneyn olevan englantilainen, mutta hänellä on todisteita siitä, että hänen väitteensä aristokratiasta on vilpillinen. Sydney kertoo Irvingille manipuloivansa Richietä ja etääntyvänsä Irvingistä. irvingillä on ystävä, joka esittää varakasta arabisheikkiä, joka etsii mahdollisia sijoituskohteita Amerikassa. Irvingin kumppani ehdottaa, että sheikki tekisi bisnestä New Jerseyn Camdenin pormestari Carmine Politon kanssa, joka kampanjoi Atlantic Cityn uhkapelien elvyttämiseksi, mutta on kamppaillut varainhankinnassa. Carminella näyttää olevan aito halu auttaa alueen taloutta ja äänestäjiään. Richie laatii suunnitelman, jonka avulla pormestari Polito saataisiin salaisen operaation kohteeksi Irvingin ja Richien pomon Stoddard Thorsenin vastustuksesta huolimatta. Sydney auttaa Richietä manipuloimaan FBI:n sihteeriä tekemään luvattoman 2 000 000 dollarin tilisiirron. Kun Stoddardin pomo Anthony Amado kuulee operaatiosta, hän ylistää Richien aloitetta ja painostaa Stoddardia jatkamaan.</w:t>
      </w:r>
    </w:p>
    <w:p>
      <w:r>
        <w:rPr>
          <w:b/>
        </w:rPr>
        <w:t xml:space="preserve">Tulos</w:t>
      </w:r>
    </w:p>
    <w:p>
      <w:r>
        <w:t xml:space="preserve">Kuka on Richien pomon pomo?</w:t>
      </w:r>
    </w:p>
    <w:p>
      <w:r>
        <w:rPr>
          <w:b/>
        </w:rPr>
        <w:t xml:space="preserve">Tulos</w:t>
      </w:r>
    </w:p>
    <w:p>
      <w:r>
        <w:t xml:space="preserve">Mikä on sen henkilön koko nimi, joka voi todistaa, että Lady Edith Greensly on huijari?</w:t>
      </w:r>
    </w:p>
    <w:p>
      <w:r>
        <w:rPr>
          <w:b/>
        </w:rPr>
        <w:t xml:space="preserve">Tulos</w:t>
      </w:r>
    </w:p>
    <w:p>
      <w:r>
        <w:t xml:space="preserve">Mikä on FBI-agentin esimiehen koko nimi?</w:t>
      </w:r>
    </w:p>
    <w:p>
      <w:r>
        <w:rPr>
          <w:b/>
        </w:rPr>
        <w:t xml:space="preserve">Tulos</w:t>
      </w:r>
    </w:p>
    <w:p>
      <w:r>
        <w:t xml:space="preserve">Keneksi Rosalynin aviomiehen ystävä tekeytyy?</w:t>
      </w:r>
    </w:p>
    <w:p>
      <w:r>
        <w:rPr>
          <w:b/>
        </w:rPr>
        <w:t xml:space="preserve">Tulos</w:t>
      </w:r>
    </w:p>
    <w:p>
      <w:r>
        <w:t xml:space="preserve">Kuka lainahuijauksesta kiinni jäänyt nainen teeskentelee olevansa?</w:t>
      </w:r>
    </w:p>
    <w:p>
      <w:r>
        <w:rPr>
          <w:b/>
        </w:rPr>
        <w:t xml:space="preserve">Tulos</w:t>
      </w:r>
    </w:p>
    <w:p>
      <w:r>
        <w:t xml:space="preserve">Mitä Dannyn isä tekee työkseen?</w:t>
      </w:r>
    </w:p>
    <w:p>
      <w:r>
        <w:rPr>
          <w:b/>
        </w:rPr>
        <w:t xml:space="preserve">Esimerkki 0.94</w:t>
      </w:r>
    </w:p>
    <w:p>
      <w:r>
        <w:t xml:space="preserve">Läpikulku: Colin McNally on levoton teini-ikäinen, jonka leskeksi jäänyt äiti kasvattaa hänen isänsä kuoleman jälkeen. Koska Colin suhtautuu huolettomasti Pohjois-Irlannin poliittiseen tilanteeseen, hän sekaantuu rikolliseen toimintaan. Hän ja hänen ystävänsä Spuds ja Jimbo alkavat varastaa autoja, ajaa niillä huviajelua ja sytyttää ne myöhemmin tuleen. Kun Colin ja hänen ystävänsä joutuvat auto-onnettomuuteen erään huviajelun aikana, he selviytyvät lievin vammoin ja heidät pidätetään. Kun häntä ja hänen ystäviään kuulustellaan erikseen, poliisi tekee Colinille tarjouksen: joko hän auttaa poliisia ryhtymällä ilmiantajaksi IRA:n huippumiehen kiinniottamisessa tai hän ja hänen ystävänsä joutuvat vankilaan. Vaikka Colinin isä oli IRA:n huippumies ennen kuolemaansa, hän tietää tekevänsä väärän päätöksen ja menevänsä isäänsä ja muita vastaan, mutta hän tarttuu poliisin tarjoukseen pysyäkseen poissa vankilasta, mikä aiheuttaa kitkaa hänen ja hänen ystäviensä välille. Colin, Spuds ja Jimbo jatkavat rikollista käyttäytymistään, ja poliisin ja IRA:n, joka on suhtautunut Coliniin lempeästi isänsä vuoksi, lukuisten varoitusten jälkeen Spuds ja Jimbo lyödään polvilleen, ja Colinia, joka on päässyt pakoon, uhkaillaan ja häntä kehotetaan lähtemään maasta. Colin saa lopulta IRA:n kärkimiehen vangittua, ja syyllisyydessään hän menee paikallisen papin luo pyytämään anteeksiantoa. Vaikka pappi ei voi enää tehdä mitään, IRA:n miehet tunkeutuvat kirkkoon ja vievät Colinin tappaakseen hänet. Colin pyytää heiltä vielä yhtä viimeistä asiaa, jonka hän saa. Hän kirjoittaa äidilleen kirjeen, jossa hän kertoo olevansa turvassa Englannissa, jotta äiti ei olisi huolissaan hänestä. Sitten IRA:n miehet ampuvat Colinin kuoliaaksi.</w:t>
      </w:r>
    </w:p>
    <w:p>
      <w:r>
        <w:rPr>
          <w:b/>
        </w:rPr>
        <w:t xml:space="preserve">Tulos</w:t>
      </w:r>
    </w:p>
    <w:p>
      <w:r>
        <w:t xml:space="preserve">Kuka joutuu pidätetyksi Colinin kanssa?</w:t>
      </w:r>
    </w:p>
    <w:p>
      <w:r>
        <w:rPr>
          <w:b/>
        </w:rPr>
        <w:t xml:space="preserve">Tulos</w:t>
      </w:r>
    </w:p>
    <w:p>
      <w:r>
        <w:t xml:space="preserve">Mikä on papilta anteeksiantoa pyytävän henkilön etunimi?</w:t>
      </w:r>
    </w:p>
    <w:p>
      <w:r>
        <w:rPr>
          <w:b/>
        </w:rPr>
        <w:t xml:space="preserve">Esimerkki 0.95</w:t>
      </w:r>
    </w:p>
    <w:p>
      <w:r>
        <w:t xml:space="preserve">Läpikulku: Gloria Wandrous herää varakkaan johtajan Weston Liggettin asunnossa ja huomaa, että hän on jättänyt hänelle 250 dollaria. Loukkaantunut Gloria, jonka mekko on revennyt, ottaa Liggettin vaimon Emilyn (Dina Merrill) minkkitakin peittääkseen itsensä ja raapustaa peiliin huulipunalla "Ei myyntiä", mutta käskee puhelinvastaajapalvelunsa BUtterfield 8:n yhdistää Liggettin, jos tämä soittaa.Gloria vierailee lapsuudenystävänsä, pianisti Steve Carpenterin luona, joka moittii häntä siitä, että hän on tuhlannut elämänsä yhden illan juttuihin, mutta suostuu pyytämään tyttöystäväänsä Normaa lainaamaan tälle mekon. Gloria lähtee, ja Norma kehottaa Steveä valitsemaan hänen ja Glorian välillä.Liggett lähtee junalla maaseudulle, jossa hänen vaimonsa Emily hoitaa äitiään. Ystävä Bingham Smith neuvoo häntä lopettamaan aviorikolliset suhteensa ja palaamaan Bingin lakitoimistoon sen sijaan, että hän työskentelisi Emilyn isän kemianteollisuuden palveluksessa. Samaan aikaan Gloria valehtelee äidilleen Annielle ja väittää viettäneensä yön Norman luona. liggett palaa kotiin. Hän löytää huulipunan ja rahat ja soittaa Glorialle selittääkseen, että rahat oli tarkoitettu Glorialle uuden puvun ostamiseen hänen repimänsä puvun tilalle. Juodessaan myöhemmin samana iltana Liggett neuvoo Gloriaa pyytämään korkeaa hintaa rakasteluosaamisestaan. Hän vaatii, ettei ota maksua treffeiltään, ja väittää, että hänet on palkattu malliksi mainostamaan mekkoa, joka hänellä on päällään kolmessa bistrossa sinä iltana. Liggett seuraa Gloriaa ja seuraa, kuinka tämä flirttailee kymmenien miesten kanssa useilla klubeilla. Sitten hän ajaa tytön ränsistyneeseen motelliin. Nukuttuaan yhdessä Liggett ja Gloria päättävät tutkia suhdettaan tarkemmin. Viiden päivän ajan he lähentyvät toisiaan, rakastuvat aidosti toisiinsa ja eroavat vasta Liggettin vaimon palattua.</w:t>
      </w:r>
    </w:p>
    <w:p>
      <w:r>
        <w:rPr>
          <w:b/>
        </w:rPr>
        <w:t xml:space="preserve">Tulos</w:t>
      </w:r>
    </w:p>
    <w:p>
      <w:r>
        <w:t xml:space="preserve">Mikä on sen miehen koko nimi, jolla on Bingham Smith -niminen ystävä?</w:t>
      </w:r>
    </w:p>
    <w:p>
      <w:r>
        <w:rPr>
          <w:b/>
        </w:rPr>
        <w:t xml:space="preserve">Tulos</w:t>
      </w:r>
    </w:p>
    <w:p>
      <w:r>
        <w:t xml:space="preserve">Mikä on kemikaaliyrityksessä työskentelevän miehen koko nimi?</w:t>
      </w:r>
    </w:p>
    <w:p>
      <w:r>
        <w:rPr>
          <w:b/>
        </w:rPr>
        <w:t xml:space="preserve">Tulos</w:t>
      </w:r>
    </w:p>
    <w:p>
      <w:r>
        <w:t xml:space="preserve">Mikä on sen henkilön koko nimi, joka sanoo, että hänet on palkattu malliksi?</w:t>
      </w:r>
    </w:p>
    <w:p>
      <w:r>
        <w:rPr>
          <w:b/>
        </w:rPr>
        <w:t xml:space="preserve">Tulos</w:t>
      </w:r>
    </w:p>
    <w:p>
      <w:r>
        <w:t xml:space="preserve">Mikä on sen henkilön koko nimi, jota Liggett neuvoo pyytämään korkeaa hintaa rakasteluosaamisestaan?</w:t>
      </w:r>
    </w:p>
    <w:p>
      <w:r>
        <w:rPr>
          <w:b/>
        </w:rPr>
        <w:t xml:space="preserve">Tulos</w:t>
      </w:r>
    </w:p>
    <w:p>
      <w:r>
        <w:t xml:space="preserve">Kenen vastaaja on BUtterfield 8?</w:t>
      </w:r>
    </w:p>
    <w:p>
      <w:r>
        <w:rPr>
          <w:b/>
        </w:rPr>
        <w:t xml:space="preserve">Tulos</w:t>
      </w:r>
    </w:p>
    <w:p>
      <w:r>
        <w:t xml:space="preserve">Kuka valehtelee olevansa pukumalli?</w:t>
      </w:r>
    </w:p>
    <w:p>
      <w:r>
        <w:rPr>
          <w:b/>
        </w:rPr>
        <w:t xml:space="preserve">Tulos</w:t>
      </w:r>
    </w:p>
    <w:p>
      <w:r>
        <w:t xml:space="preserve">Mikä on sen miehen etunimi, jonka mielestä Glorian pitäisi olla prostituoitu?</w:t>
      </w:r>
    </w:p>
    <w:p>
      <w:r>
        <w:rPr>
          <w:b/>
        </w:rPr>
        <w:t xml:space="preserve">Tulos</w:t>
      </w:r>
    </w:p>
    <w:p>
      <w:r>
        <w:t xml:space="preserve">Mikä on sen miehen sukunimi, jolta Norma vaatii valintaa?</w:t>
      </w:r>
    </w:p>
    <w:p>
      <w:r>
        <w:rPr>
          <w:b/>
        </w:rPr>
        <w:t xml:space="preserve">Esimerkki 0.96</w:t>
      </w:r>
    </w:p>
    <w:p>
      <w:r>
        <w:t xml:space="preserve">Läpikulku: Valko-Venäjän hallitus sponsoroi vuosittaisia kulttuurifestivaaleja, kuten Vitebskissä järjestettävää Slavianski Bazaar -tapahtumaa, jossa esitellään valkovenäläisiä esiintyjiä, taiteilijoita, kirjailijoita, muusikoita ja näyttelijöitä. Useat valtion juhlapäivät, kuten itsenäisyyspäivä ja voitonpäivä, vetävät puoleensa suuria väkijoukkoja, ja niihin liittyy usein ilotulituksia ja sotilasparaatteja, erityisesti Vitebskissä ja Minskissä. Hallituksen kulttuuriministeriö rahoittaa tapahtumia, joilla edistetään valkovenäläistä taidetta ja kulttuuria sekä maan sisällä että sen ulkopuolella.Valkovenäläinen kirjallisuus sai alkunsa 1100- ja 1300-luvuilla ilmestyneistä uskonnollisista kirjoituksista, kuten Turawin Kyrilloksen runoudesta 1200-luvulla. 1500-luvulla Polotskissa asuva Francysk Skaryna käänsi Raamatun valkovenäjäksi. Se julkaistiin Prahassa ja Vilnassa joskus vuosien 1517 ja 1525 välisenä aikana, joten se oli ensimmäinen Valko-Venäjällä tai muualla Itä-Euroopassa painettu kirja. Valkovenäläisen kirjallisuuden nykyaika alkoi 1800-luvun lopulla; yksi merkittävä kirjailija oli Yanka Kupala. Monet tuon ajan valkovenäläiset kirjailijat, kuten Uładzimir Žyłka, Kazimir Svayak, Yakub Kolas, Źmitrok Biadula ja Maksim Haretski, kirjoittivat valkovenäjänkieliseen Nasha Niva -lehteen, joka ilmestyi aiemmin Vilnassa, mutta ilmestyy nykyään Minskissä.Kun Valko-Venäjä liitettiin Neuvostoliittoon, neuvostohallitus otti haltuunsa tasavallan kulttuuriasioita. Vastaperustetussa Valko-Venäjän SSR:ssä noudatettiin aluksi "valkovenäläistämispolitiikkaa". Tämä politiikka kumottiin 1930-luvulla, ja suurin osa tunnetuista valkovenäläisistä älymystön edustajista ja kansallismielisistä kannattajista joko karkotettiin tai tapettiin stalinistisissa puhdistuksissa. Kirjallisuus kehittyi vapaasti vain Puolan hallussa olevalla alueella Neuvostoliiton miehitykseen vuonna 1939 asti. Useat runoilijat ja kirjailijat lähtivät maanpakoon Valko-Venäjän natsimiehityksen jälkeen eivätkä palanneet ennen 1960-lukua. 1960-luvulla tapahtui Valko-Venäjän kirjallisuuden viimeinen suuri elpyminen, kun Vasil Bykaŭ ja Uladzimir Karatkievich julkaisivat romaaneja. Vaikutusvaltainen kirjailija, joka omistautui teoksillaan herättämään tietoisuutta maan kärsimistä katastrofeista, oli Ales Adamovitš. Svetlana Aleksejevitš, vuoden 2015 kirjallisuuden Nobel-palkinnon valkovenäläinen voittaja, nimesi hänet "tärkeimmäksi opettajakseen, joka auttoi häntä löytämään oman tiensä".</w:t>
      </w:r>
    </w:p>
    <w:p>
      <w:r>
        <w:rPr>
          <w:b/>
        </w:rPr>
        <w:t xml:space="preserve">Tulos</w:t>
      </w:r>
    </w:p>
    <w:p>
      <w:r>
        <w:t xml:space="preserve">Mikä on sen politiikan nimi, joka kumottiin 1930-luvulla?</w:t>
      </w:r>
    </w:p>
    <w:p>
      <w:r>
        <w:rPr>
          <w:b/>
        </w:rPr>
        <w:t xml:space="preserve">Tulos</w:t>
      </w:r>
    </w:p>
    <w:p>
      <w:r>
        <w:t xml:space="preserve">Mikä on sen henkilön koko nimi, jonka pääopettaja Aadamovich auttoi häntä löytämään oman tiensä?</w:t>
      </w:r>
    </w:p>
    <w:p>
      <w:r>
        <w:rPr>
          <w:b/>
        </w:rPr>
        <w:t xml:space="preserve">Tulos</w:t>
      </w:r>
    </w:p>
    <w:p>
      <w:r>
        <w:t xml:space="preserve">Mikä on sen henkilön koko nimi, jonka Aleksejevitš mainitsi "pääopettajakseen"?</w:t>
      </w:r>
    </w:p>
    <w:p>
      <w:r>
        <w:rPr>
          <w:b/>
        </w:rPr>
        <w:t xml:space="preserve">Tulos</w:t>
      </w:r>
    </w:p>
    <w:p>
      <w:r>
        <w:t xml:space="preserve">Kenen työllä pyrittiin herättämään tietoisuus maan kärsimistä katastrofeista?</w:t>
      </w:r>
    </w:p>
    <w:p>
      <w:r>
        <w:rPr>
          <w:b/>
        </w:rPr>
        <w:t xml:space="preserve">Esimerkki 0.97</w:t>
      </w:r>
    </w:p>
    <w:p>
      <w:r>
        <w:t xml:space="preserve">Läpikulku: Thomas R. "Tommy" Callahan III valmistuu juuri ja juuri Marquetten yliopistosta ja palaa kotikaupunkiinsa Sanduskyyn, Ohioon. Hänen isänsä, teollisuusmies ja leskimies Thomas R. "Big Tom" Callahan Jr. antaa hänelle johtotehtävän perheen autonosatehtaalla, Callahan Autossa. Uuden työpaikan ja toimiston lisäksi Big Tom paljastaa, että hän aikoo naida Beverly Barrish-Burnsin, naisen, jonka hän oli tavannut läskifarmilla, ja että hänen pojastaan Paulista tulee Tommyn uusi velipuoli, Tommyn suureksi iloksi. Häiden aikaan Big Tom kuitenkin kuolee yhtäkkiä sydänkohtaukseen. Hautajaisten jälkeen pankki, joka epäilee yrityksen tulevaisuutta ilman Big Tomia, peruu lupauksensa lainasta uutta jarrupalaosastoa varten ja vaatii Callahan Auton velkojen välitöntä maksua. Ray Zalinsky, Chicagossa toimivan kilpailevan Zalinsky Auto Partsin omistaja ja yrittäjä, tarjoaa ostavansa heidät ulos, kun yhtiön osakkeet ovat korkealla, mutta Tommy ehdottaa sopimusta: hän antaa pankin pitää perimänsä osakkeet ja talon vastineeksi siitä, että hän auttaa uusien jarrupalojen myynnissä. Pankki suostuu, mutta se haluaa myös, että yritys todistaa elinkelpoisuutensa myymällä 500 000 jarrupalaa. Jos yritys ei onnistu, pankki ulosmittaa sen, mutta jos se onnistuu, pankki ottaa Big Tomin jarrupalojen valmistuksen takauksen. Tommy lähtee vapaaehtoisesti myyntimatkalle isänsä mielistelevän avustajan Richard Haydenin kanssa, joka on lapsuuden tuttu ja jolla on erityisen vihamielinen suhde Tommyyn. Samaan aikaan Beverly ja Paul suutelevat romanttisesti, mikä paljastaa, etteivät he olekaan äiti ja poika, vaan naimisissa olevia huijareita, joilla on rikosrekisteri. Paulin mielestä Big Tomin kuolema on ihanteellinen, sillä heidän alkuperäisen suunnitelmansa mukaan he aikoivat lopulta erota Big Tomista ja ottaa puolet hänen omaisuudestaan, mutta Beverlyn mielestä he ovat vaikeuksissa, sillä Big Tom jätti hänelle vain määräysvallan Callahan Autossa, joka saattaa haihtua. Hän antaa luvan nopeaan myyntiin Zalinskylle saadakseen nopeasti rahaa.</w:t>
      </w:r>
    </w:p>
    <w:p>
      <w:r>
        <w:rPr>
          <w:b/>
        </w:rPr>
        <w:t xml:space="preserve">Tulos</w:t>
      </w:r>
    </w:p>
    <w:p>
      <w:r>
        <w:t xml:space="preserve">Mikä on sen hahmon koko nimi, joka saa johtotehtävän Callahan-autossa?</w:t>
      </w:r>
    </w:p>
    <w:p>
      <w:r>
        <w:rPr>
          <w:b/>
        </w:rPr>
        <w:t xml:space="preserve">Esimerkki 0.98</w:t>
      </w:r>
    </w:p>
    <w:p>
      <w:r>
        <w:t xml:space="preserve">Läpikulku: Elokuva alkaa, kun Helen Hannah herää vankilasellissä ja rukoilee Jumalaa. Välähdys paljastaa, että hän ei kuollut edellisen elokuvan lopussa." O.N.E.:n päämajassa Macalousso pyytää Vicky Thornea syyttäjäksi "historian suurimmaksi oikeudenkäynniksi" kutsuttuun oikeudenkäyntiin. Thorne vierailee tämän jälkeen asianajaja Mitch Kendrickin luona, joka on hänen entinen rakastajansa, ja ilmoittaa tälle, että hänet on nimitetty Hannahin puolustusasianajajaksi.Christian Undergroundin piilopaikassa J.T. Quincy ja jäljellä olevat solun jäsenet päättävät pelastaa Hannahin.Oikeudenkäynti alkaa. Kendrick kertoo oikeudelle, että Helen Hannah on Jumalan pelinappula, ja päättää julkisuustempauksena asettaa Jumalan itse syytteeseen. Thorne ja tuomari Wells inhoavat ajatusta, mutta Macalousso - joka haluaa korjata maineensa viimeaikaiset kolhut - hyväksyy idean.J.T. käy maanalaisen lääkärin Colin McMahonin luona painattamassa käteensä väärennetyn 666-merkin. Sitten J.T. vierailee vanhojen ystäviensä Dawnin ja Daven luona, jotka ovat karkureita ja piileskelevät vanhassa varastossa. Hän tarjoaa heille ruokaa vastineeksi heidän avustaan.Myöhemmin samana iltana Kendrick katsoo kotonaan nauhaa. Nauha on yksi Christian Undergroundin laittomista lähetyksistä, jossa väitetään, että O.N.E. on vastuussa erilaisista julmuuksista, joista syytetään "vihaajia". Thorne törmää Kendrickiin katselemassa vanhaa hylättyä kirkkoa. Hän käskee häntä hankkimaan Hannahin luottamuksen, jotta hän voisi paljastaa keskeisen Vastarintaliikkeen. Kendrick jää hiljaa todistamaan, kun O.N.E:n agentit polttavat kirkon. Kendrick palaa sitten kotiin, jossa häntä odottaa Macalousso. Antikristus kertoo Kendrickille, ettei anna Helen Hannahin todistaa Jumalan puolesta ja että hän haluaa tulla kutsutuksi todistajanaitioon, kun oikeudenkäynti päättyy. Ryhmä O.N.E:n agentteja ampuu tohtori McMahonin kotonaan, jonka jälkeen hänen kätensä katkaistaan ja viedään laboratorioon.</w:t>
      </w:r>
    </w:p>
    <w:p>
      <w:r>
        <w:rPr>
          <w:b/>
        </w:rPr>
        <w:t xml:space="preserve">Tulos</w:t>
      </w:r>
    </w:p>
    <w:p>
      <w:r>
        <w:t xml:space="preserve">Mikä on sen henkilön etunimi, joka tarjoaa ruokaa avuksi?</w:t>
      </w:r>
    </w:p>
    <w:p>
      <w:r>
        <w:rPr>
          <w:b/>
        </w:rPr>
        <w:t xml:space="preserve">Tulos</w:t>
      </w:r>
    </w:p>
    <w:p>
      <w:r>
        <w:t xml:space="preserve">Mikä on sen henkilön sukunimi, joka käskee jonkun voittaa Hannan luottamuksen?</w:t>
      </w:r>
    </w:p>
    <w:p>
      <w:r>
        <w:rPr>
          <w:b/>
        </w:rPr>
        <w:t xml:space="preserve">Esimerkki 0.99</w:t>
      </w:r>
    </w:p>
    <w:p>
      <w:r>
        <w:t xml:space="preserve">Läpikulku: Thomas Becket on sakstanilainen suojelija ja avustaja, joka on karusellinomaisen kuningas Henrik II:n suojelija ja avustaja, joka muuttuu mieheksi, joka jatkuvasti vetoaa "Jumalan kunniaan". Henrik nimittää Becketin lordikansleriksi, jotta hänellä olisi tässä asemassa läheinen luottamusmies, jota hän voi täysin hallita. Sen sijaan Becketistä tulee suuri piikki hänen silmissään oikeusriidassa. Henrik kokee velvollisuutensa kuninkaana ja tunkkaisen järjestetyn avioliittonsa ahdistavina, ja Lontoon piispa kuvailee häntä "iänikuiseksi murrosikäiseksi". Henrik on kiinnostuneempi pakenemaan velvollisuuksiaan tekemällä juopuneita retkiä metsästysmaille ja paikallisiin bordelleihin. Hän on yhä riippuvaisempi Becketista, saksilaisesta rahvaanmiehestä, joka järjestää nämä irstailut silloin, kun hänellä ei ole kiire Henrikin hovin johtamiseen. Tämä herättää suurta mielipahaa Henrikin normanniaatelisissa, jotka epäluuloisesti ja kateellisesti suhtautuvat tähän sakstanilaiseen nousukkaaseen, sekä kuningattaressa ja Henrikin äidissä, jotka näkevät Becketin epäluonnollisena ja epäsopivana vaikutuksena kuninkaalliseen henkilöön.Henrik joutuu jatkuvaan ristiriitaan Canterburyn iäkkään arkkipiispan kanssa, joka vastustaa kirkon omaisuuden verottamista Henrikin sotaretkien tukemiseksi Ranskassa ("Piispa, minun on palkattava sveitsiläiskaartilaiset taistelemaan puolestani - eikä kukaan ole koskaan maksanut heille periaatteilla!"). Erään Ranskan rannikolla toteutetun sotaretken aikana Henrik saa tiedon, että vanha arkkipiispa on "mennyt Jumalan syliin". Innostuksen vallassa Henrik käyttää etuoikeuttaan valita seuraava arkkipiispa ja ilmoittaa hämmästyneelle Becketille, että hän on kuninkaan valinta.</w:t>
      </w:r>
    </w:p>
    <w:p>
      <w:r>
        <w:rPr>
          <w:b/>
        </w:rPr>
        <w:t xml:space="preserve">Tulos</w:t>
      </w:r>
    </w:p>
    <w:p>
      <w:r>
        <w:t xml:space="preserve">Mikä on sen henkilön etunimi, josta tulee suuri piikki Henryn silmille?</w:t>
      </w:r>
    </w:p>
    <w:p>
      <w:r>
        <w:rPr>
          <w:b/>
        </w:rPr>
        <w:t xml:space="preserve">Tulos</w:t>
      </w:r>
    </w:p>
    <w:p>
      <w:r>
        <w:t xml:space="preserve">Mikä on sen henkilön koko nimi, joka on järjestetyssä avioliitossa?</w:t>
      </w:r>
    </w:p>
    <w:p>
      <w:r>
        <w:rPr>
          <w:b/>
        </w:rPr>
        <w:t xml:space="preserve">Tulos</w:t>
      </w:r>
    </w:p>
    <w:p>
      <w:r>
        <w:t xml:space="preserve">Mikä on sen henkilön koko nimi, joka nimittää Thomas Lord Chancellorin?</w:t>
      </w:r>
    </w:p>
    <w:p>
      <w:r>
        <w:rPr>
          <w:b/>
        </w:rPr>
        <w:t xml:space="preserve">Tulos</w:t>
      </w:r>
    </w:p>
    <w:p>
      <w:r>
        <w:t xml:space="preserve">Mikä on sen henkilön koko nimi, joka pitää tehtäviään tylsinä?</w:t>
      </w:r>
    </w:p>
    <w:p>
      <w:r>
        <w:rPr>
          <w:b/>
        </w:rPr>
        <w:t xml:space="preserve">Tulos</w:t>
      </w:r>
    </w:p>
    <w:p>
      <w:r>
        <w:t xml:space="preserve">Mikä on sen henkilön koko nimi, jolle Thomas on piikki silmässä?</w:t>
      </w:r>
    </w:p>
    <w:p>
      <w:r>
        <w:rPr>
          <w:b/>
        </w:rPr>
        <w:t xml:space="preserve">Tulos</w:t>
      </w:r>
    </w:p>
    <w:p>
      <w:r>
        <w:t xml:space="preserve">Mikä on sen henkilön koko nimi, joka on yhä riippuvaisempi Thomasista?</w:t>
      </w:r>
    </w:p>
    <w:p>
      <w:r>
        <w:rPr>
          <w:b/>
        </w:rPr>
        <w:t xml:space="preserve">Tulos</w:t>
      </w:r>
    </w:p>
    <w:p>
      <w:r>
        <w:t xml:space="preserve">Mikä on sen henkilön etunimi, josta kuningas on yhä riippuvaisempi?</w:t>
      </w:r>
    </w:p>
    <w:p>
      <w:r>
        <w:rPr>
          <w:b/>
        </w:rPr>
        <w:t xml:space="preserve">Tulos</w:t>
      </w:r>
    </w:p>
    <w:p>
      <w:r>
        <w:t xml:space="preserve">Mikä on sen henkilön koko nimi, jonka tuomioistuimessa Thomas toimii?</w:t>
      </w:r>
    </w:p>
    <w:p>
      <w:r>
        <w:rPr>
          <w:b/>
        </w:rPr>
        <w:t xml:space="preserve">Tulos</w:t>
      </w:r>
    </w:p>
    <w:p>
      <w:r>
        <w:t xml:space="preserve">Mikä on kuninkaan hovia johtavan henkilön etunimi?</w:t>
      </w:r>
    </w:p>
    <w:p>
      <w:r>
        <w:rPr>
          <w:b/>
        </w:rPr>
        <w:t xml:space="preserve">Esimerkki 0.100</w:t>
      </w:r>
    </w:p>
    <w:p>
      <w:r>
        <w:t xml:space="preserve">Läpikulku: Santa Anna oli onnistunut pakenemaan kohti Vincen siltaa.  Kun silta oli tuhoutunut, hän piiloutui suolle ja jäi kiinni seuraavana päivänä. Hänet tuotiin Houstonin eteen, jota oli ammuttu nilkkaan ja joka oli haavoittunut pahasti. Texasilaiset sotilaat kerääntyivät ympärille ja vaativat meksikolaiskenraalin välitöntä teloitusta.  Hengestään tinkien Santa Anna ehdotti, että hän määräisi jäljellä olevat meksikolaiset joukot pysymään poissa.  Kirjeessään Filisolalle, joka oli nyt Meksikon korkein virkamies Teksasissa, Santa Anna kirjoitti, että "eilen illalla [meillä] oli valitettava kohtaaminen", ja määräsi joukkonsa vetäytymään Béxariin odottamaan lisäohjeita.Urrea kehotti Filisolaa jatkamaan sotaretkeä.  Hän oli varma, että hän voisi menestyksekkäästi haastaa teksasilaiset joukot.  Hardinin mukaan "Santa Anna oli aiheuttanut Meksikolle yhden sotilaallisen katastrofin; Filisola ei halunnut ottaa riskiä toisesta".  Kevätsateet tuhosivat ammukset ja tekivät tiet lähes kulkukelvottomiksi, ja joukot vajosivat polviaan myöten mutaan.  Meksikolaisjoukoilla ei ollut pian enää ruokaa, ja ne alkoivat sairastua punatautiin ja muihin tauteihin.  Heidän huoltolinjansa olivat katkenneet kokonaan, eikä toivoa lisävahvistuksista ollut. Filisola kirjoitti myöhemmin, että "jos vihollinen olisi kohdannut meidät näissä julmissa olosuhteissa, ainoalla jäljellä olevalla tiellä, ei olisi jäänyt muuta vaihtoehtoa kuin kuolla tai antautua harkinnan mukaan." San Jacinton jälkeen Santa Anna jatkoi useita viikkoja neuvotteluja Houstonin, Ruskin ja sitten Burnetin kanssa.  Santa Anna ehdotti kahta sopimusta, julkista versiota maiden välisistä lupauksista ja yksityistä versiota, joka sisälsi Santa Annan henkilökohtaiset sopimukset.  Velascon sopimuksissa edellytettiin, että kaikki meksikolaiset joukot vetäytyivät Rio Granden eteläpuolelle ja että kaikkea yksityisomaisuutta - orjia lukuun ottamatta - kunnioitettiin ja palautettiin.  Sotavangit vapautettaisiin vahingoittumattomina, ja Santa Anna pääsisi välittömästi Veracruziin.  Hän lupasi salaa saada Meksikon kongressin tunnustamaan Texasin tasavallan ja Rio Granden maiden väliseksi rajaksi.Kun Urrea alkoi marssia etelään toukokuun puolivälissä, monet Meksikon armeijaa tukeneet San Patricion perheet lähtivät hänen mukaansa.  Kun teksasilaiset joukot saapuivat kesäkuun alussa, jäljellä oli enää 20 perhettä.  San Patricion ja Refugion alue kärsi "huomattavasta väestökadosta" Texasin tasavallan vuosina.  Vaikka sopimuksessa oli määrätty, että Urrea ja Filisola palauttaisivat kaikki orjat, joita heidän armeijansa olivat suojelleet, Urrea kieltäytyi noudattamasta sitä. Monet entiset orjat seurasivat armeijaa Meksikoon, jossa he saattoivat olla vapaita.  Toukokuun loppuun mennessä meksikolaiset joukot olivat ylittäneet Nueces-joen.  Filisola odotti täysin, että tappio oli väliaikainen ja että käynnistettäisiin toinen kampanja Teksasin takaisinvaltaamiseksi.</w:t>
      </w:r>
    </w:p>
    <w:p>
      <w:r>
        <w:rPr>
          <w:b/>
        </w:rPr>
        <w:t xml:space="preserve">Tulos</w:t>
      </w:r>
    </w:p>
    <w:p>
      <w:r>
        <w:t xml:space="preserve">Mikä on sen henkilön nimi, joka salaa lupasi saada Meksikon kongressin tunnustamaan Texasin tasavallan ja Rio Granden maiden väliseksi rajaksi?</w:t>
      </w:r>
    </w:p>
    <w:p>
      <w:r>
        <w:rPr>
          <w:b/>
        </w:rPr>
        <w:t xml:space="preserve">Esimerkki 0.101</w:t>
      </w:r>
    </w:p>
    <w:p>
      <w:r>
        <w:t xml:space="preserve">Läpikulku: Quaife kertoi alkuvuodesta 1969 yhtyeelle, että hän oli lähdössä. Muut jäsenet eivät ottaneet hänen ilmoitustaan vakavasti, kunnes New Musical Express -lehdessä 4. huhtikuuta ilmestyi artikkeli, jossa esiteltiin Quaifen uusi yhtye Maple Oak, jonka hän oli perustanut kertomatta siitä muille Kinksin jäsenille. Ray Davies pyysi häntä palaamaan tulevan albumin sessioihin, mutta Quaife kieltäytyi. Davies kutsui välittömästi tilalle John Daltonin, joka oli aiemmin tuurannut Quaifea. Dalton pysyi yhtyeessä vuoteen 1977 asti, jolloin julkaistiin albumi Sleepwalker.Ray Davies matkusti Los Angelesiin huhtikuussa 1969 auttaakseen neuvottelemaan American Federation of Musiciansin yhtyettä koskevan kiellon lopettamisesta, mikä avasi yhtyeelle mahdollisuuden palata kiertueille Yhdysvaltoihin. Yhtyeen johto suunnitteli nopeasti Pohjois-Amerikan kiertuetta, jonka tarkoituksena oli palauttaa yhtyeen asema Yhdysvaltain popmusiikkikentällä. Ennen paluutaan Yhdysvaltoihin Kinks levytti toisen albumin Arthur (Or the Decline and Fall of the British Empire). Kuten kahdella edellisellä albumilla, Arthurin pohjana olivat tyypilliset englantilaiset lyriikat ja musiikilliset koukut. Se oli vaatimaton kaupallinen menestys, mutta amerikkalaiset musiikkikriitikot ottivat sen hyvin vastaan. Albumi oli suunniteltu ehdotetun, mutta toteutumattoman televisiodraaman musiikiksi, ja suuri osa siitä käsitteli Daviesin veljesten lapsuuden teemoja, heidän siskoaan Rosieta, joka oli muuttanut Australiaan 1960-luvun alussa aviomiehensä Arthur Anningin, albumin nimihenkilön, kanssa, sekä toisen maailmansodan aikaista elämää. The Kinks lähti Yhdysvaltain-kiertueelle lokakuussa 1969. Kiertue oli yleisesti ottaen epäonnistunut, sillä yhtyeellä oli vaikeuksia löytää yhteistyökykyisiä promoottoreita ja kiinnostunutta yleisöä; monet suunnitelluista konserttipäivistä peruttiin. Yhtye onnistui kuitenkin soittamaan muutamissa suurissa paikoissa, kuten Fillmore Eastissa ja Whisky a Go Go:ssa.</w:t>
      </w:r>
    </w:p>
    <w:p>
      <w:r>
        <w:rPr>
          <w:b/>
        </w:rPr>
        <w:t xml:space="preserve">Tulos</w:t>
      </w:r>
    </w:p>
    <w:p>
      <w:r>
        <w:t xml:space="preserve">Mikä on sen henkilön etunimi, joka kutsui John Daltonin sijaiseksi?</w:t>
      </w:r>
    </w:p>
    <w:p>
      <w:r>
        <w:rPr>
          <w:b/>
        </w:rPr>
        <w:t xml:space="preserve">Tulos</w:t>
      </w:r>
    </w:p>
    <w:p>
      <w:r>
        <w:t xml:space="preserve">Mikä on sen henkilön sukunimi, jonka Dalton korvasi?</w:t>
      </w:r>
    </w:p>
    <w:p>
      <w:r>
        <w:rPr>
          <w:b/>
        </w:rPr>
        <w:t xml:space="preserve">Tulos</w:t>
      </w:r>
    </w:p>
    <w:p>
      <w:r>
        <w:t xml:space="preserve">Mikä on sen bändin nimi, jonka Quaife jätti?</w:t>
      </w:r>
    </w:p>
    <w:p>
      <w:r>
        <w:rPr>
          <w:b/>
        </w:rPr>
        <w:t xml:space="preserve">Tulos</w:t>
      </w:r>
    </w:p>
    <w:p>
      <w:r>
        <w:t xml:space="preserve">Mikä on sen henkilön sukunimi, jota Ray pyysi palaamaan tulevan albuminsa sessioihin?</w:t>
      </w:r>
    </w:p>
    <w:p>
      <w:r>
        <w:rPr>
          <w:b/>
        </w:rPr>
        <w:t xml:space="preserve">Tulos</w:t>
      </w:r>
    </w:p>
    <w:p>
      <w:r>
        <w:t xml:space="preserve">Mikä on sen bändin nimi, joka sai porttikiellon American Federation of Musiciansilta?</w:t>
      </w:r>
    </w:p>
    <w:p>
      <w:r>
        <w:rPr>
          <w:b/>
        </w:rPr>
        <w:t xml:space="preserve">Tulos</w:t>
      </w:r>
    </w:p>
    <w:p>
      <w:r>
        <w:t xml:space="preserve">Mikä yhtye julkaisi albumin Sleepwalker?</w:t>
      </w:r>
    </w:p>
    <w:p>
      <w:r>
        <w:rPr>
          <w:b/>
        </w:rPr>
        <w:t xml:space="preserve">Tulos</w:t>
      </w:r>
    </w:p>
    <w:p>
      <w:r>
        <w:t xml:space="preserve">Missä bändissä Dalton korvasi Quaifen?</w:t>
      </w:r>
    </w:p>
    <w:p>
      <w:r>
        <w:rPr>
          <w:b/>
        </w:rPr>
        <w:t xml:space="preserve">Tulos</w:t>
      </w:r>
    </w:p>
    <w:p>
      <w:r>
        <w:t xml:space="preserve">Mikä on Rayn siskon etunimi?</w:t>
      </w:r>
    </w:p>
    <w:p>
      <w:r>
        <w:rPr>
          <w:b/>
        </w:rPr>
        <w:t xml:space="preserve">Tulos</w:t>
      </w:r>
    </w:p>
    <w:p>
      <w:r>
        <w:t xml:space="preserve">Mikä on sen henkilön sukunimi, jonka mukaan Kinksin kolmas albumi on nimetty?</w:t>
      </w:r>
    </w:p>
    <w:p>
      <w:r>
        <w:rPr>
          <w:b/>
        </w:rPr>
        <w:t xml:space="preserve">Tulos</w:t>
      </w:r>
    </w:p>
    <w:p>
      <w:r>
        <w:t xml:space="preserve">Mikä on sen bändin jäsenen koko nimi, joka oli Arthur Anningin lanko?</w:t>
      </w:r>
    </w:p>
    <w:p>
      <w:r>
        <w:rPr>
          <w:b/>
        </w:rPr>
        <w:t xml:space="preserve">Esimerkki 0.102</w:t>
      </w:r>
    </w:p>
    <w:p>
      <w:r>
        <w:t xml:space="preserve">Läpikulku: Bill Drummond ja Jimmy Cauty julkaisivat vuosina 1987-1992 musiikkia muun muassa nimillä The Justified Ancients of Mu Mu (The JAMs) ja The KLF.  Viiden peräkkäisen UK top 5 -singlen jälkeen The KLF toteutti korkean profiilin vetäytymisen musiikkibisneksestä ja poisti koko back catalogueensa ilmoittaen, että "ennakoitavissa olevassa tulevaisuudessa ei enää julkaista levyjä mistään menneestä, nykyisestä tai tulevasta nimestä, joka liittyy toimintaamme".  Drummondin ja Cautyn myöhempi taideprojekti, K Foundation, hävitti The KLF:n tuotot muun muassa polttamalla niistä miljoona puntaa, rahaa, jonka kaksikko oli alun perin alustavasti varannut vuosituhannen vaihteen juhliin. Bill Drummond: "Alun perin aioimme sijoittaa koko summan johonkin pääomankasvurahastoon ja käyttää kaiken yhteen suureen tapahtumaan, ehkä vuosituhannen vaihteessa." The KLF:n eläkkeelle jäämistä seuranneina neljänä vuotena Drummondin ja Cautyn musiikillinen tuotanto koostui vain Israelissa ja Palestiinassa julkaistusta rajoitetun painoksen singlestä ("K Cera Cera") ja osuudesta The Help -albumiin ("The Magnificent").Vuonna 1997 brittiläinen taiteilija Jeremy Deller oli Acid Brass -konseptin edelläkävijä, joka teki yhteistyötä Williams Fairey Brass Bandin kanssa tulkitakseen ja esittäessään klassisia acid house -kappaleita puhallinorkesterisovituksina.  Eräs lähde kuvaili Delleriä keppostelijaksi, mikä on käsite, jota on usein sovellettu myös Drummondiin ja Cautyyn.  Helmikuussa 1997 Drummondiin otti yhteyttä hänen entinen Big in Japan -yhtyetoverinsa Jayne Casey, joka auttoi järjestämään taidefestivaalia Liverpoolissa ja oli huomannut, että Acid Brassin ohjelmistoon kuului KLF:n "What Time Is Love?".  Drummond osallistui festivaalin esitykseen ja kuuli "What Time Is Love?":n esiintyvän encorena, jonka aikana hän soitti Cautylle.  Cauty ja Drummond osallistuivat yhdessä 19. huhtikuuta Acid Brassin esitykseen Queen Elizabeth Hallissa Lontoossa.  Drummondin, Cautyn ja Dellerin välille syntyi yhteistyötä, jossa Acid Brassin esitys heidän kappaleestaan sisällytettiin sävellykseen, joka oli suunniteltu Drummondin ja Cautyn ensimmäisen työn kymmenvuotispäivän kunniaksi.</w:t>
      </w:r>
    </w:p>
    <w:p>
      <w:r>
        <w:rPr>
          <w:b/>
        </w:rPr>
        <w:t xml:space="preserve">Tulos</w:t>
      </w:r>
    </w:p>
    <w:p>
      <w:r>
        <w:t xml:space="preserve">Mikä on sen henkilön etunimi, johon hänen entinen Big in Japan -yhtyetoverinsa Jayne Casey otti yhteyttä?</w:t>
      </w:r>
    </w:p>
    <w:p>
      <w:r>
        <w:rPr>
          <w:b/>
        </w:rPr>
        <w:t xml:space="preserve">Tulos</w:t>
      </w:r>
    </w:p>
    <w:p>
      <w:r>
        <w:t xml:space="preserve">Mikä on sen henkilön etunimi, joka osallistui festivaaliesitykseen ja kuuli encorena esitetyn "What Time Is Love?" -kappaleen?</w:t>
      </w:r>
    </w:p>
    <w:p>
      <w:r>
        <w:rPr>
          <w:b/>
        </w:rPr>
        <w:t xml:space="preserve">Tulos</w:t>
      </w:r>
    </w:p>
    <w:p>
      <w:r>
        <w:t xml:space="preserve">Mikä on sen henkilön etunimi, jolle soitettiin festivaalin encoren aikana?</w:t>
      </w:r>
    </w:p>
    <w:p>
      <w:r>
        <w:rPr>
          <w:b/>
        </w:rPr>
        <w:t xml:space="preserve">Tulos</w:t>
      </w:r>
    </w:p>
    <w:p>
      <w:r>
        <w:t xml:space="preserve">Mitkä ovat niiden kolmen henkilön etunimet, joiden välillä syntyi yhteistyötä?</w:t>
      </w:r>
    </w:p>
    <w:p>
      <w:r>
        <w:rPr>
          <w:b/>
        </w:rPr>
        <w:t xml:space="preserve">Esimerkki 0.103</w:t>
      </w:r>
    </w:p>
    <w:p>
      <w:r>
        <w:t xml:space="preserve">Läpikulku: Sudhalter ja Evans esittävät, että "kyseessä oli todennäköisesti akuutti delirium tremens -kohtaus", jonka oletettavasti laukaisi Beiderbecken yritys hillitä alkoholin käyttöä. "Hän sekosi, siinä kaikki", pasunisti Bill Rank sanoi. "Meni aivan sekaisin, hajotti huoneen huonekaluja hotellissa." Helmikuussa 1929 Beiderbecke palasi kotiin Davenportiin toipumaan, ja paikallinen lehdistö kehui häntä "maailman kuumimmaksi kornetistiksi". Sen jälkeen hän vietti kesän Whitemanin yhtyeen kanssa Hollywoodissa valmistautuessaan uuden puhuvan elokuvan, The King of Jazzin, kuvauksiin. Tuotannon viivästyminen esti elokuvan todellisen työstämisen, joten Beiderbeckelle ja hänen kavereilleen jäi runsaasti aikaa ryypätä rankasti. Syyskuuhun mennessä hän oli palannut Davenportiin, jossa hänen vanhempansa auttoivat häntä hakeutumaan hoitoon. Hän vietti kuukauden, 14. lokakuuta-18. marraskuuta, Keeley-instituutissa Dwightissa Illinoisin osavaltiossa. Lionin mukaan Keeleyn lääkäreiden tekemä tutkimus vahvisti Bixin pitkäaikaisen alkoholiriippuvuuden vahingolliset vaikutukset: "Bix myönsi käyttäneensä viinaa 'liikaa' viimeisten yhdeksän vuoden ajan, hänen päivittäinen annoksensa kolmen viime vuoden aikana oli kolme tuoppia 'viskiä' ja kaksikymmentä savuketta......Maksan tylsyys oli ilmeinen, 'polvenvet eivät saaneet kyytiä' - mikä vahvisti polyneuriitin leviämisen, ja Bix 'huojui Rombergin asennossa' - seisoen silmät kiinni." Ollessaan poissa Whiteman piti tunnetusti tuoliaan auki Beiderbecken kunniaksi siinä toivossa, että tämä istuisi siinä uudelleen." Whiteman piti tunnetusti tuoliaan auki Beiderbecken kunniaksi siinä toivossa, että tämä istuisi siinä uudelleen. Palattuaan New Yorkiin tammikuun lopussa 1930 Beiderbecke ei kuitenkaan palannut Whitemanin luokse ja esiintyi vain harvakseltaan. Viimeisellä äänityssessiollaan New Yorkissa 15. syyskuuta 1930 Beiderbecke soitti Hoagy Carmichaelin uuden kappaleen "Georgia on My Mind" alkuperäisäänityksessä, jossa Carmichael teki laulun, Eddie Lang kitaraa, Joe Venuti viulua, Jimmy Dorsey klarinettia ja alttosaksofonia, Jack Teagarden pasuunaa ja Bud Freeman tenorisaksofonia. Kappaleesta tuli jazzin ja populaarimusiikin standardi. Vuonna 2014 "Georgia on My Mindin" vuoden 1930 äänite otettiin Grammy Hall of Fameen." Beiderbecken soitto vaikutti Carmichaeliin säveltäjänä. Yksi hänen sävellyksistään, "Stardust", on saanut inspiraationsa Beiderbecken improvisaatioista, ja Carmichael muokkasi kornetin fraasin kappaleen keskeiseksi teemaksi. Whitemanin kanssa laulanut Bing Crosby mainitsi myös Beiderbecken tärkeäksi vaikutteekseen. "Bix ja kaikki muut soittivat ja vaihtoivat ideoita pianolla", hän sanoi.</w:t>
      </w:r>
    </w:p>
    <w:p>
      <w:r>
        <w:rPr>
          <w:b/>
        </w:rPr>
        <w:t xml:space="preserve">Tulos</w:t>
      </w:r>
    </w:p>
    <w:p>
      <w:r>
        <w:t xml:space="preserve">Mikä on sen kappaleen nimi, josta tuli jazzin ja populaarimusiikin standardi?</w:t>
      </w:r>
    </w:p>
    <w:p>
      <w:r>
        <w:rPr>
          <w:b/>
        </w:rPr>
        <w:t xml:space="preserve">Tulos</w:t>
      </w:r>
    </w:p>
    <w:p>
      <w:r>
        <w:t xml:space="preserve">Mikä on sen sävellyksen nimi, joka perustuu vuonna 1928 "vakavasta hermokriisistä" kärsineen miehen improvisaatioon?</w:t>
      </w:r>
    </w:p>
    <w:p>
      <w:r>
        <w:rPr>
          <w:b/>
        </w:rPr>
        <w:t xml:space="preserve">Tulos</w:t>
      </w:r>
    </w:p>
    <w:p>
      <w:r>
        <w:t xml:space="preserve">Mikä on sen miehen sukunimi, joka piti auki sen miehen tuolia, jota kutsuttiin "maailman kuumimmaksi kornetistiksi"?</w:t>
      </w:r>
    </w:p>
    <w:p>
      <w:r>
        <w:rPr>
          <w:b/>
        </w:rPr>
        <w:t xml:space="preserve">Tulos</w:t>
      </w:r>
    </w:p>
    <w:p>
      <w:r>
        <w:t xml:space="preserve">Minä vuonna oli sen miehen viimeinen äänityssessio, joka yritti hillitä alkoholinkäyttöään?</w:t>
      </w:r>
    </w:p>
    <w:p>
      <w:r>
        <w:rPr>
          <w:b/>
        </w:rPr>
        <w:t xml:space="preserve">Tulos</w:t>
      </w:r>
    </w:p>
    <w:p>
      <w:r>
        <w:t xml:space="preserve">Minä vuonna Grammy Hall of Fameen valitun, alkoholinkäyttöään hillitä yrittäneen miehen viimeisellä äänityssessiolla soitettu kappale?</w:t>
      </w:r>
    </w:p>
    <w:p>
      <w:r>
        <w:rPr>
          <w:b/>
        </w:rPr>
        <w:t xml:space="preserve">Tulos</w:t>
      </w:r>
    </w:p>
    <w:p>
      <w:r>
        <w:t xml:space="preserve">Mikä on sen henkilön nimi, joka valmisteli The King of Jazzia?</w:t>
      </w:r>
    </w:p>
    <w:p>
      <w:r>
        <w:rPr>
          <w:b/>
        </w:rPr>
        <w:t xml:space="preserve">Tulos</w:t>
      </w:r>
    </w:p>
    <w:p>
      <w:r>
        <w:t xml:space="preserve">Kenen vanhemmat auttoivat heitä hakeutumaan hoitoon?</w:t>
      </w:r>
    </w:p>
    <w:p>
      <w:r>
        <w:rPr>
          <w:b/>
        </w:rPr>
        <w:t xml:space="preserve">Tulos</w:t>
      </w:r>
    </w:p>
    <w:p>
      <w:r>
        <w:t xml:space="preserve">Missä kaupungissa Beiderbecke vietti kuukauden vuonna 1929?</w:t>
      </w:r>
    </w:p>
    <w:p>
      <w:r>
        <w:rPr>
          <w:b/>
        </w:rPr>
        <w:t xml:space="preserve">Tulos</w:t>
      </w:r>
    </w:p>
    <w:p>
      <w:r>
        <w:t xml:space="preserve">Mikä on Beiderbecken lempinimi?</w:t>
      </w:r>
    </w:p>
    <w:p>
      <w:r>
        <w:rPr>
          <w:b/>
        </w:rPr>
        <w:t xml:space="preserve">Tulos</w:t>
      </w:r>
    </w:p>
    <w:p>
      <w:r>
        <w:t xml:space="preserve">Mikä on sen henkilön nimi, joka myönsi käyttäneensä alkoholia yhdeksän vuotta?</w:t>
      </w:r>
    </w:p>
    <w:p>
      <w:r>
        <w:rPr>
          <w:b/>
        </w:rPr>
        <w:t xml:space="preserve">Tulos</w:t>
      </w:r>
    </w:p>
    <w:p>
      <w:r>
        <w:t xml:space="preserve">Mikä oli sen kappaleen nimi, josta tuli jazzin ja populaarimusiikin standardi?</w:t>
      </w:r>
    </w:p>
    <w:p>
      <w:r>
        <w:rPr>
          <w:b/>
        </w:rPr>
        <w:t xml:space="preserve">Tulos</w:t>
      </w:r>
    </w:p>
    <w:p>
      <w:r>
        <w:t xml:space="preserve">Mikä on Stardust-sävellyksen kirjoittaneen henkilön nimi?</w:t>
      </w:r>
    </w:p>
    <w:p>
      <w:r>
        <w:rPr>
          <w:b/>
        </w:rPr>
        <w:t xml:space="preserve">Esimerkki 0.104</w:t>
      </w:r>
    </w:p>
    <w:p>
      <w:r>
        <w:t xml:space="preserve">Läpikulku: Vuonna 2011 joukko sotilaita ja toimittajaryhmä suuntaavat Belizen viidakkoon. Tehtävän ajateltiin olevan vain kasvivalvontaa vihamielisen valtion rajoilla. Sotilaat ja Julie Evansin ryhmä löytävät hylätyn veneen keskeltä avointa peltoa.  Yksi sotilaista neuvoo Julielle, että lähimpään valtamereen veneen löytöpaikalta on ainakin 150 mailia. Veneestä löydettiin kamera, jossa oli ehjä SD-kortti. SD-kortin kuvamateriaali sisälsi vedenalaista kuvamateriaalia, ja se päättyi miehen huutoon, kun ruutu häipyy mustaksi.Tämän jälkeen ryhmä päättää leiriytyä ja asentaa turvakamerat. Yökamerat näyttävät erilaisia eläimiä vaeltelemassa ympäriinsä. Yksi kameroista pimenee yhtäkkiä. Aamunkoitteessa sotilaat löytävät merkkejä puista Julien nukkumapaikan läheltä. Pian he huomaavat, että yksi kamera - se, joka pimeni aiemmin, oli tuhottu.Ryhmä saa pian uusia käskyjä tukikohdasta. Arkeologiryhmä on kadonnut. Heidän on suunnattava alueelle, jossa tohtori Holdenin arkeologiryhmä on viimeksi nähty. Pian he törmäävät puita leikkaavaan mieheen ja kysyvät häneltä kadonneesta arkeologiryhmästä. Hän väittää, ettei hänellä ole aavistustakaan, missä he ovat.Ryhmä saapuu tohtori Holdenin leirintäalueelle. He löytävät vain miehen, joka väittää myös etsivänsä tohtori Holdenia. Sitten näytetään tohtori Holdenille kuuluva videopäiväkirja. Videolla näytetään, että tohtori Holden löysi salaperäisen kallon luolan sisältä. Sen jälkeen kuuluu outo ääni ja kameranainen Susan juoksee paniikissa luolan ulkopuolelle. sitten Julielle kerrotaan, että toinen kahdesta kadonneesta arkeologista on löytynyt ja he suuntaavat paikalle. Matkalla he kohtaavat mennoniittiyhteisön. Mennoniitit jatkavat sitten näyttämään heille, missä Susan on. Susan väittää tietävänsä, missä Holden on, ja vie heidät sinne, missä hän näki hänet viimeksi. Susan selittää, että heidän kimppuunsa hyökännyt ei ollut ihminen. Silloin he kokevat outoa vapinaa, ja Susan väittää, että se on sama asia, joka tapahtui heille.</w:t>
      </w:r>
    </w:p>
    <w:p>
      <w:r>
        <w:rPr>
          <w:b/>
        </w:rPr>
        <w:t xml:space="preserve">Tulos</w:t>
      </w:r>
    </w:p>
    <w:p>
      <w:r>
        <w:t xml:space="preserve">Kuka kuvaa videopäiväkirjaa luolassa?</w:t>
      </w:r>
    </w:p>
    <w:p>
      <w:r>
        <w:rPr>
          <w:b/>
        </w:rPr>
        <w:t xml:space="preserve">Tulos</w:t>
      </w:r>
    </w:p>
    <w:p>
      <w:r>
        <w:t xml:space="preserve">Kenet mennoniitit ovat löytäneet?</w:t>
      </w:r>
    </w:p>
    <w:p>
      <w:r>
        <w:rPr>
          <w:b/>
        </w:rPr>
        <w:t xml:space="preserve">Tulos</w:t>
      </w:r>
    </w:p>
    <w:p>
      <w:r>
        <w:t xml:space="preserve">Kuka auttaa Holdenin löytämisessä?</w:t>
      </w:r>
    </w:p>
    <w:p>
      <w:r>
        <w:rPr>
          <w:b/>
        </w:rPr>
        <w:t xml:space="preserve">Esimerkki 0.105</w:t>
      </w:r>
    </w:p>
    <w:p>
      <w:r>
        <w:t xml:space="preserve">Läpikulku: Eakins kutsui maalausta nimellä Swimming vuonna 1885 ja nimellä The Swimmers vuonna 1886. Nimi The Swimming Hole on peräisin vuodelta 1917 (vuosi Eakinsin kuoleman jälkeen), jolloin taiteilijan leski Susan Macdowell Eakins kuvaili teosta näin. Neljä vuotta myöhemmin hän antoi teokselle nimen The Old Swimming Hole viitaten James Whitcomb Rileyn vuonna 1882 julkaistuun runoon The Old Swimmin'-Hole;. Amon Carter Museum on sittemmin palannut Eakinsin alkuperäiseen otsikkoon Swimming.Maalauksessa Eakins ja viisi ystävää tai opiskelijaa uivat Dove Lakessa, Mill Creekissä Philadelphian ulkopuolella sijaitsevassa tekojärvessä. Kukin miehistä katselee vettä, Martin A. Bergerin sanoin "ilmeisesti eksyneenä mietiskelevään hetkeen". Eakinsin tarkan hahmokuvauksen ansiosta tutkijat ovat pystyneet tunnistamaan kaikki teoksessa kuvatut henkilöt. He ovat (vasemmalta oikealle): Talcott Williams (1849-1928), Benjamin Fox (n. 1865 - n. 1900), J. Laurie Wallace (1864-1953), Jesse Godley (1862-1889), Harry-koira (Eakinsin irlanninsetteri, n. 1880-90), George Reynolds (n. 1839-89) ja Eakins itse. Kallio, jolla useat miehistä lepäävät, on Mill Creekin myllyn perusta, joka purettiin vuonna 1873. Se on ainoa merkki sivistyksestä teoksessa - kenkiä, vaatteita tai kylpylöitä ei ole näkyvissä. Taustalla olevat lehdet muodostavat tumman taustan, jota vasten uimareiden ihonvärit erottuvat. vartaloiden asento ja lihaksisto viittaavat kreikkalaisesta taiteesta muistuttaviin klassisiin fyysisen kauneuden ja miehisen toveruuden ihanteisiin. Makaava hahmo on parafraasi kuolevasta gallialaisesta, ja se on vastakkain taiteilijan paljon vähemmän muodollisen omakuvan kanssa. On mahdollista, että Eakins pyrki sovittamaan yhteen antiikin aiheen ja modernin tulkinnan; aihe oli nykyaikainen, mutta joidenkin hahmojen asennot muistuttavat klassisen kuvanveiston asentoja. Yksi mahdollinen aikalaislähteen vaikutus oli Frédéric Bazillen (1841-70) vuonna 1869 maalaama Scène d'été. Ei ole epätodennäköistä, että Eakins näki maalauksen Salonissa opiskellessaan Pariisissa, ja hän olisi suhtautunut myötämielisesti sen kuvaukseen miespuolisista uimareista modernissa ympäristössä.Eakinsin teoksessa The Swimming Holea edelsi välittömästi joukko samankaltaisia teoksia, jotka käsittelivät arkadialaista aihetta. Ne vastaavat hänen antiikin kreikkalaista kuvanveistoa käsitteleviä luentojaan, ja ne saivat innoituksensa Pennsylvanian akatemian Parthenonin marmoreista valetuista Phidiaksen Pan-Ateenalaisen kulkueen valoksista. Sarja valokuvia, reliefiveistoksia ja öljyväriluonnoksia huipentui vuoden 1883 Arkadiaan, maalaukseen, jossa oli myös alastomia hahmoja - opiskelijan, veljenpojan ja taiteilijan morsiamen - pastoraalimaisemassa.</w:t>
      </w:r>
    </w:p>
    <w:p>
      <w:r>
        <w:rPr>
          <w:b/>
        </w:rPr>
        <w:t xml:space="preserve">Tulos</w:t>
      </w:r>
    </w:p>
    <w:p>
      <w:r>
        <w:t xml:space="preserve">Mikä oli sen henkilön nimi, joka maalasi The Old Swimming Hole -teoksen?</w:t>
      </w:r>
    </w:p>
    <w:p>
      <w:r>
        <w:rPr>
          <w:b/>
        </w:rPr>
        <w:t xml:space="preserve">Tulos</w:t>
      </w:r>
    </w:p>
    <w:p>
      <w:r>
        <w:t xml:space="preserve">Minkä maalauksen Amon Carte -museo palautti alkuperäiseen nimeensä?</w:t>
      </w:r>
    </w:p>
    <w:p>
      <w:r>
        <w:rPr>
          <w:b/>
        </w:rPr>
        <w:t xml:space="preserve">Tulos</w:t>
      </w:r>
    </w:p>
    <w:p>
      <w:r>
        <w:t xml:space="preserve">Mikä oli Mill Creekin tekojärveä esittävän maalauksen alkuperäinen nimi?</w:t>
      </w:r>
    </w:p>
    <w:p>
      <w:r>
        <w:rPr>
          <w:b/>
        </w:rPr>
        <w:t xml:space="preserve">Tulos</w:t>
      </w:r>
    </w:p>
    <w:p>
      <w:r>
        <w:t xml:space="preserve">Kuka maalari mahdollisesti vaikutti Eakinsin maalaukseen The Swimming Hole?</w:t>
      </w:r>
    </w:p>
    <w:p>
      <w:r>
        <w:rPr>
          <w:b/>
        </w:rPr>
        <w:t xml:space="preserve">Tulos</w:t>
      </w:r>
    </w:p>
    <w:p>
      <w:r>
        <w:t xml:space="preserve">Mikä maalaus mahdollisesti vaikutti maalaukseen The Swimming Hole?</w:t>
      </w:r>
    </w:p>
    <w:p>
      <w:r>
        <w:rPr>
          <w:b/>
        </w:rPr>
        <w:t xml:space="preserve">Tulos</w:t>
      </w:r>
    </w:p>
    <w:p>
      <w:r>
        <w:t xml:space="preserve">Mikä on sen henkilön nimi, joka piti luentoja antiikin Kreikan kuvanveistosta?</w:t>
      </w:r>
    </w:p>
    <w:p>
      <w:r>
        <w:rPr>
          <w:b/>
        </w:rPr>
        <w:t xml:space="preserve">Tulos</w:t>
      </w:r>
    </w:p>
    <w:p>
      <w:r>
        <w:t xml:space="preserve">Mitkä olivat ne kaksi nimeä, joilla Eakins kutsui maalausta?</w:t>
      </w:r>
    </w:p>
    <w:p>
      <w:r>
        <w:rPr>
          <w:b/>
        </w:rPr>
        <w:t xml:space="preserve">Tulos</w:t>
      </w:r>
    </w:p>
    <w:p>
      <w:r>
        <w:t xml:space="preserve">Mikä oli sen henkilön etunimi, joka antoi teokselle nimeksi Vanha uimahalli?</w:t>
      </w:r>
    </w:p>
    <w:p>
      <w:r>
        <w:rPr>
          <w:b/>
        </w:rPr>
        <w:t xml:space="preserve">Tulos</w:t>
      </w:r>
    </w:p>
    <w:p>
      <w:r>
        <w:t xml:space="preserve">Minkä nimen Susan Macdowell Eakins muutti maalauksen nimeksi ennen kuin se sai nimekseen The Old Swimming Hole?</w:t>
      </w:r>
    </w:p>
    <w:p>
      <w:r>
        <w:rPr>
          <w:b/>
        </w:rPr>
        <w:t xml:space="preserve">Tulos</w:t>
      </w:r>
    </w:p>
    <w:p>
      <w:r>
        <w:t xml:space="preserve">Mitkä ovat maalauksen henkilöiden sukunimet?</w:t>
      </w:r>
    </w:p>
    <w:p>
      <w:r>
        <w:rPr>
          <w:b/>
        </w:rPr>
        <w:t xml:space="preserve">Tulos</w:t>
      </w:r>
    </w:p>
    <w:p>
      <w:r>
        <w:t xml:space="preserve">Mikä on Eakinsin irlanninsetterin nimi?</w:t>
      </w:r>
    </w:p>
    <w:p>
      <w:r>
        <w:rPr>
          <w:b/>
        </w:rPr>
        <w:t xml:space="preserve">Tulos</w:t>
      </w:r>
    </w:p>
    <w:p>
      <w:r>
        <w:t xml:space="preserve">Mikä on sen maalauksen nimi, jonka Eakins todennäköisesti näki Salonissa opiskellessaan Pariisissa?</w:t>
      </w:r>
    </w:p>
    <w:p>
      <w:r>
        <w:rPr>
          <w:b/>
        </w:rPr>
        <w:t xml:space="preserve">Tulos</w:t>
      </w:r>
    </w:p>
    <w:p>
      <w:r>
        <w:t xml:space="preserve">Mitkä ovat ne neljä nimeä, joilla maalausta on kutsuttu?</w:t>
      </w:r>
    </w:p>
    <w:p>
      <w:r>
        <w:rPr>
          <w:b/>
        </w:rPr>
        <w:t xml:space="preserve">Tulos</w:t>
      </w:r>
    </w:p>
    <w:p>
      <w:r>
        <w:t xml:space="preserve">Mikä oli sen henkilön etunimi, joka antoi maalaukselle nimeksi The Old Swimming Hole?</w:t>
      </w:r>
    </w:p>
    <w:p>
      <w:r>
        <w:rPr>
          <w:b/>
        </w:rPr>
        <w:t xml:space="preserve">Tulos</w:t>
      </w:r>
    </w:p>
    <w:p>
      <w:r>
        <w:t xml:space="preserve">Minkä nimen Eakins alun perin antoi maalaukselle?</w:t>
      </w:r>
    </w:p>
    <w:p>
      <w:r>
        <w:rPr>
          <w:b/>
        </w:rPr>
        <w:t xml:space="preserve">Tulos</w:t>
      </w:r>
    </w:p>
    <w:p>
      <w:r>
        <w:t xml:space="preserve">Mitkä ovat maalauksessa kuvattujen miesten sukunimet?</w:t>
      </w:r>
    </w:p>
    <w:p>
      <w:r>
        <w:rPr>
          <w:b/>
        </w:rPr>
        <w:t xml:space="preserve">Tulos</w:t>
      </w:r>
    </w:p>
    <w:p>
      <w:r>
        <w:t xml:space="preserve">Mitkä ovat ne kolme kohdetta, jotka eivät näy teoksessa?</w:t>
      </w:r>
    </w:p>
    <w:p>
      <w:r>
        <w:rPr>
          <w:b/>
        </w:rPr>
        <w:t xml:space="preserve">Tulos</w:t>
      </w:r>
    </w:p>
    <w:p>
      <w:r>
        <w:t xml:space="preserve">Mikä oli sen aikalaislähteen nimi, joka saattoi vaikuttaa Eakinsiin?</w:t>
      </w:r>
    </w:p>
    <w:p>
      <w:r>
        <w:rPr>
          <w:b/>
        </w:rPr>
        <w:t xml:space="preserve">Tulos</w:t>
      </w:r>
    </w:p>
    <w:p>
      <w:r>
        <w:t xml:space="preserve">Ketkä olivat ne kolme alastonhahmoa, jotka poseerasivat maalausta varten pastoraalimaisemassa?</w:t>
      </w:r>
    </w:p>
    <w:p>
      <w:r>
        <w:rPr>
          <w:b/>
        </w:rPr>
        <w:t xml:space="preserve">Esimerkki 0.106</w:t>
      </w:r>
    </w:p>
    <w:p>
      <w:r>
        <w:t xml:space="preserve">Läpikulku: San Franciscon kirjailija James Mason Hutchings ja taiteilija Thomas Ayres. Hutchings kirjoitti kokemuksistaan artikkelin, joka julkaistiin Mariposa Gazetten 12. heinäkuuta 1855 ilmestyneessä numerossa, ja Ayresin luonnos Yosemiten putouksista julkaistiin vuoden 1855 lopulla; neljä Ayresin piirustusta esiteltiin Hutchings' Illustrated California Magazinen heinäkuun 1856 ja ensimmäisen numeron pääartikkelissa. Artikkeli ja kuvitukset herättivät matkailijoiden kiinnostuksen Yosemitea kohtaan ja johtivat lopulta sen suojeluun. 1856 Ayres palasi takaisin ja vieraili Tuolumne Meadowsissa alueen ylängöllä. Hänen erittäin yksityiskohtaisia, kulmikkaasti liioiteltuja taideteoksiaan ja kirjallisia selostuksiaan levitettiin valtakunnallisesti, ja New Yorkissa järjestettiin hänen piirroksistaan taidenäyttely.Hutchings vei valokuvaaja Charles Leander Weedin Yosemiten laaksoon vuonna 1859; Weed otti ensimmäiset valokuvat laakson piirteistä, jotka esiteltiin yleisölle San Franciscossa syyskuussa järjestetyssä näyttelyssä. Hutchings julkaisi neljä osaa "The Great Yo-semite Valley" -kirjasta lokakuun 1859 ja maaliskuun 1860 välisenä aikana omassa aikakauslehdessään ja julkaisi kokoelman näistä artikkeleista uudelleen teoksessaan Scenes of Wonder and Curiosity in California, joka ilmestyi painettuna 1870-luvulle asti.Carleton Watkins esitteli 17 x 22 tuuman (43 x 56 cm) kokoisia Yosemite-näkymiä Pariisin kansainvälisessä näyttelyssä vuonna 1867.Valokuvataiteilija Ansel Adams matkusti ensimmäisen kerran Yosemiteen vuonna 1916; hänen valokuvansa laaksosta tekivät hänet tunnetuksi 1920- ja 1930-luvuilla. Adams testamenttasi Yosemite-kuviensa alkuperäiskappaleet Yosemite Park Associationille, ja vierailijat voivat yhä ostaa suoraan vedoksia hänen alkuperäisnegatiiveistaan. Studion, jossa vedoksia myydään, perusti vuonna 1902 taiteilija Harry Cassie Best.Milton ja Houston Mann avasivat vuonna 1856 maksullisen tien Yosemite Valleyyn Merced-joen South Forkia pitkin. He perivät tuolloin huomattavan suuren summan, kaksi dollaria per henkilö, kunnes Mariposan piirikunta osti tien, minkä jälkeen siitä tuli ilmainen.Vuonna 1856 uudisasukas Galen Clark löysi Wawonasta, alkuperäiskansojen leiristä, joka sijaitsi puiston nykyisessä lounaisosassa, Mariposa Groven, jossa kasvoi jättimäisiä mammuttimetsiköitä. Clark valmistui vuonna 1857 Wawonaan Merced-joen eteläisen haaran yli kulkeva silta Yosemite Valleyyn suuntautuvaa liikennettä varten, ja se tarjosi reittiaseman matkustajille Mannin veljesten laaksoon rakentamalla tiellä.Yksinkertaiset majoitustilat, joita myöhemmin kutsuttiin nimellä Lower Hotel, valmistuivat pian sen jälkeen; Upper Hotel, jonka nimi muutettiin myöhemmin Hutchings Houseksi ja joka tunnettiin lopulta nimellä Cedar Cottage, avattiin vuonna 1859. Vuonna 1876 rakennettiin huomattavampi Wawona Hotel palvelemaan turisteja, jotka vierailivat läheisessä suurten puiden metsässä ja olivat matkalla Yosemite Valleyyn. Aaron Harris avasi Yosemiten ensimmäisen leirintäaluetoiminnan vuonna 1876.</w:t>
      </w:r>
    </w:p>
    <w:p>
      <w:r>
        <w:rPr>
          <w:b/>
        </w:rPr>
        <w:t xml:space="preserve">Tulos</w:t>
      </w:r>
    </w:p>
    <w:p>
      <w:r>
        <w:t xml:space="preserve">Mikä on sen henkilön sukunimi, jonka alkuperäiset Yosemite-kuvat testamentattiin Yosemite Park Associationille?</w:t>
      </w:r>
    </w:p>
    <w:p>
      <w:r>
        <w:rPr>
          <w:b/>
        </w:rPr>
        <w:t xml:space="preserve">Tulos</w:t>
      </w:r>
    </w:p>
    <w:p>
      <w:r>
        <w:t xml:space="preserve">Mikä on sen henkilön koko nimi, jonka laaksosta otetut valokuvat tekivät hänet tunnetuksi 1920- ja 1930-luvuilla?</w:t>
      </w:r>
    </w:p>
    <w:p>
      <w:r>
        <w:rPr>
          <w:b/>
        </w:rPr>
        <w:t xml:space="preserve">Tulos</w:t>
      </w:r>
    </w:p>
    <w:p>
      <w:r>
        <w:t xml:space="preserve">Mikä on sen valokuvaajan koko nimi, joka vieraili ensimmäisen kerran Yosemitessa vuonna 1916?</w:t>
      </w:r>
    </w:p>
    <w:p>
      <w:r>
        <w:rPr>
          <w:b/>
        </w:rPr>
        <w:t xml:space="preserve">Tulos</w:t>
      </w:r>
    </w:p>
    <w:p>
      <w:r>
        <w:t xml:space="preserve">Mikä on sen henkilön sukunimi, jonka lehdessä julkaistiin "Suuri Yo-semittien laakso" -kirjan neljä osaa?</w:t>
      </w:r>
    </w:p>
    <w:p>
      <w:r>
        <w:rPr>
          <w:b/>
        </w:rPr>
        <w:t xml:space="preserve">Tulos</w:t>
      </w:r>
    </w:p>
    <w:p>
      <w:r>
        <w:t xml:space="preserve">Mikä on sen henkilön sukunimi, jonka Scenes of Wonder and Curiosity in California -lehdessä julkaistiin kokoelma "The Great Yo-semite Valley" -artikkeleita?</w:t>
      </w:r>
    </w:p>
    <w:p>
      <w:r>
        <w:rPr>
          <w:b/>
        </w:rPr>
        <w:t xml:space="preserve">Tulos</w:t>
      </w:r>
    </w:p>
    <w:p>
      <w:r>
        <w:t xml:space="preserve">Mikä on sen henkilön sukunimi, jonka alkuperäisnegatiiveista Yosemiten kävijät voivat yhä ostaa vedoksia?</w:t>
      </w:r>
    </w:p>
    <w:p>
      <w:r>
        <w:rPr>
          <w:b/>
        </w:rPr>
        <w:t xml:space="preserve">Tulos</w:t>
      </w:r>
    </w:p>
    <w:p>
      <w:r>
        <w:t xml:space="preserve">Mikä on sen nimi, joka vapautui sen jälkeen, kun Mariposan piirikunta osti sen?</w:t>
      </w:r>
    </w:p>
    <w:p>
      <w:r>
        <w:rPr>
          <w:b/>
        </w:rPr>
        <w:t xml:space="preserve">Tulos</w:t>
      </w:r>
    </w:p>
    <w:p>
      <w:r>
        <w:t xml:space="preserve">Mitkä ovat niiden kahden Mannin veljeksen etunimet, jotka veloittivat huomattavan summan, kaksi dollaria per henkilö maksulliselta tieltä, kunnes Mariposa County osti sen?</w:t>
      </w:r>
    </w:p>
    <w:p>
      <w:r>
        <w:rPr>
          <w:b/>
        </w:rPr>
        <w:t xml:space="preserve">Tulos</w:t>
      </w:r>
    </w:p>
    <w:p>
      <w:r>
        <w:t xml:space="preserve">Mitkä ovat niiden kahden Mannin veljeksen etunimet, jotka rakensivat tien Yosemiten laaksoon, jossa Clark tarjosi myöhemmin reittiaseman matkustajille?</w:t>
      </w:r>
    </w:p>
    <w:p>
      <w:r>
        <w:rPr>
          <w:b/>
        </w:rPr>
        <w:t xml:space="preserve">Esimerkki 0.107</w:t>
      </w:r>
    </w:p>
    <w:p>
      <w:r>
        <w:t xml:space="preserve">Läpikulku: Nine Inch Nailsin kolmannen täyspitkän studioalbumin The Fragile tueksi livebändi kokoontui uudelleen Fragility-kiertueelle.  Kokoonpano pysyi pitkälti samana kuin Self-Destruct-kiertueella, mukana olivat Finck, Clouser ja Lohner.  Pitkäaikaisen jäsenen Vrennan tilalle Reznor järjesti avoimet koe-esiintymiset uuden rumpalin löytämiseksi, ja lopulta hän valitsi tuolloin tuntemattoman Jerome Dillonin.  Dillon pysyi livebändin jäsenenä vuoteen 2005 asti.Nine Inch Nailsin silloinen levy-yhtiö Interscope Records kieltäytyi tiettävästi rahoittamasta promootiokiertuetta The Fragilen laimean myynnin jälkeen.  Reznor sitoutui sen sijaan rahoittamaan koko kiertueen omasta pussistaan ja totesi: "Todellisuudessa olen rahaton kiertueen lopussa", mutta lisäsi myös: "En koskaan esitä show'ta, joka ei olisi fantastinen." Fragility-kiertue alkoi vuoden 1999 lopulla ja kesti vuoden 2000 puoliväliin asti, ja se jaettiin kahteen suureen osaan, Fragility 1.0:aan ja Fragility 2.0:aan.  Kohteina olivat Eurooppa, Japani, Uusi-Seelanti, Australia ja Pohjois-Amerikka.  Ennen ensimmäistä Fragilityn esiintymispäivää Espanjassa Nine Inch Nails avasi loppuharjoituksensa Lontoossa 100 fanille. Kiertueen aloitti The Fragilen nimikkokappaleen esitys MTV Video Music Awards -gaalassa.  Atari Teenage Riot avasi Nine Inch Nailsin keikan Fragility 1.0:n aikana ja A Perfect Circle Fragility 2.0:n aikana.  Tuolloin A Perfect Circlen rummuissa soitti Josh Freese, joka myöhemmin korvasi Dillonin ja soitti Nine Inch Nailsin rumpuja vuosina 2005-2007. Kiertueella oli yhä suurempia tuotantoarvoja, kuten nykyajan videotaiteilija Bill Violan luoma triptyykki-videonäyttö. Rolling Stone -lehti nimesi Fragilityn vuoden 2000 parhaaksi kiertueeksi. 2002 julkaistiin kiertuedokumentti And All That Could Have Been, joka sisältää kokoelman Fragility 2.0 -kiertueen esityksiä.  DVD:tä tehdessään Reznor kommentoi kiertuetta jälkikäteen sanomalla: "Minusta keikka oli todella, todella hyvä, kun teimme sitä", mutta myönsi myöhemmin, että hän "ei pysty katsomaan [DVD:tä] ollenkaan. Olin sairas suurimman osan kiertueesta, enkä todellakaan usko, että se oli Nine Inch Nailsia parhaimmillaan".</w:t>
      </w:r>
    </w:p>
    <w:p>
      <w:r>
        <w:rPr>
          <w:b/>
        </w:rPr>
        <w:t xml:space="preserve">Tulos</w:t>
      </w:r>
    </w:p>
    <w:p>
      <w:r>
        <w:t xml:space="preserve">Mikä oli rumpalin nimi Self-Destruct-kiertueella?</w:t>
      </w:r>
    </w:p>
    <w:p>
      <w:r>
        <w:rPr>
          <w:b/>
        </w:rPr>
        <w:t xml:space="preserve">Tulos</w:t>
      </w:r>
    </w:p>
    <w:p>
      <w:r>
        <w:t xml:space="preserve">Mikä on sen henkilön nimi, joka rahoitti Fragility-kiertueen?</w:t>
      </w:r>
    </w:p>
    <w:p>
      <w:r>
        <w:rPr>
          <w:b/>
        </w:rPr>
        <w:t xml:space="preserve">Tulos</w:t>
      </w:r>
    </w:p>
    <w:p>
      <w:r>
        <w:t xml:space="preserve">Mikä on Nine Inch Nailsin rumpuja vuosina 2005-2007 soittaneen henkilön koko nimi?</w:t>
      </w:r>
    </w:p>
    <w:p>
      <w:r>
        <w:rPr>
          <w:b/>
        </w:rPr>
        <w:t xml:space="preserve">Tulos</w:t>
      </w:r>
    </w:p>
    <w:p>
      <w:r>
        <w:t xml:space="preserve">Mikä on sen henkilön nimi, joka oli sairaana suurimman osan Fragilityn kiertueesta?</w:t>
      </w:r>
    </w:p>
    <w:p>
      <w:r>
        <w:rPr>
          <w:b/>
        </w:rPr>
        <w:t xml:space="preserve">Tulos</w:t>
      </w:r>
    </w:p>
    <w:p>
      <w:r>
        <w:t xml:space="preserve">Mikä on sen dokumenttikiertuemateriaalia sisältävän DVD:n nimi, jota Reznor myöntää, ettei osaa katsoa ollenkaan?</w:t>
      </w:r>
    </w:p>
    <w:p>
      <w:r>
        <w:rPr>
          <w:b/>
        </w:rPr>
        <w:t xml:space="preserve">Esimerkki 0.108</w:t>
      </w:r>
    </w:p>
    <w:p>
      <w:r>
        <w:t xml:space="preserve">Läpikulku: Kun Doris Maxwell aloittaa öljynporauksen, cowboy Gene Autry yrittää pysäyttää porauksen, koska hän uskoo, että alueen vedensaanti tuhoutuu. Dorisin isä, pankinjohtaja Maxwell, kavalsi 25 000 dollaria tukeakseen poraushanketta. Dorisin ja Genen riita kiihtyy, kun Doris ampuu Genen auton renkaat puhki ja Doris varastaa hänen hevosensa Championin. Yrittääkseen mustamaalata Genen Doris, joka pitää Sing Low'n kahvilan yläpuolella olevaa radioasemaa, lähettää hänet öljy-yhtiön sponsoroimassa ohjelmassa. Kun Gene huomaa tempun, hän lähtee raivoissaan etsimään Dorista. öljylähteen porauksesta vastaava George Wilkins vie Doriksen porauspaikalle ja kertoo hänelle, että kaivo on kuiva ja että hän tarvitsee Doriksen isältä lisärahoitusta kaivon nostamiseksi. Doris ei tiedä, että Wilkins yrittää itse asiassa huijata hänen isäänsä saamalla tämän maksamaan kaikki laitteet, kun hän viivyttää porausta. Wilkins aikoo ottaa tuottoisen maan vuokrasopimuksen haltuunsa, kun pankin vuokrasopimus loppuu.Kun Wilkins ja Doris vievät palkkalaskelmia porauspaikalle, kaksi varasta, jotka itse asiassa ovat Wilkinsin kätyreitä, pysäyttää heidät. Gene tulee apuun ja palauttaa vastahakoisesti rahat Dorisille, joka jatkaa matkaa porauspaikalle. Wilkins moittii miehiään kiinnijäämisestä ja päästää heidät sitten menemään. Doris ja Gene palaavat pankkiin, jossa he huomaavat, että Maxwell on yrittänyt tehdä itsemurhan saatuaan kirjeen, jossa ilmoitetaan pankkitarkastajan saapuvan pian. Suojellakseen Maxwellia kavallussyytteiltä Gene saa sen näyttämään siltä, että Maxwell ammuttiin ryöstön aikana.</w:t>
      </w:r>
    </w:p>
    <w:p>
      <w:r>
        <w:rPr>
          <w:b/>
        </w:rPr>
        <w:t xml:space="preserve">Tulos</w:t>
      </w:r>
    </w:p>
    <w:p>
      <w:r>
        <w:t xml:space="preserve">Mikä on sen henkilön koko nimi, jonka hevonen on varastettu?</w:t>
      </w:r>
    </w:p>
    <w:p>
      <w:r>
        <w:rPr>
          <w:b/>
        </w:rPr>
        <w:t xml:space="preserve">Tulos</w:t>
      </w:r>
    </w:p>
    <w:p>
      <w:r>
        <w:t xml:space="preserve">Mikä on öljy-yhtiön ohjelmassa lähetettävän henkilön etunimi?</w:t>
      </w:r>
    </w:p>
    <w:p>
      <w:r>
        <w:rPr>
          <w:b/>
        </w:rPr>
        <w:t xml:space="preserve">Tulos</w:t>
      </w:r>
    </w:p>
    <w:p>
      <w:r>
        <w:t xml:space="preserve">Mikä on sen henkilön etunimi, jota Gene etsii saatuaan tietää, että häntä on huijattu?</w:t>
      </w:r>
    </w:p>
    <w:p>
      <w:r>
        <w:rPr>
          <w:b/>
        </w:rPr>
        <w:t xml:space="preserve">Tulos</w:t>
      </w:r>
    </w:p>
    <w:p>
      <w:r>
        <w:t xml:space="preserve">Mikä on sen henkilön nimi, jolta George tarvitsee varoja?</w:t>
      </w:r>
    </w:p>
    <w:p>
      <w:r>
        <w:rPr>
          <w:b/>
        </w:rPr>
        <w:t xml:space="preserve">Tulos</w:t>
      </w:r>
    </w:p>
    <w:p>
      <w:r>
        <w:t xml:space="preserve">Mikä on sen henkilön nimi, jolle ilmoitetaan pankkitarkastajan saapumisesta?</w:t>
      </w:r>
    </w:p>
    <w:p>
      <w:r>
        <w:rPr>
          <w:b/>
        </w:rPr>
        <w:t xml:space="preserve">Tulos</w:t>
      </w:r>
    </w:p>
    <w:p>
      <w:r>
        <w:t xml:space="preserve">Mikä on hevosen Championin varastaneen henkilön etunimi?</w:t>
      </w:r>
    </w:p>
    <w:p>
      <w:r>
        <w:rPr>
          <w:b/>
        </w:rPr>
        <w:t xml:space="preserve">Esimerkki 0.109</w:t>
      </w:r>
    </w:p>
    <w:p>
      <w:r>
        <w:t xml:space="preserve">Läpikulku: Hän antaa kaunottarelle Justine Pryorille ja tämän äidille kyydin New Yorkin Buffaloon, vaikka varoittaa, että hänellä on kiire toimittaa tuoreita ostereita. Naiset kestävät hyvin kuoppaista matkaa, ja hän saapuu ajoissa, jotta hänen työnantajansa Henry Wells voi tehdä vaikutuksen pankkiireihin palvelunsa nopeudella. Wells lähettää hänet perustamaan sivukonttorin St. Louisiin, mikä on varsin kätevää, sillä Pryorit asuvat siellä. MacKay ja Justine alkavat tapailla toisiaan, vaikka hänen äitinsä paheksuu sitä, samoin kuin Justinen yhteiskunnallisesti merkittävämpi kosija Talbot Carter. 1846 Wells lähettää MacKayn vaikuttuneena MacKayn avaamaan reittejä Kaliforniaan. MacKay ottaa mukaansa Hank Yorkin, rajamiehen, joka tekee töitä vain silloin, kun hänen on pakko, ja Hankin vakituisen intiaanitoverin Pawneen. Monien tehtäviensä joukossa MacKay lähtee kuljettamaan kultaa kaivossiirtokunnasta San Franciscoon. Yksi hänen asiakkaistaan on malminetsijä Dan Trimball. Kun Dan ilmaisee kaipaavansa itään palannutta rakastaan, MacKay suosittelee Wells Fargon uutta kuljetusyritystä. Innoissaan Dan hakee tyttöystävänsä. Kun MacKay lähtee kullan kanssa liikkeelle, kaksi ryöstäjää ampuu hänet ja jättää hänet kuolemaan. Vaikka hän toipuu, kaivosmiesten asiakkaat uhkaavat häntä, koska he eivät usko, että hänet on ryöstetty. Hän näyttää heille Wells &amp; Fargolta saadun vekselin, joka kattaa kaikki heidän tappionsa.Kun MacKay ja Dan kohtaavat laivan San Franciscossa vuonna 1851, matkustaja Henry Wellsillä on yllätys tähtityöntekijälleen: Justine on tullut myös (tosin vain Ralph Morganin esittämän isänsä siunauksella). Onnellinen pari menee naimisiin, ja vaikka heidän liittonsa on ajoittain kireä, koska MacKay on niin usein työmatkoilla, he saavat tyttären ja pysyvät rakastuneina. Toisen lapsen syntymää varten Justine lähettää miehensä hakemaan äitiään.</w:t>
      </w:r>
    </w:p>
    <w:p>
      <w:r>
        <w:rPr>
          <w:b/>
        </w:rPr>
        <w:t xml:space="preserve">Tulos</w:t>
      </w:r>
    </w:p>
    <w:p>
      <w:r>
        <w:t xml:space="preserve">Kuka vakuuttaa kullan, jota MacKay melkein kuoli yrittäessään toimittaa?</w:t>
      </w:r>
    </w:p>
    <w:p>
      <w:r>
        <w:rPr>
          <w:b/>
        </w:rPr>
        <w:t xml:space="preserve">Esimerkki 0.110</w:t>
      </w:r>
    </w:p>
    <w:p>
      <w:r>
        <w:t xml:space="preserve">Läpikulku: Charles Fourieria ihaileva keskiluokkainen Princetonin opiskelija Tom Townsend osallistuu eräänä iltana hetken mielijohteesta debytanttitanssiaisiin. Tanssiaisten jälkeen hän tapaa sekaannuksen seurauksena pienen joukon Upper East Siden nuoria seurapiirimiehiä, jotka tunnetaan Sally Fowler Rat Pack -nimellä sen tytön mukaan, jonka asunnossa he järjestävät juhlia. He uskovat, että he varastivat vahingossa taksin Tomilta, ja päättävät kutsua hänet juhliinsa, jotta he eivät tuntisi pahaa mieltä.Tom päättää osallistua juhliin ja ystävystyy useiden muiden osallistujien kanssa, kuten Nick Smithin, kyynikon, joka ottaa Tomin siipiensä suojaan, Audreyn, ujon tytön, joka nauttii Regency-aikakauden kirjallisuudesta ja on ihastunut Tomiin, ja Charlien, liian filosofisen ystävän, jolla on rakkautta Audreyta kohtaan, jota ei ole vastattu. Tom oppii, että hänellä ja Rat Packilla on yhteisiä ystäviä, kuten hänen entinen tyttöystävänsä Serena Slocumb, johon hän on edelleen ihastunut.Nickin opastuksella Tom ystävystyy Rat Packin kanssa, ja pian hänestä tulee täysivaltainen jäsen. Suuri osa elokuvasta koostuu dialogeista, joissa Tom ja Rat Pack keskustelevat omasta utuisesta yhteiskunnallisesta tilanteestaan ja siitä, että he ovat tulossa aikuisiksi samaan aikaan, kun kulttuuri, jossa heidät kasvatettiin, on päättymässä, ja heidän sosiaalinen tulevaisuutensa on epävarma. Näissä keskusteluissa Tom paljastaa, että myös hänet kasvatettiin varakkaaksi, mutta että hänen isänsä jätti perheen naiakseen toisen naisen, jolloin Tomin ja hänen äitinsä taloudelliset resurssit jäivät vähäisiksi. Tämän seurauksena Tomilla on viha-rakkaussuhde varallisuuteen ja yläluokkaan.</w:t>
      </w:r>
    </w:p>
    <w:p>
      <w:r>
        <w:rPr>
          <w:b/>
        </w:rPr>
        <w:t xml:space="preserve">Tulos</w:t>
      </w:r>
    </w:p>
    <w:p>
      <w:r>
        <w:t xml:space="preserve">Mikä on sen tytön etunimi, jonka asunnossa järjestetään iltajuhlia?</w:t>
      </w:r>
    </w:p>
    <w:p>
      <w:r>
        <w:rPr>
          <w:b/>
        </w:rPr>
        <w:t xml:space="preserve">Tulos</w:t>
      </w:r>
    </w:p>
    <w:p>
      <w:r>
        <w:t xml:space="preserve">Mitkä ovat niiden kolmen ihmisen etunimet, joihin Tom ystävystyy juhlissa?</w:t>
      </w:r>
    </w:p>
    <w:p>
      <w:r>
        <w:rPr>
          <w:b/>
        </w:rPr>
        <w:t xml:space="preserve">Tulos</w:t>
      </w:r>
    </w:p>
    <w:p>
      <w:r>
        <w:t xml:space="preserve">Mikä on sen ryhmän koko nimi, jonka jäseneksi Tom tulee?</w:t>
      </w:r>
    </w:p>
    <w:p>
      <w:r>
        <w:rPr>
          <w:b/>
        </w:rPr>
        <w:t xml:space="preserve">Tulos</w:t>
      </w:r>
    </w:p>
    <w:p>
      <w:r>
        <w:t xml:space="preserve">Mikä on sen henkilön nimi, jonka asunnossa Sally Fowlerin rottapartio pitää after-hours-bileitä?</w:t>
      </w:r>
    </w:p>
    <w:p>
      <w:r>
        <w:rPr>
          <w:b/>
        </w:rPr>
        <w:t xml:space="preserve">Tulos</w:t>
      </w:r>
    </w:p>
    <w:p>
      <w:r>
        <w:t xml:space="preserve">Keneen Audrey on ihastunut?</w:t>
      </w:r>
    </w:p>
    <w:p>
      <w:r>
        <w:rPr>
          <w:b/>
        </w:rPr>
        <w:t xml:space="preserve">Tulos</w:t>
      </w:r>
    </w:p>
    <w:p>
      <w:r>
        <w:t xml:space="preserve">Minkä henkilön kanssa Serena Slocumb tapaili?</w:t>
      </w:r>
    </w:p>
    <w:p>
      <w:r>
        <w:rPr>
          <w:b/>
        </w:rPr>
        <w:t xml:space="preserve">Esimerkki 0.111</w:t>
      </w:r>
    </w:p>
    <w:p>
      <w:r>
        <w:t xml:space="preserve">Läpikulku: Judy on matkalla itsekkään, välinpitämättömän isänsä Davidin ja rikkaan, tunteettoman ja ylimielisen äitipuolensa Rosemaryn kanssa. Davidilla on Judy vain oikeuden määräyksen vuoksi, ja hän tuskin sietää Judyn läsnäoloa. Kun heidän autonsa juuttuu mutaan ja alkaa sataa, he löytävät kartanon. Murtauduttuaan sisään he löytävät omistajat, ystävällisen vanhemman pariskunnan, Gabriel ja Hilary Hartwicken. Rosemary heitti Judyn rakkaan nallen pusikkoon ollessaan ulkona sateessa, joten Gabriel lahjoittaa Judylle uuden nuken, herra Punchin. Heidät kutsutaan jäämään, ja heidän syödessään Isabel ja Enid (kaksi brittiläistä punkrokkari liftaria) ryntäävät paikalle kyytiin Ralphin kanssa, joka otti heidät kyytiin. Gabriel paljastuu lahjakkaaksi leluvalmistajaksi; heidän talonsa on täynnä nukkeja, nukkeja ja monia muita kauniisti yksityiskohtaisia ja käsintehtyjä leluja. Hartwickit kutsuvat pulaan joutuneet matkalaiset luokseen vieraiksi myrskyn loppumiseen asti ja saattavat heidät huoneisiinsa.</w:t>
      </w:r>
    </w:p>
    <w:p>
      <w:r>
        <w:rPr>
          <w:b/>
        </w:rPr>
        <w:t xml:space="preserve">Tulos</w:t>
      </w:r>
    </w:p>
    <w:p>
      <w:r>
        <w:t xml:space="preserve">Kenen läsnäoloa Daavid tuskin sietää?</w:t>
      </w:r>
    </w:p>
    <w:p>
      <w:r>
        <w:rPr>
          <w:b/>
        </w:rPr>
        <w:t xml:space="preserve">Tulos</w:t>
      </w:r>
    </w:p>
    <w:p>
      <w:r>
        <w:t xml:space="preserve">Mitkä ovat taloon murtautuneiden henkilöiden etunimet?</w:t>
      </w:r>
    </w:p>
    <w:p>
      <w:r>
        <w:rPr>
          <w:b/>
        </w:rPr>
        <w:t xml:space="preserve">Tulos</w:t>
      </w:r>
    </w:p>
    <w:p>
      <w:r>
        <w:t xml:space="preserve">Mitkä ovat niiden ihmisten etunimet, joiden auto on juuttunut mutaan?</w:t>
      </w:r>
    </w:p>
    <w:p>
      <w:r>
        <w:rPr>
          <w:b/>
        </w:rPr>
        <w:t xml:space="preserve">Tulos</w:t>
      </w:r>
    </w:p>
    <w:p>
      <w:r>
        <w:t xml:space="preserve">Mikä on sen henkilön sukunimi, joka lahjoittaa Judylle nuken?</w:t>
      </w:r>
    </w:p>
    <w:p>
      <w:r>
        <w:rPr>
          <w:b/>
        </w:rPr>
        <w:t xml:space="preserve">Tulos</w:t>
      </w:r>
    </w:p>
    <w:p>
      <w:r>
        <w:t xml:space="preserve">Mikä on sen henkilön nimi, jolle annetaan herra Punch?</w:t>
      </w:r>
    </w:p>
    <w:p>
      <w:r>
        <w:rPr>
          <w:b/>
        </w:rPr>
        <w:t xml:space="preserve">Tulos</w:t>
      </w:r>
    </w:p>
    <w:p>
      <w:r>
        <w:t xml:space="preserve">Mitkä ovat niiden ihmisten nimet, jotka Gabriel ja Hilary kutsuvat vieraakseen?</w:t>
      </w:r>
    </w:p>
    <w:p>
      <w:r>
        <w:rPr>
          <w:b/>
        </w:rPr>
        <w:t xml:space="preserve">Tulos</w:t>
      </w:r>
    </w:p>
    <w:p>
      <w:r>
        <w:t xml:space="preserve">Mikä on sen henkilön sukunimi, joka on lelujen valmistaja?</w:t>
      </w:r>
    </w:p>
    <w:p>
      <w:r>
        <w:rPr>
          <w:b/>
        </w:rPr>
        <w:t xml:space="preserve">Tulos</w:t>
      </w:r>
    </w:p>
    <w:p>
      <w:r>
        <w:t xml:space="preserve">Mitkä ovat niiden ihmisten etunimet, joiden talo on täynnä leluja?</w:t>
      </w:r>
    </w:p>
    <w:p>
      <w:r>
        <w:rPr>
          <w:b/>
        </w:rPr>
        <w:t xml:space="preserve">Tulos</w:t>
      </w:r>
    </w:p>
    <w:p>
      <w:r>
        <w:t xml:space="preserve">Minkä nimisiä ovat jumiin jääneet matkustajat?</w:t>
      </w:r>
    </w:p>
    <w:p>
      <w:r>
        <w:rPr>
          <w:b/>
        </w:rPr>
        <w:t xml:space="preserve">Tulos</w:t>
      </w:r>
    </w:p>
    <w:p>
      <w:r>
        <w:t xml:space="preserve">Mitkä ovat niiden henkilöiden etunimet, jotka saattavat matkustajat huoneisiinsa?</w:t>
      </w:r>
    </w:p>
    <w:p>
      <w:r>
        <w:rPr>
          <w:b/>
        </w:rPr>
        <w:t xml:space="preserve">Tulos</w:t>
      </w:r>
    </w:p>
    <w:p>
      <w:r>
        <w:t xml:space="preserve">Mitkä ovat maaseudulle jääneiden ihmisten etunimet?</w:t>
      </w:r>
    </w:p>
    <w:p>
      <w:r>
        <w:rPr>
          <w:b/>
        </w:rPr>
        <w:t xml:space="preserve">Tulos</w:t>
      </w:r>
    </w:p>
    <w:p>
      <w:r>
        <w:t xml:space="preserve">Jonka läsnäoloa tuskin siedetään?</w:t>
      </w:r>
    </w:p>
    <w:p>
      <w:r>
        <w:rPr>
          <w:b/>
        </w:rPr>
        <w:t xml:space="preserve">Tulos</w:t>
      </w:r>
    </w:p>
    <w:p>
      <w:r>
        <w:t xml:space="preserve">Mitkä ovat niiden ihmisten etunimet, joiden auto juuttuu mutaan?</w:t>
      </w:r>
    </w:p>
    <w:p>
      <w:r>
        <w:rPr>
          <w:b/>
        </w:rPr>
        <w:t xml:space="preserve">Tulos</w:t>
      </w:r>
    </w:p>
    <w:p>
      <w:r>
        <w:t xml:space="preserve">Mitkä ovat kartanon löytäjien etunimet?</w:t>
      </w:r>
    </w:p>
    <w:p>
      <w:r>
        <w:rPr>
          <w:b/>
        </w:rPr>
        <w:t xml:space="preserve">Tulos</w:t>
      </w:r>
    </w:p>
    <w:p>
      <w:r>
        <w:t xml:space="preserve">Mitkä ovat niiden henkilöiden etunimet, jotka omistajat löytävät murtauduttuaan kartanoon?</w:t>
      </w:r>
    </w:p>
    <w:p>
      <w:r>
        <w:rPr>
          <w:b/>
        </w:rPr>
        <w:t xml:space="preserve">Tulos</w:t>
      </w:r>
    </w:p>
    <w:p>
      <w:r>
        <w:t xml:space="preserve">Kenelle lahjoitetaan uusi nukke?</w:t>
      </w:r>
    </w:p>
    <w:p>
      <w:r>
        <w:rPr>
          <w:b/>
        </w:rPr>
        <w:t xml:space="preserve">Tulos</w:t>
      </w:r>
    </w:p>
    <w:p>
      <w:r>
        <w:t xml:space="preserve">Mitkä ovat kutsuttujen perheenjäsenten etunimet?</w:t>
      </w:r>
    </w:p>
    <w:p>
      <w:r>
        <w:rPr>
          <w:b/>
        </w:rPr>
        <w:t xml:space="preserve">Esimerkki 0.112</w:t>
      </w:r>
    </w:p>
    <w:p>
      <w:r>
        <w:t xml:space="preserve">Läpikulku: Michiganin Detroitissa asuva kahdeksantoistavuotias Michael Corben on komea, lahtelainen alisuoriutuja. Lukion ranskan kurssin sijaan hän viettää kaiken aikansa juomalla ja juhlimalla, kunnes valmistumisen kynnyksellä kaikki hänen irstailunsa saa hänet kiinni ja hän saa tietää, ettei hän voi valmistua ilman ranskan opintopisteitä. Hänellä on enää yksi mahdollisuus saada opintopiste: ranskanopettaja rouva Grober ja ranskankerho lähtevät Ranskaan kesäkouluun, ja Michaelin on lähdettävä heidän mukaansa ja osallistuttava, jos hän haluaa valmistua ensi kesänä.Lentokentällä CIA:n agentti Michael Corben, joka on myös matkalla Ranskaan, joutuu kuitenkin salamurhaajan Ilsa Gruntin surmaamaksi. Ilsa Grunt on kätyri ja sijaisäiti pahikselle Augustus Sterankolle, joka pyrkii varastamaan kaiken Euroopan kullan ja lyömään sillä omia kolikoitaan yhteisen valuutan varjolla. Koska tärkeitä yksityiskohtia agentin henkilöllisyydestä (mukaan lukien hänen todellinen ikänsä) on pidetty huolellisesti salassa, Michaelia luullaan erehdyksessä CIA:n agentiksi. Hän pääsee selittämättömästi ensimmäiseen luokkaan Pariisin-lennolla, ja saapuessaan brittien tiedustelupalvelu vie hänet pois.</w:t>
      </w:r>
    </w:p>
    <w:p>
      <w:r>
        <w:rPr>
          <w:b/>
        </w:rPr>
        <w:t xml:space="preserve">Tulos</w:t>
      </w:r>
    </w:p>
    <w:p>
      <w:r>
        <w:t xml:space="preserve">Mikä on sen miehen ammatti, jonka kanssa lukiolainen jakaa nimensä?</w:t>
      </w:r>
    </w:p>
    <w:p>
      <w:r>
        <w:rPr>
          <w:b/>
        </w:rPr>
        <w:t xml:space="preserve">Esimerkki 0.113</w:t>
      </w:r>
    </w:p>
    <w:p>
      <w:r>
        <w:t xml:space="preserve">Läpikulku: Ex-CIA-agentti Frank Moses yrittää elää normaalia elämää tyttöystävänsä Sarah Rossin kanssa kolme vuotta edellisen elokuvan tapahtumien jälkeen. Hän torjuu Marvin Boggsin väitteet siitä, että viholliset ovat yhä heidän perässään; Marvin ajaa pois ja hänen autonsa räjähtää. Vaikka Frank ei ole vakuuttunut siitä, että Marvin on kuollut, Sarah suostuttelee hänet osallistumaan Marvinin hautajaisiin, joissa hän pitää itkuisen muistopuheen. Hallituksen agentit kuulustelevat Frankia FBI:n Yankee White -laitoksessa. Korruptoitunut agentti Jack Horton ja joukko yksityisiä sotilasurakoitsijoita hyökkäävät laitokseen; hän uhkaa kiduttaa Sarahia, kunnes Frank antaa hänelle tarvitsemansa tiedot. Frank pakenee Hortonia ja lähtee yhä elossa olevan Marvinin avulla Sarahin kanssa pakoon. Marvin selittää, että hän ja Frank ovat joutuneet kohteeksi Operaatio Nightshade -operaation jäseninä, joka oli kylmän sodan aikainen salainen operaatio ydinaseen salakuljettamiseksi Venäjälle. Horton vakuuttaa kansainvälisille virastoille, että Frank ja hänen kumppaninsa ovat terroristeja pakomatkalla. Frankin vanha liittolainen Victoria ilmoittaa, että MI6 on antanut hänelle tehtäväksi tappaa karkurit. Myös toinen huippusopimustappaja, Han Cho-Bai, on palkattu, ja hän haluaa kostaa Frankille.Frank, Marvin ja Sarah varastavat Hanin lentokoneen ja lentävät Pariisiin etsimään "sammakkoa", ja amerikkalaiset ja Han lähtevät perään. He kohtaavat Katja Petrokovichin, venäläisen salaisen agentin, jonka kanssa Frankilla oli suhde ja joka myös tutkii Nightshadea. He kuulustelevat Sammakkoa, ja Sarah, joka toivoo voittavansa Katjan, viettelee hänet.</w:t>
      </w:r>
    </w:p>
    <w:p>
      <w:r>
        <w:rPr>
          <w:b/>
        </w:rPr>
        <w:t xml:space="preserve">Tulos</w:t>
      </w:r>
    </w:p>
    <w:p>
      <w:r>
        <w:t xml:space="preserve">Mikä on sen henkilön koko nimi, jonka auto räjähtää?</w:t>
      </w:r>
    </w:p>
    <w:p>
      <w:r>
        <w:rPr>
          <w:b/>
        </w:rPr>
        <w:t xml:space="preserve">Tulos</w:t>
      </w:r>
    </w:p>
    <w:p>
      <w:r>
        <w:t xml:space="preserve">Mikä on sen henkilön nimi, johon M16 on ottanut yhteyttä?</w:t>
      </w:r>
    </w:p>
    <w:p>
      <w:r>
        <w:rPr>
          <w:b/>
        </w:rPr>
        <w:t xml:space="preserve">Tulos</w:t>
      </w:r>
    </w:p>
    <w:p>
      <w:r>
        <w:t xml:space="preserve">Ketä Ketja Petrokovich kuulustelee?</w:t>
      </w:r>
    </w:p>
    <w:p>
      <w:r>
        <w:rPr>
          <w:b/>
        </w:rPr>
        <w:t xml:space="preserve">Esimerkki 0.114</w:t>
      </w:r>
    </w:p>
    <w:p>
      <w:r>
        <w:t xml:space="preserve">Läpikulku: William Etty syntyi vuonna 1787 Yorkissa myllärin ja leipurin poikana. Hän osoitti taiteellista lupausta jo varhain, mutta hänen perheensä oli taloudellisesti epävarma, ja 12-vuotiaana hän jätti koulun ja lähti kirjapainon oppipojaksi Hulliin. Seitsemän vuotta kestäneen työsuhteensa päätyttyä hän muutti Lontooseen "muutaman värillisen liitukynän kanssa" tavoitteenaan jäljitellä vanhoja mestareita ja ryhtyä historiamaalariksi. Etty pääsi Royal Academy -kouluun vuoden 1807 alussa. Opiskeltuaan vuoden ajan maineikkaan muotokuvamaalarin Thomas Lawrencen johdolla Etty palasi Royal Academyyn piirtäen elämänluokassa ja kopioimalla muita maalauksia. Vuonna 1821 Royal Academy esitteli yhden Ettyn teoksista, Kleopatran saapuminen Kilikiaan (tunnetaan myös nimellä Kleopatran riemuvoitto). Maalaus sai erittäin hyvän vastaanoton, ja monet Ettyn taiteilijatoverit ihailivat häntä suuresti. Hänet valittiin kuninkaallisen akatemian täysivaltaiseksi jäseneksi vuonna 1828, ennen John Constablea. Hän sai arvostusta kyvystään vangita lihansävyt tarkasti maalaukseen ja ihonsävyjen kontrastien kiehtovuudesta.Kleopatra-näyttelyn jälkeen Etty yritti toistaa sen menestyksen ja keskittyi maalaamaan lisää alastonhahmoja sisältäviä historiamaalauksia. Hän esitteli kesänäyttelyssä 1820-luvulla 15 maalausta (Kleopatra mukaan lukien), ja yhtä lukuun ottamatta kaikissa oli ainakin yksi alastonhahmo. Näin Etty oli ensimmäinen englantilainen taiteilija, joka käsitteli alastonkuvia vakavasti otettavana taidemuotona, joka kykeni olemaan esteettisesti houkutteleva ja välittämään moraalisia viestejä. Vaikka englantilaisissa yksityiskokoelmissa oli joitakin ulkomaisten taiteilijoiden tekemiä alastonkuvia, Britanniassa ei ollut perinteitä alastonmaalauksesta, ja alastonkuvien esittäminen ja jakelu yleisölle oli ollut kiellettyä vuoden 1787 siveellisyyden vähentämistä koskevan julistuksen jälkeen. Alempien luokkien oletettu kiimainen reaktio hänen alastonmaalauksiinsa aiheutti huolta koko 1800-luvun ajan. Monet kriitikot tuomitsivat hänen toistuvat alastomien naisten kuvauksensa siveettömiksi, vaikka hänen miespuoliset alastonkuvansa saivat yleisesti ottaen hyvän vastaanoton. (Ettyn miespuoliset alastonkuvat esittivät pääasiassa mytologisia sankareita ja klassista taistelua, lajityyppejä, joissa miespuolisen alastomuuden kuvaamista pidettiin Englannissa hyväksyttävänä). Vuodesta 1832 lähtien Etty pysyi lehdistön toistuvien hyökkäysten kiusatessa näkyvästi alastonkuvien maalarina, mutta pyrki tietoisesti heijastamaan töissään moraalisia opetuksia.</w:t>
      </w:r>
    </w:p>
    <w:p>
      <w:r>
        <w:rPr>
          <w:b/>
        </w:rPr>
        <w:t xml:space="preserve">Tulos</w:t>
      </w:r>
    </w:p>
    <w:p>
      <w:r>
        <w:t xml:space="preserve">Mikä on sen henkilön sukunimi, jonka perhe oli taloudellisesti epävarma?</w:t>
      </w:r>
    </w:p>
    <w:p>
      <w:r>
        <w:rPr>
          <w:b/>
        </w:rPr>
        <w:t xml:space="preserve">Tulos</w:t>
      </w:r>
    </w:p>
    <w:p>
      <w:r>
        <w:t xml:space="preserve">Mikä on sen henkilön sukunimi, joka osoitti taiteellista lupausta jo varhain?</w:t>
      </w:r>
    </w:p>
    <w:p>
      <w:r>
        <w:rPr>
          <w:b/>
        </w:rPr>
        <w:t xml:space="preserve">Tulos</w:t>
      </w:r>
    </w:p>
    <w:p>
      <w:r>
        <w:t xml:space="preserve">Mikä on sen henkilön sukunimi, joka jätti koulun kesken 12-vuotiaana?</w:t>
      </w:r>
    </w:p>
    <w:p>
      <w:r>
        <w:rPr>
          <w:b/>
        </w:rPr>
        <w:t xml:space="preserve">Tulos</w:t>
      </w:r>
    </w:p>
    <w:p>
      <w:r>
        <w:t xml:space="preserve">Mikä on sen henkilön sukunimi, josta tuli kirjapainon oppipoika Hullissa?</w:t>
      </w:r>
    </w:p>
    <w:p>
      <w:r>
        <w:rPr>
          <w:b/>
        </w:rPr>
        <w:t xml:space="preserve">Tulos</w:t>
      </w:r>
    </w:p>
    <w:p>
      <w:r>
        <w:t xml:space="preserve">Mikä on sen henkilön sukunimi, joka muutti Lontooseen sen jälkeen, kun hän oli lopettanut seitsemänvuotisen työsuhteensa?</w:t>
      </w:r>
    </w:p>
    <w:p>
      <w:r>
        <w:rPr>
          <w:b/>
        </w:rPr>
        <w:t xml:space="preserve">Tulos</w:t>
      </w:r>
    </w:p>
    <w:p>
      <w:r>
        <w:t xml:space="preserve">Mikä on sen henkilön sukunimi, jonka tavoitteena oli jäljitellä vanhoja mestareita ja ryhtyä historiamaalariksi?</w:t>
      </w:r>
    </w:p>
    <w:p>
      <w:r>
        <w:rPr>
          <w:b/>
        </w:rPr>
        <w:t xml:space="preserve">Tulos</w:t>
      </w:r>
    </w:p>
    <w:p>
      <w:r>
        <w:t xml:space="preserve">Mikä on sen henkilön sukunimi, jota monet hänen taiteilijakollegansa ihailivat?</w:t>
      </w:r>
    </w:p>
    <w:p>
      <w:r>
        <w:rPr>
          <w:b/>
        </w:rPr>
        <w:t xml:space="preserve">Tulos</w:t>
      </w:r>
    </w:p>
    <w:p>
      <w:r>
        <w:t xml:space="preserve">Mikä on sen henkilön sukunimi, joka valittiin kuninkaalliseksi akateemikoksi vuonna 1828?</w:t>
      </w:r>
    </w:p>
    <w:p>
      <w:r>
        <w:rPr>
          <w:b/>
        </w:rPr>
        <w:t xml:space="preserve">Tulos</w:t>
      </w:r>
    </w:p>
    <w:p>
      <w:r>
        <w:t xml:space="preserve">Mikä on sen henkilön sukunimi, jota arvostettiin hänen kyvystään vangita lihansävyt tarkasti maalaukseen?</w:t>
      </w:r>
    </w:p>
    <w:p>
      <w:r>
        <w:rPr>
          <w:b/>
        </w:rPr>
        <w:t xml:space="preserve">Tulos</w:t>
      </w:r>
    </w:p>
    <w:p>
      <w:r>
        <w:t xml:space="preserve">Mikä on sen henkilön sukunimi, joka tuli tunnetuksi ihonsävyjen kontrasteista?</w:t>
      </w:r>
    </w:p>
    <w:p>
      <w:r>
        <w:rPr>
          <w:b/>
        </w:rPr>
        <w:t xml:space="preserve">Tulos</w:t>
      </w:r>
    </w:p>
    <w:p>
      <w:r>
        <w:t xml:space="preserve">Mikä on sen henkilön etunimi, joka teki miespuolisia alastonkuvia lähinnä mytologisista sankareista ja klassisesta taistelusta?</w:t>
      </w:r>
    </w:p>
    <w:p>
      <w:r>
        <w:rPr>
          <w:b/>
        </w:rPr>
        <w:t xml:space="preserve">Tulos</w:t>
      </w:r>
    </w:p>
    <w:p>
      <w:r>
        <w:t xml:space="preserve">Mikä on sen henkilön etunimi, joka valittiin kuninkaalliseksi akateemikoksi vuonna 1828?</w:t>
      </w:r>
    </w:p>
    <w:p>
      <w:r>
        <w:rPr>
          <w:b/>
        </w:rPr>
        <w:t xml:space="preserve">Tulos</w:t>
      </w:r>
    </w:p>
    <w:p>
      <w:r>
        <w:t xml:space="preserve">Mikä on sen henkilön koko nimi, jota arvostettiin hänen kyvystään kuvata lihansävyjä tarkasti?</w:t>
      </w:r>
    </w:p>
    <w:p>
      <w:r>
        <w:rPr>
          <w:b/>
        </w:rPr>
        <w:t xml:space="preserve">Tulos</w:t>
      </w:r>
    </w:p>
    <w:p>
      <w:r>
        <w:t xml:space="preserve">Mikä on sen henkilön etunimi, joka pysyi merkittävänä alastonkuvamaalarina, mutta pyrki tietoisesti heijastamaan moraalisia opetuksia töissään?</w:t>
      </w:r>
    </w:p>
    <w:p>
      <w:r>
        <w:rPr>
          <w:b/>
        </w:rPr>
        <w:t xml:space="preserve">Tulos</w:t>
      </w:r>
    </w:p>
    <w:p>
      <w:r>
        <w:t xml:space="preserve">Mikä on sen henkilön sukunimi, jonka alastonmaalaukset aiheuttivat huolta alempien luokkien oletetusta siveellisestä reaktiosta koko 1800-luvun ajan?</w:t>
      </w:r>
    </w:p>
    <w:p>
      <w:r>
        <w:rPr>
          <w:b/>
        </w:rPr>
        <w:t xml:space="preserve">Tulos</w:t>
      </w:r>
    </w:p>
    <w:p>
      <w:r>
        <w:t xml:space="preserve">Mikä on vuonna 1828 kuninkaalliseksi akateemikoksi valitun henkilön sukunimi?</w:t>
      </w:r>
    </w:p>
    <w:p>
      <w:r>
        <w:rPr>
          <w:b/>
        </w:rPr>
        <w:t xml:space="preserve">Tulos</w:t>
      </w:r>
    </w:p>
    <w:p>
      <w:r>
        <w:t xml:space="preserve">Mikä on sen henkilön sukunimi, joka sai suuren arvostuksen ihastuttuaan ihonsävyjen kontrasteihin sekä kykyynsä vangita lihansävyt tarkasti maalaukseen?</w:t>
      </w:r>
    </w:p>
    <w:p>
      <w:r>
        <w:rPr>
          <w:b/>
        </w:rPr>
        <w:t xml:space="preserve">Tulos</w:t>
      </w:r>
    </w:p>
    <w:p>
      <w:r>
        <w:t xml:space="preserve">Mikä on sen henkilön sukunimi, joka esitteli 15 maalausta kesänäyttelyssä 1820-luvulla?</w:t>
      </w:r>
    </w:p>
    <w:p>
      <w:r>
        <w:rPr>
          <w:b/>
        </w:rPr>
        <w:t xml:space="preserve">Tulos</w:t>
      </w:r>
    </w:p>
    <w:p>
      <w:r>
        <w:t xml:space="preserve">Mikä on sen englantilaisen taiteilijan sukunimi, jonka toistuvat naisten alastomuuden kuvaukset monet kriitikot tuomitsivat säädyttömiksi?</w:t>
      </w:r>
    </w:p>
    <w:p>
      <w:r>
        <w:rPr>
          <w:b/>
        </w:rPr>
        <w:t xml:space="preserve">Tulos</w:t>
      </w:r>
    </w:p>
    <w:p>
      <w:r>
        <w:t xml:space="preserve">Mikä on sen englantilaisen taiteilijan sukunimi, jonka miesten alastonmuotokuvat saivat yleisesti ottaen hyvän vastaanoton?</w:t>
      </w:r>
    </w:p>
    <w:p>
      <w:r>
        <w:rPr>
          <w:b/>
        </w:rPr>
        <w:t xml:space="preserve">Tulos</w:t>
      </w:r>
    </w:p>
    <w:p>
      <w:r>
        <w:t xml:space="preserve">Mikä on sen henkilön sukunimi, joka muutti Lontooseen täytettyään seitsemän vuotta kestäneen sopimuksensa?</w:t>
      </w:r>
    </w:p>
    <w:p>
      <w:r>
        <w:rPr>
          <w:b/>
        </w:rPr>
        <w:t xml:space="preserve">Tulos</w:t>
      </w:r>
    </w:p>
    <w:p>
      <w:r>
        <w:t xml:space="preserve">Mikä on sen henkilön sukunimi, joka muutti Lontooseen tavoitteenaan jäljitellä vanhoja mestareita ja ryhtyä historiamaalariksi?</w:t>
      </w:r>
    </w:p>
    <w:p>
      <w:r>
        <w:rPr>
          <w:b/>
        </w:rPr>
        <w:t xml:space="preserve">Esimerkki 0.115</w:t>
      </w:r>
    </w:p>
    <w:p>
      <w:r>
        <w:t xml:space="preserve">Läpikulku: Kolme merimiestä - Gabey, Chip ja Ozzie - aloittavat rantalomansa ja odottavat innoissaan 24 tuntia New Yorkissa. Metrossa matkustaessaan Gabey rakastuu "Miss Turnstilesin" kuvaan, jonka nimi on oikeasti Ivy Smith, ja fantasioi siitä, millainen hän on oikeassa elämässä.  Merimiehet juoksevat kilpaa ympäri New Yorkia yrittäen löytää hänet sen lyhyen ajanjakson aikana, joka heillä on käytettävissään. He saavat apua kahdelta naiselta, joiden kanssa he solmivat romanttisen suhteen ja muodostavat parin: Ozzie ja antropologi Claire sekä Chip ja aggressiivisesti rakastunut taksikuski Hildy Esterhazy.  Claire väittää löytäneensä Ozziesta intohimoisen "esihistoriallisen miehen" antropologisen historian museossa. Hildy kutsuu Chipin "tule luokseni". Gabey löytää viimein Ivyn ja vie hänet mielikuvitustreffeille kotikaupunkinsa "Main Streetille" Symphonic Hallin studioon - tietämättä, että myös Gabey on kotoisin samasta kaupungista.  Myöhemmin Chip ihastuu vilpittömästi Hildyyn, joka sanoo hänelle: "You're Awful" - eli "Olet kamalan kiva seuralainen". Sinä iltana kaikki pariskunnat tapaavat Empire State Buildingin huipulla juhliakseen "On the Town" -yötä, mutta kun häpeissään oleva Ivy jättää Gabeyn päästäkseen myöhäisillan töihinsä kokkitanssijana, ystävät sanovat masentuneelle Gabeylle: "You Can Count on Me", ja Hildyn ärsyttävä mutta hyvää tarkoittava kämppis Lucy Schmeeler liittyy heidän seuraansa. Heillä on useita seikkailuja, ennen kuin he tapaavat Ivyn Coney Islandilla juuri kun heidän vuorokauden mittainen lomansa päättyy ja heidän on palattava laivaansa lähteäkseen merelle. Vaikka heidän tulevaisuutensa on epävarma, pojat ja tytöt jakavat viimeisen suudelman laiturilla, kun uusi merimiehistö lähtee kaupunkiin lomalleen ("New York, New York" uusintaversio).</w:t>
      </w:r>
    </w:p>
    <w:p>
      <w:r>
        <w:rPr>
          <w:b/>
        </w:rPr>
        <w:t xml:space="preserve">Tulos</w:t>
      </w:r>
    </w:p>
    <w:p>
      <w:r>
        <w:t xml:space="preserve">Mikä on fantasioidun henkilön salanimi?</w:t>
      </w:r>
    </w:p>
    <w:p>
      <w:r>
        <w:rPr>
          <w:b/>
        </w:rPr>
        <w:t xml:space="preserve">Tulos</w:t>
      </w:r>
    </w:p>
    <w:p>
      <w:r>
        <w:t xml:space="preserve">Minkä nimisiä ihmisiä New Yorkissa ajetaan kilpaa?</w:t>
      </w:r>
    </w:p>
    <w:p>
      <w:r>
        <w:rPr>
          <w:b/>
        </w:rPr>
        <w:t xml:space="preserve">Tulos</w:t>
      </w:r>
    </w:p>
    <w:p>
      <w:r>
        <w:t xml:space="preserve">Mitkä ovat niiden henkilöiden nimet, joita kaksi naista avustaa?</w:t>
      </w:r>
    </w:p>
    <w:p>
      <w:r>
        <w:rPr>
          <w:b/>
        </w:rPr>
        <w:t xml:space="preserve">Tulos</w:t>
      </w:r>
    </w:p>
    <w:p>
      <w:r>
        <w:t xml:space="preserve">Mitkä ovat samasta kaupungista kotoisin olevien ihmisten etunimet?</w:t>
      </w:r>
    </w:p>
    <w:p>
      <w:r>
        <w:rPr>
          <w:b/>
        </w:rPr>
        <w:t xml:space="preserve">Esimerkki 0.116</w:t>
      </w:r>
    </w:p>
    <w:p>
      <w:r>
        <w:t xml:space="preserve">Läpikulku: "Erschallet, ihr Lieder" (kirjaimellisesti: ääni, te laulut) on Bachin Coro-merkinnällä varustettu juhlakonsertto. Sanat ja musiikki perustuvat mahdollisesti aikaisempaan kadonneeseen maalliseen Glückwunschkantate-kantaattiin (onnittelukantaattiin). Eräässä Franckin teosten painossa on uudenvuodenpäivän kantaatti Erschallet nun wieder, glückwünschende Lieder, joka on saattanut toimia mallina. Teos on da capo -muotoinen: ensimmäinen osa toistetaan kontrastisen keskiosan jälkeen. Se on sävelletty kolmelle "kuorolle": yksi trumpettien, toinen jousien ja fagotin sekä neliääninen kuoro. Kolminaisuutta symboloiva luku kolme esiintyy jälleen 3/8-tahdissa ja kolmen trumpetin käytössä. Ensimmäinen osa alkaa trumpettien fanfaareilla, jotka vuorottelevat jousien virtaavien koloratuurien kanssa. Äänet tulevat kolmantena homofonisena kuorona. Ne toistavat fanfaarimotiivin ensimmäisen tahdin sanalla "Erschallet" (soi!), kun trumpetit kaikuvat motiivia. Äänet toistavat fanfaarimotiivin toisen tahdin sanan "ihr Lieder" kohdalla, ja trumpetit kaikuivat sitä jälleen. Kuoro toistaa tahdit 3 ja 4 kohdassa "erklinget, ihr Saiten" ja käskee jousia soimaan. Huipentumana "seligste Zeiten" (siunatuimmat ajat) -kappaleen ensimmäinen tavu pidetään seitsemännessä soinnussa (ensimmäinen tahdissa 53), jonka aikana soittimet soittavat motiivejaan. a-mollissa keskimmäisessä osassa trumpetit lepäävät, kun muut soittimet soittavat colla parte äänten kanssa. Polyfoninen imitaatio laajentaa ajatusta siitä, että Jumala valmistaa sielut temppeleikseen. Ensimmäinen jakso etenee matalimmasta äänestä korkeimpaan, ja sisäänpääsyt tapahtuvat kahden tai kolmen tahdin jälkeen. Toisen jakson aloittaa korkein ääni, ja muut äänet tulevat tiheämmässä järjestyksessä, yhden tai kahden tahdin välein. Gardiner tulkitsee polyfonian "tuovan eteemme niiden 'temppelien' tyylikkäät piirteet, jotka Jumala lupaa tehdä sieluistamme". Ensimmäinen osa toistetaan da capo -äänellä.Osa on verrattavissa Tönet, ihr Pauken! -laulun alkuun. Erschallet, Trompeten! BWV 214 (Resound, ye drums! Ring out, ye trumpets!), joka on sävelletty vuonna 1733 toiseen soittimia soittamaan kutsuvaan tekstiin, jota Bach käytti myöhemmin eri tekstillä jouluoratorionsa avauksena. Bach käytti vuonna 1733 Dresdenin hovia varten kirjoittamassaan Missa-musiikissa (Missa for the court in Dresden) Gloriassa juhlallista sävellystä, jossa on kolme trumpettia kolminkertaisessa metrissä, toisin kuin sitä edeltävässä Kyriessä.</w:t>
      </w:r>
    </w:p>
    <w:p>
      <w:r>
        <w:rPr>
          <w:b/>
        </w:rPr>
        <w:t xml:space="preserve">Tulos</w:t>
      </w:r>
    </w:p>
    <w:p>
      <w:r>
        <w:t xml:space="preserve">Mikä toistaa sanan "Erschallet" fanfaarimotiivin ensimmäisen tahdin?</w:t>
      </w:r>
    </w:p>
    <w:p>
      <w:r>
        <w:rPr>
          <w:b/>
        </w:rPr>
        <w:t xml:space="preserve">Esimerkki 0.117</w:t>
      </w:r>
    </w:p>
    <w:p>
      <w:r>
        <w:t xml:space="preserve">Läpikulku: Yhdysvalloissa "Diamonds" debytoi Billboard Hot 100 -listan sijalla 16 ja myi 133 000 kappaletta ensimmäisellä viikollaan. Neljännellä viikolla se nousi listan kahdeksannelle sijalle ja siitä tuli Rihannan kahdeskymmeneskolmas top ten -single. Joulukuun 1. päivänä 2012 päättyvällä viikolla kappaleesta tuli Rihannan kahdestoista listaykkönen, mikä päätti Maroon 5:n "One More Night" -kappaleen yhdeksän viikkoa kestäneen valtakauden. Tällä saavutuksella Rihanna nousi Madonnan ja Supremesin kanssa samalle tasolle artisteina, joilla on viidenneksi eniten ykkösnumeroita listan historiassa. Rihanna ohitti myös Mariah Careyn 12 listaykköseksi nopeimmin nousseena naisartistina, sillä hän saavutti sen kuudessa vuodessa ja seitsemässä kuukaudessa, mikä päihitti Careyn seitsemän vuoden, yhden kuukauden ja kahden viikon mittaisen ajan. "Diamonds" nousi toista viikkoa peräkkäin Hot 100 -listan kärkeen, kun taas hänen albuminsa Unapologetic oli Billboard 200 -listan kärjessä. Näin ollen Rihannasta tuli vasta toinen vuoden 2012 artisti, joka on ollut yhtä aikaa sekä Billboardin single- että albumilistan kärjessä; ensimmäinen oli englantilainen laulaja Adele.Radiolaulujen listalla "Diamonds" debytoi sijalla 28. Neljännellä viikolla se nousi sijalle kymmenen, ja siitä tuli Rihannan 19. top ten -aloitus, mikä rikkoi Lil Waynen kanssa tasapelin ja toiseksi parhaan summan listan 22-vuotisen historian aikana; vain Mariah Careylla (23) on enemmän. Joulukuun 15. päivä ilmestyneessä numerossa kappale nousi listan kärkeen, josta tuli Rihannan kymmenes ykkössija ja toinen eniten listaykkössijoja saavuttaneista naisartisteista, vain Mariah Careyn (11) jälkeen. Pop Songs -listalla "Diamonds" debytoi sijalla 29, mikä laajensi Rihannan johtoasemaa artistina, jolla on eniten esiintymisiä listalla. Lokakuun 11. päivänä 2012 Billboard esitteli uuden menetelmän Hot R&amp;B/Hip-Hop Songs -listalle, jossa 50-paikkaiseen ranking-listaan on otettu mukaan digitaalinen latausmyynti ja suoratoistotiedot sekä Nielsen BDS:n seuraamat radioäänitiedot. Tämän ansiosta "Diamonds" teki valtavan harppauksen sijalta 66 sijalle yksi, mikä merkitsi Rihannan toista sinkkua listan kärjessä johtavana artistina; se oli listan kärjessä neljätoista viikkoa peräkkäin. "Diamonds" nousi Dance Club Songs -listan kärkeen, ja siitä tuli Rihannan yhdeksästoista ykköskappale, mikä merkitsi Janet Jacksonin kanssa toiseksi eniten ykköstiloja listan 36-vuotisen historian aikana. Vain Madonnalla on enemmän (43). Recording Industry Association of America (RIAA) sertifioi "Diamondsin" kuusinkertaiseksi platinaksi. 13. lokakuuta 2012 päivätyn numeron Kanadassa kappale debytoi Kanadan Hot 100 -listan sijalla yhdeksän. Kappale oli korkeimmillaan ykkönen 24. marraskuuta 2012 päivätyssä numerossa, ja siitä tuli Rihannan kuudes single, joka nousi listan ykköseksi. Se pysyi sen kärjessä neljä viikkoa peräkkäin. Music Canada sertifioi kappaleen platinaksi, mikä tarkoittaa yli 80 000 kappaleen myyntiä.</w:t>
      </w:r>
    </w:p>
    <w:p>
      <w:r>
        <w:rPr>
          <w:b/>
        </w:rPr>
        <w:t xml:space="preserve">Tulos</w:t>
      </w:r>
    </w:p>
    <w:p>
      <w:r>
        <w:t xml:space="preserve">Mikä on sen listan koko nimi, jolla Rihanna ohitti Mariah Careyn 12 ykkösbiisiä nopeimmin merkinneenä naisartistina?</w:t>
      </w:r>
    </w:p>
    <w:p>
      <w:r>
        <w:rPr>
          <w:b/>
        </w:rPr>
        <w:t xml:space="preserve">Tulos</w:t>
      </w:r>
    </w:p>
    <w:p>
      <w:r>
        <w:t xml:space="preserve">Mikä on sen listan koko nimi, jolla Rhianna on ollut Madonnan ja Supremesin kanssa samassa listassa ja jolla on ollut viidenneksi eniten listaykkösiä sen historiassa?</w:t>
      </w:r>
    </w:p>
    <w:p>
      <w:r>
        <w:rPr>
          <w:b/>
        </w:rPr>
        <w:t xml:space="preserve">Tulos</w:t>
      </w:r>
    </w:p>
    <w:p>
      <w:r>
        <w:t xml:space="preserve">Mikä on sen listan koko nimi, jossa Diamonds oli ykkönen 24. marraskuuta 2012 päivätyssä numerossa ja josta tuli Rihannan kuudes single?</w:t>
      </w:r>
    </w:p>
    <w:p>
      <w:r>
        <w:rPr>
          <w:b/>
        </w:rPr>
        <w:t xml:space="preserve">Tulos</w:t>
      </w:r>
    </w:p>
    <w:p>
      <w:r>
        <w:t xml:space="preserve">Kenen kappale debytoi Billboard Hot 100 -listalla sijalla 16?</w:t>
      </w:r>
    </w:p>
    <w:p>
      <w:r>
        <w:rPr>
          <w:b/>
        </w:rPr>
        <w:t xml:space="preserve">Tulos</w:t>
      </w:r>
    </w:p>
    <w:p>
      <w:r>
        <w:t xml:space="preserve">Kenen kappale nousi Billboard Top 100 -listan ykköseksi?</w:t>
      </w:r>
    </w:p>
    <w:p>
      <w:r>
        <w:rPr>
          <w:b/>
        </w:rPr>
        <w:t xml:space="preserve">Tulos</w:t>
      </w:r>
    </w:p>
    <w:p>
      <w:r>
        <w:t xml:space="preserve">Mitä Adele teki vuonna 2012 ennen Rhiannaa?</w:t>
      </w:r>
    </w:p>
    <w:p>
      <w:r>
        <w:rPr>
          <w:b/>
        </w:rPr>
        <w:t xml:space="preserve">Tulos</w:t>
      </w:r>
    </w:p>
    <w:p>
      <w:r>
        <w:t xml:space="preserve">Millä Rhiannan kappaleella hän nousi Billboardin singlelistan ja albumilistan kärkeen samanaikaisesti?</w:t>
      </w:r>
    </w:p>
    <w:p>
      <w:r>
        <w:rPr>
          <w:b/>
        </w:rPr>
        <w:t xml:space="preserve">Tulos</w:t>
      </w:r>
    </w:p>
    <w:p>
      <w:r>
        <w:t xml:space="preserve">Minkä yhtyeen Diamonds potkaisi pois ykköspaikalta?</w:t>
      </w:r>
    </w:p>
    <w:p>
      <w:r>
        <w:rPr>
          <w:b/>
        </w:rPr>
        <w:t xml:space="preserve">Esimerkki 0.118</w:t>
      </w:r>
    </w:p>
    <w:p>
      <w:r>
        <w:t xml:space="preserve">Läpikulku: Bushin sanoituksissa käytetään historiallisia tai kirjallisia viittauksia, kuten hänen ensimmäisessä singlelohkaisussaan "Wuthering Heights", joka perustuu Emily Brontën samannimiseen romaaniin. Hän on kuvaillut itseään tarinankertojaksi, joka ruumiillistaa laulun laulavan hahmon, ja hän on torjunut muiden pyrkimykset pitää hänen teoksiaan omaelämäkerrallisina. Bushin sanoitusten tiedetään koskettavan hämäräperäisiä tai esoteerisia aiheita, ja New Musical Express totesi, ettei Bush pelkää käsitellä teoksissaan arkaluonteisia ja tabuaiheita. "The Kick Inside" perustuu perinteiseen englantilaiseen kansanlauluun (The Ballad of Lucy Wan), joka kertoo insestiraskaudesta ja siitä johtuvasta itsemurhasta. "Kashka from Bagdad" on laulu homoseksuaalisesta miespariskunnasta; Out-lehti listasi kaksi hänen albumeistaan "Top 100 Greatest Gayest Albums" -listalleen. Hän on viitannut G. I. Gurdjieffiin kappaleessa "Them Heavy People", kun taas "Cloudbusting" on saanut inspiraationsa Peter Reichin omaelämäkerrasta A Book of Dreams, joka kertoo hänen suhteestaan isäänsä Wilhelm Reichiin. "Breathing" käsittelee ydinlaskeuman seurauksia fœtuksen näkökulmasta." Muita Bushin muita kuin musiikillisia inspiraation lähteitä ovat kauhuelokuvat, jotka ovat vaikuttaneet hänen kappaleidensa goottimaisuuteen, kuten "Hounds of Love", joka ottaa näytteitä vuoden 1957 kauhuelokuvasta Night of the Demon. "The Infant Kiss" on laulu, joka kertoo ahdistuneen, epävakaan naisen pedofiilisesta ihastumisesta huostassaan olevaan nuoreen poikaan (inspiraationa Jack Claytonin elokuva The Innocents (1961), joka perustui Henry Jamesin novelliin The Turn of the Screw);. Hänen lauluissaan on toisinaan yhdistetty komediaa ja kauhua synkäksi huumoriksi, kuten myrkyttämällä tehty murha kappaleessa "Coffee Homeground", alkoholistiäiti kappaleessa "Ran Tan Waltz" ja pirteä "The Wedding List", laulu, joka on saanut inspiraationsa François Truffaut'n vuonna 1967 tekemästä Cornell Woolrichin teoksesta The Bride Wore Black (Morsian pukeutui mustaan) tehdystä elokuvasta, joka kertoo sulhasen kuolemasta ja morsiamen kostosta murhaajalle. Bush on maininnut merkittäväksi vaikutteekseen myös komedian. Erityisiksi suosikeikseen hän on maininnut Woody Allenin, Monty Pythonin, Fawlty Towersin ja The Young Onesin.</w:t>
      </w:r>
    </w:p>
    <w:p>
      <w:r>
        <w:rPr>
          <w:b/>
        </w:rPr>
        <w:t xml:space="preserve">Tulos</w:t>
      </w:r>
    </w:p>
    <w:p>
      <w:r>
        <w:t xml:space="preserve">Mikä on "Them Heavy People" -levyn julkaisseen henkilön sukunimi?</w:t>
      </w:r>
    </w:p>
    <w:p>
      <w:r>
        <w:rPr>
          <w:b/>
        </w:rPr>
        <w:t xml:space="preserve">Esimerkki 0.119</w:t>
      </w:r>
    </w:p>
    <w:p>
      <w:r>
        <w:t xml:space="preserve">Läpikulku: Vaikka Chang'an oli aikaisempien Han- ja Jin-dynastioiden pääkaupunki, sodankäynnissä tapahtuneen tuhoutumisen jälkeen Tang-kauden pääkaupunki muodostui Sui-dynastian mallin mukaan. Noin neliönmuotoisessa kaupungissa oli 10 km:n pituiset ulkoseinät idästä länteen ja yli 8 km:n pituiset ulkoseinät pohjoisesta etelään. Kuninkaallinen palatsi, Taijin palatsi, sijaitsi kaupungin keskiakselin pohjoispuolella. Eteläisen päämuurin keskellä sijaitsevasta suuresta Mingde-portista lähti leveä kaupunkiaukio, joka ulottui sieltä pohjoiseen hallinnolliseen keskuskaupunkiin, jonka takana oli kuninkaallisen palatsin Chentian-portti eli keisarillinen kaupunki. Sen risteyksessä oli neljätoista pääkatua, jotka kulkivat idästä länteen, ja yksitoista pääkatua, jotka kulkivat pohjoisesta etelään. Nämä risteävät pääkadut muodostivat 108 suorakulmaista kaupunginosaa, joissa kussakin oli muurit ja neljä porttia, ja jokainen kaupunginosa täyttyi useista kaupunginosista. Kaupunki tuli kuuluisaksi tästä ruutukaavakuvioisesta pääkatujen ja muurien ja porttien muodostamasta alueesta, ja sen ulkoasu mainittiin jopa yhdessä Du Fun runossa. Heian-kaudella Japanin Heian kyōn (nykyinen Kioto) kaupunki, kuten monet muutkin kaupungit, järjestettiin Tangin pääkaupungin ruutukaavalla ja perinteisen geomantiikan mukaisesti Chang'anin mallin mukaan. Näistä 108 Chang'anin kaupunginosasta kaksi (kukin kahden tavallisen kaupunginosan kokoinen) oli tarkoitettu hallituksen valvomiksi toreiksi, ja muu tila oli varattu temppeleille, puutarhoille, lammikoille jne. Koko kaupungissa oli 111 buddhalaisluostaria, 41 daolaisluostaria, 38 perhepyhäkköä, 2 virallista temppeliä, 7 vieraan uskonnon kirkkoa, 10 kaupunginosaa, joissa oli maakunnan lähetystoimisto, 12 suurta majataloa ja 6 hautausmaata. Jotkin kaupunginosat olivat kirjaimellisesti täynnä avoimia julkisia pelikenttiä tai ylellisten kartanoiden takapihoja, joilla pelattiin hevospooloa ja cuju-jalkapalloa. Vuonna 662 keisari Gaozong siirsi keisarillisen hovin Damingin palatsiin, josta tuli keisarikunnan poliittinen keskus ja joka toimi Tang-keisareiden kuninkaallisena asuinpaikkana yli 220 vuoden ajan.</w:t>
      </w:r>
    </w:p>
    <w:p>
      <w:r>
        <w:rPr>
          <w:b/>
        </w:rPr>
        <w:t xml:space="preserve">Tulos</w:t>
      </w:r>
    </w:p>
    <w:p>
      <w:r>
        <w:t xml:space="preserve">Mikä on Chang'anin mallin mukaista perinteistä geomantiikkaa noudattaneen kaupungin nykyinen nimi?</w:t>
      </w:r>
    </w:p>
    <w:p>
      <w:r>
        <w:rPr>
          <w:b/>
        </w:rPr>
        <w:t xml:space="preserve">Tulos</w:t>
      </w:r>
    </w:p>
    <w:p>
      <w:r>
        <w:t xml:space="preserve">Mikä oli sen palatsin nimi, joka toimi Tang-keisareiden kuninkaallisena asuinpaikkana yli 220 vuoden ajan?</w:t>
      </w:r>
    </w:p>
    <w:p>
      <w:r>
        <w:rPr>
          <w:b/>
        </w:rPr>
        <w:t xml:space="preserve">Esimerkki 0.120</w:t>
      </w:r>
    </w:p>
    <w:p>
      <w:r>
        <w:t xml:space="preserve">Läpikulku: Elokuva alkaa brittiläisen vakoojan teloituksella, joka lähetettiin tukemaan partisaanitoimintaa. Pieni ryhmä kootaan, johon kuuluvat kanadalainen kapteeni Robert Owen, brittiläinen kersantti Harry Hall ja norjalainen luutnantti Erik Falken. Ryhmä hyppää laskuvarjolla maahan, ja pian saapumisensa jälkeen paikallinen nainen tunnistaa Falkenin ja ilmoittaa heistä saksalaiselle rakastajattarelleen ja kvislingi Dalbergille. Ryhmä lähetetään vangitsemaan heidät, mutta kun he ovat voittaneet vangitsijansa ja vapauttaneet kenraalin vankileiristä, saksalaiset viranomaiset ovat pian heidän perässään. kun he ovat tiellä kaapatussa saksalaisessa autossa, heidän kimppuunsa hyökätään ja he joutuvat suojaan Hedenin loukkaannuttua. He lähettävät Falkenin hakemaan apua lääkäriltä, mutta hänet pettää jälleen kerran sama nainen, jonka hän oli tuntenut varttuessaan kotikaupungissaan. Saksalaiset vievät Falkenin elävänä ja ottavat Owenin kiinni lähellä taloa, jossa he piileskelevät, esittäen pyytämäänsä lääkäriä. Hall onnistuu pitämään Hedenin turvassa talossa. owen johtaa saksalaisia harhaan heidän pakosuunnitelmistaan, ja kun saksalaiset ovat huomanneet erehdyksensä, he yllättyvät huomatessaan, että Dalberg on vapauttanut kaksi vankia. Owen ja Falken onnistuvat palaamaan Hallin ja Hedenin luokse, ja seurue lähtee tapaamaan saapuvia kommandoja ja kuninkaallisen laivaston veneitä.Elokuvassa on mukana oikeaa kuvamateriaalia brittiläisten kommandojen hyökkäyksistä saksalaisia miehitysjoukkoja vastaan Norjassa maaliskuussa ja joulukuussa 1941.</w:t>
      </w:r>
    </w:p>
    <w:p>
      <w:r>
        <w:rPr>
          <w:b/>
        </w:rPr>
        <w:t xml:space="preserve">Tulos</w:t>
      </w:r>
    </w:p>
    <w:p>
      <w:r>
        <w:t xml:space="preserve">Mitkä ovat niiden henkilöiden etunimet, jotka vapauttavat kenraalin leiristä?</w:t>
      </w:r>
    </w:p>
    <w:p>
      <w:r>
        <w:rPr>
          <w:b/>
        </w:rPr>
        <w:t xml:space="preserve">Tulos</w:t>
      </w:r>
    </w:p>
    <w:p>
      <w:r>
        <w:t xml:space="preserve">Mitkä ovat niiden ihmisten etunimet, joiden kimppuun hyökätään saksalaisessa autossa?</w:t>
      </w:r>
    </w:p>
    <w:p>
      <w:r>
        <w:rPr>
          <w:b/>
        </w:rPr>
        <w:t xml:space="preserve">Esimerkki 0.121</w:t>
      </w:r>
    </w:p>
    <w:p>
      <w:r>
        <w:t xml:space="preserve">Läpikulku: Halsy Knox, moottoripyöräammattilainen, törmää Little Faussiin, amatöörikilpailijaan, Phoenixin lähellä Arizonassa järjestetyn kilpailun jälkeen. He solmivat ystävyyssuhteen, sillä Fauss on ihastunut Halsyn huolettomaan elämäntapaan. Faussin isä kuitenkin pitää Halsya huonona vaikutuksena poikaansa ja kieltäytyy auttamasta Halsya, kun tämän auto hajoaa. Kun Halsy myöhemmin saapuu moottoripyöräkorjaamolle, jossa Fauss työskentelee, hän huijaa ihailevan Faussin korjaamaan hänen moottoripyöränsä ilmaiseksi. Kun Fauss murtaa jalkansa, Halsy ehdottaa, että he perustaisivat kumppanuuden, jossa Halsy ajaisi kilpaa Faussin nimellä ja Fauss toimisi mekaanikkona. Fauss lähtee Halsyn mukaan moottoripyöräkilpailuihin vanhempiensa paheksunnasta huolimatta. Fauss joutuu jatkuvasti kohtaamaan huonommuutensa Halsyyn nähden sekä kilparadalla että sen ulkopuolella. Heidän parisuhteensa katkeaa lopulta, kun Rita Nebraska, varakkaista oloista lähtöisin oleva koulunsa keskeyttänyt tyttö, saapuu kilparadalle ja kiintyy heti Halsyyn, vaikka Fauss kiinnittää häneen huomiota. Fauss palaa kotiin vanhempiensa luo ja huomaa isänsä kuolleen. Useita kuukausia myöhemmin Halsy käy hänen luonaan ja yrittää jättää Ritan, joka on nyt raskaana. Fauss kuitenkin kieltäytyy ottamasta häntä. Hän ilmoittaa Halsylle, että aikoo palata kilpaurheilun pariin. Miehet ajavat hetkeä myöhemmin kilpaa toisiaan vastaan Sears Point International Racewaylla. Halsyn moottoripyörä hajoaa. Lähtiessään radalta hän kuulee ilmoituksen, jonka mukaan Fauss on ottanut johtopaikan." Edellä olevan juonitiivistelmän lisäksi Fauss kertoo Sears Pointin kokouksessa Halsylle, että hänet on kutsuttu palvelukseen. Näiden kahden hahmon välinen ero tarkentuu.</w:t>
      </w:r>
    </w:p>
    <w:p>
      <w:r>
        <w:rPr>
          <w:b/>
        </w:rPr>
        <w:t xml:space="preserve">Tulos</w:t>
      </w:r>
    </w:p>
    <w:p>
      <w:r>
        <w:t xml:space="preserve">Mikä on sen henkilön etunimi, johon drop-out kiinnittyy?</w:t>
      </w:r>
    </w:p>
    <w:p>
      <w:r>
        <w:rPr>
          <w:b/>
        </w:rPr>
        <w:t xml:space="preserve">Tulos</w:t>
      </w:r>
    </w:p>
    <w:p>
      <w:r>
        <w:t xml:space="preserve">Mikä on sen henkilön etunimi, jota amatöörikilpailija ei suostu ottamaan ammattilaiselta?</w:t>
      </w:r>
    </w:p>
    <w:p>
      <w:r>
        <w:rPr>
          <w:b/>
        </w:rPr>
        <w:t xml:space="preserve">Esimerkki 0.122</w:t>
      </w:r>
    </w:p>
    <w:p>
      <w:r>
        <w:t xml:space="preserve">Läpikulku: Billingsissä, Montanassa, poliisi saapuu paikalle ja huomaa Woody Grantin kävelevän ajoradan reunalla. Hänen poikansa David ottaa Woodyn kyytiin ja saa tietää, että Woody haluaa lähteä Nebraskan Lincolniin noutamaan miljoonan dollarin arvontapalkintoa, jonka hän uskoo voittaneensa. Kun David näkee arvontakirjeen, hän tietää heti, että kyseessä on postihuijaus, jonka tarkoituksena on saada hyväuskoiset ihmiset ostamaan lehtien tilauksia. David tuo isänsä kotiin, jossa hänen äitinsä Kate ärsyyntyy yhä enemmän Woodyn vaatimuksesta noutaa rahat.Kun Woody otetaan uudelleen kyytiin yrittäessään päästä Nebraskaan, David ja hänen veljensä Ross keskustelevat Woodyn sijoittamisesta vanhainkotiin. David käy vierailulla entisen tyttöystävänsä Noelin luona, joka palauttaa hänen tavaransa ja kieltäytyy muuttamasta takaisin hänen luokseen. Heidän keskustelunsa keskeytyy, kun Kate soittaa ja ilmoittaa, että Woody on jälleen kerran lähtenyt. David noutaa Woodyn ja päättää ajaa hänet Lincolniin asti Katen kauhuksi.Rapid Cityssä, Etelä-Dakotassa, Woody ryyppää ja lyö päänsä kompuroidessaan takaisin motellihuoneeseen. David vie hänet sairaalaan, jossa hänen päänsä ommellaan kiinni. David saa tietää, että he kulkevat Woodyn kotikaupungin Hawthornen, Nebraskan, kautta, ja ehdottaa, että he yöpyvät Woodyn perheen luona. Woody vastustaa ajatusta, mutta he lähtevät kuitenkin sinne ja yöpyvät Woodyn veljen Rayn, tämän vaimon ja heidän kahden poikansa Colen ja Bartin luona. Woody ja David vierailevat mekaanikkoliikkeessä, jonka Woody oli aikoinaan osaomistaja, ja sen jälkeen he käyvät baarissa oluella. Kun David ottaa puheeksi Woodyn alkoholismin ja perheen sisäiset ongelmat - Woody antaa ymmärtää, ettei hän rakastanut Katea eikä oikeasti halunnut lapsia - he riitelevät. Toisessa baarissa he tapaavat Ed Pegramin, jota perhe syyttää Woodyn ilmakompressorin varastamisesta vuosikymmeniä sitten. Davidin vastalauseista huolimatta Woody mainitsee voittaneensa rahat, ja baarikärpäset kohottavat maljan hänen hyvälle onnelleen. Seuraavana päivänä he saavat tietää, että uutinen on levinnyt kaupungissa kulovalkean tavoin.</w:t>
      </w:r>
    </w:p>
    <w:p>
      <w:r>
        <w:rPr>
          <w:b/>
        </w:rPr>
        <w:t xml:space="preserve">Tulos</w:t>
      </w:r>
    </w:p>
    <w:p>
      <w:r>
        <w:t xml:space="preserve">Missä kaupungissa Woody Grant törmäsi Ed Pegramiin?</w:t>
      </w:r>
    </w:p>
    <w:p>
      <w:r>
        <w:rPr>
          <w:b/>
        </w:rPr>
        <w:t xml:space="preserve">Tulos</w:t>
      </w:r>
    </w:p>
    <w:p>
      <w:r>
        <w:t xml:space="preserve">Kuka oli aikoinaan osaomistajana mekaanikkoliikkeessä?</w:t>
      </w:r>
    </w:p>
    <w:p>
      <w:r>
        <w:rPr>
          <w:b/>
        </w:rPr>
        <w:t xml:space="preserve">Tulos</w:t>
      </w:r>
    </w:p>
    <w:p>
      <w:r>
        <w:t xml:space="preserve">Kuka otti puheeksi Woodyn alkoholiongelman?</w:t>
      </w:r>
    </w:p>
    <w:p>
      <w:r>
        <w:rPr>
          <w:b/>
        </w:rPr>
        <w:t xml:space="preserve">Tulos</w:t>
      </w:r>
    </w:p>
    <w:p>
      <w:r>
        <w:t xml:space="preserve">Mikä on Woody Grantin veljesten nimi?</w:t>
      </w:r>
    </w:p>
    <w:p>
      <w:r>
        <w:rPr>
          <w:b/>
        </w:rPr>
        <w:t xml:space="preserve">Tulos</w:t>
      </w:r>
    </w:p>
    <w:p>
      <w:r>
        <w:t xml:space="preserve">Kuka luulee voittaneensa miljoona dollaria?</w:t>
      </w:r>
    </w:p>
    <w:p>
      <w:r>
        <w:rPr>
          <w:b/>
        </w:rPr>
        <w:t xml:space="preserve">Tulos</w:t>
      </w:r>
    </w:p>
    <w:p>
      <w:r>
        <w:t xml:space="preserve">Kenen kanssa Woody on naimisissa?</w:t>
      </w:r>
    </w:p>
    <w:p>
      <w:r>
        <w:rPr>
          <w:b/>
        </w:rPr>
        <w:t xml:space="preserve">Tulos</w:t>
      </w:r>
    </w:p>
    <w:p>
      <w:r>
        <w:t xml:space="preserve">Keitä ovat Woodyn ja Katen lapset?</w:t>
      </w:r>
    </w:p>
    <w:p>
      <w:r>
        <w:rPr>
          <w:b/>
        </w:rPr>
        <w:t xml:space="preserve">Tulos</w:t>
      </w:r>
    </w:p>
    <w:p>
      <w:r>
        <w:t xml:space="preserve">Kenen keskustelu keskeytyy Katen puhelinsoiton vuoksi?</w:t>
      </w:r>
    </w:p>
    <w:p>
      <w:r>
        <w:rPr>
          <w:b/>
        </w:rPr>
        <w:t xml:space="preserve">Tulos</w:t>
      </w:r>
    </w:p>
    <w:p>
      <w:r>
        <w:t xml:space="preserve">Kuka jakaa motellihuoneen Etelä-Dakotassa?</w:t>
      </w:r>
    </w:p>
    <w:p>
      <w:r>
        <w:rPr>
          <w:b/>
        </w:rPr>
        <w:t xml:space="preserve">Tulos</w:t>
      </w:r>
    </w:p>
    <w:p>
      <w:r>
        <w:t xml:space="preserve">Kuka saa tikkejä päähänsä sairaalassa?</w:t>
      </w:r>
    </w:p>
    <w:p>
      <w:r>
        <w:rPr>
          <w:b/>
        </w:rPr>
        <w:t xml:space="preserve">Tulos</w:t>
      </w:r>
    </w:p>
    <w:p>
      <w:r>
        <w:t xml:space="preserve">Kuka jää Rayn luokse, kun he vierailevat kaupungissa?</w:t>
      </w:r>
    </w:p>
    <w:p>
      <w:r>
        <w:rPr>
          <w:b/>
        </w:rPr>
        <w:t xml:space="preserve">Esimerkki 0.123</w:t>
      </w:r>
    </w:p>
    <w:p>
      <w:r>
        <w:t xml:space="preserve">Läpikulku: Heidän taitamattomuutensa peruskoulutuksen aikana suututtaa ylikersantin, ja heidät määrätään keittiötehtäviin. He ymmärtävät väärin kokin ohjeet ja tyhjentävät roskikset kenraalin yksityiseen ruokasaliin. Keittäjä, joka heitetään heidän kanssaan sotilastukikohtaan, kiroaa heidän "vasikointiaan" ja uhkaa heitä väkivallalla, kun heidät vapautetaan. He pakenevat hänen vihaansa, kun heidät lähetetään juoksuhaudoille Ranskaan. palvelemalla lähellä rintamaa he ystävystyvät sotilas Eddie Smithin kanssa, joka saa vaimoltaan rakkaan Johnin kirjeen. Kun Eddie kuolee taistelussa, pojat päättävät pelastaa Eddien tyttären raa'alta kasvatusisältä ja toimittaa hänet Eddien vanhemmille. He kunnostautuvat taistelussa menettämällä panssarivaunun hallinnan ja pakottamalla vahingossa saksalaisen joukkueen avantoon. välirauhan jälkeen Stan ja Ollie uskaltautuvat New Yorkiin noutamaan tytön ja etsimään Eddien vanhempia. Kaupungin puhelinluettelon avulla tehtävä osoittautuu sekä monumentaaliseksi että ongelmalliseksi, sillä pojat yrittävät sokeasti käydä jokaisen Smithin luona, kunnes löytävät isovanhemmat. Otettuaan vastaan ärsyyntyneen palkintonyrkkeilijän lyöntejä ja häirittyään seurapiirihäitä he turvautuvat ensin puhelinsoittoon. lounasvaunujaan operoidessaan poikia lähestyy epämiellyttävä virkamies, joka vaatii Eddien lasta, jotta hänet voidaan sijoittaa orpokotiin. Pojat kieltäytyvät, ja mies sanoo palaavansa poliisien kanssa, jotta pojat pidätettäisiin. He yrittävät saada lounasvaunuillaan lainaa rahoittaakseen pakonsa toiseen kaupunkiin, mutta pankkiiri virnistää, että hänen pitäisi olla tajuton tehdäkseen tällaisen sopimuksen. Nauraessaan hän kaataa rintakuvan oman päänsä päälle ja tyrmää itsensä. Pojat pitävät tätä hyväksyntänä ja ottavat pankkiholvista tarvitsemansa.</w:t>
      </w:r>
    </w:p>
    <w:p>
      <w:r>
        <w:rPr>
          <w:b/>
        </w:rPr>
        <w:t xml:space="preserve">Tulos</w:t>
      </w:r>
    </w:p>
    <w:p>
      <w:r>
        <w:t xml:space="preserve">Mitkä ovat Ranskaan lähetettyjen henkilöiden nimet?</w:t>
      </w:r>
    </w:p>
    <w:p>
      <w:r>
        <w:rPr>
          <w:b/>
        </w:rPr>
        <w:t xml:space="preserve">Tulos</w:t>
      </w:r>
    </w:p>
    <w:p>
      <w:r>
        <w:t xml:space="preserve">Minkä nimiset ihmiset haluavat toimittaa Eddie Smithin tyttären hänen vanhemmilleen?</w:t>
      </w:r>
    </w:p>
    <w:p>
      <w:r>
        <w:rPr>
          <w:b/>
        </w:rPr>
        <w:t xml:space="preserve">Tulos</w:t>
      </w:r>
    </w:p>
    <w:p>
      <w:r>
        <w:t xml:space="preserve">Kuka kaataa rintakuvan oman päänsä päälle?</w:t>
      </w:r>
    </w:p>
    <w:p>
      <w:r>
        <w:rPr>
          <w:b/>
        </w:rPr>
        <w:t xml:space="preserve">Tulos</w:t>
      </w:r>
    </w:p>
    <w:p>
      <w:r>
        <w:t xml:space="preserve">Mitkä ovat niiden henkilöiden nimet, jotka ottavat rahaa pankin holvista?</w:t>
      </w:r>
    </w:p>
    <w:p>
      <w:r>
        <w:rPr>
          <w:b/>
        </w:rPr>
        <w:t xml:space="preserve">Tulos</w:t>
      </w:r>
    </w:p>
    <w:p>
      <w:r>
        <w:t xml:space="preserve">Kuka pitäisi sijoittaa orpokotiin?</w:t>
      </w:r>
    </w:p>
    <w:p>
      <w:r>
        <w:rPr>
          <w:b/>
        </w:rPr>
        <w:t xml:space="preserve">Esimerkki 0.124</w:t>
      </w:r>
    </w:p>
    <w:p>
      <w:r>
        <w:t xml:space="preserve">Läpikulku: Lisa, Kim ja Tammi tapaavat lomamatkallaan Mallorcalla neljä nuorta miestä, Blueyn, Joshin, Seanin ja Marcuksen. Vietettyään päivän yhdessä lomakohteessa tytöt kutsutaan miesten jahdille, jossa he aikovat juhlia merellä. Veneessä he ottavat huumeita ja keskustelu kääntyy seksiin ja erityisesti seksuaalisten tekojen tyyppeihin. Bluey kuvailee seksiaktia nimeltä "donkey punch", jossa naista lyödään takaraivoon koiraseksiä harrastettaessa, jotta miehen seksuaalinen nautinto lisääntyisi.Marcus, Bluey, Kim ja Lisa menevät makuuhuoneisiin, jossa he alkavat harrastaa huumeiden vaikutuksen alaisena seksiä. Heitä tarkkailee Josh, joka kaikkien asianosaisten tietäen viipyy salakavalasti pimeässä ja tallentaa toimintaa kameralla. Bluey, joka kopuloi Lisan kanssa, pyytää Joshia kuvaamaan toimintaa ja päättää sitten antaa Joshin ottaa vuoron. Sen jälkeen Josh ja Lisa harrastavat anaaliseksiä. Välittömästi ennen siemensyöksyä ja Blueyn rohkaisemana Josh lyö Lisaa aasilla, mutta käyttää liikaa voimaa, jolloin hänen niskansa murtuu ja hän kuolee välittömästi. Peittääkseen tapauksen miehet päättävät heittää ruumiin yli laidan, kun taas naiset haluavat ilmoittaa asiasta viranomaisille, ja syntyy riita siitä, mitä nauhalle pitäisi tehdä. Bluey loukkaa jatkuvasti Tammia, ja raivonpuuskassa tämä puukottaa häntä veitsellä rintaan, ja naiset pakenevat jahdin tenderillä. Pian tytöt kuitenkin huomaavat, että veneen perämoottori on kadonnut (leikatussa kohtauksessa se on yhä kiinni jahdissa). Epätoivon vallassa Tammi ampuu soihdun, mikä herättää miesten huomion. He löytävät ja hakevat naiset nopeasti.</w:t>
      </w:r>
    </w:p>
    <w:p>
      <w:r>
        <w:rPr>
          <w:b/>
        </w:rPr>
        <w:t xml:space="preserve">Tulos</w:t>
      </w:r>
    </w:p>
    <w:p>
      <w:r>
        <w:t xml:space="preserve">Ketä puukotetaan sen jälkeen, kun hän on loukannut yhtä naisista?</w:t>
      </w:r>
    </w:p>
    <w:p>
      <w:r>
        <w:rPr>
          <w:b/>
        </w:rPr>
        <w:t xml:space="preserve">Tulos</w:t>
      </w:r>
    </w:p>
    <w:p>
      <w:r>
        <w:t xml:space="preserve">Kuka on se henkilö, joka heittää aasiniskun, joka tappaa naisen?</w:t>
      </w:r>
    </w:p>
    <w:p>
      <w:r>
        <w:rPr>
          <w:b/>
        </w:rPr>
        <w:t xml:space="preserve">Tulos</w:t>
      </w:r>
    </w:p>
    <w:p>
      <w:r>
        <w:t xml:space="preserve">Kuka saa raivokohtauksen, kun häntä loukataan?</w:t>
      </w:r>
    </w:p>
    <w:p>
      <w:r>
        <w:rPr>
          <w:b/>
        </w:rPr>
        <w:t xml:space="preserve">Esimerkki 0,125</w:t>
      </w:r>
    </w:p>
    <w:p>
      <w:r>
        <w:t xml:space="preserve">Läpikulku: Ravel pääsi vuonna 1897 takaisin konservatorioon, jossa hän opiskeli sävellystä Faurén kanssa ja otti yksityistunteja kontrapunktista André Gedalgen kanssa. Molemmat opettajat, erityisesti Fauré, arvostivat häntä suuresti ja vaikuttivat keskeisesti hänen kehitykseensä säveltäjänä. Ravelin kurssin edetessä Fauré raportoi "selvästä kypsyyden lisääntymisestä ... mielikuvituksen rikkaudesta". Ravelin asemaa konservatoriossa heikensivät kuitenkin johtaja Théodore Dubois'n vihamielisyys, joka pahoitteli nuoren miehen musiikillisesti ja poliittisesti edistyksellisiä näkemyksiä. Opiskelutoverinsa Michel-Dimitri Calvocoressin mukaan hän oli "merkitty mies, jota vastaan kaikki aseet olivat hyviä". Faurén kanssa opiskellessaan hän kirjoitti joitakin merkittäviä teoksia, muun muassa oopperan Shéhérazade ja viulusonaatin, mutta hän ei voittanut palkintoja, minkä vuoksi hänet erotettiin uudelleen vuonna 1900. Entisenä opiskelijana hän sai osallistua Faurén tunneille osallistumattomana "auditeurina", kunnes hän lopulta hylkäsi konservatorion vuonna 1903. 1899 Ravel sävelsi ensimmäisen laajalti tunnetuksi tulleen teoksensa, joka tosin ei aluksi vaikuttanut juurikaan: Pavane pour une infante défunte ("Pavane kuolleelle prinsessalle"). Se oli alun perin soolopianoteos, jonka oli tilannut Princesse de Polignac. Vuonna 1897 hän johti Shéhérazade-ouvertuurin ensiesityksen, joka sai ristiriitaisen vastaanoton: yleisö buuasi ja taputti, ja kriitikot antoivat epäsuosittuja arvosteluja. Eräs kriitikko luonnehti teosta "järkyttäväksi debyytiksi: kömpelö venäläisen koulukunnan plagiaatti" ja kutsui Ravelia "keskinkertaisesti lahjakkaaksi debytantiksi ... josta tulee ehkä jotain, ellei jopa jotakin, noin kymmenen vuoden kuluttua, jos hän työskentelee ahkerasti". Toinen kriitikko, Pierre Lalo, oli sitä mieltä, että Ravel osoitti lahjakkuutta, mutta oli liian velkaa Debussylle ja että hänen pitäisi sen sijaan matkia Beethovenia. Seuraavien vuosikymmenten aikana Lalosta tuli Ravelin armottomin kriitikko. uransa alusta lähtien Ravel vaikutti tyynesti välinpitämättömältä syytösten tai kehujen suhteen. Ne, jotka tunsivat hänet hyvin, uskoivat, että tämä ei ollut poseerausta vaan täysin aitoa. Ainoa mielipide hänen musiikistaan, jota hän todella arvosti, oli hänen oma, perfektionistinen ja ankaran itsekriittinen mielipiteensä. Kaksikymmenvuotiaana hän oli elämäkertakirjoittaja Burnett Jamesin sanoin "itsevarma, hieman etäinen, älyllisesti puolueellinen, taipuvainen lievään pilailuun". Hän pukeutui kuin dandy ja oli tarkka ulkonäöstään ja käytöksestään. Orenstein kommentoi, että lyhytkasvuinen, kevytrakenteinen ja luisevien piirteiden omaava Ravel oli "hyvin pukeutuneen jockey'n näköinen", jonka suuri pää näytti sopivan hänen valtavan älykkyytensä rinnalle. 1890-luvun loppupuolella ja seuraavan vuosisadan alkuvuosina Ravelilla oli ajan muodin mukainen parta; kolmekymppisenä hän oli ajanut parran puhtaaksi.</w:t>
      </w:r>
    </w:p>
    <w:p>
      <w:r>
        <w:rPr>
          <w:b/>
        </w:rPr>
        <w:t xml:space="preserve">Tulos</w:t>
      </w:r>
    </w:p>
    <w:p>
      <w:r>
        <w:t xml:space="preserve">Mitkä ovat Ravelin kahden opettajan nimet, jotka vaikuttivat keskeisesti hänen kehitykseensä säveltäjänä?</w:t>
      </w:r>
    </w:p>
    <w:p>
      <w:r>
        <w:rPr>
          <w:b/>
        </w:rPr>
        <w:t xml:space="preserve">Tulos</w:t>
      </w:r>
    </w:p>
    <w:p>
      <w:r>
        <w:t xml:space="preserve">Mikä oli merkityn henkilön nimi?</w:t>
      </w:r>
    </w:p>
    <w:p>
      <w:r>
        <w:rPr>
          <w:b/>
        </w:rPr>
        <w:t xml:space="preserve">Tulos</w:t>
      </w:r>
    </w:p>
    <w:p>
      <w:r>
        <w:t xml:space="preserve">Mikä oli Princesse de Polignacin tilaaman teoksen englanninkielinen käännös?</w:t>
      </w:r>
    </w:p>
    <w:p>
      <w:r>
        <w:rPr>
          <w:b/>
        </w:rPr>
        <w:t xml:space="preserve">Tulos</w:t>
      </w:r>
    </w:p>
    <w:p>
      <w:r>
        <w:t xml:space="preserve">Mikä oli sen henkilön koko nimi, joka sanoi, että Ravel oli liian velkaa Debusseylle?</w:t>
      </w:r>
    </w:p>
    <w:p>
      <w:r>
        <w:rPr>
          <w:b/>
        </w:rPr>
        <w:t xml:space="preserve">Tulos</w:t>
      </w:r>
    </w:p>
    <w:p>
      <w:r>
        <w:t xml:space="preserve">Mikä oli sen henkilön sukunimi, jota hänen opettajansa pitivät suuressa arvossa?</w:t>
      </w:r>
    </w:p>
    <w:p>
      <w:r>
        <w:rPr>
          <w:b/>
        </w:rPr>
        <w:t xml:space="preserve">Tulos</w:t>
      </w:r>
    </w:p>
    <w:p>
      <w:r>
        <w:t xml:space="preserve">Mikä on sen henkilön sukunimi, jonka näkemyksiä Dudois pahoitteli?</w:t>
      </w:r>
    </w:p>
    <w:p>
      <w:r>
        <w:rPr>
          <w:b/>
        </w:rPr>
        <w:t xml:space="preserve">Tulos</w:t>
      </w:r>
    </w:p>
    <w:p>
      <w:r>
        <w:t xml:space="preserve">Mikä on sen henkilön sukunimi, joka kirjoitti merkittäviä teoksia opiskellessaan Faurén kanssa?</w:t>
      </w:r>
    </w:p>
    <w:p>
      <w:r>
        <w:rPr>
          <w:b/>
        </w:rPr>
        <w:t xml:space="preserve">Tulos</w:t>
      </w:r>
    </w:p>
    <w:p>
      <w:r>
        <w:t xml:space="preserve">Keitä opettajat pitivät korkeasti arvossa?</w:t>
      </w:r>
    </w:p>
    <w:p>
      <w:r>
        <w:rPr>
          <w:b/>
        </w:rPr>
        <w:t xml:space="preserve">Tulos</w:t>
      </w:r>
    </w:p>
    <w:p>
      <w:r>
        <w:t xml:space="preserve">Kenen opettajat ovat vaikuttaneet keskeisesti hänen kehitykseensä säveltäjänä?</w:t>
      </w:r>
    </w:p>
    <w:p>
      <w:r>
        <w:rPr>
          <w:b/>
        </w:rPr>
        <w:t xml:space="preserve">Tulos</w:t>
      </w:r>
    </w:p>
    <w:p>
      <w:r>
        <w:t xml:space="preserve">Ketä valitettiin musiikillisesti?</w:t>
      </w:r>
    </w:p>
    <w:p>
      <w:r>
        <w:rPr>
          <w:b/>
        </w:rPr>
        <w:t xml:space="preserve">Tulos</w:t>
      </w:r>
    </w:p>
    <w:p>
      <w:r>
        <w:t xml:space="preserve">Kenen poliittisesti edistyksellisiä näkemyksiä valitettiin?</w:t>
      </w:r>
    </w:p>
    <w:p>
      <w:r>
        <w:rPr>
          <w:b/>
        </w:rPr>
        <w:t xml:space="preserve">Tulos</w:t>
      </w:r>
    </w:p>
    <w:p>
      <w:r>
        <w:t xml:space="preserve">Kuka oli "merkitty mies, jota vastaan kaikki aseet olivat hyviä"?</w:t>
      </w:r>
    </w:p>
    <w:p>
      <w:r>
        <w:rPr>
          <w:b/>
        </w:rPr>
        <w:t xml:space="preserve">Tulos</w:t>
      </w:r>
    </w:p>
    <w:p>
      <w:r>
        <w:t xml:space="preserve">Kuka kirjoitti merkittäviä teoksia opiskellessaan Faurén kanssa?</w:t>
      </w:r>
    </w:p>
    <w:p>
      <w:r>
        <w:rPr>
          <w:b/>
        </w:rPr>
        <w:t xml:space="preserve">Tulos</w:t>
      </w:r>
    </w:p>
    <w:p>
      <w:r>
        <w:t xml:space="preserve">Kuka kirjoitti oopperan Shéhérazade ?</w:t>
      </w:r>
    </w:p>
    <w:p>
      <w:r>
        <w:rPr>
          <w:b/>
        </w:rPr>
        <w:t xml:space="preserve">Tulos</w:t>
      </w:r>
    </w:p>
    <w:p>
      <w:r>
        <w:t xml:space="preserve">Kuka kirjoitti viulusonaatin?</w:t>
      </w:r>
    </w:p>
    <w:p>
      <w:r>
        <w:rPr>
          <w:b/>
        </w:rPr>
        <w:t xml:space="preserve">Tulos</w:t>
      </w:r>
    </w:p>
    <w:p>
      <w:r>
        <w:t xml:space="preserve">Kuka ei voittanut palkintoja?</w:t>
      </w:r>
    </w:p>
    <w:p>
      <w:r>
        <w:rPr>
          <w:b/>
        </w:rPr>
        <w:t xml:space="preserve">Tulos</w:t>
      </w:r>
    </w:p>
    <w:p>
      <w:r>
        <w:t xml:space="preserve">Kuka johti Shéhérazade-ouvertuurin ensiesityksen vuonna 1897?</w:t>
      </w:r>
    </w:p>
    <w:p>
      <w:r>
        <w:rPr>
          <w:b/>
        </w:rPr>
        <w:t xml:space="preserve">Tulos</w:t>
      </w:r>
    </w:p>
    <w:p>
      <w:r>
        <w:t xml:space="preserve">Mikä on sen nuoren miehen nimi, jonka musiikillisesti ja poliittisesti edistyksellisiä näkemyksiä konservatorion johtaja pahoitteli?</w:t>
      </w:r>
    </w:p>
    <w:p>
      <w:r>
        <w:rPr>
          <w:b/>
        </w:rPr>
        <w:t xml:space="preserve">Tulos</w:t>
      </w:r>
    </w:p>
    <w:p>
      <w:r>
        <w:t xml:space="preserve">Mikä on sen henkilön nimi, joka opiskelutoveri Calvocoressin mukaan oli "merkitty mies, jota vastaan kaikki aseet olivat hyviä"?</w:t>
      </w:r>
    </w:p>
    <w:p>
      <w:r>
        <w:rPr>
          <w:b/>
        </w:rPr>
        <w:t xml:space="preserve">Tulos</w:t>
      </w:r>
    </w:p>
    <w:p>
      <w:r>
        <w:t xml:space="preserve">Mikä on sen henkilön nimi, joka kirjoitti oopperan Shéhérazade ja viulusonaatin opiskellessaan Faurén kanssa?</w:t>
      </w:r>
    </w:p>
    <w:p>
      <w:r>
        <w:rPr>
          <w:b/>
        </w:rPr>
        <w:t xml:space="preserve">Tulos</w:t>
      </w:r>
    </w:p>
    <w:p>
      <w:r>
        <w:t xml:space="preserve">Mikä on sen henkilön nimi, joka ei saanut palkintoja teoksistaan opiskellessaan Faurén kanssa ja joka erotettiin jälleen vuonna 1900?</w:t>
      </w:r>
    </w:p>
    <w:p>
      <w:r>
        <w:rPr>
          <w:b/>
        </w:rPr>
        <w:t xml:space="preserve">Tulos</w:t>
      </w:r>
    </w:p>
    <w:p>
      <w:r>
        <w:t xml:space="preserve">Mikä on sen henkilön nimi, joka johti Shéhérazade-ouvertuurin ensiesityksen vuonna 1897, joka sai ristiriitaisen vastaanoton?</w:t>
      </w:r>
    </w:p>
    <w:p>
      <w:r>
        <w:rPr>
          <w:b/>
        </w:rPr>
        <w:t xml:space="preserve">Tulos</w:t>
      </w:r>
    </w:p>
    <w:p>
      <w:r>
        <w:t xml:space="preserve">Mikä on Ravelin johtaman teoksen nimi, jota eräs kriitikko kuvaili "jymyileväksi debyytiksi: kömpelö venäläisen koulukunnan plagiaatti"?</w:t>
      </w:r>
    </w:p>
    <w:p>
      <w:r>
        <w:rPr>
          <w:b/>
        </w:rPr>
        <w:t xml:space="preserve">Tulos</w:t>
      </w:r>
    </w:p>
    <w:p>
      <w:r>
        <w:t xml:space="preserve">Mikä on sen henkilön nimi, jonka oma mielipide hänen musiikistaan oli kuulemma ainoa, jota hän todella arvosti?</w:t>
      </w:r>
    </w:p>
    <w:p>
      <w:r>
        <w:rPr>
          <w:b/>
        </w:rPr>
        <w:t xml:space="preserve">Tulos</w:t>
      </w:r>
    </w:p>
    <w:p>
      <w:r>
        <w:t xml:space="preserve">Mikä on sen henkilön nimi, jonka elämäkertakirjailija Burnett James kuvailee häntä "itsevarmaksi, hieman etäiseksi, älyllisesti puolueelliseksi" ja "taipuvaiseksi lievään pilailuun"?</w:t>
      </w:r>
    </w:p>
    <w:p>
      <w:r>
        <w:rPr>
          <w:b/>
        </w:rPr>
        <w:t xml:space="preserve">Tulos</w:t>
      </w:r>
    </w:p>
    <w:p>
      <w:r>
        <w:t xml:space="preserve">Mikä on sen henkilön nimi, jonka kerrottiin pukeutuneen kuin dandy ja joka oli tarkka ulkonäöstään ja käytöksestään?</w:t>
      </w:r>
    </w:p>
    <w:p>
      <w:r>
        <w:rPr>
          <w:b/>
        </w:rPr>
        <w:t xml:space="preserve">Tulos</w:t>
      </w:r>
    </w:p>
    <w:p>
      <w:r>
        <w:t xml:space="preserve">Mikä on sen henkilön nimi, jonka valtava äly näytti Orensteinin mukaan sopivan hänen suureen päähänsä?</w:t>
      </w:r>
    </w:p>
    <w:p>
      <w:r>
        <w:rPr>
          <w:b/>
        </w:rPr>
        <w:t xml:space="preserve">Esimerkki 0.126</w:t>
      </w:r>
    </w:p>
    <w:p>
      <w:r>
        <w:t xml:space="preserve">Läpikulku: North Sister, joka tunnetaan myös nimellä "Faith", on näistä kolmesta vanhimmaksi ja voimakkaimmin erodoituneeksi muodostunut, ja siinä on jäätiköiden väliin jääviä, siksakkeja muodostavia kallionhuippuja. Se on kilvetulivuori, joka on ikivanhemman Little Brother -nimisen kilvetulivuoren päällä. North Sister on 8 km (5 mailia) leveä, ja sen huippu on 3 075 m (10 090 jalkaa). Se koostuu pääasiassa basaltti-andesiitista, ja sen koostumus on mafisempi kuin kahden muun tulivuoren. Sen kerrostumissa on runsaasti palagoniittia sekä punaista ja mustaa häkää, ja ne ovat sitä rautapitoisempia, mitä nuorempia ne ovat. North Sisterin laavavirrat ovat koostumukseltaan samanlaisia koko vuoren pitkän purkaushistorian ajan. North Sisterin vanhimmat laavavirrat on ajoitettu noin 311 000 vuoden taakse, mutta vanhimmat luotettavasti ajoitetut kerrostumat ovat noin 119 000 vuotta vanhoja. Arvioiden mukaan tulivuori purkautui viimeksi 46 000 vuotta sitten, myöhäispleistoseenin aikana.North Sisterillä on enemmän kuoppia kuin millään muulla vastaavalla Cascade-huipulla, jotka ovat seurausta laavan tunkeutumisesta jo olemassa olevaan kallioperään. Monet näistä kuiluista syrjäytettiin 300 metriä leveän, 980 jalkaa (300 metriä) leveän vulkaanisen tulpan tunkeutumisen myötä. Vuosisatoja kestänyt eroosio on paljastanut dikiinit ja tulpan.   Jossain vaiheessa tulivuori oli yli 3 400 metrin korkuinen, mutta eroosio pienensi sitä neljänneksestä kolmannekseen. Tulppa on nyt paljastunut ja muodostaa North Sisterin huiput Prouty Peakissa ja South Hornissa.</w:t>
      </w:r>
    </w:p>
    <w:p>
      <w:r>
        <w:rPr>
          <w:b/>
        </w:rPr>
        <w:t xml:space="preserve">Tulos</w:t>
      </w:r>
    </w:p>
    <w:p>
      <w:r>
        <w:t xml:space="preserve">Mikä on sen tulivuoren peitenimi, jolla on runsaasti palagoniittia sisältäviä esiintymiä?</w:t>
      </w:r>
    </w:p>
    <w:p>
      <w:r>
        <w:rPr>
          <w:b/>
        </w:rPr>
        <w:t xml:space="preserve">Tulos</w:t>
      </w:r>
    </w:p>
    <w:p>
      <w:r>
        <w:t xml:space="preserve">Mikä on yli 30000 metriä korkean tulivuoren peitenimi?</w:t>
      </w:r>
    </w:p>
    <w:p>
      <w:r>
        <w:rPr>
          <w:b/>
        </w:rPr>
        <w:t xml:space="preserve">Tulos</w:t>
      </w:r>
    </w:p>
    <w:p>
      <w:r>
        <w:t xml:space="preserve">Milloin arvioiden mukaan Faithin viimeinen purkaus tapahtui?</w:t>
      </w:r>
    </w:p>
    <w:p>
      <w:r>
        <w:rPr>
          <w:b/>
        </w:rPr>
        <w:t xml:space="preserve">Esimerkki 0.127</w:t>
      </w:r>
    </w:p>
    <w:p>
      <w:r>
        <w:t xml:space="preserve">Läpikulku: Michael Williams on kulkuri, joka asuu autossaan sen jälkeen, kun hänet on kotiutettu merijalkaväestä. Työpaikka öljykentällä kariutuu, koska hän ei halua salata sotavammaa työhakemuksessaan, joten Michael vaeltaa Wyomingin Red Rockin maaseudulle etsimään muuta työtä. Paikallinen baarinomistaja Wayne luulee häntä palkkamurhaajaksi, "Lyle Dallasista", jonka Wayne on palkannut tappamaan vaimonsa. Wayne tarjoaa hänelle pinon käteistä - "puolet nyt, puolet myöhemmin" - ja Michael suostuu ottamaan rahat. Michael vierailee Waynen vaimon Suzannen luona ja yrittää tappamisen sijasta varoittaa häntä siitä, että hänen henkensä on vaarassa. Nainen tarjoaa miehelle lisää rahaa Waynen tappamiseksi. Michael yrittää lähteä kaupungista, mutta auto-onnettomuuden seurauksena hän kohtaa paikallisen sheriffin, joka osoittautuu Wayneksi. Michael onnistuu pakenemaan Waynea, mutta törmää oikeaan Lyleen Dallasista. Lyle ja Wayne saavat nopeasti selville, mitä on tapahtunut, kun taas Michael yrittää epätoivoisesti varoittaa Suzannea ennen kuin Lyle löytää hänet. seuraavana aamuna, kun Lyle tulee hakemaan rahaa Waynelta, hän kidnappaa sekä Suzannen että Michaelin, jotka yrittävät hakea piilotettua käteistä Waynen toimistosta. Wayne ja Suzanne paljastuvat etsintäkuulutetuiksi kavalluksesta, ja Wayne pidätetään omien apulaissheriffiensä toimesta. Lyle palaa Michaelin ja Suzannen kanssa panttivangiksi ja saa Waynen ulos vankilasta noutamaan heidän rahakätkönsä. Syrjäisellä hautausmaalla Wayne vetää rahasalkusta aseen ja uhkaa Lylea aseella, ennen kuin Lyle heittää veitsen Waynen kaulaan. Michael ja Lyle tappelevat, ja Lyle päätyy lopulta seivästetyksi hautamuistomerkkiin. Kun Lyle nousee hyökkäämään Michaelin kimppuun, Suzanne ampuu hänet kuoliaaksi. Michael ja Suzanne pakenevat läheiseen junaan, mutta kun Suzanne yrittää pettää Michaelin, tämä heittää rahat ulos ylinopeutta ajavasta junasta ja heittää sitten Suzannen pois, jolloin poliisi pidättää hänet haavoittuneen Waynen saattelemana. Michaelin juna jatkaa matkaansa uuteen kaupunkiin.</w:t>
      </w:r>
    </w:p>
    <w:p>
      <w:r>
        <w:rPr>
          <w:b/>
        </w:rPr>
        <w:t xml:space="preserve">Tulos</w:t>
      </w:r>
    </w:p>
    <w:p>
      <w:r>
        <w:t xml:space="preserve">Kenet kulkurin varoittama henkilö haluaa hänen tappavan?</w:t>
      </w:r>
    </w:p>
    <w:p>
      <w:r>
        <w:rPr>
          <w:b/>
        </w:rPr>
        <w:t xml:space="preserve">Tulos</w:t>
      </w:r>
    </w:p>
    <w:p>
      <w:r>
        <w:t xml:space="preserve">Kuka pelastaa kulkurin oikealta Lyleltä hautausmaalla?</w:t>
      </w:r>
    </w:p>
    <w:p>
      <w:r>
        <w:rPr>
          <w:b/>
        </w:rPr>
        <w:t xml:space="preserve">Tulos</w:t>
      </w:r>
    </w:p>
    <w:p>
      <w:r>
        <w:t xml:space="preserve">Mikä on sen henkilön etunimi, jota Wayne luulee palkkamurhaajaksi?</w:t>
      </w:r>
    </w:p>
    <w:p>
      <w:r>
        <w:rPr>
          <w:b/>
        </w:rPr>
        <w:t xml:space="preserve">Esimerkki 0.128</w:t>
      </w:r>
    </w:p>
    <w:p>
      <w:r>
        <w:t xml:space="preserve">Läpikulku: Aleksanteri saattoi heikentää omaa hallintoaan osoittamalla merkkejä suuruudenhulluudesta. Hän käytti tehokasta propagandaa, kuten Gordionin solmun katkaisemista, mutta yritti myös esittää itsensä elävänä jumalana ja Zeuksen poikana käytyään Siwassa Libyan autiomaassa (nykyisessä Egyptissä) sijaitsevassa oraakkelissa vuonna 331 eaa. Hänen vuonna 327 eaa. tekemänsä yritys saada miehensä kumartumaan hänen eteensä Baktrassa Persian kuninkailta lainatussa proskynesis-taiteessa hylättiin makedonialais- ja kreikkalaisalamaisten keskuudessa uskonnollisena jumalanpilkkana sen jälkeen, kun hänen hovihistorioitsijansa Kallisteenes kieltäytyi suorittamasta tätä rituaalia. Kun Aleksanteri murhautti Parmenionin Ecbatanassa (lähellä nykyistä Hamadania Iranissa) vuonna 330 eaa., tämä oli Erringtonin mukaan "oire kasvavasta kuilusta kuninkaan ja hänen maansa ja kansansa etujen välillä". Dawn L. Gilley ja Ian Worthington kuvaavat hänen vuonna 328 eaa. tekemänsä Kleitus Mustan murhaa "kostonhimoiseksi ja holtittomaksi". Aleksanteri jatkoi isänsä moniavioisia tapoja ja rohkaisi miehiään naimaan Aasiassa alkuasukkaita naisia. Hän näytti esimerkkiä nai Baktriassa asuneen sogdialaisprinsessa Roxanan. Sen jälkeen hän avioitui Dareios III:n vanhimman tyttären Stateira II:n ja Artaxerxes III:n nuorimman tyttären Parysatis II:n kanssa Susa-häissä vuonna 324 eaa. Samaan aikaan Kreikassa spartalainen kuningas Agis III yritti johtaa kreikkalaisten kapinaa Makedoniaa vastaan. Hänet kukisti vuonna 331 eaa. Megalopolin taistelussa Antipater, joka toimi Makedonian regenttinä ja Korintin liiton varapäämiehenä Aleksanterin sijasta. Ennen kuin Antipater lähti Peloponnesoksella sotaretkelle, Traakian maaherra Memnon saatiin diplomatian keinoin luopumaan kapinasta. Antipater lykkäsi Spartan rankaisemista Aleksanterin johtamalle Korintin liitolle, joka lopulta armahti spartalaiset sillä ehdolla, että nämä luovuttivat viisikymmentä aatelista panttivangeiksi. Antipaterin hegemonia oli Kreikassa jokseenkin epäsuosittu, koska hän (ehkä Aleksanterin käskystä) karkotti tyytymättömiä maanpakoon ja miehitti kaupunkeja makedonialaisilla joukoilla, mutta vuonna 330 eaa. Aleksanteri kuitenkin julisti, että Kreikkaan asennetut tyranniat oli lakkautettava ja Kreikan vapaus palautettava.</w:t>
      </w:r>
    </w:p>
    <w:p>
      <w:r>
        <w:rPr>
          <w:b/>
        </w:rPr>
        <w:t xml:space="preserve">Tulos</w:t>
      </w:r>
    </w:p>
    <w:p>
      <w:r>
        <w:t xml:space="preserve">Kenen hovihistorioitsija kieltäytyi kumartumasta hänen edessään?</w:t>
      </w:r>
    </w:p>
    <w:p>
      <w:r>
        <w:rPr>
          <w:b/>
        </w:rPr>
        <w:t xml:space="preserve">Tulos</w:t>
      </w:r>
    </w:p>
    <w:p>
      <w:r>
        <w:t xml:space="preserve">Milloin Aleksanteri murhasi jonkun, jonka nimikirjain oli C.?</w:t>
      </w:r>
    </w:p>
    <w:p>
      <w:r>
        <w:rPr>
          <w:b/>
        </w:rPr>
        <w:t xml:space="preserve">Tulos</w:t>
      </w:r>
    </w:p>
    <w:p>
      <w:r>
        <w:t xml:space="preserve">Kenen vanhimman tyttären Aleksanteri nai?</w:t>
      </w:r>
    </w:p>
    <w:p>
      <w:r>
        <w:rPr>
          <w:b/>
        </w:rPr>
        <w:t xml:space="preserve">Tulos</w:t>
      </w:r>
    </w:p>
    <w:p>
      <w:r>
        <w:t xml:space="preserve">Kenen kanssa Artahserkses III:n nuorin tytär meni naimisiin vuonna 324 eaa.?</w:t>
      </w:r>
    </w:p>
    <w:p>
      <w:r>
        <w:rPr>
          <w:b/>
        </w:rPr>
        <w:t xml:space="preserve">Tulos</w:t>
      </w:r>
    </w:p>
    <w:p>
      <w:r>
        <w:t xml:space="preserve">Kuka hävisi Megalopoliksen taistelussa?</w:t>
      </w:r>
    </w:p>
    <w:p>
      <w:r>
        <w:rPr>
          <w:b/>
        </w:rPr>
        <w:t xml:space="preserve">Tulos</w:t>
      </w:r>
    </w:p>
    <w:p>
      <w:r>
        <w:t xml:space="preserve">Keitä olivat Aleksanterin Susa-häiden morsiamet?</w:t>
      </w:r>
    </w:p>
    <w:p>
      <w:r>
        <w:rPr>
          <w:b/>
        </w:rPr>
        <w:t xml:space="preserve">Tulos</w:t>
      </w:r>
    </w:p>
    <w:p>
      <w:r>
        <w:t xml:space="preserve">Mitkä ovat niiden ihmisten sukunimet, jotka sanoivat Aleksanterin murhanneen Kleitoksen "kostonhimoisesti ja holtittomasti"?</w:t>
      </w:r>
    </w:p>
    <w:p>
      <w:r>
        <w:rPr>
          <w:b/>
        </w:rPr>
        <w:t xml:space="preserve">Esimerkki 0.129</w:t>
      </w:r>
    </w:p>
    <w:p>
      <w:r>
        <w:t xml:space="preserve">Läpikulku: Scott pani merkille Shackletonin helmikuussa 1907 antaman ilmoituksen, jonka mukaan hän aikoi perustaa retkikuntansa vanhaan Discoveryn päämajaan, ja Scottin omat suunnitelmat Etelämantereelle siirtymisestä olivat tuossa vaiheessa vielä ilmoittamatta. Scott vaati Shackletonille lähettämässään kirjeessä etuoikeutta McMurdo Soundiin. "Minusta tuntuu, että minulla on eräänlainen oikeus omaan työalueeseeni", hän kirjoitti ja lisäsi: "Jokainen, joka on ollut tekemisissä tutkimusretkien kanssa, pitää tätä aluetta ensisijaisesti omana alueenani". Lopuksi hän muistutti Shackletonia lojaalisuusvelvollisuudestaan entistä komentajaansa kohtaan.Shackleton vastasi aluksi myöntyvästi: "Haluaisin yhtyä näkemyksiisi niin pitkälle kuin mahdollista luomatta itselleni kestämätöntä asemaa". Edward Wilson, jonka Shackleton pyysi sovittelijaksi, omaksui vielä tiukemman linjan kuin Scott. "Mielestäni sinun pitäisi vetäytyä McMurdo Soundista", hän kirjoitti ja neuvoi Shackletonia olemaan suunnittelematta työskentelyä missään muualla koko Rossin merialueella ennen kuin Scott päättää, "mitä rajoja hän asettaa omille oikeuksilleen". Tähän Shackleton vastasi: "Minusta ei ole epäilystäkään siitä, että hänen oikeutensa päättyvät hänen pyytämäänsä tukikohtaan [...] Katson, että olen saavuttanut rajani, enkä mene pidemmälle." Asia oli ratkaisematta, kun Scott palasi meripalveluksesta toukokuussa 1907. Scott vaati rajaviivaa 170° läntistä leveyttä - kaikki tämän linjan länsipuolella, mukaan lukien Rossin saari, McMurdo Sound ja Victorian maa, olisi Scottin aluetta. Shackleton, jota painoivat muut asiat, joutui myöntymään. Hän allekirjoitti 17. toukokuuta julistuksen, jossa hän totesi, että "jätän McMurdon tukikohdan teille" ja että hän pyrkisi laskeutumaan itään, joko Barrier Inletiin, jossa hän kävi lyhyesti Discovery-retkikunnan aikana, tai Kuningas Edward VII:n maalle. Hän ei koskisi Victoria-maan rannikkoa lainkaan. Tämä oli antautuminen Scottille ja Wilsonille, ja se merkitsi luopumista retkikunnan tavoitteesta saavuttaa eteläinen magneettinapa, joka sijaitsi Victorian maalla. Polaarihistorioitsija Beau Riffenburgh uskoo, että tämä oli "lupaus, jota ei eettisesti olisi koskaan pitänyt vaatia ja jota ei olisi koskaan pitänyt antaa, sillä se vaikutti koko Shackletonin retkikunnan turvallisuuteen". Kiista turmeli näiden kahden miehen väliset suhteet (jotka kuitenkin säilyttivät julkiset kohteliaisuudet) ja johti lopulta siihen, että Shackletonin aiemmin läheinen ystävyys Wilsonin kanssa katkesi kokonaan.Omassa retkikertomuksessaan Shackleton ei mainitse riitaa Scottin kanssa. Hän toteaa vain, että "ennen kuin lopulta lähdimme Englannista, olin päättänyt, että jos mahdollista, perustaisin tukikohtani Kuningas Edward VII:n maahan eikä [...] McMurdo Soundiin".</w:t>
      </w:r>
    </w:p>
    <w:p>
      <w:r>
        <w:rPr>
          <w:b/>
        </w:rPr>
        <w:t xml:space="preserve">Tulos</w:t>
      </w:r>
    </w:p>
    <w:p>
      <w:r>
        <w:t xml:space="preserve">Mikä on sen henkilön nimi, joka kirjoitti: "Tunnen, että minulla on eräänlainen oikeus omaan alaani"?</w:t>
      </w:r>
    </w:p>
    <w:p>
      <w:r>
        <w:rPr>
          <w:b/>
        </w:rPr>
        <w:t xml:space="preserve">Tulos</w:t>
      </w:r>
    </w:p>
    <w:p>
      <w:r>
        <w:t xml:space="preserve">Mikä on sen henkilön nimi, joka kirjoitti, että "jokainen, joka on ollut tekemisissä tutkimusmatkailun kanssa, pitää tätä aluetta ensisijaisesti omana alueenaan"?</w:t>
      </w:r>
    </w:p>
    <w:p>
      <w:r>
        <w:rPr>
          <w:b/>
        </w:rPr>
        <w:t xml:space="preserve">Tulos</w:t>
      </w:r>
    </w:p>
    <w:p>
      <w:r>
        <w:t xml:space="preserve">Mikä on sen henkilön nimi, jonka näkemyksiin Shackleton vastasi haluavansa yhtyä mahdollisimman pitkälle ilman, että hän loisi itselleen kestämättömän aseman?</w:t>
      </w:r>
    </w:p>
    <w:p>
      <w:r>
        <w:rPr>
          <w:b/>
        </w:rPr>
        <w:t xml:space="preserve">Tulos</w:t>
      </w:r>
    </w:p>
    <w:p>
      <w:r>
        <w:t xml:space="preserve">Mikä on sen henkilön nimi, joka allekirjoitti julistuksen, jonka mukaan "jätän McMurdon tukikohdan teille"?</w:t>
      </w:r>
    </w:p>
    <w:p>
      <w:r>
        <w:rPr>
          <w:b/>
        </w:rPr>
        <w:t xml:space="preserve">Tulos</w:t>
      </w:r>
    </w:p>
    <w:p>
      <w:r>
        <w:t xml:space="preserve">Mikä on sen henkilön nimi, jolle Shackleton ilmoitti allekirjoitetussa ilmoituksessa lähtevänsä McMurdon tukikohdasta?</w:t>
      </w:r>
    </w:p>
    <w:p>
      <w:r>
        <w:rPr>
          <w:b/>
        </w:rPr>
        <w:t xml:space="preserve">Tulos</w:t>
      </w:r>
    </w:p>
    <w:p>
      <w:r>
        <w:t xml:space="preserve">Mikä on sen henkilön nimi, joka ilmoitti pyrkivänsä laskeutumaan idempänä, joko Barrier Inletissä, jossa vierailtiin lyhyesti Discovery Expeditionin aikana, tai King Edward VII Landissa?</w:t>
      </w:r>
    </w:p>
    <w:p>
      <w:r>
        <w:rPr>
          <w:b/>
        </w:rPr>
        <w:t xml:space="preserve">Tulos</w:t>
      </w:r>
    </w:p>
    <w:p>
      <w:r>
        <w:t xml:space="preserve">Mikä on sen henkilön nimi, joka väitti, ettei hän koskisi Victoria-maan rannikkoa lainkaan?</w:t>
      </w:r>
    </w:p>
    <w:p>
      <w:r>
        <w:rPr>
          <w:b/>
        </w:rPr>
        <w:t xml:space="preserve">Tulos</w:t>
      </w:r>
    </w:p>
    <w:p>
      <w:r>
        <w:t xml:space="preserve">Mitkä ovat niiden kahden miehen nimet, joiden väliset suhteet riita pahensi?</w:t>
      </w:r>
    </w:p>
    <w:p>
      <w:r>
        <w:rPr>
          <w:b/>
        </w:rPr>
        <w:t xml:space="preserve">Tulos</w:t>
      </w:r>
    </w:p>
    <w:p>
      <w:r>
        <w:t xml:space="preserve">Mikä on sen henkilön nimi, joka sanoo, että "ennen kuin lopulta lähdimme Englannista, olin päättänyt, että jos mahdollista, perustaisin tukikohtani Kuningas Edward VII:n maahan [...] McMurdo Soundin sijasta"?</w:t>
      </w:r>
    </w:p>
    <w:p>
      <w:r>
        <w:rPr>
          <w:b/>
        </w:rPr>
        <w:t xml:space="preserve">Esimerkki 0.130</w:t>
      </w:r>
    </w:p>
    <w:p>
      <w:r>
        <w:t xml:space="preserve">Läpikulku: "Septic" Baird laskeutuu Hawker Hurricane -lentokoneellaan "Pimpernel"-laivueen kentälle vuonna 1940. Juuri kun hän laskeutuu, hänen tielleen rullaa kuitenkin aikaisemmalta lennolta jäänyt lentäjä. Septicin nopeiden reaktioiden ansiosta hän pystyy "hyppäämään" toisen Hurricanen ohi ja välttämään kalliin katastrofin. Toimintansa seurauksena hän kuitenkin törmää korvaavalla koneellaan kiitotien päässä olevaan laivuejohtaja Barry Clintonin bungalowiin, mikä saa Septicin uuden laivuejohtajansa Bill Ponsfordin vihat niskaansa, koska hän vahingoitti hävittäjälentokonettaan. Onnettomuus vahingoittaa myös Septicin kaulan nivelsiteitä, minkä hän pystyy itse diagnosoimaan, sillä hän oli ennen sotaa opiskellut lääketiedettä. Seuraavana aamuna ryhmäkapteeni "Tiger" Small kertoo Septicille, että hän ei voi lentää ennen kuin hänen niskansa on parantunut, joten hän joutuu toistaiseksi palvelemaan operaatiohuoneessa.Useita päiviä myöhemmin, kun kenttää uhkaa pommitushyökkäys ja kaikki Pimpernel-laivueen Hurricanesit ovat valmiina, Tiger käskee kaikkia koneita nousemaan ilmaan ja lentämään pois vaaran tieltä, kunnes hyökkäys on ohi. Tiger kokoaa nopeasti kaikki käytettävissä olevat lentäjät ja löytää lentokoneet, jotka voivat lentää, ja Septic voittaa kisan Smallin kanssa saadakseen viimeisen ylimääräisen Hurricanen itselleen. Sitten hän ampuu alas hyökkäävän joukkueen Messerschmitt Bf 110:n. Hänen ilonsa jää kuitenkin lyhyeksi, kun Small ja kersantti Peter Moon antavat hänelle huomautuksen, koska hän oli jättänyt radiovastaanottimensa lähettämään, mikä esti palaavia Hurricaneja ohjautumasta vahingoittumattomalle kentälle. Surullinen Septic palaa maastotehtäviinsä.</w:t>
      </w:r>
    </w:p>
    <w:p>
      <w:r>
        <w:rPr>
          <w:b/>
        </w:rPr>
        <w:t xml:space="preserve">Tulos</w:t>
      </w:r>
    </w:p>
    <w:p>
      <w:r>
        <w:t xml:space="preserve">Mikä on sen miehen lempinimi, joka törmää bungalowiin laskeutuessaan?</w:t>
      </w:r>
    </w:p>
    <w:p>
      <w:r>
        <w:rPr>
          <w:b/>
        </w:rPr>
        <w:t xml:space="preserve">Tulos</w:t>
      </w:r>
    </w:p>
    <w:p>
      <w:r>
        <w:t xml:space="preserve">Mikä on sen henkilön lempinimi, jolle laivueenjohtaja suuttuu sen jälkeen, kun hänen hävittäjälentokoneensa on vaurioitunut?</w:t>
      </w:r>
    </w:p>
    <w:p>
      <w:r>
        <w:rPr>
          <w:b/>
        </w:rPr>
        <w:t xml:space="preserve">Tulos</w:t>
      </w:r>
    </w:p>
    <w:p>
      <w:r>
        <w:t xml:space="preserve">Mitkä ovat niiden upseerien sukunimet, jotka pilaavat lentäjäupseerin ilon hänen ilmavoittonsa jälkeen?</w:t>
      </w:r>
    </w:p>
    <w:p>
      <w:r>
        <w:rPr>
          <w:b/>
        </w:rPr>
        <w:t xml:space="preserve">Esimerkki 0.131</w:t>
      </w:r>
    </w:p>
    <w:p>
      <w:r>
        <w:t xml:space="preserve">Läpikulku: Yokohamassa Japanissa yhdestoista tunti iskee ja alus käännetään. Teräsmies pakenee etsintälamppuja sireenien soidessa ja menee ikkunan läpi laittamalla kalterisäleikön takaisin paikalleen. Lois kysyy, onko Clark hereillä, ja Clark kysyy, kuka voisi nukkua tällaisen metelin läpi. Lois sanoo, että meteliä on kuulunut joka yö siitä lähtien, kun heidät on eristetty. Clark sanoo, että se voi olla sabotaasia, mitä Lois myös toivoo. Hän miettii, onko Teräsmies vastuussa. Vartija käskee heitä lopettamaan puhumisen.Japanilainen virkamies sanoo, että sabotaasi on lopetettava heti. Kun yhdestoista hetki koittaa, Clark katsoo kelloaan ja poistuu ikkunasta palaten Teräsmiehenä. Hän poistuu huoneesta irrottamalla säleikön ja raahaa laivan mereen. Sabotaasia tapahtuu joka yö yhdentenätoista tunnin aikaan, ja virkamies sanoo jälleen, että sabotaasi on edelleen lopetettava. Lois näkee Teräsmiehen, kun hän hyppää rakennusten välistä. Hän sanoo Clarkin huoneen ulkopuolella, että se on Teräsmies, hän näki hänet juuri, ja että japanilaisilla on "hyvät mahdollisuudet" saada hänet kiinni. Vartija kuitenkin peittää hänen suunsa takaapäin ja raahaa hänet ulos. Paikalle asetetaan ilmoituksia, joissa lukee "Varoitus! Teräsmies Vielä yksi sabotaasiteko, ja amerikkalainen tyttöreportteri teloitetaan välittömästi." Teräsmies lähettää toisen laivan mereen, mutta se hautautuu teräspalkkien alle. Lois viedään ulos teloitettavaksi kädet sidottuina. Kun Teräsmies kaivautuu ulos, hän kävelee seinää vasten ja hänen silmänsä sidotaan. Teräsmies näkee ilmoituksen ja häntä ammutaan, mutta hän hyppää pois. Hän suojelee Loisia juuri kun luodit ammutaan, ja hyppää pois Loisin kanssa. Amerikkaan laskeutuvalla laivalla Loisia haastatellaan. Toimittaja kysyy häneltä, onko Clark päässyt karkuun, mutta hän sanoo, että Clark on yhä siellä, mutta Teräsmies on luvannut huolehtia hänestä. Kun yhdestoista tunti iskee Japanissa, siellä tapahtuu toinen räjähdys.</w:t>
      </w:r>
    </w:p>
    <w:p>
      <w:r>
        <w:rPr>
          <w:b/>
        </w:rPr>
        <w:t xml:space="preserve">Tulos</w:t>
      </w:r>
    </w:p>
    <w:p>
      <w:r>
        <w:t xml:space="preserve">Mitkä ovat niiden ihmisten etunimet, joita vartija kehottaa lopettamaan puhumisen?</w:t>
      </w:r>
    </w:p>
    <w:p>
      <w:r>
        <w:rPr>
          <w:b/>
        </w:rPr>
        <w:t xml:space="preserve">Tulos</w:t>
      </w:r>
    </w:p>
    <w:p>
      <w:r>
        <w:t xml:space="preserve">Mikä on sen henkilön etunimi, jonka suu on suojattu?</w:t>
      </w:r>
    </w:p>
    <w:p>
      <w:r>
        <w:rPr>
          <w:b/>
        </w:rPr>
        <w:t xml:space="preserve">Tulos</w:t>
      </w:r>
    </w:p>
    <w:p>
      <w:r>
        <w:t xml:space="preserve">Mikä on sen henkilön etunimi, jota kutsutaan American Girl Reporteriksi?</w:t>
      </w:r>
    </w:p>
    <w:p>
      <w:r>
        <w:rPr>
          <w:b/>
        </w:rPr>
        <w:t xml:space="preserve">Tulos</w:t>
      </w:r>
    </w:p>
    <w:p>
      <w:r>
        <w:t xml:space="preserve">Mikä on sen henkilön etunimi, jonka silmät on sidottu?</w:t>
      </w:r>
    </w:p>
    <w:p>
      <w:r>
        <w:rPr>
          <w:b/>
        </w:rPr>
        <w:t xml:space="preserve">Tulos</w:t>
      </w:r>
    </w:p>
    <w:p>
      <w:r>
        <w:t xml:space="preserve">Mikä on sen henkilön etunimi, joka sanoo, että japanilaisilla on "loistavat mahdollisuudet" saada Teräsmies kiinni?</w:t>
      </w:r>
    </w:p>
    <w:p>
      <w:r>
        <w:rPr>
          <w:b/>
        </w:rPr>
        <w:t xml:space="preserve">Tulos</w:t>
      </w:r>
    </w:p>
    <w:p>
      <w:r>
        <w:t xml:space="preserve">Mikä oli American Girl Reporterin koko nimi?</w:t>
      </w:r>
    </w:p>
    <w:p>
      <w:r>
        <w:rPr>
          <w:b/>
        </w:rPr>
        <w:t xml:space="preserve">Esimerkki 0.132</w:t>
      </w:r>
    </w:p>
    <w:p>
      <w:r>
        <w:t xml:space="preserve">Läpikulku: Seattle sai Major League Baseball -liigan pelipaikan, Seattle Pilotsin, vuonna 1969. Joukkue pelasi Mount Bakerissa sijaitsevalla Sick's Stadiumilla yhden kauden ajan ennen kuin se muutti Milwaukeehen ja muuttui Milwaukee Brewersiksi. Kaupunki, piirikunta ja osavaltion hallitus haastoi liigan oikeuteen, ja sille tarjottiin toista laajennusjoukkuetta, Seattle Marinersia, joka aloitti pelaamisen Kingdomissa vuonna 1977. Mariners kamppaili stadionilla ja muutti vuonna 1999 tarkoitusta varten rakennetulle baseballstadionille, T-Mobile Parkiin (entinen Safeco Field). Mariners ei ole koskaan päässyt World Series -sarjaan, ja se on osallistunut MLB:n pudotuspeleihin vain neljä kertaa, kaikki vuosina 1995-2001, vaikka joukkueessa on Hall of Fame -pelaajia ja -ehdokkaita, kuten Ken Griffey Jr., Randy Johnson, Ichiro ja Alex Rodriguez. Joukkue teki vuonna 2001 kaikkien aikojen yhden runkosarjan voittojen ennätyksen 116 voitollaan. Vuodesta 2001 lähtien Mariners ei ole päässyt pudotuspeleihin, mikä on Pohjois-Amerikan urheilun pisin pudotuspelien jälkeinen kuivuus, 17 kautta.Seattle oli vuosina 1967-2008 myös National Basketball Associationin (NBA) kotikaupunki: Seattle SuperSonics, joka oli NBA:n mestari vuosina 1978-79. Seattlessa oli myös NBA:n mestarijoukkue. SuperSonics muutti Oklahoma Cityyn, ja siitä tuli Oklahoma City Thunder kaudeksi 2008-09. Major League Baseballin All-Star Game järjestettiin Seattlessa kahdesti, ensin Kingdomissa vuonna 1979 ja uudelleen Safeco Fieldillä vuonna 2001. Myös NBA:n All-Star Game järjestettiin Seattlessa kahdesti: ensimmäinen vuonna 1974 Seattle Center Coliseumissa ja toinen vuonna 1987 Kingdomissa.Seattlessa on myös kaksi yliopistollista urheilujoukkuetta, jotka sijaitsevat Washingtonin yliopistossa ja Seattlen yliopistossa, jotka molemmat kilpailevat NCAA:n I divisioonassa eri urheilulajeissa. Washingtonin yliopiston urheiluohjelma, lempinimeltään Huskies, kilpailee Pac-12-konferenssissa, ja Seattlen yliopiston urheiluohjelma, lempinimeltään Redhawks, kilpailee enimmäkseen Läntisessä urheilukonferenssissa. Huskies-joukkueet käyttävät useita tiloja, kuten 70 000-paikkaista Husky Stadiumia jalkapalloon ja Hec Edmundson Pavilionia koripalloon ja lentopalloon. Kouluilla on koripallo- ja jalkapallojoukkueet, jotka pelaavat toisiaan vastaan konferenssin ulkopuolisissa otteluissa, ja ne ovat muodostaneet paikallisen kilpailun urheilumenestyksensä vuoksi.Seattle Thunderbirdsin jääkiekkojoukkue pelaa Kanadan major-junioreiden Western Hockey League -liigassa, ja sen kotipaikka on Seattlen lähiössä Kentissä. Seattle haki menestyksekkäästi uutta laajennusjoukkuetta National Hockey Leagueen, joka tekee ensiesiintymisensä vuonna 2021. Seattle suunnittelee KeyArenan kunnostamista mahdollista NHL-joukkuetta varten. Maaliskuun 1. päivänä 2018 alkoi lipunmyynti, jolla mitataan kiinnostusta kausikorttitalletuksiin. Oak View ilmoitti, että heidän alkuperäinen tavoitteensa 10 000 talletuksesta ylitettiin 12 minuutissa ja että he saivat 25 000 talletusta 75 minuutissa.</w:t>
      </w:r>
    </w:p>
    <w:p>
      <w:r>
        <w:rPr>
          <w:b/>
        </w:rPr>
        <w:t xml:space="preserve">Tulos</w:t>
      </w:r>
    </w:p>
    <w:p>
      <w:r>
        <w:t xml:space="preserve">Mikä liiga tuo vuonna 2021 laajennusjoukkueen kaupunkiin, jossa aikoinaan pelasi Seattle Supersonics?</w:t>
      </w:r>
    </w:p>
    <w:p>
      <w:r>
        <w:rPr>
          <w:b/>
        </w:rPr>
        <w:t xml:space="preserve">Tulos</w:t>
      </w:r>
    </w:p>
    <w:p>
      <w:r>
        <w:t xml:space="preserve">Minkä areenan kaupunki, joka järjesti kaksi kertaa NBA:n All-Star-pelin, aikoo kunnostaa NHL:n laajentumisjoukkueen mahdollista käyttöä varten?</w:t>
      </w:r>
    </w:p>
    <w:p>
      <w:r>
        <w:rPr>
          <w:b/>
        </w:rPr>
        <w:t xml:space="preserve">Tulos</w:t>
      </w:r>
    </w:p>
    <w:p>
      <w:r>
        <w:t xml:space="preserve">Mikä on kanadalaisen major-juniorijääkiekkojoukkueen nimi, joka pelaa Kentin esikaupunkialueella kaupungissa, joka on Seattle Marinersin kotikaupunki?</w:t>
      </w:r>
    </w:p>
    <w:p>
      <w:r>
        <w:rPr>
          <w:b/>
        </w:rPr>
        <w:t xml:space="preserve">Tulos</w:t>
      </w:r>
    </w:p>
    <w:p>
      <w:r>
        <w:t xml:space="preserve">Mihin kaupunkiin Seattlessa sijainnut NBA-joukkue muutti vuonna 2008?</w:t>
      </w:r>
    </w:p>
    <w:p>
      <w:r>
        <w:rPr>
          <w:b/>
        </w:rPr>
        <w:t xml:space="preserve">Tulos</w:t>
      </w:r>
    </w:p>
    <w:p>
      <w:r>
        <w:t xml:space="preserve">Millä areenalla järjestettiin toinen NBA:n All-Star-ottelu kaupungissa, jonka baseball-joukkue ei ole koskaan päässyt World Seriesiin?</w:t>
      </w:r>
    </w:p>
    <w:p>
      <w:r>
        <w:rPr>
          <w:b/>
        </w:rPr>
        <w:t xml:space="preserve">Esimerkki 0.133</w:t>
      </w:r>
    </w:p>
    <w:p>
      <w:r>
        <w:t xml:space="preserve">Läpikulku: Etty oli saanut elämänsä aikana seuraajia, kuten irlantilaiset maalarit William Mulready ja Daniel Maclise, mutta molemmat hylkäsivät Ettyn alastonkuviin kohdistuneen kiinnostuksen. Mulready maalasi alastonkuvia mutta tuli tunnetuksi kotimaisten genremaalaustensa ansiosta, kun taas Maclise erikoistui perinteisempiin historiamaalauksiin ja esitteli urallaan vain yhden alastonkuvan. Yksi harvoista maalareista, jotka yrittivät tietoisesti jatkaa Ettyn tyyliä tämän kuoleman jälkeen, oli William Edward Frost, joka oli ollut Ettyn tuttava vuodesta 1825 lähtien. Frost maalasi 1830-luvun alussa Thomas Pottsin toimeksiannosta (jonka vuonna 1833 Etty oli tilannut Ettyltä tyttärensä Elizabethin muotokuvan, joka oli ollut Ettyltä ensimmäinen merkittävä muotokuvatoimeksianto), ja myöhemmin Frost sai Ettyltä suosituksesta toimeksiannon maalata muotokuvan Ettyyn serkusta Thomas Bodleystä. Frost jäljitteli menestyksekkäästi Ettyä koko uransa ajan, niin että hänen ja Ettyn hahmo-opintojaan pidetään usein väärin toisiinsa verrattavina. Vaikka Frostista tuli lopulta Royal Academician jäsen vuonna 1870, siihen mennessä Ettyn maalaustyyli oli jo pahasti jäänyt pois muodista. 1870-luvulla viktoriaaninen maalaustaide oli kokenut radikaaleja muutoksia, ja 1870-luvulle tultaessa Ettyn ja preraafaliittien realismi oli väistynyt esteettisen liikkeen ajatusten tieltä, ja se oli hylännyt tarinankerronta- ja moraaliperinteen ja maalaillut teoksia, jotka oli suunniteltu pikemminkin esteettisen vetovoiman kuin kerronnan tai aiheen vuoksi. Vaikka esteettinen liike johti lopulta historiamaalauksen lyhytaikaiseen elpymiseen, nämä teokset olivat tyyliltään hyvin erilaisia kuin Ettyn teokset. Uuden sukupolven historiamaalarit, kuten Edward Burne-Jones, Lawrence Alma-Tadema ja Frederic Leighton, pyrkivät kuvaamaan passiivisuutta, eikä niinkään sitä dynaamisuutta, joka oli nähtävissä aiemmissa klassista maailmaa kuvaavissa teoksissa. 1800-luvun loppuun mennessä kaikkien Ethyn teosten arvo oli laskenut alle niiden alkuperäisen hinnan. 1900-luvun alkaessa yhä vaikutusvaltaisempi modernistinen liike, joka alkoi hallita brittiläistä taidetta 1900-luvulla, sai vaikutteita Paul Cézannelta eikä juurikaan kiinnittänyt huomiota 1800-luvun brittiläiseen maalaustaiteeseen.</w:t>
      </w:r>
    </w:p>
    <w:p>
      <w:r>
        <w:rPr>
          <w:b/>
        </w:rPr>
        <w:t xml:space="preserve">Tulos</w:t>
      </w:r>
    </w:p>
    <w:p>
      <w:r>
        <w:t xml:space="preserve">Mikä on sen miehen nimi, jonka tyyliä Thomas Pottsin vuonna 1830 tilaama henkilö yritti jatkaa?</w:t>
      </w:r>
    </w:p>
    <w:p>
      <w:r>
        <w:rPr>
          <w:b/>
        </w:rPr>
        <w:t xml:space="preserve">Tulos</w:t>
      </w:r>
    </w:p>
    <w:p>
      <w:r>
        <w:t xml:space="preserve">Mikä on sen taiteilijan nimi, jonka teosten arvo laski 1800-luvun lopulla?</w:t>
      </w:r>
    </w:p>
    <w:p>
      <w:r>
        <w:rPr>
          <w:b/>
        </w:rPr>
        <w:t xml:space="preserve">Tulos</w:t>
      </w:r>
    </w:p>
    <w:p>
      <w:r>
        <w:t xml:space="preserve">Mikä on sen liikkeen nimi, joka sai alkunsa sen vuosisadan jälkeen, jolloin Ettyn maalausten arvo laski?</w:t>
      </w:r>
    </w:p>
    <w:p>
      <w:r>
        <w:rPr>
          <w:b/>
        </w:rPr>
        <w:t xml:space="preserve">Tulos</w:t>
      </w:r>
    </w:p>
    <w:p>
      <w:r>
        <w:t xml:space="preserve">Mikä on sen henkilön etunimi, jonka hahmotutkimukset ja Ettyn hahmotutkimukset liitetään usein virheellisesti toisiinsa?</w:t>
      </w:r>
    </w:p>
    <w:p>
      <w:r>
        <w:rPr>
          <w:b/>
        </w:rPr>
        <w:t xml:space="preserve">Esimerkki 0.134</w:t>
      </w:r>
    </w:p>
    <w:p>
      <w:r>
        <w:t xml:space="preserve">Läpikulku: Billy johtaa kiertävää seuruetta, joka ratsastaa moottoripyörillä. "Kuningas William", kuten hän itseään kutsuu, yrittää johtaa seuruetta Arthurin ihanteidensa mukaisesti. Jatkuva paine näiden ihanteiden tasapainottamisesta nykypäivän realiteetteja ja organisaation pyörittämiseen liittyviä taloudellisia paineita vastaan alkaa kuitenkin rasittaa ryhmää. Billyä vaivaa myös toistuva uni mustasta linnusta. Jännitteitä lisäävät se, että Billy ponnistaa jatkuvasti loukkaantumisestaan huolimatta, sekä Bontempi-nimisen promoottorin saapuminen, joka haluaa edustaa ryhmää.Kun Billy viettää yön vankilassa katsomassa, kun hänen ryhmänsä jäsentä pahoinpidellään, koska Billy on kieltäytynyt maksamasta lahjuksia korruptoituneelle paikalliselle poliisille, Billy palaa tivoliin, jossa ryhmän on määrä esiintyä seuraavaksi, ja järkyttyy siitä, että jotkut ryhmän jäsenet haluavat liittyä promoottoriin. Hänen petoksen tunteensa korostuu, kun hänen kuningattarensa Linet myöntää, että hänen tunteensa Billyä kohtaan eivät ehkä olekaan syynä siihen, että hän pysyy seurueessa.Asiat kärjistyvät, kun Morgan, toisinajattelijoiden ryhmän johtaja, joka uskoo, että hänen pitäisi olla kuningas, voittaa päivän turnauksen, ja seurueen ja rähinöivien yleisön jäsenten välille puhkeaa tappelu. Billy kohtaa intiaaniratsastajan, jonka rintakilvessä on mustan kotkan vaakuna, hänen unelmiensa musta lintu. Billy voittaa intiaanin, mutta pahentaa tämän vammaa; myöhemmin hän ottaa intiaanin ritariksi seurueeseensa. Morgan ja useat muut ratsastajat lähtevät seurueesta Bontempin perässä. Myös Billyn uskollinen tukija Alan lähtee uuden tyttöystävänsä Julien ja ystävänsä Borsin kanssa yrittäen selvittää tunteitaan. Billy ja loput seurueesta asettuvat tivoliin odottamaan toisinajattelijoiden paluuta.</w:t>
      </w:r>
    </w:p>
    <w:p>
      <w:r>
        <w:rPr>
          <w:b/>
        </w:rPr>
        <w:t xml:space="preserve">Tulos</w:t>
      </w:r>
    </w:p>
    <w:p>
      <w:r>
        <w:t xml:space="preserve">Mitä ammattia harjoittaa mies, jolle Billy kieltäytyi maksamasta?</w:t>
      </w:r>
    </w:p>
    <w:p>
      <w:r>
        <w:rPr>
          <w:b/>
        </w:rPr>
        <w:t xml:space="preserve">Tulos</w:t>
      </w:r>
    </w:p>
    <w:p>
      <w:r>
        <w:t xml:space="preserve">Minne kuningas William meni, kun hän kieltäytyi maksamasta poliisille?</w:t>
      </w:r>
    </w:p>
    <w:p>
      <w:r>
        <w:rPr>
          <w:b/>
        </w:rPr>
        <w:t xml:space="preserve">Tulos</w:t>
      </w:r>
    </w:p>
    <w:p>
      <w:r>
        <w:t xml:space="preserve">Minkä värinen on kuningas Williamin unelmien olento?</w:t>
      </w:r>
    </w:p>
    <w:p>
      <w:r>
        <w:rPr>
          <w:b/>
        </w:rPr>
        <w:t xml:space="preserve">Esimerkki 0.135</w:t>
      </w:r>
    </w:p>
    <w:p>
      <w:r>
        <w:t xml:space="preserve">Läpikulku: ICE / Homeland Security Investigationsin erikoisagentti Max Brogan huolehtii hänen pienestä pojastaan ja vie hänet pojan isovanhemmille Meksikoon. Myöhemmin nainen löydetään kuolleena rajan läheltä. Brogan palaa isovanhempien luo kertomaan heille huonot uutiset. 15-vuotias bangladeshilaistyttö Taslima Jahangir esittää koulussa esitelmän, jossa hän ajaa, että ihmisten pitäisi yrittää ymmärtää syyskuun 11. päivän kaappaajia. Koulun rehtori ilmoittaa asiasta viranomaisille. FBI:n agentit tekevät kotietsinnän ja penkovat tytön huoneen, lukevat hänen päiväkirjansa ja itsemurhan etiikkaa käsittelevän koulutehtävänsä; he arvostelevat hänen huonettaan "liian ankaraksi" ja toteavat, että hänellä on tili islamilaisella verkkosivustolla. Profiloijan mukaan tämä saa tytön näyttämään itsemurhapommittajalta. Taslimaa ei syytetä tästä, mutta käy ilmi, että hän oleskelee Yhdysvalloissa laittomasti. Hän syntyi Bangladeshissa ja tuotiin Yhdysvaltoihin kolmevuotiaana. Tasliman jatkuva oleskelu vaarantaa hänen mahdollisuutensa ja asettaa vaaraan hänen kaksi nuorempaa sisarustaan, jotka ovat Yhdysvaltain kansalaisia, koska he ovat syntyneet maassa. Maahanmuuttopuolustusasianajaja Denise Frankel ehdottaa, että koko perheen karkottamisen sijaan Taslima voisi lähteä äitinsä kanssa Bangladeshiin, kun taas muu perhe jää Yhdysvaltoihin.</w:t>
      </w:r>
    </w:p>
    <w:p>
      <w:r>
        <w:rPr>
          <w:b/>
        </w:rPr>
        <w:t xml:space="preserve">Tulos</w:t>
      </w:r>
    </w:p>
    <w:p>
      <w:r>
        <w:t xml:space="preserve">Kuka löytyy kuolleena rajan läheltä?</w:t>
      </w:r>
    </w:p>
    <w:p>
      <w:r>
        <w:rPr>
          <w:b/>
        </w:rPr>
        <w:t xml:space="preserve">Tulos</w:t>
      </w:r>
    </w:p>
    <w:p>
      <w:r>
        <w:t xml:space="preserve">Mikä on sen henkilön etunimi, jota puolustusasianajaja ehdottaa poistumaan maasta?</w:t>
      </w:r>
    </w:p>
    <w:p>
      <w:r>
        <w:rPr>
          <w:b/>
        </w:rPr>
        <w:t xml:space="preserve">Tulos</w:t>
      </w:r>
    </w:p>
    <w:p>
      <w:r>
        <w:t xml:space="preserve">Mikä on sen miehen sukunimi, joka tuo maahanmuuttajien pojan Meksikoon?</w:t>
      </w:r>
    </w:p>
    <w:p>
      <w:r>
        <w:rPr>
          <w:b/>
        </w:rPr>
        <w:t xml:space="preserve">Esimerkki 0.136</w:t>
      </w:r>
    </w:p>
    <w:p>
      <w:r>
        <w:t xml:space="preserve">Läpikulku: Deb Clarington, paikallisuutisten kuvaaja, näkee baarissa viehättävän miehen, Ryan Waverlyn.  Vaikka hän on aluksi liian epävarma lähestyäkseen miestä, hänen ystävänsä Ruby suostuttelee hänet siihen.  Kun Deb on kiusallisesti iskemässä miestä, Ryanin sulhanen keskeyttää hänet ja erottaa hänet, kun Ryan kieltäytyy ottamasta vastaan hyvin palkattua työtä isänsä yrityksessä.  Seuraavaksi Deb herää Ryanin sängyssä krapulassa.  Ryan pyytää häntä lähtemään, ja useiden viettelyyritysten jälkeen Deb suostuu vastentahtoisesti ja näkee ihmisten hyökkäävän ja kannibalisoivan toisiaan.  Deb pelastaa Ryanin zombihyökkäykseltä, ja he palaavat Ryanin asuntoon. deb yrittää jälleen kerran vietellä Ryanin, joka on enemmän huolissaan perheensä ja ex-kihlattunsa tarkistamisesta.  Koska hänellä ei ole autoa, Deb suostuu auttamaan häntä.  Ensin he käyvät hänen iäkkään naapurinsa luona hakemassa tarvikkeita.  He löytävät hänet ilmeisesti kuolleena ja riitelevät järjestelyistä, mutta yllättyvät, kun hän herää zombina.  Kun he ovat tappaneet hänet, Deb pudottaa tarvikkeet ja hälyttää monia zombeja.  He pakenevat hänen autoonsa ja sopivat, että he eivät pysähdy ennen kuin saavuttavat Ryanin perheen.  Matkan varrella Deb ramppaa innokkaasti useita zombeja; Ryan vastustaa sitä ja sanoo, että ne saattavat olla hoidettavissa.  Vaikka Deb suhtautuu epäilevästi hänen idealistiseen optimismiinsa, hän suostuu olemaan tappamatta niitä tarpeettomasti. heidän aiemmasta sopimuksestaan huolimatta Deb poikkeaa tapaamaan Rubya, joka on nyt zombi.  Koska Deb on vakuuttunut siitä, että zombit saattavat olla hoidettavissa, hän vangitsee Rubyn auton takakonttiin.  Ryanin isän kartanossa he tapaavat Ryanin veljen Chazin, joka kyselee heiltä, ovatko he zombeja, ennen kuin päästää heidät sisään.  Ryan tapaa Stacyn, ja Ryanin isä Frank paljastaa, että hänen vedenpuhdistamonsa levitti zombiviruksen kaupunkiin.  Kun Deb vaatii lisätietoa, hän syyttää pormestaria ympäristölle vaarallisen hankkeen ajamisesta Ryanin inhoksi.</w:t>
      </w:r>
    </w:p>
    <w:p>
      <w:r>
        <w:rPr>
          <w:b/>
        </w:rPr>
        <w:t xml:space="preserve">Tulos</w:t>
      </w:r>
    </w:p>
    <w:p>
      <w:r>
        <w:t xml:space="preserve">Kuka omisti puhdistamon, joka levitti zombie-virusta?</w:t>
      </w:r>
    </w:p>
    <w:p>
      <w:r>
        <w:rPr>
          <w:b/>
        </w:rPr>
        <w:t xml:space="preserve">Tulos</w:t>
      </w:r>
    </w:p>
    <w:p>
      <w:r>
        <w:t xml:space="preserve">Kuka on ansassa Deb Claringtonin takakontissa?</w:t>
      </w:r>
    </w:p>
    <w:p>
      <w:r>
        <w:rPr>
          <w:b/>
        </w:rPr>
        <w:t xml:space="preserve">Tulos</w:t>
      </w:r>
    </w:p>
    <w:p>
      <w:r>
        <w:t xml:space="preserve">Kuka henkilö törmää autollaan useisiin zombeihin?</w:t>
      </w:r>
    </w:p>
    <w:p>
      <w:r>
        <w:rPr>
          <w:b/>
        </w:rPr>
        <w:t xml:space="preserve">Tulos</w:t>
      </w:r>
    </w:p>
    <w:p>
      <w:r>
        <w:t xml:space="preserve">Kenen mielestä zomia voi olla hoidettavissa?</w:t>
      </w:r>
    </w:p>
    <w:p>
      <w:r>
        <w:rPr>
          <w:b/>
        </w:rPr>
        <w:t xml:space="preserve">Tulos</w:t>
      </w:r>
    </w:p>
    <w:p>
      <w:r>
        <w:t xml:space="preserve">Mikä on Ryan Waverlyn sulhasen nimi?</w:t>
      </w:r>
    </w:p>
    <w:p>
      <w:r>
        <w:rPr>
          <w:b/>
        </w:rPr>
        <w:t xml:space="preserve">Tulos</w:t>
      </w:r>
    </w:p>
    <w:p>
      <w:r>
        <w:t xml:space="preserve">Kuka syytti majuria siitä, että hän ajoi ympäristövaarallista hanketta?</w:t>
      </w:r>
    </w:p>
    <w:p>
      <w:r>
        <w:rPr>
          <w:b/>
        </w:rPr>
        <w:t xml:space="preserve">Tulos</w:t>
      </w:r>
    </w:p>
    <w:p>
      <w:r>
        <w:t xml:space="preserve">Mikä on Ryan Waverlyn veljesten nimi?</w:t>
      </w:r>
    </w:p>
    <w:p>
      <w:r>
        <w:rPr>
          <w:b/>
        </w:rPr>
        <w:t xml:space="preserve">Esimerkki 0.137</w:t>
      </w:r>
    </w:p>
    <w:p>
      <w:r>
        <w:t xml:space="preserve">Läpikulku: Curtis oli bändin ainoa sanoittaja, ja hän yleensä kirjoitti sanoituksensa muistikirjaan, riippumatta siitä, millaista musiikkia lopulta syntyi. Itse musiikki oli suurelta osin Sumnerin ja Hookin säveltämää, kun ryhmä jammaili harjoituksissa. Curtisin kuvasto ja sanavalinnat viittasivat usein "kylmyyteen, paineeseen, pimeyteen, kriisiin, epäonnistumiseen, romahdukseen, hallinnan menettämiseen". Vuonna 1979 NME:n toimittaja Paul Rambali kirjoitti: "Joy Divisionin musiikin teemat ovat surullisia, tuskallisia ja joskus syvästi surullisia". Musiikkitoimittaja Jon Savage kirjoitti, että "Curtisin suuri lyyrinen saavutus oli vangita myllerryksessä olevan yhteiskunnan taustalla oleva todellisuus ja tehdä siitä sekä universaali että henkilökohtainen", ja totesi samalla, että "sanoitukset heijastivat tunnelmaltaan ja lähestymistavaltaan hänen kiinnostustaan romanttista ja tieteiskirjallisuutta kohtaan". Kriitikko Robert Palmer kirjoitti, että William S. Burroughs ja J. G. Ballard olivat Curtisille "ilmeisiä vaikutteita", ja Morris muisti myös laulajan lukeneen T. S. Eliotia. Deborah Curtis muisti Curtisin lukeneen myös sellaisten kirjailijoiden teoksia kuin Fjodor Dostojevski, Friedrich Nietzsche, Jean-Paul Sartre, Franz Kafka ja Hermann Hesse." Curtis ei halunnut selittää sanoitustensa merkitystä, ja Joy Divisionin julkaisuista puuttuivat kaikki sanoituslehdet. Hän kertoi Printed Noise -fanzine-lehdelle: "Meillä ei oikeastaan ole sanomaa; sanoitukset ovat tulkinnanvaraisia. Ne ovat moniulotteisia. Niihin voi lukea mitä haluaa." Muut Joy Divisionin jäsenet ovat sanoneet, etteivät he tuolloin kiinnittäneet juurikaan huomiota Curtisin sanoitusten sisältöön. Optionin haastattelussa vuonna 1987 Morris sanoi, että he "vain ajattelivat, että kappaleet olivat tavallaan sympaattisia ja enemmänkin kohottavia kuin masentavia. Mutta jokaisella on oma mielipiteensä". Deborah Curtis muistutti, että vasta Closerin julkaisun myötä monet laulajan läheiset tajusivat, että "[h]hänen aikomuksensa ja tunteensa olivat kaikki sanoituksissa". Eloonjääneet jäsenet pahoittelevat, etteivät he nähneet Curtisin sanoitusten varoitusmerkkejä. Morris sanoi, että "vasta Ianin kuoleman jälkeen istuimme alas ja kuuntelimme sanoituksia... huomasit ajattelevasi, että 'Voi luoja, en huomannut tätä'". Koska katsoin Ianin sanoituksia ja ajattelin, miten taitavasti hän asetti itsensä jonkun toisen asemaan. En koskaan uskonut, että hän kirjoitti itsestään. Jälkeenpäin ajatellen, miten saatoin olla niin helvetin tyhmä? Totta kai hän kirjoitti itsestään. Mutta en mennyt ja tarttunut häneen ja kysynyt: 'Mitä kuuluu?' Minun on elettävä sen kanssa.".</w:t>
      </w:r>
    </w:p>
    <w:p>
      <w:r>
        <w:rPr>
          <w:b/>
        </w:rPr>
        <w:t xml:space="preserve">Tulos</w:t>
      </w:r>
    </w:p>
    <w:p>
      <w:r>
        <w:t xml:space="preserve">Mitkä ovat niiden kahden henkilön sukunimet, jotka Palmerin mukaan olivat selviä vaikuttajia Curtisille?</w:t>
      </w:r>
    </w:p>
    <w:p>
      <w:r>
        <w:rPr>
          <w:b/>
        </w:rPr>
        <w:t xml:space="preserve">Tulos</w:t>
      </w:r>
    </w:p>
    <w:p>
      <w:r>
        <w:t xml:space="preserve">Mikä oli kuolleen henkilön etunimi?</w:t>
      </w:r>
    </w:p>
    <w:p>
      <w:r>
        <w:rPr>
          <w:b/>
        </w:rPr>
        <w:t xml:space="preserve">Tulos</w:t>
      </w:r>
    </w:p>
    <w:p>
      <w:r>
        <w:t xml:space="preserve">Mikä oli sen henkilön etunimi, joka muistutti, että vasta Closer-kappaleen julkaisun myötä monet laulajan läheiset tajusivat, että Curtisin aikomukset ja tunteet olivat kaikki sanoituksissa?</w:t>
      </w:r>
    </w:p>
    <w:p>
      <w:r>
        <w:rPr>
          <w:b/>
        </w:rPr>
        <w:t xml:space="preserve">Tulos</w:t>
      </w:r>
    </w:p>
    <w:p>
      <w:r>
        <w:t xml:space="preserve">Mikä oli sen henkilön nimi, joka antoi Optionin haastattelun vuonna 1987?</w:t>
      </w:r>
    </w:p>
    <w:p>
      <w:r>
        <w:rPr>
          <w:b/>
        </w:rPr>
        <w:t xml:space="preserve">Esimerkki 0.138</w:t>
      </w:r>
    </w:p>
    <w:p>
      <w:r>
        <w:t xml:space="preserve">Läpikulku: Kersantti Buck McGriff ja kersantti Albaby Perkins ovat kaksi yhteisten yksiköiden rikostutkintaosaston agenttia sodan runtelemassa Saigonissa.  Kun prostituoitu löydetään murhattuna, he saavat selville, että pääepäillyt ovat korkea-arvoisia Yhdysvaltain armeijan upseereita.  Tutkiessaan asiaa he huomaavat, että viimeisen vuoden aikana on tapahtunut ainakin kuusi murhaa, mutta edellinen tutkinta lopetettiin ylempien johtoportaiden taholta. Tutkimukset johtavat heidät eversti Dexter Armstrongin luo, mutta Armstrong sulkee itsensä pois tutkimuksista tekemällä itsemurhan. Ranskalaisen nunnasisko Nicolen ja johtavan aliupseerin, ylikersantti Dixin, avulla he pääsevät lopulta lähelle kohdettaan. Kun heidän tutkimuksensa vie heidät yhä lähemmäs murhaajaa, he huomaavat, että heidän henkensä on vaarassa, ja lopulta heidät melkein lähetetään kotiin. Elokuva päättyy odottamattomaan käänteeseen, kun he sulkevat kaikki epäillyt pois haastattelemalla heitä Vietkongin tunnelitukikohdassa, ja heidän aliupseerinsa onkin murhaaja.</w:t>
      </w:r>
    </w:p>
    <w:p>
      <w:r>
        <w:rPr>
          <w:b/>
        </w:rPr>
        <w:t xml:space="preserve">Tulos</w:t>
      </w:r>
    </w:p>
    <w:p>
      <w:r>
        <w:t xml:space="preserve">Mikä on niiden hahmojen koko nimi, jotka saavat tietää kuudesta murhasta?</w:t>
      </w:r>
    </w:p>
    <w:p>
      <w:r>
        <w:rPr>
          <w:b/>
        </w:rPr>
        <w:t xml:space="preserve">Tulos</w:t>
      </w:r>
    </w:p>
    <w:p>
      <w:r>
        <w:t xml:space="preserve">Kenen aliupseeri paljastuu murhatuksi?</w:t>
      </w:r>
    </w:p>
    <w:p>
      <w:r>
        <w:rPr>
          <w:b/>
        </w:rPr>
        <w:t xml:space="preserve">Tulos</w:t>
      </w:r>
    </w:p>
    <w:p>
      <w:r>
        <w:t xml:space="preserve">Ketkä ihmiset auttavat kahta rikostutkintaosaston agenttia selvittämään murhien sarjan?</w:t>
      </w:r>
    </w:p>
    <w:p>
      <w:r>
        <w:rPr>
          <w:b/>
        </w:rPr>
        <w:t xml:space="preserve">Esimerkki 0.139</w:t>
      </w:r>
    </w:p>
    <w:p>
      <w:r>
        <w:t xml:space="preserve">Läpikulku: Viisi tapaukseen osallistunutta henkilöä tuomittiin vuoden 2001 puolivälissä. Vaikka virallinen Xinhua-uutistoimisto oli kuvannut oikeudenkäyntiä "julkiseksi oikeudenkäynniksi", vain kuukauden kestäneen oikeudenkäynnin viimeinen päivä oli julkinen, ja se koostui lähinnä tuomioiden lukemisesta. The Guardian kertoi, että kuukauden kestäneen oikeudenkäynnin viimeisenä päivänä Xinhua oli aamupäivällä julkaissut täydellisen raportin tuomioista; People's Daily oli laatinut oman pääkirjoituksensa iltapäivään mennessä: Liu Yunfang, joka oli nimetty päätekijäksi, sai elinkautisen vankeusrangaistuksen; Wang Jindong sai 15 vuotta. Kaksi muuta rikoskumppania - 49-vuotias mies nimeltä Xue Hongjun ja 34-vuotias pekingiläisnainen nimeltä Liu Xiuqin, joka ilmeisesti tarjosi ryhmälle majoituksen ja auttoi tapahtuman valmistelussa - tuomittiin 10 ja 7 vuoden vankeuteen. Liu Baorong, joka oli "tunnustanut rikoksensa", välttyi rangaistukselta, koska hänen roolinsa tapahtuman suunnittelussa oli vähäinen.Kieltäydyttyään ulkomaisilta tiedotusvälineiltä edellisen vuoden ajan pääsyn itsensä polttaneiden uhrien luokse hallitus järjesti huhtikuussa 2002 ulkomaisille tiedotusvälineille mahdollisuuden haastatella väitettyjä itsensä polttaneiden selviytyjiä valtion virkamiesten läsnä ollessa. Haastateltavat kiistivät väitteet, joiden mukaan itsemurha oli lavastettu, ja näyttivät palovammojaan todisteena, ja tuomitsivat Falun Gongin ja ilmaisivat samalla tukensa viranomaisten suhtautumiselle ryhmään. Kun Hao Huijunilta kysyttiin, miksi he sytyttivät itsensä tuleen, hän vastasi tajunneensa, että kirjeiden kirjoittaminen ja banderollien heiluttaminen oli turhaa, "joten lopulta päätimme ... tehdä suuren tapahtuman osoittaaksemme tahtomme maailmalle". ... Halusimme näyttää hallitukselle, että Falun Gong on hyvä"." Haastattelun aikaan Chen Guon ja hänen äitinsä kerrottiin olevan yhä sairaalassa, ja molemmat olivat menettäneet kätensä, korvansa ja nenänsä. Molempien äitien silmät oli peitetty ihonsiirroilla. Wang Jindong, joka näytti palovammoja kasvoillaan, sanoi tuntevansa itsensä "nöyryytetyksi tyhmyyteni ja fanaattisten ajatusteni vuoksi".</w:t>
      </w:r>
    </w:p>
    <w:p>
      <w:r>
        <w:rPr>
          <w:b/>
        </w:rPr>
        <w:t xml:space="preserve">Tulos</w:t>
      </w:r>
    </w:p>
    <w:p>
      <w:r>
        <w:t xml:space="preserve">Mitkä ovat vuoden 2001 puolivälissä tuomittujen viiden tapaukseen osallistuneen henkilön täydelliset nimet?</w:t>
      </w:r>
    </w:p>
    <w:p>
      <w:r>
        <w:rPr>
          <w:b/>
        </w:rPr>
        <w:t xml:space="preserve">Tulos</w:t>
      </w:r>
    </w:p>
    <w:p>
      <w:r>
        <w:t xml:space="preserve">Mikä on sen henkilön koko nimi, jonka äidin silmät oli peitetty ihonsiirroilla?</w:t>
      </w:r>
    </w:p>
    <w:p>
      <w:r>
        <w:rPr>
          <w:b/>
        </w:rPr>
        <w:t xml:space="preserve">Tulos</w:t>
      </w:r>
    </w:p>
    <w:p>
      <w:r>
        <w:t xml:space="preserve">Mikä on sen henkilön etunimi, jonka äidin silmät peitettiin ihonsiirroilla?</w:t>
      </w:r>
    </w:p>
    <w:p>
      <w:r>
        <w:rPr>
          <w:b/>
        </w:rPr>
        <w:t xml:space="preserve">Tulos</w:t>
      </w:r>
    </w:p>
    <w:p>
      <w:r>
        <w:t xml:space="preserve">Mikä on sen henkilön koko nimi, joka sanoi tuntevansa itsensä "nöyryytetyksi tyhmyyteni ja fanaattisten ajatusteni vuoksi"?</w:t>
      </w:r>
    </w:p>
    <w:p>
      <w:r>
        <w:rPr>
          <w:b/>
        </w:rPr>
        <w:t xml:space="preserve">Esimerkki 0.140</w:t>
      </w:r>
    </w:p>
    <w:p>
      <w:r>
        <w:t xml:space="preserve">Läpikulku: Paul Blart asuu West Orangeissa, New Jerseyssä, teini-ikäisen tyttärensä Mayan ja äitinsä Margaretin kanssa. Hän haluaa liittyä New Jerseyn osavaltion poliisivoimiin ja harjoittelee poliisiopistossa, mutta hänen hypoglykemiaan liittyvä sairautensa saa hänet romahtamaan, minkä vuoksi hän ei läpäise koetta. Uraansa varten Blart työskentelee turvamiehenä kuvitteellisessa West Orange Pavilion -ostoskeskuksessa.Blart partioi ostoskeskuksessa Segwayn kyydissä varmistaakseen, että asiat ovat turvallisesti ja siististi. Hän myös kouluttaa Veck Simmsiä, joka on uusi, mutta ei ole kiinnostunut työstä. Samaan aikaan Blart tutustuu Amy Andersoniin, uuden kioskin myyjään. Hän tapaa tämän eräänä iltana Joe's American Bar and Grillin juhlissa muiden ostoskeskuksen työntekijöiden kanssa. Asiat sujuvat aluksi hyvin, mutta Blart harhautuu, kun hän päättää osallistua ystävänsä Leonin kanssa nachojen syömiskilpailuun. Tulinen ja mausteinen salsa on enemmän kuin Blart voi sietää, ja hän juo tahattomasti useita alkoholijuomia. Hän pilaa juhlat ja poistuu villisti putoamalla ikkunan läpi.Kaksi päivää myöhemmin, mustan perjantain yönä, Santa's Villagen työntekijöiksi naamioitunut järjestäytynyt roistojoukko aloittaa ostoskeskuksen sisällä pankkiryöstöltä näyttävän ryöstön. He ottavat Amyn ja muut pankin asiakkaat panttivangeiksi. Simms paljastuu jengin johtajaksi - hänen ostoskeskuksen vartijan työnsä oli juoni tiedustelutietojen keräämiseksi. He pitävät panttivankeja vakuutuksena jengin pakoa varten. Miehistö pakottaa asiakkaat poistumaan ostoskeskuksesta ja sijoittaa strategisesti liiketunnistimia jokaisen sisäänkäynnin ympärille havaitakseen kaikki yritykset päästä sisään tai ulos rakennuksesta.</w:t>
      </w:r>
    </w:p>
    <w:p>
      <w:r>
        <w:rPr>
          <w:b/>
        </w:rPr>
        <w:t xml:space="preserve">Tulos</w:t>
      </w:r>
    </w:p>
    <w:p>
      <w:r>
        <w:t xml:space="preserve">Keneen Paul Blart tutustuu ennen nachojen syömiskilpailua?</w:t>
      </w:r>
    </w:p>
    <w:p>
      <w:r>
        <w:rPr>
          <w:b/>
        </w:rPr>
        <w:t xml:space="preserve">Tulos</w:t>
      </w:r>
    </w:p>
    <w:p>
      <w:r>
        <w:t xml:space="preserve">Missä rakennuksessa Amy Anderson työskentelee?</w:t>
      </w:r>
    </w:p>
    <w:p>
      <w:r>
        <w:rPr>
          <w:b/>
        </w:rPr>
        <w:t xml:space="preserve">Esimerkki 0.141</w:t>
      </w:r>
    </w:p>
    <w:p>
      <w:r>
        <w:t xml:space="preserve">Läpikulku: Suurin osa Vijayanagaran valtakunnan sosiaalisesta elämästä on peräisin ulkomaisten vierailijoiden kirjoituksista ja Vijayanagaran alueella toimivien tutkimusryhmien löytämistä todisteista. Hindulainen kastijärjestelmä oli yleinen ja sitä noudatettiin tiukasti, ja kutakin kastia edusti paikallinen vanhimmista koostuva elin, joka edusti yhteisöä. Nämä vanhimmat asettivat säännöt ja määräykset, jotka pantiin täytäntöön kuninkaallisten asetusten avulla. Koskemattomuus oli osa kastijärjestelmää, ja näitä yhteisöjä edustivat johtajat (Kaivadadavaru). Muslimiyhteisöjä edusti oma ryhmänsä Karnatakan rannikolla. Kastijärjestelmä ei kuitenkaan estänyt kaikkien kastien arvostettuja henkilöitä nousemasta armeijan ja hallinnon korkeisiin johtopaikkoihin. Siviilielämässä brahmanit nauttivat kastijärjestelmän ansiosta suurta kunnioitusta. Lukuun ottamatta muutamia sotilasuralle ryhtyneitä, useimmat brahmanit keskittyivät uskonnollisiin ja kirjallisiin asioihin. Heidän erillisyytensä aineellisesta rikkaudesta ja vallasta teki heistä ihanteellisia välimiehiä paikallisissa oikeudellisissa asioissa, ja heidän läsnäolonsa jokaisessa kaupungissa ja kylässä oli aateliston ja aristokratian laskelmoitu investointi järjestyksen ylläpitämiseksi. Matalan kastin oppineiden (kuten Molla ja Kanakadasa) ja heidän teostensa (kuten Vemanan ja Sarvajnan teosten) suosio on kuitenkin osoitus yhteiskunnan sosiaalisen liikkuvuuden asteesta.Varakkaat miehet käyttivät Pethaa tai Kulavia, silkistä valmistettua ja kullalla koristeltua korkeaa turbaania. Kuten useimmissa intialaisissa yhteiskunnissa, miehet ja naiset käyttivät koruja, ja tallenteissa kerrotaan, että käytössä oli nilkkakoruja, rannerenkaita, sormikoruja, kaulakoruja ja erilaisia korvarenkaita. Juhlien aikana miehet ja naiset koristelivat itseään kukkaseppeleillä ja käyttivät ruusuvedestä, siveettimyskistä, myskistä tai santelipuusta valmistettuja hajuvesiä. Päinvastoin kuin tavallisten ihmisten, joiden elämä oli vaatimatonta, valtakunnan kuninkaiden ja kuningattarien elämä oli täynnä juhlallista loistoa hovissa. Kuningattarilla ja prinsessoilla oli lukuisia palvelijoita, jotka olivat ylellisesti pukeutuneita ja koristeltuja hienoilla koruilla, ja heidän päivittäiset velvollisuutensa olivat kevyitä. fyysiset harjoitukset olivat suosittuja miesten keskuudessa, ja paini oli tärkeä miesten harrastus urheilun ja viihteen kannalta. Jopa naispainijat mainitaan asiakirjoissa. Kuninkaallisten asuintalojen sisältä on löydetty voimistelusaleja, ja tallenteet kertovat komentajien ja heidän armeijoidensa säännöllisestä fyysisestä harjoittelusta rauhan aikana. Kuninkaallisissa palatseissa ja kauppapaikoilla oli erityisiä areenoita, joilla sekä kuninkaalliset että tavalliset ihmiset viihtyivät katsomassa otteluita, kuten kukkotappeluita, pässitappeluita ja naisten välistä painia. Vijayanagaran kaupungin rajojen sisäpuolella tehdyt kaivaukset ovat paljastaneet erilaisia yhteisöllisiä aktiviteetteja, jotka on kaiverrettu lohkareisiin, kalliotasanteisiin ja temppeleiden lattioihin, mikä viittaa siihen, että nämä olivat satunnaisen sosiaalisen kanssakäymisen paikkoja. Osa näistä peleistä on käytössä nykyäänkin, ja osa on vielä tunnistamatta.</w:t>
      </w:r>
    </w:p>
    <w:p>
      <w:r>
        <w:rPr>
          <w:b/>
        </w:rPr>
        <w:t xml:space="preserve">Tulos</w:t>
      </w:r>
    </w:p>
    <w:p>
      <w:r>
        <w:t xml:space="preserve">Mikä oli Kanakadasan tieteellinen työ?</w:t>
      </w:r>
    </w:p>
    <w:p>
      <w:r>
        <w:rPr>
          <w:b/>
        </w:rPr>
        <w:t xml:space="preserve">Tulos</w:t>
      </w:r>
    </w:p>
    <w:p>
      <w:r>
        <w:t xml:space="preserve">Mikä oli Mollan tieteellinen työ?</w:t>
      </w:r>
    </w:p>
    <w:p>
      <w:r>
        <w:rPr>
          <w:b/>
        </w:rPr>
        <w:t xml:space="preserve">Esimerkki 0.142</w:t>
      </w:r>
    </w:p>
    <w:p>
      <w:r>
        <w:t xml:space="preserve">Läpikulku: Lennon perusti 15-vuotiaana skiffle-yhtyeen, Quarrymenin. Yhtye sai nimensä Quarry Bank High Schoolin mukaan, ja Lennon perusti sen syyskuussa 1956. Kesään 1957 mennessä Quarrymen soitti puoliksi skiffleä ja puoliksi rock'n'rollia sisältäviä "pirteitä kappaleita". Lennon tapasi Paul McCartneyn ensimmäisen kerran Quarrymenin toisella esiintymiskerralla, joka pidettiin Wooltonissa 6. heinäkuuta St Peter's Churchin puutarhajuhlassa. Lennon pyysi sitten McCartneytä liittymään bändiin." McCartney sanoi, että Mimi-täti "oli hyvin tietoinen siitä, että Johnin ystävät olivat alempaa luokkaa", ja holhosi häntä usein, kun hän saapui Lennonin luo. McCartneyn veljen Miken mukaan heidän isänsä paheksui Lennonia samalla tavalla ja julisti, että Lennon saisi poikansa "vaikeuksiin". McCartneyn isä kuitenkin salli nuoren bändin harjoitella perheen etuhuoneessa osoitteessa Forthlin Road 20. McCartneyn isä ei kuitenkaan antanut bändin harjoitella. Tänä aikana Lennon kirjoitti ensimmäisen kappaleensa "Hello Little Girl", josta tuli Fourmostin Britannian top 10 -hitti vuonna 1963. McCartney suositteli ystäväänsä George Harrisonia kitaristiksi. Lennonin mielestä Harrison, joka oli tuolloin 14-vuotias, oli liian nuori. McCartney järjesti koe-esiintymisen liverpoolilaisen bussin yläkerrassa, jossa Harrison soitti Lennonille kappaleen "Raunchy" ja häntä pyydettiin mukaan. Stuart Sutcliffe, Lennonin ystävä taidekoulusta, liittyi myöhemmin basistiksi. Lennonista, McCartneystä, Harrisonista ja Sutcliffesta tuli "The Beatles" vuoden 1960 alussa. Saman vuoden elokuussa Beatles oli varattu 48 yön residenssiin Hampuriin, Länsi-Saksaan, ja he tarvitsivat kipeästi rumpalia. He pyysivät Pete Bestiä mukaan. Lennonin täti, joka kauhistui, kun Lennon kertoi matkasta, pyysi Lennonia jatkamaan sen sijaan taideopintojaan. Ensimmäisen Hampurin residenssin jälkeen yhtye hyväksyi toisen huhtikuussa 1961 ja kolmannen huhtikuussa 1962. Kuten muutkin bändin jäsenet, Lennon tutustui Hampurissa Preludiniin, ja hän käytti sitä säännöllisesti piristeenä pitkien, yön yli kestävien esiintymisten aikana.</w:t>
      </w:r>
    </w:p>
    <w:p>
      <w:r>
        <w:rPr>
          <w:b/>
        </w:rPr>
        <w:t xml:space="preserve">Tulos</w:t>
      </w:r>
    </w:p>
    <w:p>
      <w:r>
        <w:t xml:space="preserve">Mikä on sen henkilön etunimi, joka sanoi, että Mimi-täti "oli hyvin tietoinen siitä, että Johnin ystävät olivat alempaa luokkaa?"?</w:t>
      </w:r>
    </w:p>
    <w:p>
      <w:r>
        <w:rPr>
          <w:b/>
        </w:rPr>
        <w:t xml:space="preserve">Tulos</w:t>
      </w:r>
    </w:p>
    <w:p>
      <w:r>
        <w:t xml:space="preserve">Mikä on sen henkilön etunimi, joka suositteli ystäväänsä George Harrisonia kitaristiksi?</w:t>
      </w:r>
    </w:p>
    <w:p>
      <w:r>
        <w:rPr>
          <w:b/>
        </w:rPr>
        <w:t xml:space="preserve">Tulos</w:t>
      </w:r>
    </w:p>
    <w:p>
      <w:r>
        <w:t xml:space="preserve">Mikä on sen henkilön etunimi, joka järjesti koe-esiintymisen Liverpoolin bussin yläkerrassa?</w:t>
      </w:r>
    </w:p>
    <w:p>
      <w:r>
        <w:rPr>
          <w:b/>
        </w:rPr>
        <w:t xml:space="preserve">Esimerkki 0.143</w:t>
      </w:r>
    </w:p>
    <w:p>
      <w:r>
        <w:t xml:space="preserve">Läpikulku: Makedonia ( (kuuntele); kreikaksi Μακεδονία, Makedonía), myös Makedonia (), oli muinainen valtakunta arkaaisen ja klassisen Kreikan reuna-alueella ja myöhemmin hellenistisen Kreikan hallitseva valtio. Valtakunnan perusti ja sitä hallitsi aluksi Argeadin kuninkaallinen dynastia, jota seurasivat Antipatridien ja Antigonidien dynastiat. Muinaisten makedonialaisten kotiseutu, varhaisin valtakunta keskittyi Kreikan niemimaan koillisosaan ja rajoittui lännessä Epeiroon, pohjoisessa Paeoniaan, idässä Traakiaan ja etelässä Thessaliaan.Ennen 4. vuosisataa eaa. Makedonia oli pieni valtakunta Ateenan, Spartan ja Theban suurten kaupunkivaltioiden hallitseman alueen ulkopuolella, ja se oli lyhyen aikaa alisteinen Akhamenidien Persialle. Argeadilaisen kuninkaan Filippos II:n (359-336 eaa.) aikana Makedonia alisti Manner-Kreikan ja Traakian valloituksin ja diplomatian avulla. Uudistetun armeijan, joka sisälsi sarissan-haukea käyttäviä falangiksia, avulla Filippos II kukisti vanhat suurvallat Ateenan ja Theban vuonna 338 eaa. käydyssä Chaeronean taistelussa. Filippos II:n poika Aleksanteri Suuri, joka johti kreikkalaisten valtioiden liittoa, saavutti isänsä tavoitteen hallita koko Kreikkaa, kun hän tuhosi Theban kaupungin kapinan jälkeen. Tämän jälkeen Aleksanteri kukisti valloituskampanjansa aikana Akhamenidien valtakunnan ja valloitti alueita, jotka ulottuivat Indus-joelle asti. Hänen valtakuntansa oli lyhyen ajanjakson ajan maailman mahtavin - lopullinen hellenistinen valtio, joka aloitti siirtymisen antiikin kreikkalaisen sivilisaation uuteen kauteen. Kreikkalainen taide ja kirjallisuus kukoistivat uusilla valloitetuilla mailla, ja edistysaskeleet filosofiassa, tekniikassa ja tieteessä levisivät suureen osaan antiikin maailmaa. Erityisen tärkeää oli Aleksanterin opettajan Aristoteleen panos, jonka kirjoituksista tuli länsimaisen filosofian peruskivi. 323 eaa. tapahtuneen Aleksanterin kuoleman, sitä seuranneiden Diadokian sotien ja Aleksanterin lyhytikäisen valtakunnan jakamisen jälkeen Makedonia säilyi kreikkalaisena kulttuurisena ja poliittisena keskuksena Välimeren alueella Ptolemaioksen Egyptin, Seleukidien valtakunnan ja Pergamon kuningaskunnan ohella. Sellan, Pydnan ja Amphipolisin kaltaiset tärkeät kaupungit olivat mukana valtataisteluissa alueen hallinnasta. Uusia kaupunkeja perustettiin, kuten Thessalonika, jonka perusti vallananastaja Kassander (nimetty makedonialaisen vaimonsa Thessaloniken mukaan). Makedonian taantuma alkoi Makedonian sotien ja Rooman nousun myötä Välimeren johtavaksi vallaksi. Kolmannen Makedonian sodan päätyttyä vuonna 168 eaa. Makedonian monarkia lakkautettiin ja korvattiin Rooman asiakasvaltioilla. Monarkian lyhytaikainen elpyminen neljännen Makedonian sodan aikana vuosina 150-148 eaa. päättyi Rooman Makedonian provinssin perustamiseen.</w:t>
      </w:r>
    </w:p>
    <w:p>
      <w:r>
        <w:rPr>
          <w:b/>
        </w:rPr>
        <w:t xml:space="preserve">Tulos</w:t>
      </w:r>
    </w:p>
    <w:p>
      <w:r>
        <w:t xml:space="preserve">Mikä on sen henkilön koko nimi, jolla oli maailman mahtavin imperiumi?</w:t>
      </w:r>
    </w:p>
    <w:p>
      <w:r>
        <w:rPr>
          <w:b/>
        </w:rPr>
        <w:t xml:space="preserve">Tulos</w:t>
      </w:r>
    </w:p>
    <w:p>
      <w:r>
        <w:t xml:space="preserve">Mikä on sen henkilön nimi, jonka kirjoituksista tuli länsimaisen filosofian kulmakivi?</w:t>
      </w:r>
    </w:p>
    <w:p>
      <w:r>
        <w:rPr>
          <w:b/>
        </w:rPr>
        <w:t xml:space="preserve">Esimerkki 0.144</w:t>
      </w:r>
    </w:p>
    <w:p>
      <w:r>
        <w:t xml:space="preserve">Läpikulku: Pine Bottom State Parkin 5 hehtaarin (2,0 ha) alueen virkistysmahdollisuudet rajoittuvat vuodesta 2019 lähtien poimintaan ja kalastukseen. Vaikka puisto perustettiin 1920-luvun alussa leirintäalueeksi, jossa oli käymälä, puistossa ei nykyään ole leirintäalueita eikä saniteettitiloja. Upper Pine Bottom Run oli mainittu taimen- ja ahvenen kalastusta käsittelevässä oppaassa vuonna 1885, ja vuonna 1925 Department of Forests and Waters totesi, että leirialueella oli hyvä kalastus ja metsästys. Vuonna 1994 purosta raportoitiin yli 20 tuuman (51 cm) pituisia kirjolohia. Vuonna 2019 koko Upper Pine Bottom Run on nimetty Pennsylvanian kala- ja venekomission (Pennsylvania Fish and Boat Commission) hyväksymäksi taimenvedeksi, mikä tarkoittaa, että siihen on istutettu taimenia ja sitä saa kalastaa taimenkauden aikana.Upper Pine Bottom State Park toimii myös pysäköintialueena ja sisäänkäyntinä ympäröivään osavaltion metsään, jossa virkistysmahdollisuuksiin kuuluvat vaellus ja metsästys. Yleisimpiä riistaeläimiä ovat mustakarhu, räyhäkurppa, valkohäntäpeura ja villi kalkkuna. Osavaltion metsän polut ovat avoinna myös maastopyöräilyyn ja ratsastukseen, ja talvella niitä käytetään maastohiihtoon ja moottorikelkkailuun. Aivan puiston pohjoispuolella on 19 mailin (31 km) pituinen Haneyville ATV Trail -reitti maastoajoneuvoille. Polun pysäköintialue sijaitsee PA 44:n varrella entisen CCC-leirin S-82-Pa:n paikalla, ja puron historia näkyy järjestelmän kolmen polun nimissä: Furnace Trail (rautauunin mukaan), CCC Trail ja Plantation Loop (CCC:n istuttamien puuistutusten mukaan).</w:t>
      </w:r>
    </w:p>
    <w:p>
      <w:r>
        <w:rPr>
          <w:b/>
        </w:rPr>
        <w:t xml:space="preserve">Tulos</w:t>
      </w:r>
    </w:p>
    <w:p>
      <w:r>
        <w:t xml:space="preserve">Mikä on sen polkujärjestelmän nimi, jossa on pysäköintialue entisen CCC-leirin S-82-Pa paikalla?</w:t>
      </w:r>
    </w:p>
    <w:p>
      <w:r>
        <w:rPr>
          <w:b/>
        </w:rPr>
        <w:t xml:space="preserve">Esimerkki 0.145</w:t>
      </w:r>
    </w:p>
    <w:p>
      <w:r>
        <w:t xml:space="preserve">Läpikulku: Hän matkustaa yksin Selmouthista Addisfordiin jalan, vaikka hän saa pian lapsen. Matkalla sijaitsevassa autiossa mökissä hän synnyttää kuolleena syntyneen lapsen. Hän hautaa sen ja jatkaa matkaansa Addisfordiin. Hän saapuu sinne myöhään illalla ja tapaa Ben Wainwrightin, Addisfordin lampunvalajan. Tämä kysyy häneltä itsestään ja siitä, onko hänellä sukulaisia Addisfordissa. Bella vastaa, ettei hänellä ole sukulaisia ja että hän on tullut etsimään miestä nimeltä Arch Wilson. Ben ei tunne häntä, ja kun hän näkee tytön ahdingon, hän vie hänet kotiinsa. Hän käskee vaimoaan peseytymään Bellan kanssa. Bella, joka on nyt puhdas ja kuiva, istuu ruokapöydässä, kun Ben esittelee perheensä. Benillä on kolme lasta. Matty, Con ja Jedd. Matty, nuorin, on suutari, Jedd on sotilas ja Conilla ei ole erityistä ammattia. Hän tekee kotitöitä ja auttaa vanhempiaan. Bella ei pysty syömään mitään päivällisen aikana, alkaa itkeä ja pyörtyy, kun hän nousee ylös mennäkseen nukkumaan. rouva Wainwright laittaa Bellan nukkumaan ja syöttää hänelle hetken kuluttua keittoa. Bella kieltäytyy syömästä lisää ja nukahtaa. Hän herää keskiyöllä ja muistaa intiimit hetket rakastajansa Archin kanssa. Hän nukahtaa uudelleen ja herää aamulla. Ikkunasta hän näkee herra ja rouva Wainwrightin hyvästelevän Jeddin, joka on palaamassa armeijaan. Jeddin lähdettyä Bella valmistautuu lähtemään. Rouva Wainwright antaa Bellalle tyttärensä takin ja kertoo tämän kuolleen reumakuumeeseen. Hän kysyy Bellan perheestä ja saa tietää, ettei Bellalla ole paikkaa, jonne mennä. Hän kertoo Bellalle, että hän voi jäädä ja että hänen on tehtävä osuutensa kotitöistä, jos hän päättää jäädä. Hän ehdottaa myös, että Bella hakee tehtaalta nahkaa kenkiä varten. Bella suostuu jäämään.</w:t>
      </w:r>
    </w:p>
    <w:p>
      <w:r>
        <w:rPr>
          <w:b/>
        </w:rPr>
        <w:t xml:space="preserve">Tulos</w:t>
      </w:r>
    </w:p>
    <w:p>
      <w:r>
        <w:t xml:space="preserve">Millä nimellä Isabella kulkee?</w:t>
      </w:r>
    </w:p>
    <w:p>
      <w:r>
        <w:rPr>
          <w:b/>
        </w:rPr>
        <w:t xml:space="preserve">Tulos</w:t>
      </w:r>
    </w:p>
    <w:p>
      <w:r>
        <w:t xml:space="preserve">Ketä lampunvalaja ja hänen vaimonsa tapaavat?</w:t>
      </w:r>
    </w:p>
    <w:p>
      <w:r>
        <w:rPr>
          <w:b/>
        </w:rPr>
        <w:t xml:space="preserve">Tulos</w:t>
      </w:r>
    </w:p>
    <w:p>
      <w:r>
        <w:t xml:space="preserve">Mikä on Isabellan suhde mieheen, jota hän tulee Addisfordiin etsimään?</w:t>
      </w:r>
    </w:p>
    <w:p>
      <w:r>
        <w:rPr>
          <w:b/>
        </w:rPr>
        <w:t xml:space="preserve">Tulos</w:t>
      </w:r>
    </w:p>
    <w:p>
      <w:r>
        <w:t xml:space="preserve">Miten suutarin sisar kuoli?</w:t>
      </w:r>
    </w:p>
    <w:p>
      <w:r>
        <w:rPr>
          <w:b/>
        </w:rPr>
        <w:t xml:space="preserve">Tulos</w:t>
      </w:r>
    </w:p>
    <w:p>
      <w:r>
        <w:t xml:space="preserve">Mitä rouva Wainwrightin mies tekee työkseen?</w:t>
      </w:r>
    </w:p>
    <w:p>
      <w:r>
        <w:rPr>
          <w:b/>
        </w:rPr>
        <w:t xml:space="preserve">Tulos</w:t>
      </w:r>
    </w:p>
    <w:p>
      <w:r>
        <w:t xml:space="preserve">Mikä on sen henkilön koko nimi, jonka lampunvalaja tuo kotiin?</w:t>
      </w:r>
    </w:p>
    <w:p>
      <w:r>
        <w:rPr>
          <w:b/>
        </w:rPr>
        <w:t xml:space="preserve">Tulos</w:t>
      </w:r>
    </w:p>
    <w:p>
      <w:r>
        <w:t xml:space="preserve">Mikä on Isabellan suhde Addisfordista etsimänsä henkilön kanssa?</w:t>
      </w:r>
    </w:p>
    <w:p>
      <w:r>
        <w:rPr>
          <w:b/>
        </w:rPr>
        <w:t xml:space="preserve">Tulos</w:t>
      </w:r>
    </w:p>
    <w:p>
      <w:r>
        <w:t xml:space="preserve">Millä lempinimellä kuolleena syntyneen vauvan äiti myös kulkee?</w:t>
      </w:r>
    </w:p>
    <w:p>
      <w:r>
        <w:rPr>
          <w:b/>
        </w:rPr>
        <w:t xml:space="preserve">Tulos</w:t>
      </w:r>
    </w:p>
    <w:p>
      <w:r>
        <w:t xml:space="preserve">Kuka lampunvalajan pojista tekee kotitöitä?</w:t>
      </w:r>
    </w:p>
    <w:p>
      <w:r>
        <w:rPr>
          <w:b/>
        </w:rPr>
        <w:t xml:space="preserve">Tulos</w:t>
      </w:r>
    </w:p>
    <w:p>
      <w:r>
        <w:t xml:space="preserve">Mikä on sen henkilön lempinimi, joka valmistautuu lähtemään sen jälkeen, kun Wainwrightit ovat saattaneet poikansa kotiin?</w:t>
      </w:r>
    </w:p>
    <w:p>
      <w:r>
        <w:rPr>
          <w:b/>
        </w:rPr>
        <w:t xml:space="preserve">Esimerkki 0.146</w:t>
      </w:r>
    </w:p>
    <w:p>
      <w:r>
        <w:t xml:space="preserve">Läpikulku: Kylän liikennejärjestelmään kuuluu valtateitä, katuja ja rautatielinja; alhainen asukastiheys suosii autoja. Briarcliff Manoriin pääsee valvotulla Taconic State Parkwaylla; sinne pääsee myös U.S. Route 9:ltä, New York State Route 9A:lta ja New York State Route 100:lta, jotka kulkevat kylän läpi pohjoisesta etelään. Itä-länsisuuntainen matka on vaikeampi; Long Hill, Pine, Elm ja Scarborough Roadit ovat kapeita, mutkaisia ja mäkisiä. Valtatiet 9 ja 9A ovat kylän vilkkaimmin liikennöityjä teitä.National Bridge Inventory -luettelon mukaan Briarcliff Manorissa on 15 siltaa, joiden päivittäiseksi liikennemääräksi on arvioitu 204 000 ajoneuvoa. Briarcliff Manorissa on 64 tietä, joiden kokonaispituus on 74,2 km (46,1 mailia). Kaksitoista tietä on nimetty puiden mukaan, yksitoista paikallisten asukkaiden mukaan ja kahdeksan veteraanien mukaan, ja useimmat tiet ovat tyypiltään "lane" tai "avenue", kun taas kylän ainoa "katu" on Stafford Street. Kylän vanhin olemassa oleva tie on Washburn Road, jonka varrella on kylän vanhin pystyssä oleva talo, Century Homestead. Kylän pisin tie on Pleasantville Road, joka on 5 km pitkä; lyhin tie on Pine Court, joka on 53 m pitkä. Briarcliffin lodgen toiminnan aikoihin Briarcliff Manorin tiestö rakennettiin makadamista ja vuorattiin betoniviemäreillä ja kiviaidoilla. Briarcliff Manorin historian alkuaikoina ensimmäinen henkilö, joka omisti auton, oli Henry Law (Walter Law'n poika), joka omisti moottorilla varustetun buckboardin.Metro-North Railroadin Hudson Line -linjan Scarborough'n asemalta on suora yhteys New Yorkin Grand Central Terminaliin, ja se on ensisijainen julkinen liikenneväline kaupunkiin. Noin 750 työmatkalaista nousee aamuruuhkan aikana etelään meneviin juniin, ja useimmat heistä ajavat asemalle. Westchesterin piirikunnan Bee-Line-bussijärjestelmä liikennöi White Plainsiin, Tarrytowniin ja Port Chesteriin reittejä 9 ja 9A pitkin.Rautatiekuljetukset kylässä alkoivat vuonna 1880 pienellä Whitson's Stationilla New York City &amp; Northern Railroad -rautatieasemalla (myöhemmin New York and Putnam Railroad); aseman rakennutti uudelleen Walter Law vuonna 1906 Briarcliff Lodge -tyylisesti mission-tyylisillä huonekaluilla ja matoilla. Vanha asema siirrettiin Millwoodiin, New Yorkiin samoihin aikoihin sen asemaksi; se poistui käytöstä ja purettiin 9. toukokuuta 2012, vaikka suunnitelmia kopion rakentamiseksi on olemassa. Law's Briarcliffin asemasta tuli julkinen kirjasto vuonna 1959.</w:t>
      </w:r>
    </w:p>
    <w:p>
      <w:r>
        <w:rPr>
          <w:b/>
        </w:rPr>
        <w:t xml:space="preserve">Tulos</w:t>
      </w:r>
    </w:p>
    <w:p>
      <w:r>
        <w:t xml:space="preserve">Mitkä ovat nimetty puiden, asukkaiden ja veteraanien mukaan?</w:t>
      </w:r>
    </w:p>
    <w:p>
      <w:r>
        <w:rPr>
          <w:b/>
        </w:rPr>
        <w:t xml:space="preserve">Tulos</w:t>
      </w:r>
    </w:p>
    <w:p>
      <w:r>
        <w:t xml:space="preserve">Mikä on sen henkilön koko nimi, jonka isä rakensi Whitsonin aseman uudelleen?</w:t>
      </w:r>
    </w:p>
    <w:p>
      <w:r>
        <w:rPr>
          <w:b/>
        </w:rPr>
        <w:t xml:space="preserve">Tulos</w:t>
      </w:r>
    </w:p>
    <w:p>
      <w:r>
        <w:t xml:space="preserve">Mikä on ensisijainen julkinen liikenne kaupunkiin?</w:t>
      </w:r>
    </w:p>
    <w:p>
      <w:r>
        <w:rPr>
          <w:b/>
        </w:rPr>
        <w:t xml:space="preserve">Tulos</w:t>
      </w:r>
    </w:p>
    <w:p>
      <w:r>
        <w:t xml:space="preserve">Mikä on sen aseman nimi, jolle useimmat työmatkalaiset ajavat aamulla?</w:t>
      </w:r>
    </w:p>
    <w:p>
      <w:r>
        <w:rPr>
          <w:b/>
        </w:rPr>
        <w:t xml:space="preserve">Tulos</w:t>
      </w:r>
    </w:p>
    <w:p>
      <w:r>
        <w:t xml:space="preserve">Minkä kylän pisin tie on 3 mailia?</w:t>
      </w:r>
    </w:p>
    <w:p>
      <w:r>
        <w:rPr>
          <w:b/>
        </w:rPr>
        <w:t xml:space="preserve">Tulos</w:t>
      </w:r>
    </w:p>
    <w:p>
      <w:r>
        <w:t xml:space="preserve">Metro-North Railroad on ensisijainen julkinen liikenne mihin kaupunkiin?</w:t>
      </w:r>
    </w:p>
    <w:p>
      <w:r>
        <w:rPr>
          <w:b/>
        </w:rPr>
        <w:t xml:space="preserve">Tulos</w:t>
      </w:r>
    </w:p>
    <w:p>
      <w:r>
        <w:t xml:space="preserve">Minkä aseman Walter Law rakensi uudelleen vuonna 1906?</w:t>
      </w:r>
    </w:p>
    <w:p>
      <w:r>
        <w:rPr>
          <w:b/>
        </w:rPr>
        <w:t xml:space="preserve">Tulos</w:t>
      </w:r>
    </w:p>
    <w:p>
      <w:r>
        <w:t xml:space="preserve">Mikä asema poistui käytöstä ja purettiin 9. toukokuuta 2012?</w:t>
      </w:r>
    </w:p>
    <w:p>
      <w:r>
        <w:rPr>
          <w:b/>
        </w:rPr>
        <w:t xml:space="preserve">Esimerkki 0.147</w:t>
      </w:r>
    </w:p>
    <w:p>
      <w:r>
        <w:t xml:space="preserve">Läpikulku: Capuletit ja Montaget ovat Verona Beachilla kilpailijoita. Vanhemman sukupolven - Fulgencio ja Gloria Capulet'n sekä Ted ja Caroline Montague'n - vihamielisyyden tuntevat heidän nuoremmat sukulaisensa. Romeon serkun Benvolion johtamien Montagien ja Julian serkun Tybalttin johtamien Capulettien välinen tulitaistelu aiheuttaa kaaoksen kaupungissa. Poliisipäällikkö, kapteeni Prince, antaa perheille nuhteita ja varoittaa heitä, että heidän henkensä "maksaa rauhan uhalla." Benvolio ja Romeo saavat tietää Capuletien juhlista samana iltana, ja he päättävät murtautua niihin. Romeo suostuu kuultuaan, että Rosaline, johon hän on rakastunut, osallistuu juhliin. He tapaavat ystävänsä Mercution, jolla on liput juhliin, ja Romeo joutuu ekstaasiin, kun he etenevät Capulet'n kartanoon. Huumeiden ja juhlien vaikutukset musertavat Romeon, joka menee vessaan. Akvaariota ihaillessaan hän näkee toisella puolella Julian, ja molemmat rakastuvat välittömästi tietämättä, kuka toinen on. Tybalt huomaa Romeon ja vannoo tappavansa hänet, koska hän tunkeutui hänen perheensä kotiin.Lähdettyään juhlista Romeo ja Julia saavat kumpikin tietää, että he kuuluvat riiteleviin perheisiin, mutta Romeo palaa salaa tapaamaan Juliaa. Julia kertoo hänelle, että jos hän lähettää viestin seuraavaan päivään mennessä, he kihlautuvat. Seuraavana päivänä Romeo pyytää isä Laurencea vihkimään heidät, ja tämä suostuu toivoen, että heidän avioliittonsa lopettaa riidan. Romeo välittää sanan Julian hoitajan kautta, ja rakastavaiset menevät naimisiin.Tybalt kohtaa Mercution ja Romeon rannalla. Romeo yrittää tehdä rauhaa, mutta Tybalt käy hänen kimppuunsa. Mercutio puuttuu asiaan ja on aikeissa tappaa Tybaltin, kun Romeo pysäyttää hänet. Tybalt käyttää tilaisuutta hyväkseen ja haavoittaa kuolettavasti Mercutiota, joka kiroaa molemmat talot ennen kuolemaansa. Raivoissaan Romeo lähtee pakenevan Tybalttin perään ja ampuu hänet.</w:t>
      </w:r>
    </w:p>
    <w:p>
      <w:r>
        <w:rPr>
          <w:b/>
        </w:rPr>
        <w:t xml:space="preserve">Tulos</w:t>
      </w:r>
    </w:p>
    <w:p>
      <w:r>
        <w:t xml:space="preserve">Kuka on sen miehen serkku, joka johtaa Montaguesit tulitaisteluun?</w:t>
      </w:r>
    </w:p>
    <w:p>
      <w:r>
        <w:rPr>
          <w:b/>
        </w:rPr>
        <w:t xml:space="preserve">Tulos</w:t>
      </w:r>
    </w:p>
    <w:p>
      <w:r>
        <w:t xml:space="preserve">Kuka on sen miehen serkku, joka johtaa Capuletit tulitaisteluun?</w:t>
      </w:r>
    </w:p>
    <w:p>
      <w:r>
        <w:rPr>
          <w:b/>
        </w:rPr>
        <w:t xml:space="preserve">Tulos</w:t>
      </w:r>
    </w:p>
    <w:p>
      <w:r>
        <w:t xml:space="preserve">Keitä perheitä poliisipäällikkö varoittaa?</w:t>
      </w:r>
    </w:p>
    <w:p>
      <w:r>
        <w:rPr>
          <w:b/>
        </w:rPr>
        <w:t xml:space="preserve">Tulos</w:t>
      </w:r>
    </w:p>
    <w:p>
      <w:r>
        <w:t xml:space="preserve">Kuka estää Capulet'n perheenjäsentä hyökkäämästä Romeon kimppuun?</w:t>
      </w:r>
    </w:p>
    <w:p>
      <w:r>
        <w:rPr>
          <w:b/>
        </w:rPr>
        <w:t xml:space="preserve">Tulos</w:t>
      </w:r>
    </w:p>
    <w:p>
      <w:r>
        <w:t xml:space="preserve">Kuka estää ystäväänsä tappamasta Tybaltia?</w:t>
      </w:r>
    </w:p>
    <w:p>
      <w:r>
        <w:rPr>
          <w:b/>
        </w:rPr>
        <w:t xml:space="preserve">Esimerkki 0.148</w:t>
      </w:r>
    </w:p>
    <w:p>
      <w:r>
        <w:t xml:space="preserve">Läpikulku: Doug on lennonopettaja ja lentokoulun omistaja. Hän, hänen vaimonsa Abby ja heidän kaksi tytärtään, Lindsay ja Amanda, kohtaavat vakavia taloudellisia ongelmia, sillä he ovat lähellä taloudellista perikatoa ja tarvitsevat 300 000 dollaria lentokoulun laajentamiseen. Doug joutuu tekemään kovasti töitä eikä hänellä ole juuri lainkaan aikaa perheelleen, ja hän saapuu kotiin jopa myöhään jouluaattona. Ruokailun aikana Doug saa puhelinsoiton asianajajalta, joka ilmoittaa hänelle, että hänen vanhempansa eivät ole hänen biologiset vanhempansa, vaan hänet on adoptoitu avoimella adoptiolla heidän toimestaan. Asianajaja pyytää häntä tulemaan tapaamiseen, jossa on tarkoitus keskustella hänen biologiseen isäänsä liittyvistä ongelmista. asianajaja esittelee Dougin hänen sisarpuolisolleen Delilahille, joka hylättiin heidän isältään. Hänen ainoana intressinään on saada isänsä tuomittua työkyvyttömäksi, jotta hän voisi myydä omaisuutensa. Asianajaja kysyy, haluavatko he huolehtia omaisuudesta ja isästään. Jos he haluaisivat, he ottaisivat myös vastuun hänestä. Doug päättää tehdä niin kysymättä Abbylta.</w:t>
      </w:r>
    </w:p>
    <w:p>
      <w:r>
        <w:rPr>
          <w:b/>
        </w:rPr>
        <w:t xml:space="preserve">Tulos</w:t>
      </w:r>
    </w:p>
    <w:p>
      <w:r>
        <w:t xml:space="preserve">Mitkä ovat vakavissa taloudellisissa ongelmissa olevan perheen etunimet?</w:t>
      </w:r>
    </w:p>
    <w:p>
      <w:r>
        <w:rPr>
          <w:b/>
        </w:rPr>
        <w:t xml:space="preserve">Tulos</w:t>
      </w:r>
    </w:p>
    <w:p>
      <w:r>
        <w:t xml:space="preserve">Kuka on lähellä taloudellista tuhoa?</w:t>
      </w:r>
    </w:p>
    <w:p>
      <w:r>
        <w:rPr>
          <w:b/>
        </w:rPr>
        <w:t xml:space="preserve">Tulos</w:t>
      </w:r>
    </w:p>
    <w:p>
      <w:r>
        <w:t xml:space="preserve">Kuka tarvitsee 300 000 dollaria pilottikoulun laajentamiseen?</w:t>
      </w:r>
    </w:p>
    <w:p>
      <w:r>
        <w:rPr>
          <w:b/>
        </w:rPr>
        <w:t xml:space="preserve">Tulos</w:t>
      </w:r>
    </w:p>
    <w:p>
      <w:r>
        <w:t xml:space="preserve">Kenelle ilmoitetaan, että hänen vanhempansa eivät ole hänen biologiset vanhempansa?</w:t>
      </w:r>
    </w:p>
    <w:p>
      <w:r>
        <w:rPr>
          <w:b/>
        </w:rPr>
        <w:t xml:space="preserve">Tulos</w:t>
      </w:r>
    </w:p>
    <w:p>
      <w:r>
        <w:t xml:space="preserve">Mikä on sen henkilön etunimi, jota asianajaja pyysi tapaamiseen?</w:t>
      </w:r>
    </w:p>
    <w:p>
      <w:r>
        <w:rPr>
          <w:b/>
        </w:rPr>
        <w:t xml:space="preserve">Tulos</w:t>
      </w:r>
    </w:p>
    <w:p>
      <w:r>
        <w:t xml:space="preserve">Mitkä ovat niiden henkilöiden etunimet, joilta kysyttiin, haluavatko he huolehtia isästään ja hänen omaisuudestaan?</w:t>
      </w:r>
    </w:p>
    <w:p>
      <w:r>
        <w:rPr>
          <w:b/>
        </w:rPr>
        <w:t xml:space="preserve">Esimerkki 0.149</w:t>
      </w:r>
    </w:p>
    <w:p>
      <w:r>
        <w:t xml:space="preserve">Läpikulku: Philip Carey on britti, joka on opiskellut maalausta Pariisissa neljän vuoden ajan. Hänen taideopettajansa sanoo, että hänen töistään puuttuu lahjakkuutta, joten hän palaa Lontooseen opiskellakseen lääkäriksi, mutta hänen mielialansa ja krooninen itseepäilynsä vaikeuttavat hänen pysymistään koulutyössä... Philip rakastuu intohimoisesti mauttomaan kyynelkaapin tarjoilijaan Mildred Rogersiin, vaikka tämä halveksii miehen keppijalkaa ja hänen ilmeistä kiinnostustaan häntä kohtaan. Vaikka mies tuntee vetoa aneemiseen ja kalpeakasvoiseen naiseen, tämä on manipuloiva ja julma häntä kohtaan, kun mies pyytää häntä ulos. Hänen jatkuva vastauksensa miehen romanttisiin kutsuihin on "ei haittaa", ilmaisu, joka on niin välinpitämätön, että se raivostuttaa miehen - mikä saa hänet vain käyttämään sitä entistä enemmän. Mildredin haaveilu Mildredistä (Mildredin kuva ilmestyy lääketieteellisen koulun anatomian oppikirjan kuvituksen päälle, ja luokkahuoneessa oleva luuranko muuttuu Mildrediksi) saa Mildredin unohtamaan opintonsa, ja hän reputtaa lääkärintarkastuksensa. Kun Philip kosii Mildrediä, Mildred kieltäytyy ja kertoo menevänsä naimisiin sen sijaan räyhäkkään myyntimiehen Emil Millerin kanssa. Itsekeskeinen Mildred haukkuu Philipiä kostonhimoisesti ilkeillä solvauksilla, koska tämä on kiinnostunut hänestä romanttisesti.Philip alkaa unohtaa Mildredin, kun hän rakastuu Norahiin, viehättävään ja huomaavaisen romanttiseen kirjailijaan, joka työskentelee miespuolisella salanimellä. Nainen parantaa hänet hitaasti tuskallisesta riippuvuudestaan Mildrediin. Mutta juuri kun näyttää siltä, että Philip on löytämässä onnensa, Mildred palaa takaisin raskaana ja väittää, että Emil on hylännyt hänet. Philip tarjoaa tytölle asunnon, huolehtii hänestä taloudellisesti ja katkaisee suhteensa Norahiin. Norah ja Philip myöntävät, miten ihmissuhteet voivat olla orjuutta (Philip oli sidottu Mildrediin, Norah Philipiin ja Mildred Milleriin).</w:t>
      </w:r>
    </w:p>
    <w:p>
      <w:r>
        <w:rPr>
          <w:b/>
        </w:rPr>
        <w:t xml:space="preserve">Tulos</w:t>
      </w:r>
    </w:p>
    <w:p>
      <w:r>
        <w:t xml:space="preserve">Mikä on sen henkilön etunimi, jolle Mildred kertoo tulevasta avioliitostaan myyntimiehen kanssa?</w:t>
      </w:r>
    </w:p>
    <w:p>
      <w:r>
        <w:rPr>
          <w:b/>
        </w:rPr>
        <w:t xml:space="preserve">Tulos</w:t>
      </w:r>
    </w:p>
    <w:p>
      <w:r>
        <w:t xml:space="preserve">Mikä on Noraan rakastuneen henkilön etunimi?</w:t>
      </w:r>
    </w:p>
    <w:p>
      <w:r>
        <w:rPr>
          <w:b/>
        </w:rPr>
        <w:t xml:space="preserve">Tulos</w:t>
      </w:r>
    </w:p>
    <w:p>
      <w:r>
        <w:t xml:space="preserve">Mikä on sen henkilön etunimi, jota keppijalkataiteilija kosii?</w:t>
      </w:r>
    </w:p>
    <w:p>
      <w:r>
        <w:rPr>
          <w:b/>
        </w:rPr>
        <w:t xml:space="preserve">Tulos</w:t>
      </w:r>
    </w:p>
    <w:p>
      <w:r>
        <w:t xml:space="preserve">Mikä on sen henkilön etunimi, jonka Klubijalka-taiteilija järjestää hoidettavakseen?</w:t>
      </w:r>
    </w:p>
    <w:p>
      <w:r>
        <w:rPr>
          <w:b/>
        </w:rPr>
        <w:t xml:space="preserve">Esimerkki 0.150</w:t>
      </w:r>
    </w:p>
    <w:p>
      <w:r>
        <w:t xml:space="preserve">Läpikulku: Etty on englantilaisen taiteilijan William Ettyn noin vuonna 1840 maalaama öljymaalaus, joka on tällä hetkellä Yorkin taidegalleriassa Yorkissa, Englannissa. Se kuvaa painiottelua mustan ja valkoisen miehen välillä. Molempien hiki kimmeltää ja voimakas valo korostaa heidän kurvejaan ja lihaksistoaan. Maalauksesta on olemassa vain vähän dokumentteja ennen vuotta 1947, mutta on todennäköistä, että se on maalattu kolmen illan aikana Royal Academyn life-luokassa. Royal Academy oli muuttanut uusiin tiloihin Trafalgar Squarelle vuonna 1837, ja life-luokan käyttämä ateljee oli ahdas ja kuuma, minkä uskotaan selittävän keskeisten hahmojen hikisyyden. Etty tunnettiin parhaiten maalauksistaan, joissa hän maalasi alastomia tai lähes alastomia naisia historiallisissa ja mytologisissa ympäristöissä, mutta hän oli maalannut myös miehiä, jotka osallistuivat erilaisiin kamppailulajeihin. The Wrestlers -maalauksen syntyajankohtana urheilusta oli tulossa yhä suositumpaa, ja maalaus heijastaa sekä tätä suuntausta että on osa englantilaista perinnettä kopioida asentoja klassisista hellenistisistä teoksista. Se oli myös aikaa, jolloin Britannian suhtautuminen rotusuhteisiin muuttui. Etty pyrki tuona aikana yleensä tietoisesti havainnollistamaan teoksissaan moraalisia opetuksia, eikä ole selvää, valikoiko hän aiheen sosiaaliseksi kommentiksi vai pelkästään siksi, että mustien ja valkoisten lihansävyjen välinen kontrasti oli visuaalisesti silmiinpistävä.Vaikka The Wrestlers oli todennäköisesti esillä osana suurta Ettyn töitä esittelevää retrospektiivistä vuonna 1849, se päätyi sen jälkeen yksityiseen kokoelmaan, eikä sitä ollut enää julkisesti esillä lähes vuosisataan. Vuonna 1947 se asetettiin myyntiin; koska kaupalliset galleriat olivat aiheensa vuoksi vain vähän kiinnostuneita siitä, Yorkin taidegalleria osti sen edulliseen 30 guinean hintaan, ja siellä se on edelleen. Maalaus oli mukana suurissa näyttelyissä vuosina 2002 ja 2011-12.</w:t>
      </w:r>
    </w:p>
    <w:p>
      <w:r>
        <w:rPr>
          <w:b/>
        </w:rPr>
        <w:t xml:space="preserve">Tulos</w:t>
      </w:r>
    </w:p>
    <w:p>
      <w:r>
        <w:t xml:space="preserve">Mistä maalauksesta on olemassa vain vähän dokumentteja?</w:t>
      </w:r>
    </w:p>
    <w:p>
      <w:r>
        <w:rPr>
          <w:b/>
        </w:rPr>
        <w:t xml:space="preserve">Tulos</w:t>
      </w:r>
    </w:p>
    <w:p>
      <w:r>
        <w:t xml:space="preserve">Paljonko yksityisessä kokoelmassa lähes vuosisadan ajan ollut maalaus myytiin?</w:t>
      </w:r>
    </w:p>
    <w:p>
      <w:r>
        <w:rPr>
          <w:b/>
        </w:rPr>
        <w:t xml:space="preserve">Tulos</w:t>
      </w:r>
    </w:p>
    <w:p>
      <w:r>
        <w:t xml:space="preserve">Mikä on sen organisaation nimi, joka osti taideteoksen, joka oli yksityiskokoelmassa lähes vuosisadan ajan?</w:t>
      </w:r>
    </w:p>
    <w:p>
      <w:r>
        <w:rPr>
          <w:b/>
        </w:rPr>
        <w:t xml:space="preserve">Tulos</w:t>
      </w:r>
    </w:p>
    <w:p>
      <w:r>
        <w:t xml:space="preserve">Minä vuonna 30 guinealla ostettu maalaus oli ensimmäisen kerran mukana suuressa taidenäyttelyssä sen ostamisen jälkeen?</w:t>
      </w:r>
    </w:p>
    <w:p>
      <w:r>
        <w:rPr>
          <w:b/>
        </w:rPr>
        <w:t xml:space="preserve">Esimerkki 0.151</w:t>
      </w:r>
    </w:p>
    <w:p>
      <w:r>
        <w:t xml:space="preserve">Läpikulku: Valko-Venäjä on presidentillinen tasavalta, jota hallitsevat presidentti ja kansalliskokous. Kunkin presidentin toimikausi on viisi vuotta. Vuoden 1994 perustuslain mukaan presidentti saattoi toimia presidenttinä vain kaksi kautta, mutta vuonna 2004 tehdyllä perustuslain muutoksella kausirajat poistettiin. Aleksandr Lukashenko on ollut Valko-Venäjän presidentti vuodesta 1994. Vuonna 1996 Lukašenko vaati kiistanalaista äänestystä presidentin toimikauden pidentämiseksi viidestä vuodesta seitsemään vuoteen, minkä seurauksena vaalit, joiden piti olla vuonna 1999, siirrettiin vuoteen 2001. Jatkoaikaa koskevan kansanäänestyksen tuomitsi "fantastiseksi" väärennökseksi vaalipäällikkö Viktar Hantsar, joka erotettiin virasta virka-asioista vasta kampanjan aikana. Kansalliskokous on kaksikamarinen parlamentti, joka koostuu 110-jäsenisestä edustajainhuoneesta (alahuone) ja 64-jäsenisestä tasavallan neuvostosta (ylähuone).Edustajainhuoneella on valta nimittää pääministeri, tehdä perustuslain muutoksia, vaatia pääministerille luottamusäänestystä ja tehdä ehdotuksia ulko- ja sisäpolitiikasta. Tasavallan neuvostolla on valtuudet valita hallituksen eri virkamiehiä, käydä presidentin viraltapanokäsittelyä ja hyväksyä tai hylätä edustajainhuoneen hyväksymät lakiehdotukset. Kummallakin kamarilla on mahdollisuus käyttää veto-oikeuttaan kaikkiin paikallisten virkamiesten säätämiin lakeihin, jos ne ovat perustuslain vastaisia.hallitukseen kuuluu ministerineuvosto, jota johtaa pääministeri ja viisi varapääministeriä. Tämän neuvoston jäsenten ei tarvitse olla lainsäätäjien jäseniä, ja presidentti nimittää heidät. Oikeuslaitokseen kuuluu korkein oikeus ja erikoistuneita tuomioistuimia, kuten perustuslakituomioistuin, joka käsittelee perustuslakiin ja liike-elämän oikeuteen liittyviä erityiskysymyksiä. Presidentti nimittää kansallisten tuomioistuinten tuomarit, ja tasavallan neuvosto vahvistaa heidät. Rikosasioissa korkein muutoksenhakutuomioistuin on korkein oikeus. Valko-Venäjän perustuslaki kieltää erityisten ylimääräisten tuomioistuinten käytön. 2012 pidetyissä parlamenttivaaleissa edustajainhuoneeseen valituista 110 jäsenestä 105 ei kuulunut mihinkään poliittiseen puolueeseen. Valko-Venäjän kommunistinen puolue sai kolme paikkaa ja maatalouspuolue sekä tasavallan työväen ja oikeudenmukaisuuden puolue kumpikin yhden paikan. Useimmat puolueettomat edustajat edustavat laajasti erilaisia yhteiskunnallisia järjestöjä, kuten työläiskollektiiviä, julkisia yhdistyksiä ja kansalaisyhteiskunnan järjestöjä, mikä muistuttaa Neuvostoliiton lainsäädäntöelimen kokoonpanoa.</w:t>
      </w:r>
    </w:p>
    <w:p>
      <w:r>
        <w:rPr>
          <w:b/>
        </w:rPr>
        <w:t xml:space="preserve">Tulos</w:t>
      </w:r>
    </w:p>
    <w:p>
      <w:r>
        <w:t xml:space="preserve">Mikä puolue maassa, joka on presidenttitasavalta, sai 3 paikkaa vuoden 2012 parlamenttivaaleissa?</w:t>
      </w:r>
    </w:p>
    <w:p>
      <w:r>
        <w:rPr>
          <w:b/>
        </w:rPr>
        <w:t xml:space="preserve">Tulos</w:t>
      </w:r>
    </w:p>
    <w:p>
      <w:r>
        <w:t xml:space="preserve">Mitkä puolueet saivat kukin yhden paikan vuoden 2012 parlamenttivaaleissa maassa, jota hallitsevat presidentti ja kansalliskokous?</w:t>
      </w:r>
    </w:p>
    <w:p>
      <w:r>
        <w:rPr>
          <w:b/>
        </w:rPr>
        <w:t xml:space="preserve">Tulos</w:t>
      </w:r>
    </w:p>
    <w:p>
      <w:r>
        <w:t xml:space="preserve">Kuinka moni edustajainhuoneen jäsen on puolueeseen kuulumaton maassa, jossa kunkin presidentin toimikausi on viisi vuotta?</w:t>
      </w:r>
    </w:p>
    <w:p>
      <w:r>
        <w:rPr>
          <w:b/>
        </w:rPr>
        <w:t xml:space="preserve">Tulos</w:t>
      </w:r>
    </w:p>
    <w:p>
      <w:r>
        <w:t xml:space="preserve">Mikä on sen maan korkeimman rikosoikeudellisen muutoksenhakutuomioistuimen nimi, jonka perustuslakiin vuonna 2004 tehdyllä muutoksella poistettiin presidentin virkakausirajat?</w:t>
      </w:r>
    </w:p>
    <w:p>
      <w:r>
        <w:rPr>
          <w:b/>
        </w:rPr>
        <w:t xml:space="preserve">Tulos</w:t>
      </w:r>
    </w:p>
    <w:p>
      <w:r>
        <w:t xml:space="preserve">Mikä on sen hallintoelimen nimi, joka hyväksyy kansallisen tuomioistuimen tuomarit maassa, jonka presidentti on Aleksandr Lukashenko?</w:t>
      </w:r>
    </w:p>
    <w:p>
      <w:r>
        <w:rPr>
          <w:b/>
        </w:rPr>
        <w:t xml:space="preserve">Tulos</w:t>
      </w:r>
    </w:p>
    <w:p>
      <w:r>
        <w:t xml:space="preserve">Mikä on sen paikan nimi, joka poisti presidentin virkakausirajat?</w:t>
      </w:r>
    </w:p>
    <w:p>
      <w:r>
        <w:rPr>
          <w:b/>
        </w:rPr>
        <w:t xml:space="preserve">Esimerkki 0.152</w:t>
      </w:r>
    </w:p>
    <w:p>
      <w:r>
        <w:t xml:space="preserve">Läpikulku: Toukokuun 3. päivänä 1969 Toronton kansainvälisen lentokentän tulliviranomaiset pidättivät Hendrixin löydettyään hänen matkatavaroistaan pienen määrän heroiinia ja hasista, joiden he epäilivät olevan heroiinia ja hasista. Neljä tuntia myöhemmin, kun liikkuva laboratorio oli vahvistanut löydökset, häntä syytettiin virallisesti huumeiden hallussapidosta. Hendrix päästettiin vapaaksi 10 000 dollarin takuita vastaan, ja hänen oli palattava 5. toukokuuta syytteeseen. Myöhemmin samana iltana Maple Leaf Gardensissa pidetyssä esityksessä hän esiintyi iloisesti, vitsaili yleisön kanssa ja lauloi muutaman repliikin oopperaa komediallisista syistä. 19. kesäkuuta pidetyssä alustavassa kuulemisessa tuomari Robert Taylor määräsi 8. joulukuuta päivämäärän, jolloin Hendrix joutuisi oikeuteen kahdesta laittomasta huumausaineiden hallussapidosta, josta häntä odotti jopa 20 vuoden vankeusrangaistus. Vaikka ei ollut epäilystäkään siitä, olivatko huumeet Hendrixin matkatavaroissa, kruunun oli osoitettava, että Hendrix tiesi niiden olevan siellä, jotta se voisi todistaa hallussapidon. Kanadan tullivirkailijoiden ristikuulustelussa puolustusasianajaja John O'Driscoll herätti epäilyjä siitä, kuuluivatko huumausaineet Hendrixille, jonka matkatavaroissa ei ollut huumausaineiden tarvikkeita eikä käsivarsissa neulanjälkiä. Kolme päivää kestäneen oikeudenkäynnin jälkeen valamiehistö neuvotteli kahdeksan tuntia ennen kuin se antoi syyttömäksi julistavan tuomion, joka vapautti Hendrixin molemmista syytteistä.Tapaus osoittautui Hendrixille stressaavaksi, ja se painoi hänen mieltään seitsemän kuukauden ajan, jonka hän odotti oikeudenkäyntiä. Kaksi viikkoa pidätyksen jälkeen hän kertoi ystävälleen, toimittaja Sharon Lawrencelle, että neulojen pelko esti häntä käyttämästä heroiinia ja että narkkarien kanssa seurustelu oli saanut hänet vakuuttuneeksi siitä, ettei hän halunnut käyttää heroiinia. Molemmat Hendrixin Experience-yhtyetoverit, Mitch Mitchell ja Noel Redding, totesivat myöhemmin, että heitä oli varoitettu suunnitellusta huumepidätyksestä päivää ennen Torontoon lentämistä ja he uskoivat, että Hendrixin laukkuun oli laitettu huumeita. Vaikka Hendrix oli tuolloin yksi Pohjois-Amerikan suurimmista tähdistä ja maailman parhaiten palkattu esiintyjä, vain pari torontolaista sanomalehteä uutisoi asiasta. Hendrixin PR-manageri Michael Goldstein paljasti myöhemmin, että hän lahjoi Associated Pressin jäsenen viinalaatikolla estääkseen jutun leviämisen uutislähetyksiin.</w:t>
      </w:r>
    </w:p>
    <w:p>
      <w:r>
        <w:rPr>
          <w:b/>
        </w:rPr>
        <w:t xml:space="preserve">Tulos</w:t>
      </w:r>
    </w:p>
    <w:p>
      <w:r>
        <w:t xml:space="preserve">Mikä on sen suhdetoiminnan johtajan sukunimi, joka paljasti lahjoneensa Associated Pressin jäsenen estääkseen jutun miehestä, joka pidätettiin huumeiden hallussapidosta?</w:t>
      </w:r>
    </w:p>
    <w:p>
      <w:r>
        <w:rPr>
          <w:b/>
        </w:rPr>
        <w:t xml:space="preserve">Tulos</w:t>
      </w:r>
    </w:p>
    <w:p>
      <w:r>
        <w:t xml:space="preserve">Mitkä ovat niiden bändin jäsenten sukunimet, jotka uskoivat huumeiden olleen 10 000 dollarin takuita vastaan vapautetun miehen pusseissa?</w:t>
      </w:r>
    </w:p>
    <w:p>
      <w:r>
        <w:rPr>
          <w:b/>
        </w:rPr>
        <w:t xml:space="preserve">Tulos</w:t>
      </w:r>
    </w:p>
    <w:p>
      <w:r>
        <w:t xml:space="preserve">Mikä on sen toimittajan sukunimi, jonka Toronton kansainvälisellä lentokentällä pidätetty mies kertoi pelkäävänsä neuloja?</w:t>
      </w:r>
    </w:p>
    <w:p>
      <w:r>
        <w:rPr>
          <w:b/>
        </w:rPr>
        <w:t xml:space="preserve">Tulos</w:t>
      </w:r>
    </w:p>
    <w:p>
      <w:r>
        <w:t xml:space="preserve">Mikä on sen henkilön koko nimi, jolla epäillään olevan matkatavaroissaan heroiinia ja hasista?</w:t>
      </w:r>
    </w:p>
    <w:p>
      <w:r>
        <w:rPr>
          <w:b/>
        </w:rPr>
        <w:t xml:space="preserve">Tulos</w:t>
      </w:r>
    </w:p>
    <w:p>
      <w:r>
        <w:t xml:space="preserve">Minä päivänä Jimi Hendrix soitti Maple Leaf Gardensissa?</w:t>
      </w:r>
    </w:p>
    <w:p>
      <w:r>
        <w:rPr>
          <w:b/>
        </w:rPr>
        <w:t xml:space="preserve">Tulos</w:t>
      </w:r>
    </w:p>
    <w:p>
      <w:r>
        <w:t xml:space="preserve">Mikä on sen henkilön koko nimi, jolle Jimi Hendrix kertoi, että narkkarien kanssa seurustelu oli saanut hänet vakuuttuneeksi siitä, ettei hän halua käyttää huumeita?</w:t>
      </w:r>
    </w:p>
    <w:p>
      <w:r>
        <w:rPr>
          <w:b/>
        </w:rPr>
        <w:t xml:space="preserve">Tulos</w:t>
      </w:r>
    </w:p>
    <w:p>
      <w:r>
        <w:t xml:space="preserve">Mitkä ovat niiden ihmisten täydelliset nimet, joiden mielestä Jimi Hendrixin laukkuun oli laitettu huumeita?</w:t>
      </w:r>
    </w:p>
    <w:p>
      <w:r>
        <w:rPr>
          <w:b/>
        </w:rPr>
        <w:t xml:space="preserve">Tulos</w:t>
      </w:r>
    </w:p>
    <w:p>
      <w:r>
        <w:t xml:space="preserve">Mikä on sen henkilön koko nimi, joka lahjoi Associated Pressin jäsenen viinalaatikolla?</w:t>
      </w:r>
    </w:p>
    <w:p>
      <w:r>
        <w:rPr>
          <w:b/>
        </w:rPr>
        <w:t xml:space="preserve">Esimerkki 0.153</w:t>
      </w:r>
    </w:p>
    <w:p>
      <w:r>
        <w:t xml:space="preserve">Läpikulku: Etty piti Britomart Redeems Faire Amoret -teosta yhtenä tärkeimmistä teoksistaan. 1833 kesänäyttelyssä järjestetyn näyttelyn jälkeen se oli esillä saman vuoden elokuussa Manchesterin kuninkaallisessa instituutissa. Se myytiin tässä toisessa näyttelyssä 157 punnalla (noin 15 000 punnalla nykymittapuun mukaan) nimettömälle keräilijälle, jonka nimeksi Etty mainitsee vain "Mr. L., Manchester". Se oli yksi niistä 133 Etty-maalauksesta, jotka olivat esillä hänen töitään esittelevässä suuressa retrospektiivisessä näyttelyssä Royal Society of Artsissa kesä-elokuussa 1849; tämän näyttelyn aikana se myytiin edelleen lordi Charles Townshendille 520 guinealla (noin 56 000 punnalla nykykielellä).Etty kuoli vuonna 1849 jatkettuaan työskentelyä ja näyttelytoimintaa kuolemaansa asti, ja monet pitivät häntä edelleen pornografina. Charles Robert Leslie totesi pian Ettyyn kuoleman jälkeen, että "[Etty] itse, ajattelematta ja tarkoittamatta mitään pahaa, ei ollut tietoinen tavasta, jolla hänen teoksiaan pidettiin törkeämmissä mielissä". Kiinnostus häntä kohtaan väheni, kun uudet suuntaukset alkoivat leimata maalaustaiteilua Isossa-Britanniassa, ja 1800-luvun lopulla hänen maalaustensa myyntihinnat laskivat alle alkuperäisten arvojen.</w:t>
      </w:r>
    </w:p>
    <w:p>
      <w:r>
        <w:rPr>
          <w:b/>
        </w:rPr>
        <w:t xml:space="preserve">Tulos</w:t>
      </w:r>
    </w:p>
    <w:p>
      <w:r>
        <w:t xml:space="preserve">Mikä on sen henkilön sukunimi, jolta Townshend osti maalauksen?</w:t>
      </w:r>
    </w:p>
    <w:p>
      <w:r>
        <w:rPr>
          <w:b/>
        </w:rPr>
        <w:t xml:space="preserve">Tulos</w:t>
      </w:r>
    </w:p>
    <w:p>
      <w:r>
        <w:t xml:space="preserve">Mikä on kuolemaansa asti työskennelleen henkilön sukunimi?</w:t>
      </w:r>
    </w:p>
    <w:p>
      <w:r>
        <w:rPr>
          <w:b/>
        </w:rPr>
        <w:t xml:space="preserve">Tulos</w:t>
      </w:r>
    </w:p>
    <w:p>
      <w:r>
        <w:t xml:space="preserve">Mikä on sen henkilön sukunimi, jonka kiinnostus on vähentynyt?</w:t>
      </w:r>
    </w:p>
    <w:p>
      <w:r>
        <w:rPr>
          <w:b/>
        </w:rPr>
        <w:t xml:space="preserve">Tulos</w:t>
      </w:r>
    </w:p>
    <w:p>
      <w:r>
        <w:t xml:space="preserve">Mikä on sen henkilön sukunimi, jonka maalaukset alittivat alkuperäiset arvonsa?</w:t>
      </w:r>
    </w:p>
    <w:p>
      <w:r>
        <w:rPr>
          <w:b/>
        </w:rPr>
        <w:t xml:space="preserve">Esimerkki 0.154</w:t>
      </w:r>
    </w:p>
    <w:p>
      <w:r>
        <w:t xml:space="preserve">Läpikulku: Myöhäisklassisen ajan hauta on kaivettu esiin, ja sen uskotaan olevan kuninkaallinen hauta. Hauta on nimetty hauta 1:ksi; se löydettiin rakenteen 7A kaivausten aikana, ja se on sijoitettu tämän keskipreklassisen rakenteen keskelle. Hauta liittyy myös Stela 13:een ja massiiviseen, yli 600 keramiikka-astian ja muun esineistön muodostamaan uhrilahjaan, joka löydettiin rakenteen 7A juurelta. Nämä keramiikkaesineet ajoittavat uhrilahjan myöhäispreklassisen ajan lopulle. Ihmisen jäännöksiä ei ole löydetty, mutta löydön oletetaan olevan hautaaminen siihen liittyvien esineiden perusteella. Ruumis uskotaan haudatun 1 x 2 metrin kokoiselle, todennäköisesti puusta tehdylle ja punaisella sinooperipölyllä päällystetylle kuivikkeelle. Hautaesineisiin kuuluu 18-osainen jadekaulakoru, kaksi sinooperilla päällystettyä korvakorua, erilaisia rautapyriitistä valmistettuja mosaiikkipiilejä, joista yksi koostui yli 800 kappaleesta, jademosaiikkinaamio, kaksi prismaattista obsidiaaniterää, hienosti veistetty vihreäkivinen kala, erilaisia helmiä, jotka oletettavasti muodostivat koruja, kuten rannekoruja, sekä valikoima keramiikkaa, joka ajoittaa haudan vuosiin 100-200 jKr.Lokakuussa 2012 raportoitiin, että Takalik Abajista löydettiin hauta, jonka arkeologit olivat lempinimeltään K'utz Chman (mamiksi "isoisäkorppikotka"), pyhä kuningas tai "suuri päällikkö", joka Miguel Orregon mukaan "kuroi umpeen kuilun Olmec- ja Maya-kulttuurien välille Keski-Amerikassa", ja joka oli hiiliajoitettu vuosien 700 eaa. ja 400 eaa. välille. Haudan uskotaan olevan vanhin tähän mennessä löydetty mayojen kuninkaallinen hauta.</w:t>
      </w:r>
    </w:p>
    <w:p>
      <w:r>
        <w:rPr>
          <w:b/>
        </w:rPr>
        <w:t xml:space="preserve">Tulos</w:t>
      </w:r>
    </w:p>
    <w:p>
      <w:r>
        <w:t xml:space="preserve">Mitä liittyy Stela 13:een?</w:t>
      </w:r>
    </w:p>
    <w:p>
      <w:r>
        <w:rPr>
          <w:b/>
        </w:rPr>
        <w:t xml:space="preserve">Tulos</w:t>
      </w:r>
    </w:p>
    <w:p>
      <w:r>
        <w:t xml:space="preserve">Missä rakennelmassa oli yli 600 keramiikka-astiaa?</w:t>
      </w:r>
    </w:p>
    <w:p>
      <w:r>
        <w:rPr>
          <w:b/>
        </w:rPr>
        <w:t xml:space="preserve">Tulos</w:t>
      </w:r>
    </w:p>
    <w:p>
      <w:r>
        <w:t xml:space="preserve">Mistä rakenteesta ei ole löydetty ihmisen jäännöksiä?</w:t>
      </w:r>
    </w:p>
    <w:p>
      <w:r>
        <w:rPr>
          <w:b/>
        </w:rPr>
        <w:t xml:space="preserve">Tulos</w:t>
      </w:r>
    </w:p>
    <w:p>
      <w:r>
        <w:t xml:space="preserve">Mikä oli tehty puusta ja päällystetty punaisella sinooperipölyllä?</w:t>
      </w:r>
    </w:p>
    <w:p>
      <w:r>
        <w:rPr>
          <w:b/>
        </w:rPr>
        <w:t xml:space="preserve">Tulos</w:t>
      </w:r>
    </w:p>
    <w:p>
      <w:r>
        <w:t xml:space="preserve">Mikä oli päällystetty punaisella sinooperipölyllä?</w:t>
      </w:r>
    </w:p>
    <w:p>
      <w:r>
        <w:rPr>
          <w:b/>
        </w:rPr>
        <w:t xml:space="preserve">Tulos</w:t>
      </w:r>
    </w:p>
    <w:p>
      <w:r>
        <w:t xml:space="preserve">Minkä vuosien välisenä aikana rakenteen 7A hauta on tehty?</w:t>
      </w:r>
    </w:p>
    <w:p>
      <w:r>
        <w:rPr>
          <w:b/>
        </w:rPr>
        <w:t xml:space="preserve">Tulos</w:t>
      </w:r>
    </w:p>
    <w:p>
      <w:r>
        <w:t xml:space="preserve">Mistä löydettiin oldet Mayan kuninkaallinen hauta?</w:t>
      </w:r>
    </w:p>
    <w:p>
      <w:r>
        <w:rPr>
          <w:b/>
        </w:rPr>
        <w:t xml:space="preserve">Esimerkki 0.155</w:t>
      </w:r>
    </w:p>
    <w:p>
      <w:r>
        <w:t xml:space="preserve">Läpikulku: Trudy Kockenlocker on pikkukaupungin tyttö, jolla on mieltymys sotilaisiin. Hän herää eräänä aamuna eräiden sotilaiden villien jäähyväisjuhlien jälkeen ja huomaa, että edellisenä iltana hän oli humalassa mennyt naimisiin sotilaan kanssa, jonka nimeä hän ei muista, paitsi että "siinä oli z". Kuten Ratzkywatzky [...] vai oliko se Zitzkywitzky?". Hän uskoo, että molemmat käyttivät väärennettyjä nimiä, eikä hän tiedä, miten hän saisi yhteyden mieheen tai edes miltä tämä näyttää. asia mutkistuu, kun hän saa tietää tulleensa sinä yönä myös raskaaksi.  Norval Jones, paikallinen 4-F-poika, joka on ollut rakastunut Trudyyn jo vuosia, astuu apuun, mutta Trudyn ylisuojeleva isä, poliisi, sekaantuu asiaan ja mutkistaa asioita. Ennen pitkää Norval pidätetään 19 eri syytteestä, ja sitten hän joutuu pakenemaan vankikarkurina. kaikki näyttää menetetyltä, kunnes Trudy synnyttää sekstasikiöitä. Siinä vaiheessa kuvernööri McGinty ja Pomo astuvat kuvaan ja soittavat puhelinsoiton, joka johtaa kaikkien onnelliseen loppuun.Kun Norval saa tietää, että Trudy ei ole synnyttänyt vain yhden vaan kuusi poikaa, hän pyörtyy, ja elokuva päättyy tähän otsikkokortin epilogiin:Mutta Norval toipui ja tuli yhä onnellisemmaksi, sillä kuten Shakespeare sanoi: "Jotkut syntyvät suurina, jotkut saavuttavat suuruuden, ja jotkut saavat suuruuden työntää päälleen." Norval on kuitenkin yhä onnellisempi.  LOPPU.</w:t>
      </w:r>
    </w:p>
    <w:p>
      <w:r>
        <w:rPr>
          <w:b/>
        </w:rPr>
        <w:t xml:space="preserve">Tulos</w:t>
      </w:r>
    </w:p>
    <w:p>
      <w:r>
        <w:t xml:space="preserve">Kenen kanssa poliisin tytär on puolueellinen?</w:t>
      </w:r>
    </w:p>
    <w:p>
      <w:r>
        <w:rPr>
          <w:b/>
        </w:rPr>
        <w:t xml:space="preserve">Esimerkki 0.156</w:t>
      </w:r>
    </w:p>
    <w:p>
      <w:r>
        <w:t xml:space="preserve">Läpikulku: Annie Graham on miniatyyrikuvataiteilija, joka asuu Utahissa miehensä Steven, 16-vuotiaan poikansa Peterin ja 13-vuotiaan tyttärensä Charlien kanssa. Salamyhkäisen äitinsä Ellen Leigh'n hautajaisissa Annie pitää muistopuheen, jossa hän selittää heidän jännittyneen suhteensa ja äitinsä äärimmäisen yksityisen elämän. Viikko sen jälkeen Steve saa tietää, että Ellenin hauta on häpäisty, ja Annie luulee näkevänsä Ellenin ilmestyksen työpajassaan. Surevien tukiryhmässä Annie paljastaa, että muutkin hänen perheensä jäsenet kärsivät mielisairaudesta, joka johti heidän kuolemaansa.Osallistuakseen juhliin Peter valehtelee menevänsä koulun tapahtumaan, ja Annie pakottaa hänet ottamaan Charlien mukaansa. Ilman valvontaa Charlie syö pähkinöitä sisältävää kakkua, jolle hän on allerginen, ja saa anafylaktisen sokin. Kun Peter ajaa hänet sairaalaan, Charlie nojaa ikkunasta haukkaamaan happea. Peter väistää kuollutta peuraa, ja Charlie saa päähänsä puhelinpylväästä. Järkyttyneenä Peter ajaa hiljaa kotiin ja jättää siskonsa ruumiin autoon, josta heidän äitinsä löytää sen seuraavana aamuna. Perhe suree Charlien hautajaisten jälkeen, mikä lisää jännitteitä Annien ja Peterin välillä. Peteriä vaivaa Charlien läsnäolo talossa, ja Annie ystävystyy tukiryhmän jäsenen Joanin kanssa. Annie kertoo hänelle, että hänellä oli tapana käydä unissakävelyä, ja hän kertoo tapauksesta, jossa hän heräsi Peterin makuuhuoneessa ja huomasi itsensä, Peterin ja Charlien olevan maalin ohentimen peitossa ja sytytetyn tulitikun kädessään. Joan opettaa Anniea pitämään istunnon kommunikoidakseen Charlien kanssa.</w:t>
      </w:r>
    </w:p>
    <w:p>
      <w:r>
        <w:rPr>
          <w:b/>
        </w:rPr>
        <w:t xml:space="preserve">Tulos</w:t>
      </w:r>
    </w:p>
    <w:p>
      <w:r>
        <w:t xml:space="preserve">Mitkä ovat niiden ihmisten etunimet, joilla oli jännittynyt suhde?</w:t>
      </w:r>
    </w:p>
    <w:p>
      <w:r>
        <w:rPr>
          <w:b/>
        </w:rPr>
        <w:t xml:space="preserve">Tulos</w:t>
      </w:r>
    </w:p>
    <w:p>
      <w:r>
        <w:t xml:space="preserve">Mikä on sen henkilön etunimi, jonka Peter ajaa sairaalaan?</w:t>
      </w:r>
    </w:p>
    <w:p>
      <w:r>
        <w:rPr>
          <w:b/>
        </w:rPr>
        <w:t xml:space="preserve">Tulos</w:t>
      </w:r>
    </w:p>
    <w:p>
      <w:r>
        <w:t xml:space="preserve">Mikä on sen henkilön etunimi, jonka ruumis on jätetty autoon?</w:t>
      </w:r>
    </w:p>
    <w:p>
      <w:r>
        <w:rPr>
          <w:b/>
        </w:rPr>
        <w:t xml:space="preserve">Tulos</w:t>
      </w:r>
    </w:p>
    <w:p>
      <w:r>
        <w:t xml:space="preserve">Mikä on sen henkilön etunimi, joka löytää ruumiin autosta?</w:t>
      </w:r>
    </w:p>
    <w:p>
      <w:r>
        <w:rPr>
          <w:b/>
        </w:rPr>
        <w:t xml:space="preserve">Esimerkki 0.157</w:t>
      </w:r>
    </w:p>
    <w:p>
      <w:r>
        <w:t xml:space="preserve">Läpikulku: Edward II:n aikana (1307-1327) Lontoon Towerissa oli suhteellisen vähän toimintaa. Tänä aikana perustettiin kuitenkin Privy Wardrobe. Laitos sijaitsi Towerissa ja vastasi valtion aseiden järjestämisestä. Vuonna 1321 Margaret de Clare, paronitar Badlesmere, oli ensimmäinen nainen, joka vangittiin Lontoon Toweriin, kun hän kieltäytyi päästämästä kuningatar Isabellaa Leedsin linnaan ja käski jousimiestensä ampua Isabellaa kohti, jolloin kuusi kuninkaallista saattajaa kuoli. Tower oli yleensä varattu korkea-arvoisille vangeille, ja se oli maan tärkein kuninkaallinen vankila. Se ei kuitenkaan välttämättä ollut kovin turvallinen, ja koko sen historian ajan ihmiset lahjoivat vartijoita auttaakseen heitä pakenemaan. Vuonna 1323 paroni Roger Mortimerin pakoa Towerista auttoi Towerin apulaisluutnantti, joka päästi Mortimerin miehet sisään. He hakkasivat reiän hänen sellinsä seinään, ja Mortimer pakeni odottavaan veneeseen. Hän pakeni Ranskaan, jossa hän kohtasi Edwardin kuningattaren. He aloittivat suhteen ja suunnittelivat kuninkaan syrjäyttämistä. Yksi Mortimerin ensimmäisistä toimista hänen tultuaan Englantiin vuonna 1326 oli Towerin valtaaminen ja siellä olevien vankien vapauttaminen. Neljän vuoden ajan hän hallitsi, kun Edward III oli liian nuori tekemään sitä itse; vuonna 1330 Edward ja hänen kannattajansa vangitsivat Mortimerin ja heittivät hänet Toweriin. Edward III:n aikana (1312-1377) Englanti koki uutta menestystä sodankäynnissä sen jälkeen, kun hänen isänsä hallituskausi oli asettanut valtakunnan takajaloilleen skotteja ja ranskalaisia vastaan. Edwardin menestykseen kuuluivat muun muassa Crécyn ja Poitiersin taistelut, joissa Ranskan kuningas Johannes II vangittiin, sekä Skotlannin kuningas Daavid II:n vangitseminen Neville's Crossissa. Tänä aikana Lontoon Towerissa oli monia aatelisia sotavankeja. Edvard II oli antanut Tower of Londonin rappeutua, ja Edvard III:n aikana linna oli epämiellyttävä paikka. Sen muurien sisällä vangittu aatelisto ei voinut harrastaa esimerkiksi metsästystä, joka oli sallittua muissa vankiloina käytetyissä kuninkaallisissa linnoissa, esimerkiksi Windsorissa. Edvard III määräsi, että linna oli kunnostettava.</w:t>
      </w:r>
    </w:p>
    <w:p>
      <w:r>
        <w:rPr>
          <w:b/>
        </w:rPr>
        <w:t xml:space="preserve">Tulos</w:t>
      </w:r>
    </w:p>
    <w:p>
      <w:r>
        <w:t xml:space="preserve">Missä ihmiset lahjoivat vartijoita auttaakseen heitä pakenemaan?</w:t>
      </w:r>
    </w:p>
    <w:p>
      <w:r>
        <w:rPr>
          <w:b/>
        </w:rPr>
        <w:t xml:space="preserve">Tulos</w:t>
      </w:r>
    </w:p>
    <w:p>
      <w:r>
        <w:t xml:space="preserve">Mikä on sen henkilön koko nimi, joka hallitsi Englantia Roger Mortimerin jälkeen?</w:t>
      </w:r>
    </w:p>
    <w:p>
      <w:r>
        <w:rPr>
          <w:b/>
        </w:rPr>
        <w:t xml:space="preserve">Tulos</w:t>
      </w:r>
    </w:p>
    <w:p>
      <w:r>
        <w:t xml:space="preserve">Mikä on sen henkilön koko nimi, jonka kanssa Roger Mortimerilla oli suhde kuningattaren kanssa?</w:t>
      </w:r>
    </w:p>
    <w:p>
      <w:r>
        <w:rPr>
          <w:b/>
        </w:rPr>
        <w:t xml:space="preserve">Tulos</w:t>
      </w:r>
    </w:p>
    <w:p>
      <w:r>
        <w:t xml:space="preserve">Mikä on sen henkilön koko nimi, jonka kanssa Roger Mortimerilla oli suhde?</w:t>
      </w:r>
    </w:p>
    <w:p>
      <w:r>
        <w:rPr>
          <w:b/>
        </w:rPr>
        <w:t xml:space="preserve">Tulos</w:t>
      </w:r>
    </w:p>
    <w:p>
      <w:r>
        <w:t xml:space="preserve">Mikä oli sen Englannin kuninkaan koko nimi, joka vangitsi Skotlannin kuningas Daavid II:n?</w:t>
      </w:r>
    </w:p>
    <w:p>
      <w:r>
        <w:rPr>
          <w:b/>
        </w:rPr>
        <w:t xml:space="preserve">Tulos</w:t>
      </w:r>
    </w:p>
    <w:p>
      <w:r>
        <w:t xml:space="preserve">Mikä oli sen linnan nimi, jonka Edward III määräsi korjattavaksi?</w:t>
      </w:r>
    </w:p>
    <w:p>
      <w:r>
        <w:rPr>
          <w:b/>
        </w:rPr>
        <w:t xml:space="preserve">Esimerkki 0.158</w:t>
      </w:r>
    </w:p>
    <w:p>
      <w:r>
        <w:t xml:space="preserve">Läpikulku: Bramshill House Bramshillissä, Hampshiren koillisosassa, Englannissa, on yksi Englannin suurimmista ja tärkeimmistä jaakobiinien ihmeiden taloista. Harringworthin paroni Edward la Zouche rakennutti sen 1600-luvun alussa, mutta se tuhoutui osittain tulipalossa muutamaa vuotta myöhemmin. Suunnittelussa näkyy italialaisen renessanssin vaikutus, joka tuli Englannissa suosituksi 1500-luvun lopulla. Talo nimettiin Grade I -luokituksen piiriin kuuluvaksi rakennukseksi vuonna 1952.Kartanon eteläinen julkisivu on merkittävä koristeellisen arkkitehtuurinsa vuoksi, jonka keskellä on suuri erkkeri-ikkuna pääsisäänkäynnin yläpuolella. Sisätiloihin kuuluu suuri sali, jossa on 92 vaakunaa jaakkobilaistyylisessä kuvaruudussa, koristeellinen salonki ja 38,6 metriä pitkä galleria, jossa on useita muotokuvia. Kartanossa on lukuisia pylväitä ja friisejä, ja useiden huoneiden paneloiduilla seinillä on suuria seinävaatteita, jotka kuvaavat historiallisia henkilöitä ja tapahtumia. Talo sijaitsee 262 hehtaarin (106 hehtaarin) alueella, jossa on 18 hehtaarin (7,3 hehtaarin) kokoinen järvi. Vuonna 1984 Grade II* -luokituksen saaneet tilat ovat osa rekisteröityä historiallista puistoa, johon kuuluu noin 10 hehtaaria 1600-luvun alun muodollisia puutarhoja talon lähellä. Laajempi keskiaikainen puisto maisemoitiin 1600-luvulta 1900-luvulle, ja siinä on metsää. Bramshill näyttää olleen paikallinen urheilu- ja seurustelupaikka 1500-luvulta lähtien. Talon krikettikentällä pelattiin ensimmäisen luokan ottelu vuonna 1823, jolloin Hampshiren joukkue pelasi Englannin XI-joukkuetta vastaan, ja siellä järjestettiin kolme muuta ottelua vuosina 1825-26. Toisen maailmansodan aikana kartanoa käytettiin Punaisen Ristin synnytyskotina, minkä jälkeen siitä tuli Romanian maanpaossa elävien kuningas Mikael ja kuningatar Annan asuinpaikka useiksi vuosiksi. Siitä tuli poliisiakatemian sijaintipaikka vuonna 1960, ja myöhemmin siellä toimi Euroopan poliisiakatemia. Tämän seurauksena kartanoon on lisätty monia kampusrakennuksia. Kasvaneiden ylläpitokustannusten vuoksi kiinteistö myytiin elokuussa 2014 City &amp; Country -perintökiinteistökehittäjälle. Talossa väitetään kummittelevan 14 aaveen joukossa muun muassa morsian, joka lukitsi itsensä vahingossa arkkuun hääyönään ja joka löydettiin vasta 50 vuotta myöhemmin.</w:t>
      </w:r>
    </w:p>
    <w:p>
      <w:r>
        <w:rPr>
          <w:b/>
        </w:rPr>
        <w:t xml:space="preserve">Tulos</w:t>
      </w:r>
    </w:p>
    <w:p>
      <w:r>
        <w:t xml:space="preserve">Mikä oli Bramshill Housen rakentaneen henkilön sukunimi?</w:t>
      </w:r>
    </w:p>
    <w:p>
      <w:r>
        <w:rPr>
          <w:b/>
        </w:rPr>
        <w:t xml:space="preserve">Esimerkki 0.159</w:t>
      </w:r>
    </w:p>
    <w:p>
      <w:r>
        <w:t xml:space="preserve">Läpikulku: Pyramidin itäpuolen juurella sijaitsee hautajaistemppeli. Se on suurempi kuin aikakaudelle tyypillinen. Arkeologiset todisteet viittaavat siihen, että se oli keskeneräinen Neferirkaren kuollessa ja että Neferefre ja Nyuserre saivat sen valmiiksi. Esimerkiksi sisempi temppeli ja patsaiden nichejä rakennettiin kivestä, mutta suuri osa temppelin muusta osasta, mukaan lukien sisäpiha ja eteinen, valmistui ilmeisesti hätäisesti halpoja savitiiliä ja puuta käyttäen. Tämän vuoksi suuri osa hautajaistemppelistä oli altis sateen ja tuulen aiheuttamalle eroosiolle, vaikka kivi olisi antanut sille huomattavan kestävyyden. Kohde oli esteettisesti vähemmän vaikuttava, vaikka sen perusrakenne ja -piirteet olivatkin suunnilleen samanlaiset kuin Sahuren temppelissä. Sen suurempi koko johtuu suunnittelupäätöksestä, jonka mukaan kompleksi rakennettiin ilman laaksotemppeliä tai sulkutietä. Sen sijaan syystie ja temppeli, joiden perustukset oli rakennettu, ohjattiin Nyuserren kompleksiin.Temppeliin astuttiin sisään pylväsportaikosta ja pylväsportaikista sisääntuloaulasta, joka päättyy suureen pylväspihaan. Hallin ja sisäpihan pylväät on tehty puusta, joka on järjestetty lootuksen varsien ja silmujen muotoon. Pihaa koristaa kolmekymmentäseitsemän tällaista pylvästä, jotka on sijoitettu epäsymmetrisesti. Arkeologi Herbert Ricke arveli, että alttarin lähellä olevat pylväät ovat saattaneet vaurioitua tulipalossa ja ne on poistettu. Temppelin arkistosta löytynyt papyrusfragmentti vahvistaa tämän tarinan. Pihan länsipuolella oleva matala porrastettu luiska johtaa poikittaiseen (pohjois-etelä) käytävään, joka johtaa etelään varastohuoneisiin ja pohjoiseen toiseen pienempään käytävään, jossa on kuusi puupylvästä ja jonka kautta pääsee pääpyramidin avoimeen pihaan. Eteläisistä varastohuoneista Abusirin papyrukset löydettiin 1890-luvulla hautausurakoitsijoiden toimesta. Varastohuoneiden takana on portti, josta on toinen pääsy pääpyramidin sisäpihalle ja jonka kautta toinen kaivettu lounaisportti johtaa Khentkaus II:n kompleksiin. Lopuksi käytävän poikki kulkeminen johtaa suoraan sisäiseen pyhäkköön tai temppeliin.</w:t>
      </w:r>
    </w:p>
    <w:p>
      <w:r>
        <w:rPr>
          <w:b/>
        </w:rPr>
        <w:t xml:space="preserve">Tulos</w:t>
      </w:r>
    </w:p>
    <w:p>
      <w:r>
        <w:t xml:space="preserve">Mikä on sen henkilön koko nimi, jonka tarina on vahvistettu papyruksen palasella??</w:t>
      </w:r>
    </w:p>
    <w:p>
      <w:r>
        <w:rPr>
          <w:b/>
        </w:rPr>
        <w:t xml:space="preserve">Tulos</w:t>
      </w:r>
    </w:p>
    <w:p>
      <w:r>
        <w:t xml:space="preserve">Mistä suuri osa hautajaistemppelistä oli rakennettu, minkä vuoksi se oli altis eroosiolle?</w:t>
      </w:r>
    </w:p>
    <w:p>
      <w:r>
        <w:rPr>
          <w:b/>
        </w:rPr>
        <w:t xml:space="preserve">Esimerkki 0.160</w:t>
      </w:r>
    </w:p>
    <w:p>
      <w:r>
        <w:t xml:space="preserve">Läpikulku: Kuljetus ja varastointi vaikuttavat Manitoban BKT:hen noin 2,2 miljardilla dollarilla. Alan kokonaistyöllisyys on arviolta 34 500 eli noin 5 prosenttia Manitoban väestöstä. Kuorma-autot kuljettavat 95 prosenttia Manitoban maakuljetuksista, ja kuorma-autoyritysten osuus Manitoban tavarakaupasta Yhdysvaltoihin on 80 prosenttia. Kanadan kahdestakymmenestäviidestä suurimmasta kuorma-autoliikenteen työnantajasta viiden pääkonttori sijaitsee Manitobassa. Manitoban bruttokansantuotteesta 1,18 miljardia dollaria tulee suoraan tai välillisesti kuorma-autoliikenteestä.Greyhound Canada ja Grey Goose Bus Lines tarjoavat kotimaan bussiliikennettä Winnipegin bussiterminaalista. Terminaali siirrettiin Winnipegin keskustasta lentokentälle vuonna 2009, ja se on Greyhoundin solmukohta. Kunnat ylläpitävät myös paikallisia kauttakulkubussijärjestelmiä.Manitobassa on kaksi I-luokan rautatietä: Canadian National Railway (CN) ja Canadian Pacific Railway (CPR). Winnipeg sijaitsee keskeisellä paikalla molempien liikenteenharjoittajien päälinjojen varrella, ja molemmat ylläpitävät kaupungissa suuria intermodaaliterminaaleja. CN ja CPR liikennöivät Manitobassa yhteensä 2 439 kilometriä (1 516 mi) rataa. Via Rail tarjoaa mannertenvälistä ja Pohjois-Manitoban matkustajaliikennettä Winnipegin Union Stationilta. Manitobassa liikennöi myös lukuisia pieniä alueellisia ja lyhyen matkan rautateitä: Hudson Bay Railway, Southern Manitoba Railway, Burlington Northern Santa Fe Manitoba, Greater Winnipeg Water District Railway ja Central Manitoba Railway. Yhdessä nämä pienemmät radat liikennöivät provinssissa noin 1 775 kilometriä (1 103 mi).</w:t>
      </w:r>
    </w:p>
    <w:p>
      <w:r>
        <w:rPr>
          <w:b/>
        </w:rPr>
        <w:t xml:space="preserve">Tulos</w:t>
      </w:r>
    </w:p>
    <w:p>
      <w:r>
        <w:t xml:space="preserve">Mitä siirrettiin Winnipegin keskustasta lentokentälle?</w:t>
      </w:r>
    </w:p>
    <w:p>
      <w:r>
        <w:rPr>
          <w:b/>
        </w:rPr>
        <w:t xml:space="preserve">Tulos</w:t>
      </w:r>
    </w:p>
    <w:p>
      <w:r>
        <w:t xml:space="preserve">Mitkä ovat niiden liikenteenharjoittajien täydelliset nimet, joilla on suuria intermodaaliterminaaleja kaupungissa?</w:t>
      </w:r>
    </w:p>
    <w:p>
      <w:r>
        <w:rPr>
          <w:b/>
        </w:rPr>
        <w:t xml:space="preserve">Tulos</w:t>
      </w:r>
    </w:p>
    <w:p>
      <w:r>
        <w:t xml:space="preserve">Mitkä ovat Manitoban kahden I-luokan rautatien lyhenteet?</w:t>
      </w:r>
    </w:p>
    <w:p>
      <w:r>
        <w:rPr>
          <w:b/>
        </w:rPr>
        <w:t xml:space="preserve">Tulos</w:t>
      </w:r>
    </w:p>
    <w:p>
      <w:r>
        <w:t xml:space="preserve">Mikä kokonaistyöllisyys on noin 5 prosenttia Manitoban väestöstä?</w:t>
      </w:r>
    </w:p>
    <w:p>
      <w:r>
        <w:rPr>
          <w:b/>
        </w:rPr>
        <w:t xml:space="preserve">Esimerkki 0.161</w:t>
      </w:r>
    </w:p>
    <w:p>
      <w:r>
        <w:t xml:space="preserve">Läpikulku: Suurin Lōihi-saumakivessä havaittu aktiivisuus oli 4 070 maanjäristyksen parvi 16. heinäkuuta ja 9. elokuuta 1996 välisenä aikana. Tämä maanjäristysten sarja oli tähän mennessä suurin Havaijin tulivuoren osalta mitattu sekä määrältään että voimakkuudeltaan. Useimpien maanjäristysten momentin suuruus oli alle 3,0 magnitudia. "Useiden satojen järistysten magnitudi oli yli 3,0, mukaan lukien yli 40 yli 4,0 magnitudin järistystä ja yksi 5,0 magnitudin järistys.Maanjäristysparven kaksi viimeistä viikkoa havainnoitiin elokuussa 1996 käynnistetyllä nopean toiminnan risteilyllä. Kansallinen tiedesäätiö rahoitti Frederick Duennebierin johtaman Havaijin yliopiston tutkijoiden retkikunnan, joka alkoi tutkia parvia ja sen alkuperää elokuussa 1996. Tutkijoiden arvio loi pohjan monille myöhemmille tutkimusretkille. Lōʻihille tehtiin jatkoretkiä, joihin kuului useita miehitettyjen sukellusveneiden sukelluksia elo- ja syyskuussa, ja niitä täydennettiin laajalla maalla tehtävällä tutkimuksella. Retkikunnan aikana kerätty tuore kallio paljasti, että purkaus oli tapahtunut ennen maanjäristysparvea. elokuun sukelluksia seurasi NOAA:n rahoittama tutkimus syys- ja lokakuussa 1996. Nämä yksityiskohtaisemmat tutkimukset osoittivat, että Lōʻihin huipun eteläosa oli romahtanut maanjäristysten parven ja magman nopean vetäytymisen seurauksena. Raunioista muodostui 1 km:n levyinen ja 300 m syvä kraatteri. Tapahtumaan liittyi 100 miljoonaa kuutiometriä tuliperäistä materiaalia. Huipun 10-13 neliökilometrin alue muuttui ja asuttui bussin kokoisilla tyynylaavalohkoilla, jotka olivat epävarmasti kiinni vastaperustetun kraatterin ulkoreunalla. "Pele's Vents", eteläpuolella sijaitseva alue, jota oli aiemmin pidetty vakaana, romahti kokonaan jättiläismäiseksi kuopaksi, joka nimettiin uudelleen "Pele's Pitiksi". Voimakkaat virtaukset tekevät sukeltamisesta alueella vaarallista, ja tutkijat kohtasivat jatkuvasti sulfidi- ja sulfaattipilviä. Pele's Ventsin äkillinen romahdus aiheutti suuren hydrotermisen materiaalin purkautumisen. Tiettyjen indikaattorimineraalien esiintyminen seoksessa viittasi siihen, että lämpötila ylitti 250 °C:n rajan, mikä on ennätys vedenalaiselle tulivuorelle. Materiaalien koostumus oli samanlainen kuin mustissa savupiipuissa, hydrotermisissä venttiilipilvissä, jotka sijaitsevat valtameren keskiosien selänteillä. Näytteet hydrotermisistä savupilvistä purkautuvien purkausten muodostamista röykkiöistä muistuttivat valkoisia savupilviä.Tutkimukset osoittivat, että vulkaanisesti ja hydrotermisesti aktiivisin alue oli eteläisen repeämän varrella. Sukellukset vähemmän aktiivisella pohjoisella reunalla osoittivat, että maasto oli siellä vakaampaa, ja korkeat laavapylväät seisoivat yhä pystyssä. Uusi hydroterminen purkauskenttä (Naha Vents) sijaitsi eteläisen repeämäalueen yläosassa 1 325 metrin syvyydessä.</w:t>
      </w:r>
    </w:p>
    <w:p>
      <w:r>
        <w:rPr>
          <w:b/>
        </w:rPr>
        <w:t xml:space="preserve">Tulos</w:t>
      </w:r>
    </w:p>
    <w:p>
      <w:r>
        <w:t xml:space="preserve">Mikä oli sen nimi, jota National Science Foundation rahoitti tutkimusretkikunnan tutkimiseksi?</w:t>
      </w:r>
    </w:p>
    <w:p>
      <w:r>
        <w:rPr>
          <w:b/>
        </w:rPr>
        <w:t xml:space="preserve">Tulos</w:t>
      </w:r>
    </w:p>
    <w:p>
      <w:r>
        <w:t xml:space="preserve">Mikä oli toinen nimi Pelen tuuletusaukoille?</w:t>
      </w:r>
    </w:p>
    <w:p>
      <w:r>
        <w:rPr>
          <w:b/>
        </w:rPr>
        <w:t xml:space="preserve">Tulos</w:t>
      </w:r>
    </w:p>
    <w:p>
      <w:r>
        <w:t xml:space="preserve">Mikä oli ylemmän eteläisen repeämävyöhykkeen eteläpuolella sijaitsevan uuden hydrotermisen purkauskentän nimi?</w:t>
      </w:r>
    </w:p>
    <w:p>
      <w:r>
        <w:rPr>
          <w:b/>
        </w:rPr>
        <w:t xml:space="preserve">Esimerkki 0.162</w:t>
      </w:r>
    </w:p>
    <w:p>
      <w:r>
        <w:t xml:space="preserve">Läpikulku: Zero Saxon, pahamaineinen kiristäjä, hallitsee Louisianan New Orleansin satamia. Kun entinen merivoimien upseeri Dan Corbett saapuu kaupunkiin haluten avata oman laivaliikkeen, hän ottaa vastaan työn Saxonille tienatakseen rahaa, tietämättä, miten korruptoitunut Saxonin toiminta on.Alma Mae, laivureiden ammattiliiton edustajan Jack Pettyn tyttöystävä, on vaikuttunut Danista, kun tämä lyö häntä ärsyttäneen juopon matalaksi. He auttavat järjestämään Danille työpaikan Saxonin satamapäällikön Joe Reillyn kautta, jonka vaimo Marie kutsuu Danin illalliselle ja esittelee hänet veljelleen Scrappy Durantille, entiselle palkinto-ottelijalle.Saxonin roistot tappavat Joen estääkseen häntä paljastamasta laitonta toimintaa satamassa. Marie myöntää odottaneensa tätä. Dan menee peitetehtäviin ja yrittää auttaa New Orleansin poliisia tutkimuksissa. Väärinkäsityksen vuoksi Scrappy hyökkää hänen kimppuunsa nyrkkeilykehässä, ja Dan tappaa hänet vahingossa lyönnillä. Sen jälkeen Saxonin miehet pahoinpitelevät Danin, mutta Alman ja Marien avulla hän pystyy auttamaan poliisia Saxonin pidättämisessä.</w:t>
      </w:r>
    </w:p>
    <w:p>
      <w:r>
        <w:rPr>
          <w:b/>
        </w:rPr>
        <w:t xml:space="preserve">Tulos</w:t>
      </w:r>
    </w:p>
    <w:p>
      <w:r>
        <w:t xml:space="preserve">Mikä on sen henkilön koko nimi, jolle Dan ottaa vastaan työpaikan?</w:t>
      </w:r>
    </w:p>
    <w:p>
      <w:r>
        <w:rPr>
          <w:b/>
        </w:rPr>
        <w:t xml:space="preserve">Tulos</w:t>
      </w:r>
    </w:p>
    <w:p>
      <w:r>
        <w:t xml:space="preserve">Mikä on sen henkilön koko nimi, joka latistaa Alma Maeta ärsyttäneen juopon?</w:t>
      </w:r>
    </w:p>
    <w:p>
      <w:r>
        <w:rPr>
          <w:b/>
        </w:rPr>
        <w:t xml:space="preserve">Tulos</w:t>
      </w:r>
    </w:p>
    <w:p>
      <w:r>
        <w:t xml:space="preserve">Mikä on sen henkilön nimi, joka esittelee Danin Scrappylle?</w:t>
      </w:r>
    </w:p>
    <w:p>
      <w:r>
        <w:rPr>
          <w:b/>
        </w:rPr>
        <w:t xml:space="preserve">Esimerkki 0.163</w:t>
      </w:r>
    </w:p>
    <w:p>
      <w:r>
        <w:t xml:space="preserve">Läpikulku: Genevieve Gage ja hänen paras ystävänsä Tiana Moore ovat tavallisia lukiolaisia Coloradon Helvertonissa. Kaksikko viettää vapaa-aikansa kuunnellen musiikkia ja käyden netissä, ja Genevieve käy säännöllisesti nettikeskusteluissa. Kun kaksikko eräänä iltana hengailee, Genevieve alkaa keskustella nettikaverinsa kanssa, joka käyttää peitenimeä Captain Howdy. Hän kutsuu kaksikon juhliin kotiinsa, ja vaikka Tiana on vastahakoinen menemään vieraaseen kotiin, Genevieve vakuuttaa, että ajat ovat muuttuneet ja että hän on liian varovainen.Kun kumpikaan ei palaa kotiin seuraavana aamuna, Genevieven äiti Toni hälyttää miehensä, paikallisen etsivän Mike Gagen. Nuoremman etsivä Steve Christiansonin avustuksella Gage alkaa etsiä Genevieveä ja Tianaa. Tapaus saa odottamattoman käänteen, kun Tianan auto vedetään järvestä, ja sen sisällä on Tianan kidutettu ruumis, mutta Genevieveä ei näy. etsivä Christianson löytää Tianan ruumiin vierestä ison mittaisen korun, jonka paikalle saapunut vahvasti tatuoitu hinausautonkuljettaja tunnistaa "väliseinäpiikiksi". Hän ryhtyy selittämään etsiville modernia primitiivistä alakulttuuria ja vakuuttaa, että piikin omistaja on yhteisön jäsen. Hän myös kertoo heille keskustan yökerhon, Xibalban, sijainnin, jossa modifioitu yhteisö hengailee.  He tutkivat klubia, mutta eivät löydä lupaavia epäiltyjä. Etsivät eivät tiedä, että kapteeni Howdy on paikalla klubilla ja osallistuu ruumiin ripustusrituaaliin takahuoneessa.</w:t>
      </w:r>
    </w:p>
    <w:p>
      <w:r>
        <w:rPr>
          <w:b/>
        </w:rPr>
        <w:t xml:space="preserve">Tulos</w:t>
      </w:r>
    </w:p>
    <w:p>
      <w:r>
        <w:t xml:space="preserve">Mitkä ovat niiden ihmisten täydelliset nimet, jotka viettävät vapaa-aikansa kuunnellen musiikkia ja käyden verkossa?</w:t>
      </w:r>
    </w:p>
    <w:p>
      <w:r>
        <w:rPr>
          <w:b/>
        </w:rPr>
        <w:t xml:space="preserve">Tulos</w:t>
      </w:r>
    </w:p>
    <w:p>
      <w:r>
        <w:t xml:space="preserve">Mitkä ovat juhliin kutsuttujen henkilöiden täydelliset nimet?</w:t>
      </w:r>
    </w:p>
    <w:p>
      <w:r>
        <w:rPr>
          <w:b/>
        </w:rPr>
        <w:t xml:space="preserve">Esimerkki 0.164</w:t>
      </w:r>
    </w:p>
    <w:p>
      <w:r>
        <w:t xml:space="preserve">Läpikulku: Itä-Saksan hallitus pyrki lieventämään tilannetta lieventämällä rajavalvontaa 10. marraskuuta 1989 alkaen. Ilmoituksen teki 9. marraskuuta 1989 illalla Itä-Berliinissä pidetyssä hieman kaoottisessa lehdistötilaisuudessa Politbüroon jäsen Günter Schabowski, joka julisti uuden valvontajärjestelmän vapauttavan kansan psykologisesta painostuksesta laillistamalla ja yksinkertaistamalla maahanmuuttoa. Ymmärtämättä väärin hänelle toimitettua viestiä rajan avaamispäätöksestä hän ilmoitti, että raja avataan "välittömästi ja viivytyksettä" eikä seuraavasta päivästä alkaen, kuten hallitus oli aikonut. Ratkaisevaa oli, että rajan avaamisen ei ollut tarkoitus olla hallitsematon eikä koskea itäsaksalaisia, jotka halusivat vierailla lännessä matkailijoina. Lehdistötilaisuuden jälkeisessä englanninkielisessä haastattelussa Schabowski sanoi NBC:n toimittajalle Tom Brokaw'lle, että "kyse ei ole matkailusta. Kyse on luvasta lähteä DDR:stä [pysyvästi]." Koska lehdistötilaisuus oli lähetetty suorana lähetyksenä, tuntikausien kuluessa tuhannet ihmiset kerääntyivät Berliinin muurille vaatimaan, että vartijat avaisivat portit. Rajavartijat eivät kyenneet ottamaan yhteyttä esimiehiinsä ohjeiden saamiseksi ja avasivat portit, koska he pelkäsivät tungosta. Seuranneet ikoniset kohtaukset, joissa ihmiset virtasivat Länsi-Berliiniin, seisoivat muurin päällä ja hyökkäsivät muurin kimppuun hakkuilla, lähetettiin maailmanlaajuisesti.Samalla kun maailman katseet kiinnittyivät Mauerfalliin (muurin murtumiseen) Berliinissä, koko Saksan sisärajan pituudelta tapahtui samanaikaisesti rajojen avautuminen (Grenzöffnung). Olemassa olevat rajanylityspaikat avattiin välittömästi. Neljän ensimmäisen päivän aikana Länsi-Saksaan virtasi 4,3 miljoonaa itäsaksalaista - neljäsosa koko maan väestöstä. Helmstedtin rajanylityspaikalla Berliinin ja Hannoverin välisellä moottoritiellä autoja ruuhkautui 65 kilometrin matkalle; jotkut kuljettajat odottivat 11 tuntia päästäkseen länteen. Raja avattiin vaiheittain seuraavien kuukausien aikana. Useita uusia rajanylityspaikkoja perustettiin, ja näin yhdistettiin uudelleen lähes 40 vuotta erillään olleet yhteisöt. BBC:n kirjeenvaihtaja Ben Bradshaw kuvaili riemukkaita kohtauksia Hofin rautatieasemalla Baijerissa varhain 12. marraskuuta: "Hofiin saapuneet eivät olleet vain niitä, jotka pitivät tunteitaan hihassaan. Paikalliset asukkaat tulivat satojen ihmisten joukosta toivottamaan heidät tervetulleiksi; sunnuntaipuvuissaan olevat tukevat miehet ja naiset, jotka olivat kaksi tai kolme kertaa junasta nousevien keski-ikäisiä, itkivät ja taputtivat. "Nämä ovat meidän kansaamme, vihdoin vapaita", he sanoivat ... Hofiin saapuneet kertoivat, että Itä-Saksassa junien reitin varrella oli ihmisiä, jotka heiluttivat ja taputtivat ja pitelivät lappuja, joissa luki: "Olemme pian tulossa." Jopa Itä-Saksan rajavartijat eivät olleet immuuneja euforiasta. Yksi heistä, Peter Zahn, kuvaili, miten hän ja hänen kollegansa reagoivat rajan avautumiseen.</w:t>
      </w:r>
    </w:p>
    <w:p>
      <w:r>
        <w:rPr>
          <w:b/>
        </w:rPr>
        <w:t xml:space="preserve">Tulos</w:t>
      </w:r>
    </w:p>
    <w:p>
      <w:r>
        <w:t xml:space="preserve">Mikä on sen henkilön koko nimi, joka haastatteli Brokaw'ta lehdistötilaisuuden jälkeen?</w:t>
      </w:r>
    </w:p>
    <w:p>
      <w:r>
        <w:rPr>
          <w:b/>
        </w:rPr>
        <w:t xml:space="preserve">Tulos</w:t>
      </w:r>
    </w:p>
    <w:p>
      <w:r>
        <w:t xml:space="preserve">Mikä on englanninkielinen käännös sanalle Mauerfall?</w:t>
      </w:r>
    </w:p>
    <w:p>
      <w:r>
        <w:rPr>
          <w:b/>
        </w:rPr>
        <w:t xml:space="preserve">Tulos</w:t>
      </w:r>
    </w:p>
    <w:p>
      <w:r>
        <w:t xml:space="preserve">Mikä oli se samanaikainen prosessi, joka tapahtui, kun koko maailma katsoi Mauerfallia?</w:t>
      </w:r>
    </w:p>
    <w:p>
      <w:r>
        <w:rPr>
          <w:b/>
        </w:rPr>
        <w:t xml:space="preserve">Tulos</w:t>
      </w:r>
    </w:p>
    <w:p>
      <w:r>
        <w:t xml:space="preserve">Kuinka monta miljoonaa ihmistä on neljännes Itä-Saksan väestöstä?</w:t>
      </w:r>
    </w:p>
    <w:p>
      <w:r>
        <w:rPr>
          <w:b/>
        </w:rPr>
        <w:t xml:space="preserve">Tulos</w:t>
      </w:r>
    </w:p>
    <w:p>
      <w:r>
        <w:t xml:space="preserve">Mikä oli sen itäsaksalaisen rajavartijan sukunimi, joka kuvaili, miten hän ja hänen kollegansa reagoivat rajan avaamiseen?</w:t>
      </w:r>
    </w:p>
    <w:p>
      <w:r>
        <w:rPr>
          <w:b/>
        </w:rPr>
        <w:t xml:space="preserve">Esimerkki 0.165</w:t>
      </w:r>
    </w:p>
    <w:p>
      <w:r>
        <w:t xml:space="preserve">Läpikulku: Tuckerin, Bentleyn ja Choaten julkinen muistotilaisuus pidettiin 22. joulukuuta St Paulin katedraalissa. Kuningas Yrjö V:tä edusti hänen sulhasensa Edward Wallington; läsnä olivat myös Churchill ja Lontoon pormestari. Rikos oli järkyttänyt lontoolaisia, ja jumalanpalvelus oli osoitus heidän tunteistaan. Arviolta kymmenentuhatta ihmistä odotti St Paul'sin ympäristössä, ja monet paikalliset liikkeet suljettiin kunnioituksen osoituksena; läheinen Lontoon pörssi lopetti kaupankäynnin puoleksi tunniksi, jotta kauppiaat ja henkilökunta saattoivat seurata kulkuetta Threadneedle Streetillä. Jumalanpalveluksen jälkeen, kun arkkuja kuljetettiin kahdeksan mailin (13 km) matkan hautausmaille, arvioitiin, että 750 000 ihmistä oli reitin varrella, ja monet heittivät kukkia ruumisvaunuille niiden kulkiessa ohi. 23. joulukuuta Bishopsgaten poliisilaitoksella järjestettiin tunnistuskulkue. Isaac Levy, joka oli nähnyt ryhmän lähtevän Exchange Buildingsista, tunnisti Petersin ja Dubofin Gardsteinin kantajiksi. Todettiin myös, että Federoff oli nähty tapahtumissa. Seuraavana päivänä Federoff, Peters ja Dubof saapuivat kaikki Guildhallin poliisituomioistuimeen, jossa heitä syytettiin yhteyksistä kolmen poliisin murhaan ja salaliitosta koruliikkeen murtautumiseksi. Kaikki kolme myönsivät syyttömyytensä. 27. joulukuuta Gardsteinin vuokraisäntä näki Gardsteinin kuvalla varustetun julisteen ja hälytti poliisin paikalle. Wensley ja hänen kollegansa kävivät Stepneyn Gold Streetillä sijaitsevassa asunnossa ja löysivät sieltä veitsiä, aseen, ammuksia, vääriä passeja ja vallankumouksellisia julkaisuja. Kaksi päivää myöhemmin Guildhallin poliisituomioistuimessa järjestettiin toinen kuuleminen. Federoffin, Petersin ja Dubofin lisäksi syytetyn paikalla olivat Milstein ja Trassjonsky. Koska joidenkin syytettyjen englannin kielen taito oli heikko, koko oikeudenkäynnin ajan käytettiin tulkkeja. Päivän päätteeksi asian käsittelyä lykättiin 6. tammikuuta 1911 asti. 1911 uudenvuodenpäivänä Etelä-Lontoossa sijaitsevasta Clapham Commonista löytyi venäläisjuutalaisen siirtolaisen Léon Beronin ruumis. Hänet oli pahoinpidelty pahasti, ja hänen poskissaan oli kaksi S-kirjaimen muotoista viiltohaavaa, jotka molemmat olivat kahden tuuman pituisia. Tapaus yhdistettiin lehdistössä Houndsditchin murhiin ja sitä seuranneisiin Sidney Streetin tapahtumiin, vaikka tuolloin todisteet yhteydestä olivat niukat. Historiantutkija F G Clarke löysi tapahtumahistoriassaan tietoja toiselta latvialaiselta, joka totesi, että Beron ei ollut tapettu siksi, että hän oli yksi tietoja välittäneistä ilmiantajista, vaan siksi, että hän aikoi välittää tietoja eteenpäin, ja teko oli ennaltaehkäisevä, jonka tarkoituksena oli pelotella paikallisia, jotta he eivät kertoisi mitään anarkisteista. gardsteinin julisteet osoittautuivat tehokkaiksi, ja myöhään uudenvuodenpäivänä eräs yleisön jäsen ilmoittautui ja antoi tietoja Svaarsista ja Sokoloffista. Ilmiantaja kertoi poliisille, että miehet piileskelivät osoitteessa 100 Sidney Street, yhdessä vuokralaisen, Betty Gershonin, kanssa, joka oli Sokoloffin rakastajatar. Tietolähde suostuteltiin käymään kiinteistössä seuraavana päivänä varmistaakseen, että miehet olivat yhä siellä. Tammikuun 2. päivän iltapäivänä pidettiin kokous, jossa päätettiin seuraavista toimista. Paikalla olivat Wensley, korkea-arvoisia Metropolitan-joukkojen jäseniä ja Sir William Nott-Bower, kaupungin poliisipäällikkö.</w:t>
      </w:r>
    </w:p>
    <w:p>
      <w:r>
        <w:rPr>
          <w:b/>
        </w:rPr>
        <w:t xml:space="preserve">Tulos</w:t>
      </w:r>
    </w:p>
    <w:p>
      <w:r>
        <w:t xml:space="preserve">Mikä on sen henkilön nimi, jonka asunnossa oli veitsiä, ase, ammuksia, väärennettyjä passeja ja vallankumouksellisia julkaisuja?</w:t>
      </w:r>
    </w:p>
    <w:p>
      <w:r>
        <w:rPr>
          <w:b/>
        </w:rPr>
        <w:t xml:space="preserve">Tulos</w:t>
      </w:r>
    </w:p>
    <w:p>
      <w:r>
        <w:t xml:space="preserve">Mikä on sen henkilön nimi, jolla oli asunto Gold Streetillä?</w:t>
      </w:r>
    </w:p>
    <w:p>
      <w:r>
        <w:rPr>
          <w:b/>
        </w:rPr>
        <w:t xml:space="preserve">Tulos</w:t>
      </w:r>
    </w:p>
    <w:p>
      <w:r>
        <w:t xml:space="preserve">Mikä on sen henkilön koko nimi, joka oli pahoinpidelty ja saanut kaksi S-kirjaimen muotoista haavaa?</w:t>
      </w:r>
    </w:p>
    <w:p>
      <w:r>
        <w:rPr>
          <w:b/>
        </w:rPr>
        <w:t xml:space="preserve">Tulos</w:t>
      </w:r>
    </w:p>
    <w:p>
      <w:r>
        <w:t xml:space="preserve">Mikä on sen henkilön koko nimi, joka aikoi välittää tiedon eteenpäin, ja teko oli ennaltaehkäisevä, jonka tarkoituksena oli pelotella paikallisia, jotta he eivät ilmoittaisi anarkisteista?</w:t>
      </w:r>
    </w:p>
    <w:p>
      <w:r>
        <w:rPr>
          <w:b/>
        </w:rPr>
        <w:t xml:space="preserve">Tulos</w:t>
      </w:r>
    </w:p>
    <w:p>
      <w:r>
        <w:t xml:space="preserve">Mitkä ovat niiden miesten nimet, jotka piileskelivät osoitteessa 100 Sidney Street?</w:t>
      </w:r>
    </w:p>
    <w:p>
      <w:r>
        <w:rPr>
          <w:b/>
        </w:rPr>
        <w:t xml:space="preserve">Tulos</w:t>
      </w:r>
    </w:p>
    <w:p>
      <w:r>
        <w:t xml:space="preserve">Mikä on Svaarsin ja Sokoloffin kanssa piileskelevän henkilön koko nimi?</w:t>
      </w:r>
    </w:p>
    <w:p>
      <w:r>
        <w:rPr>
          <w:b/>
        </w:rPr>
        <w:t xml:space="preserve">Tulos</w:t>
      </w:r>
    </w:p>
    <w:p>
      <w:r>
        <w:t xml:space="preserve">Mikä oli sen henkilön koko nimi, joka ei kuulunut tiedonantajiin ja joka oli välittänyt tietoja?</w:t>
      </w:r>
    </w:p>
    <w:p>
      <w:r>
        <w:rPr>
          <w:b/>
        </w:rPr>
        <w:t xml:space="preserve">Esimerkki 0.166</w:t>
      </w:r>
    </w:p>
    <w:p>
      <w:r>
        <w:t xml:space="preserve">Läpikulku: Chicxulubin kraatteri (; maya: [tʃʼikʃuluɓ]) on Meksikossa Jukatanin niemimaan alle hautautunut törmäyskraatteri. Sen keskus sijaitsee lähellä Chicxulubin kaupunkia, jonka mukaan kraatteri on nimetty. Se on syntynyt, kun suuri, halkaisijaltaan noin 11-81 kilometriä oleva asteroidi tai komeetta, Chicxulubin iskulaite, iskeytyi Maahan. Törmäyksen ajankohta osuu täsmälleen liitukauden ja paleogeenin rajalle (K-Pg-raja), hieman alle 66 miljoonaa vuotta sitten, ja laajalti hyväksytyn teorian mukaan tapahtuman aiheuttama maailmanlaajuinen ilmastohäiriö aiheutti liitukauden ja paleogeenin välisen sukupuuttoon kuolemisen, massasukupuuton, jossa 75 prosenttia maapallon kasvi- ja eläinlajeista kuoli sukupuuttoon, mukaan luettuina kaikki muut kuin kivikautiset dinosaurukset.Kraatterin halkaisijaksi arvioidaan 150 kilometriä ja syvyydeksi 20 kilometriä, eli se on syvällä noin 10-30 kilometrin syvyydessä olevan alueen mannermaisessa maankuoressa. Se on toiseksi suurin vahvistettu törmäysrakenne maapallolla ja ainoa, jonka huippukehä on ehjä ja suoraan tieteellisen tutkimuksen ulottuvilla.Kraatterin löysivät geofyysikot Antonio Camargo ja Glen Penfield, jotka olivat etsineet öljyä Jukatanilta 1970-luvun lopulla. Penfield ei aluksi pystynyt saamaan todisteita siitä, että geologinen piirre oli kraatteri, ja hän luopui etsinnöistä. Myöhemmin, vuonna 1990, Penfield sai Alan Hildebrandin kautta näytteitä, jotka viittasivat siihen, että kyseessä oli törmäysjälki. Todisteita kraatterin törmäysperäisyydestä ovat muun muassa järkyttynyt kvartsi, painovoima-anomalia ja ympäröivillä alueilla esiintyvät tektiitit. 2016 tieteellinen porausprojekti porasi syvälle törmäyskraatterin huippukehään satoja metrejä nykyisen merenpohjan alapuolelle saadakseen kallioperänäytteitä itse törmäyksestä. Löytöjen katsottiin laajalti vahvistavan nykyisiä teorioita, jotka liittyvät sekä kraatterin törmäykseen että sen vaikutuksiin.</w:t>
      </w:r>
    </w:p>
    <w:p>
      <w:r>
        <w:rPr>
          <w:b/>
        </w:rPr>
        <w:t xml:space="preserve">Tulos</w:t>
      </w:r>
    </w:p>
    <w:p>
      <w:r>
        <w:t xml:space="preserve">Mikä on noin 66 miljoonaa vuotta sitten tapahtuneen törmäyspaikan nimi?</w:t>
      </w:r>
    </w:p>
    <w:p>
      <w:r>
        <w:rPr>
          <w:b/>
        </w:rPr>
        <w:t xml:space="preserve">Tulos</w:t>
      </w:r>
    </w:p>
    <w:p>
      <w:r>
        <w:t xml:space="preserve">Mikä aiheutti liitukauden ja paleogeenin välisen sukupuuttoon kuolemisen?</w:t>
      </w:r>
    </w:p>
    <w:p>
      <w:r>
        <w:rPr>
          <w:b/>
        </w:rPr>
        <w:t xml:space="preserve">Tulos</w:t>
      </w:r>
    </w:p>
    <w:p>
      <w:r>
        <w:t xml:space="preserve">Mitkä ovat Chicxulubin kraatterin löytäneiden henkilöiden täydelliset nimet?</w:t>
      </w:r>
    </w:p>
    <w:p>
      <w:r>
        <w:rPr>
          <w:b/>
        </w:rPr>
        <w:t xml:space="preserve">Tulos</w:t>
      </w:r>
    </w:p>
    <w:p>
      <w:r>
        <w:t xml:space="preserve">Milloin Chicxulubin kraatteri löydettiin?</w:t>
      </w:r>
    </w:p>
    <w:p>
      <w:r>
        <w:rPr>
          <w:b/>
        </w:rPr>
        <w:t xml:space="preserve">Tulos</w:t>
      </w:r>
    </w:p>
    <w:p>
      <w:r>
        <w:t xml:space="preserve">Mikä on sen henkilön koko nimi, joka ei pystynyt todistamaan, että kyseessä oli kraatteri?</w:t>
      </w:r>
    </w:p>
    <w:p>
      <w:r>
        <w:rPr>
          <w:b/>
        </w:rPr>
        <w:t xml:space="preserve">Tulos</w:t>
      </w:r>
    </w:p>
    <w:p>
      <w:r>
        <w:t xml:space="preserve">Mitkä olivat Chicxulubin kraatterin löytäneiden kahden henkilön täydelliset nimet?</w:t>
      </w:r>
    </w:p>
    <w:p>
      <w:r>
        <w:rPr>
          <w:b/>
        </w:rPr>
        <w:t xml:space="preserve">Tulos</w:t>
      </w:r>
    </w:p>
    <w:p>
      <w:r>
        <w:t xml:space="preserve">Mikä oli sen henkilön koko nimi, joka ei aluksi pystynyt saamaan todisteita siitä, että geologinen ilmiö oli kraatteri?</w:t>
      </w:r>
    </w:p>
    <w:p>
      <w:r>
        <w:rPr>
          <w:b/>
        </w:rPr>
        <w:t xml:space="preserve">Tulos</w:t>
      </w:r>
    </w:p>
    <w:p>
      <w:r>
        <w:t xml:space="preserve">Mitkä kaksi todistusaineistoa löydettiin kraatterin törmäyspaikalta?</w:t>
      </w:r>
    </w:p>
    <w:p>
      <w:r>
        <w:rPr>
          <w:b/>
        </w:rPr>
        <w:t xml:space="preserve">Tulos</w:t>
      </w:r>
    </w:p>
    <w:p>
      <w:r>
        <w:t xml:space="preserve">Mikä kraatterin törmäyspaikalta löydetty todiste oli painovoiman poikkeama?</w:t>
      </w:r>
    </w:p>
    <w:p>
      <w:r>
        <w:rPr>
          <w:b/>
        </w:rPr>
        <w:t xml:space="preserve">Esimerkki 0.167</w:t>
      </w:r>
    </w:p>
    <w:p>
      <w:r>
        <w:t xml:space="preserve">Läpikulku: Rachel on nainen, joka etsii ulospääsyä umpikujasta. Kuusi vuotta sen jälkeen, kun hän karkasi kotoa Utahista, Rachel asuu Las Vegasissa, jossa hän työskentelee eksoottisena tanssijana ja satunnaisena puhelintyttönä.Rachel elää mielikuvitusmaailmassaan, jolla hän pyrkii etäännyttämään itsensä synkästä ympäristöstään, ja hän kuvittelee, että prinssi pelastaa hänet jonain päivänä langenneesta maailmastaan. Sisältä hän on yhä unelmoiva pikkutyttö, joka uskoo satuihin. Hän luulee, että hänen prinssinsä on ehkä vihdoin saapunut, kun hän tapaa Navy'n, korkealuokkaisen myytävän oriin, joka on kyllästynyt nöyryyttävään elämäänsä seksiteollisuudessa.Navy on ihastunut Racheliin, ja kun hän päättää jättää miesprostituution taakseen ja muuttaa Montanaan aloittamaan uuden elämän, Rachel lähtee innokkaasti mukaan. Matkalla hän kuitenkin suostuttelee Rachelin pysähtymään Utahissa, jotta hän voi ottaa yhteyttä perheeseensä.Rachel ja Navy huomaavat, että heidän erilainen menneisyytensä on vaikea salata Rachelin suoraselkäiseltä perheeltä ja että he eivät sovi yhteen amerikkalaisen pikkukaupungin elämän kanssa.Navy huomaa myös tuntevansa vetoa Rachelin upeaan ja "neitseelliseen" sisarpuoleen, Lilliin, mikä saa särkyneen sydämen Rachelin karkaamaan juuri kun Navy tajuaa, että Rachel on se oikea hänelle. Rachelin sisko Paige lähtee etsimään häntä ja joutuu Rachelin kanssa ajelehtijoiden panttivangiksi. Navy ja Billy pelastavat heidät dramaattisesti psykoottisilta ajelehtivilta. Myöhemmin Rachel ja Navy muuttavat Montanaan aloittaakseen yhteisen elämänsä ja heillä on kaksi poikaa.NäyttelijätYasmine Bleeth (Rachel)Richard Grieco (Navy)Monica Potter (Lilli)Andy Romano (Mr. HodgesSuzanne Barnes (Joanne)Sarah Schaub (Paige)Geoffrey Blake (Billy)James Ecklund (Cole)Stephen Lisk (Benny)Matt Bohling (Trevor)Raif Battist (Petee)Marklen Kennedy (Donald)Scott Sundell (JimmyGregory C. Haynes kuin JasonKristina Krofft kuin MonetAnne Sward kuin Miss JaneHeather Mason kuin SamanthaStephen Brathe kuin VagrantSaren Nofs-Snyder kuin Rich lady.</w:t>
      </w:r>
    </w:p>
    <w:p>
      <w:r>
        <w:rPr>
          <w:b/>
        </w:rPr>
        <w:t xml:space="preserve">Tulos</w:t>
      </w:r>
    </w:p>
    <w:p>
      <w:r>
        <w:t xml:space="preserve">Kuka kuvittelee, että joku pelastaa hänet langenneesta maailmastaan?</w:t>
      </w:r>
    </w:p>
    <w:p>
      <w:r>
        <w:rPr>
          <w:b/>
        </w:rPr>
        <w:t xml:space="preserve">Tulos</w:t>
      </w:r>
    </w:p>
    <w:p>
      <w:r>
        <w:t xml:space="preserve">Kuka uskoo satuihin?</w:t>
      </w:r>
    </w:p>
    <w:p>
      <w:r>
        <w:rPr>
          <w:b/>
        </w:rPr>
        <w:t xml:space="preserve">Tulos</w:t>
      </w:r>
    </w:p>
    <w:p>
      <w:r>
        <w:t xml:space="preserve">Kuka saa jonkun pysähtymään Utahissa?</w:t>
      </w:r>
    </w:p>
    <w:p>
      <w:r>
        <w:rPr>
          <w:b/>
        </w:rPr>
        <w:t xml:space="preserve">Esimerkki 0.168</w:t>
      </w:r>
    </w:p>
    <w:p>
      <w:r>
        <w:t xml:space="preserve">Läpikulku: Qin Lun (秦論) -nimisen kauppiaan saapumisesta Rooman valtakunnasta (Daqin) Jiaozhiin (Kiinan hallinnassa oleva Pohjois-Vietnam) vuonna 226 jKr. Jiaozhin prefekti Wu Miao lähetti hänet Sun Quanin (Itä-Wun hallitsija Kolmen valtakunnan aikana) hoviin Nanjingiin, jossa Sun pyysi häntä toimittamaan hänelle raportin kotimaastaan ja sen kansasta. Kauppias lähetettiin retkikuntaan palauttamaan kauppiaan sekä kymmenen naispuolista ja kymmenen miespuolista "mustanväristä kääpiötä", jotka hän oli pyytänyt kuriositeettina, sekä kiinalainen upseeri Liu Xian Huijista (Zhejiangissa), joka kuoli matkalla. Weilüen ja Liangin kirjan mukaan roomalaiset kauppiaat olivat aktiivisia Kambodžassa ja Vietnamissa, ja tätä väitettä tukevat nykyaikaiset arkeologiset löydöt antiikin Välimeren alueen tavaroista Kaakkois-Aasian maissa Vietnamissa, Thaimaassa, Malesiassa ja Indonesiassa. 3. vuosisadan alkupuolella jKr. eräs Daqinin hallitsija lähetti Cao Wein (220-266 jKr.) pohjoiskiinalaiseen hoviin lähettilään, jonka mukanaan tuomien lahjojen joukossa oli erivärisiä lasiesineitä. Useita vuosia myöhemmin erään daqinilaisen käsityöläisen mainitaan näyttäneen kiinalaisille, miten "tulella tehtiin kristallia piikivistä", mikä oli kiinalaisille kuriositeetti.Toisen daqinilaisen lähetystön on kirjattu tuoneen lahjoja Kiinan Jinin valtakuntaan (266-420 jKr.). Tämä tapahtui vuonna 284 jKr. Jinin keisari Wun (r. 266-290 jKr.) aikana, ja se on kirjattu Jinin kirjaan sekä myöhempään Wenxian Tongkaoon. Tämän lähetystön lähetti oletettavasti keisari Carus (r. 282-283 jKr.), jonka lyhyen hallituskauden aikana käytiin sotaa Sasanian Persiaa vastaan.</w:t>
      </w:r>
    </w:p>
    <w:p>
      <w:r>
        <w:rPr>
          <w:b/>
        </w:rPr>
        <w:t xml:space="preserve">Tulos</w:t>
      </w:r>
    </w:p>
    <w:p>
      <w:r>
        <w:t xml:space="preserve">Mikä on sen henkilön nimi, joka lähetettiin Sun Quanin hoviin Nanjingiin?</w:t>
      </w:r>
    </w:p>
    <w:p>
      <w:r>
        <w:rPr>
          <w:b/>
        </w:rPr>
        <w:t xml:space="preserve">Tulos</w:t>
      </w:r>
    </w:p>
    <w:p>
      <w:r>
        <w:t xml:space="preserve">Mikä on sen henkilön nimi, jota Sun pyysi antamaan raportin kotimaastaan ja sen kansasta?</w:t>
      </w:r>
    </w:p>
    <w:p>
      <w:r>
        <w:rPr>
          <w:b/>
        </w:rPr>
        <w:t xml:space="preserve">Tulos</w:t>
      </w:r>
    </w:p>
    <w:p>
      <w:r>
        <w:t xml:space="preserve">Mikä on sen henkilön nimi, joka oli pyytänyt kymmenen naispuolista ja kymmenen urospuolista "mustanväristä kääpiötä" kuriositeettina?</w:t>
      </w:r>
    </w:p>
    <w:p>
      <w:r>
        <w:rPr>
          <w:b/>
        </w:rPr>
        <w:t xml:space="preserve">Esimerkki 0.169</w:t>
      </w:r>
    </w:p>
    <w:p>
      <w:r>
        <w:t xml:space="preserve">Läpikulku: Marsin pinnan alla elää ihmisten tietämättä kukoistava, teknisesti kehittynyt marsilaisten yhteiskunta. Marsilaisten valvoja näkee Maata tarkkaillessaan äidin suostuttelevan poikaansa Miloa tekemään kotitöitä. Marsilaiset päättävät viedä äidin Marsiin, jossa hänen "äitiytensä" otetaan talteen ja istutetaan seuraavaan sukupolveen lastenhoitorobotteja. Samaan aikaan Milo - joka ei halua noudattaa kotisääntöjä ja tehdä kotitöitä ja on sen vuoksi saanut kotiarestia - kertoo äidilleen sarkastisesti, että hänen elämänsä olisi parempaa ilman häntä, mikä särkee äidin sydämen. myöhemmin samana iltana Milo menee pyytämään anteeksi, mutta huomaa, että hänen äitinsä on siepattu. Milo juoksee hänen peräänsä, mutta he päätyvät Marsin avaruusaluksen eri osiin. Marsissa Milo viedään maanalaiseen selliin. Hän pakenee ja joutuu marsilaisten vartijoiden jahtaamaksi, mutta hän seuraa ääntä, joka käskee häntä hyppäämään ränniä pitkin, ja laskeutuu alemmalle maanalaiselle tasolle. Siellä hän näkee roskien peittämän maiseman, jossa asuu karvaisia olentoja.Olennot vievät Milon tapaamaan Gribblen eli George Ribbleä, lapsenomaista aikuista ihmistä, joka oli käskenyt häntä hyppäämään alas rännistä. Gribble selittää Milolle, että marsilaiset aikovat poimia Milon äidin muistot auringonnousun aikaan käyttäen prosessia, joka tappaa hänet. Gribble, joka on yksinäinen eikä halua Milon lähtevän, teeskentelee auttavansa Miloa pelastamaan äitinsä. Hänen suunnitelmansa menee pieleen, minkä seurauksena Gribble jää vangiksi ja Milo joutuu marsilaisten vartijoiden jahtaamaksi. Milon pelastaa Ki, yksi marsilaisvauvoja kasvattavista valvojista. Milo kertoo hänelle äitinsä etsinnästä ja siitä, millainen on ihmisen suhde äitiin, sillä Ki ja hänen sukulaisensa ovat saaneet ohjausta vain nannyboteilta ja valvojilta eivätkä tunne rakkautta.</w:t>
      </w:r>
    </w:p>
    <w:p>
      <w:r>
        <w:rPr>
          <w:b/>
        </w:rPr>
        <w:t xml:space="preserve">Tulos</w:t>
      </w:r>
    </w:p>
    <w:p>
      <w:r>
        <w:t xml:space="preserve">Kenen sydämen Milo särkee?</w:t>
      </w:r>
    </w:p>
    <w:p>
      <w:r>
        <w:rPr>
          <w:b/>
        </w:rPr>
        <w:t xml:space="preserve">Tulos</w:t>
      </w:r>
    </w:p>
    <w:p>
      <w:r>
        <w:t xml:space="preserve">Kuka sieppasi Milon äidin?</w:t>
      </w:r>
    </w:p>
    <w:p>
      <w:r>
        <w:rPr>
          <w:b/>
        </w:rPr>
        <w:t xml:space="preserve">Tulos</w:t>
      </w:r>
    </w:p>
    <w:p>
      <w:r>
        <w:t xml:space="preserve">Mikä on sen henkilön oikea nimi, jota Milo vietiin tapaamaan?</w:t>
      </w:r>
    </w:p>
    <w:p>
      <w:r>
        <w:rPr>
          <w:b/>
        </w:rPr>
        <w:t xml:space="preserve">Esimerkki 0.170</w:t>
      </w:r>
    </w:p>
    <w:p>
      <w:r>
        <w:t xml:space="preserve">Läpikulku: Näyttelyssä kaikki teokset oli myyty ennakkoon ennen sen avaamista helmikuussa 1962. Näyttelyyn, joka kesti 10. helmikuuta - 3. maaliskuuta 1962, kuuluivat muun muassa Engagement Ring, Blam ja The Refrigerator. Hän sisällytti maalauksen Artist's Studio-Look Mickey -teokseensa (1973), jossa se roikkuu näkyvästi seinällä kuvallisessa tilassa, jonka oli tarkoitus kuvata hänen studiotaan ihanteellisena studiona, ja antaa ymmärtää, että hänen suosionsa kriitikoiden ja yleisön keskuudessa vahvistaa hänen valintansa populaarikulttuurin aiheista. Pohdiskellessaan Look Mickeytä monta vuotta myöhemmin hän sanoi: "Ajatus [sarjakuvamaalauksen] tekemisestä ilman ilmeisiä muutoksia vain tuli mieleeni ... ja tein yhden todella melkein puoliksi tosissani saadakseni käsityksen siitä, miltä se voisi näyttää". Ja maalatessani tätä maalausta minua alkoi tavallaan kiinnostaa sen järjestäminen maalauksena ja sen saattaminen jonkinlaiseen lopputulokseen esteettisenä lausumana, mitä en ollut alun perin aikonut tehdä. Sitten palasin takaisin toisenlaiseen maalaustyyliini, joka oli melko abstraktia. Tai yritin. Mutta minulla oli tämä sarjakuvamaalaus studiossani, ja se oli hieman liian valtava. En voinut pitää silmiäni irti siitä, ja se tavallaan esti minua maalaamasta millään muulla tavalla, ja sitten päätin, että tämä oli todella vakavaa... Sanoisin, että se oli maalaustelineelläni viikon ajan. Halusin vain nähdä, miltä se näytti. Yritin tehdä siitä taideteoksen. En yrittänyt vain kopioida. Tajusin, että tämä oli vain niin paljon kiehtovampi." Maalaus testamentattiin Washingtonin kansalliselle taidegallerialle Lichtensteinin kuoltua vuonna 1997, kun hän oli vuonna 1990 antanut lupauksen laitoksen 50-vuotisjuhlan kunniaksi. Se on edelleen gallerian kokoelmassa, jossa se on marraskuusta 2012 lähtien ollut pysyvästi esillä.Harold Rosenberg kuvaili kerran Lichtensteinin sarjakuvalähteen uudelleenkäsittelyä seuraavasti: "...ero Mikki Hiiren sarjakuvan ja Lichtensteinin maalauksen välillä oli taidehistoria eli se, että Lichtenstein maalaa museon ideaa silmällä pitäen.".</w:t>
      </w:r>
    </w:p>
    <w:p>
      <w:r>
        <w:rPr>
          <w:b/>
        </w:rPr>
        <w:t xml:space="preserve">Tulos</w:t>
      </w:r>
    </w:p>
    <w:p>
      <w:r>
        <w:t xml:space="preserve">Missä on nykyään pysyvästi esillä oleva sarjakuvamaalaus?</w:t>
      </w:r>
    </w:p>
    <w:p>
      <w:r>
        <w:rPr>
          <w:b/>
        </w:rPr>
        <w:t xml:space="preserve">Tulos</w:t>
      </w:r>
    </w:p>
    <w:p>
      <w:r>
        <w:t xml:space="preserve">Missä Lichtensteinin ensimmäisen yksityisnäyttelyn aikana näkyvästi esillä ollut maalaus testamentattiin hänen kuolemansa jälkeen?</w:t>
      </w:r>
    </w:p>
    <w:p>
      <w:r>
        <w:rPr>
          <w:b/>
        </w:rPr>
        <w:t xml:space="preserve">Tulos</w:t>
      </w:r>
    </w:p>
    <w:p>
      <w:r>
        <w:t xml:space="preserve">Mikä on sen henkilön sukunimi, joka sanoi, että mies, joka maalasi Look Mickeyn, on joku, joka "...maalaa museon ajatusta silmällä pitäen"?</w:t>
      </w:r>
    </w:p>
    <w:p>
      <w:r>
        <w:rPr>
          <w:b/>
        </w:rPr>
        <w:t xml:space="preserve">Esimerkki 0.171</w:t>
      </w:r>
    </w:p>
    <w:p>
      <w:r>
        <w:t xml:space="preserve">Läpikulku: Patrick Foley on kuolemassa syöpään ja päättää palata synnyinseuduilleen. Hän on lopettanut lääkkeiden ottamisen ja on rauhassa päätöksensä kanssa kuolla yksin metsässä. Matkallaan hän huomaa perheen leiriytyvän.  Naapurihuipulta Foley seuraa, kun Shawn, 10-vuotias poika, alkaa kerätä polttopuita.  Isä yrittää siirtää asuntoautoa pois reunalta.  Valitettavasti matkailuauto vierii alas jyrkänteeltä ja syöksyy jyrkänteen pohjalle Shawnin vanhempien ollessa sisällä.  Shawn kiipeää alas jyrkänteeltä ja huomaa asuntoauton murskaantuneen ylösalaisin ja tajuaa vanhempiensa kuolleen.  Foley joutuu eettisen dilemman eteen: viedä pulaan joutunut kymmenvuotias takaisin sivistykseen ja menettää oman toiveensa kuolla siellä, missä hän on syntynyt, vai jatkaa henkilökohtaista tehtäväänsä ja antaa pojan kuolla yksin erämaassa.  Hän päättää ottaa pojan mukaansa ja opettaa tälle matkan varrella, miten selviytyä erämaassa. Silmiinpistävä hetki on se, kun poika opettaa pojalle, miten purossa kutitellaan taimenia sormilla, jotta ne tuudittautuisivat pyydystettäviksi. Kaksikon välille syntyy vahva side, ja kun Foley lopulta kuolee, Shawn saa varustautua matkustamaan yksin pois takamaastosta.</w:t>
      </w:r>
    </w:p>
    <w:p>
      <w:r>
        <w:rPr>
          <w:b/>
        </w:rPr>
        <w:t xml:space="preserve">Tulos</w:t>
      </w:r>
    </w:p>
    <w:p>
      <w:r>
        <w:t xml:space="preserve">Mitä mies, joka haluaa kuolla pitkin metsää, opettaa 10-vuotiaalle taimenia kutittelemaan, jotta hän voi tehdä?</w:t>
      </w:r>
    </w:p>
    <w:p>
      <w:r>
        <w:rPr>
          <w:b/>
        </w:rPr>
        <w:t xml:space="preserve">Tulos</w:t>
      </w:r>
    </w:p>
    <w:p>
      <w:r>
        <w:t xml:space="preserve">Mitä poika tekee, kun hänen vanhempansa kaatuilevat jyrkänteeltä matkailuautollaan?</w:t>
      </w:r>
    </w:p>
    <w:p>
      <w:r>
        <w:rPr>
          <w:b/>
        </w:rPr>
        <w:t xml:space="preserve">Tulos</w:t>
      </w:r>
    </w:p>
    <w:p>
      <w:r>
        <w:t xml:space="preserve">Mitä mies, joka opettaa Shawnia selviytymään erämaassa, lakkaa tekemästä, kun hän tekee rauhan kuoleman kanssa?</w:t>
      </w:r>
    </w:p>
    <w:p>
      <w:r>
        <w:rPr>
          <w:b/>
        </w:rPr>
        <w:t xml:space="preserve">Esimerkki 0.172</w:t>
      </w:r>
    </w:p>
    <w:p>
      <w:r>
        <w:t xml:space="preserve">Läpikulku: Kinksia pidetään yhtenä 1960-luvun ja 1970-luvun alun vaikutusvaltaisimmista rockyhtyeistä. Stephen Thomas Erlewine kutsui The Kinksia "yhdeksi britti-invaasion vaikutusvaltaisimmista yhtyeistä". He sijoittuivat 65. sijalle Rolling Stone Magazinen "100 Greatest Artists of All Time" -listalla. The Kinksin vaikutteita saaneisiin artisteihin kuuluvat muun muassa punk rock -yhtyeet, kuten Ramones, The Clash ja The Jam, heavy metal -yhtyeet, kuten Van Halen, ja britpop-yhtyeet, kuten Oasis, Blur ja Pulp. The Vines -yhtyeen laulaja ja kitaristi Craig Nicholls kuvaili Kinksia "loistaviksi lauluntekijöiksi, niin aliarvostetuiksi". Pete Townshend, Kinksin aikalaisen The Who -yhtyeen kitaristi, kehui Ray Daviesin keksineen "uudenlaisen runouden ja uudenlaisen kielen pop-kirjoittamiseen, joka vaikutti minuun hyvin, hyvin, hyvin, hyvin alusta asti". Jon Savage kirjoitti, että The Kinks vaikutti 1960-luvun lopun amerikkalaisiin psykedeelisiin rockyhtyeisiin, "kuten The Doors, Love ja Jefferson Airplane". Musiikkikirjailijat ja muut muusikot ovat tunnustaneet Kinksin vaikutuksen hard rockin ja heavy metalin kehitykseen. Musiikintutkija Joe Harrington totesi: "'You Really Got Me', 'All Day and All of the Night' ja 'I Need You' olivat koko kolmen soinnun genren edeltäjiä...". [T]he Kinks teki paljon, jotta rock 'n' roll (Jerry Lee Lewis) muuttui rockiksi."" Queen-kitaristi Brian May kehui bändin istuttaneen "siemenen, josta kasvoi riffipohjainen musiikki." Ray Daviesin varhaiselämään ja Kinksin perustamiseen perustuva musikaali Sunny Afternoon sai ensi-iltansa Hampstead Theatre -teatterissa huhtikuussa 2014. Musikaalin nimi tuli yhtyeen vuoden 1966 hittisinkusta "Sunny Afternoon", ja siinä kuullaan kappaleita yhtyeen aiemmasta ohjelmistosta.Vuonna 2015 kerrottiin, että Julien Temple ohjaisi Kinksin elämäkertaelokuvan You Really Got Me, jossa Ray Daviesia esittää laulaja-lauluntekijä Johnny Flynn ja Dave Daviesia näyttelijä George MacKay.</w:t>
      </w:r>
    </w:p>
    <w:p>
      <w:r>
        <w:rPr>
          <w:b/>
        </w:rPr>
        <w:t xml:space="preserve">Tulos</w:t>
      </w:r>
    </w:p>
    <w:p>
      <w:r>
        <w:t xml:space="preserve">Mitkä ovat Kinksin levyttämien neljän kappaleen nimet, jotka mainitaan tekstissä?</w:t>
      </w:r>
    </w:p>
    <w:p>
      <w:r>
        <w:rPr>
          <w:b/>
        </w:rPr>
        <w:t xml:space="preserve">Esimerkki 0.173</w:t>
      </w:r>
    </w:p>
    <w:p>
      <w:r>
        <w:t xml:space="preserve">Läpikulku: Jackson levytti Queen-laulaja Freddie Mercuryn kanssa vuosina 1981-1983 demoja kappaleista "State of Shock", "Victory" ja "There Must Be More to Life Than This". Nauhoitukset oli tarkoitettu duettoalbumiksi, mutta Queenin managerin Jim Beachin mukaan suhde kariutui, kun Jackson toi laaman äänitysstudioon ja Jackson hermostui Mercuryn huumeidenkäytöstä. Kappaleet julkaistiin vuonna 2014. Jackson levytti Mick Jaggerin kanssa kappaleen "State of Shock" Jacksonin albumille Victory (1984). Vuonna 1982 Jackson osallistui "Someone in the Dark" -kappaleella E.T. the Extra-Terrestrial -elokuvan tarinankirjoitukseen. Jonesin tuottama kappale voitti Grammyn parhaasta lastenäänitteestä vuonna 1983.Jacksonin kuudes albumi Thriller julkaistiin loppuvuodesta 1982. Se toi Jacksonille vielä seitsemän Grammya ja kahdeksan American Music Awards -palkintoa, ja hänestä tuli nuorin artisti, joka on voittanut Award of Merit -palkinnon. Se oli vuonna 1983 maailman myydyin albumi, ja siitä tuli kaikkien aikojen myydyin albumi Yhdysvalloissa ja kaikkien aikojen myydyin albumi maailmanlaajuisesti, sillä sitä myytiin arviolta 66 miljoonaa kappaletta. Se oli Billboard 200 -listan kärjessä 37 viikkoa ja oli listan top 10:ssä 80 peräkkäistä viikkoa. Se oli ensimmäinen albumi, joka sai seitsemän Billboard Hot 100 -listan top 10 -singleä, mukaan lukien "Billie Jean", "Beat It" ja "Wanna Be Startin' Somethin'", ja se toi Jacksonille ja Quincy Jonesille Grammy-palkinnon vuoden tuottajana (ei-klassinen) vuonna 1983. Se voitti myös vuoden albumin, jossa Jackson oli albumin artisti ja Jones sen toinen tuottaja, sekä Jacksonin parhaan poplaulusuorituksen, mies, palkinnon. "Beat It" voitti vuoden levyn, jonka artistina oli Jackson ja toisena tuottajana Jones, sekä Jacksonin parhaan rocklaulusuorituksen (mies) palkinnon. "Billie Jean" voitti Jacksonille kaksi Grammy-palkintoa, parhaan R&amp;B-kappaleen, jonka lauluntekijä oli Jackson, ja parhaan R&amp;B-lauluäänen, mies, esittäjä. Thriller voitti myös toisen Grammyn parhaasta Engineered Recording - Non Classical -albumista vuonna 1984, palkinnoksi Bruce Swedienille hänen työstään albumin parissa. Vuoden 1984 AMA Awards -palkinnoissa Jackson sai Award of Merit -palkinnon ja AMA-palkinnot Favorite Male Artist, Soul/R&amp;B, ja Favorite Male Artist, Pop/Rock. "Beat It" voitti Jacksonille AMA-palkinnot seuraavista: Favorite Video, Soul/R&amp;B, Favorite Video, Pop/Rock ja Favorite Single, Pop/Rock. Thriller voitti hänelle AMA-palkinnot seuraavista albumeista: Favorite Album, Soul/R&amp;B, ja Favorite Album, Pop/Rock.</w:t>
      </w:r>
    </w:p>
    <w:p>
      <w:r>
        <w:rPr>
          <w:b/>
        </w:rPr>
        <w:t xml:space="preserve">Tulos</w:t>
      </w:r>
    </w:p>
    <w:p>
      <w:r>
        <w:t xml:space="preserve">Minä vuonna Someone in the Dark voitti Grammyn?</w:t>
      </w:r>
    </w:p>
    <w:p>
      <w:r>
        <w:rPr>
          <w:b/>
        </w:rPr>
        <w:t xml:space="preserve">Tulos</w:t>
      </w:r>
    </w:p>
    <w:p>
      <w:r>
        <w:t xml:space="preserve">Mikä on Someone in the Dark -elokuvan tuottaneen henkilön koko nimi?</w:t>
      </w:r>
    </w:p>
    <w:p>
      <w:r>
        <w:rPr>
          <w:b/>
        </w:rPr>
        <w:t xml:space="preserve">Tulos</w:t>
      </w:r>
    </w:p>
    <w:p>
      <w:r>
        <w:t xml:space="preserve">Mikä on Thrillerin yhteistuottajan koko nimi?</w:t>
      </w:r>
    </w:p>
    <w:p>
      <w:r>
        <w:rPr>
          <w:b/>
        </w:rPr>
        <w:t xml:space="preserve">Tulos</w:t>
      </w:r>
    </w:p>
    <w:p>
      <w:r>
        <w:t xml:space="preserve">Mikä on sen henkilön koko nimi, joka toimi Thriller-albumin ääniteknikkona?</w:t>
      </w:r>
    </w:p>
    <w:p>
      <w:r>
        <w:rPr>
          <w:b/>
        </w:rPr>
        <w:t xml:space="preserve">Esimerkki 0.174</w:t>
      </w:r>
    </w:p>
    <w:p>
      <w:r>
        <w:t xml:space="preserve">Läpikulku: Bugs (ritarina) seisoo rivissä useiden ritarien kanssa ja pureskelee porkkanaa. Kun Bugs lopettaa syömisen, hän hävittää porkkanan "Sir Pantsalot of Drop Seat Manor" (sanaleikki Sir Lancelotista) pukuun, mikä suututtaa Pantsalotin. Kun he ovat vaihtaneet hansikasiskuja (Bugs käyttää yhtä Pantsalotin hansikkaista), he sopivat ratkaisevansa riitansa ratsastusturnauksella. Turnaus alkaa Pantsalotin esittäytyessä suurten fanfaarien saattelemana ja Bugsin buuatessa. Pantsalot voittaa Bugsin kahdesti ja tuhoaa Bugsin keihään kolmannella yrityksellä kilvellään, mikä saa Bugsin saamaan yleisön pilkan osakseen ("Hei! Tuo valurautapalooka tekee minusta mäntin!"). Puoliaika alkaa, ja viihdykkeenä on bändi, joka soittaa musiikkia (jota on käytetty aiemmin elokuvassa Porky in Wackyland).Toinen puoliaika alkaa, kun Bugs ja Pantsalot vaihtavat päähän kohdistuvia iskuja, kunnes Bugs kutittaa Pantsalotia käyttämällä Pantsalotin panssariin pneumaattista poraa. Pantsalot vastaa yrittämällä heilauttaa valurautapalloa Bugsia kohti, joka saa jousen avulla pallon kimpoamaan ja iskemään Pantsalotia päähän. Sitten Bugs huijaa Pantsalotin avaamaan kypäränsä ja kurkistamaan ulos, jotta hän voi lyödä Pantsalotin pään takaisin sisään. Pantsalot jahtaa Bugsia kentällä olevaan kaninkoloon. Bugs nousee ylös viereisestä kolosta, kun Pantsalot etsii häntä. Bugs lyö Pantsalotia taas päähän, mikä suututtaa Pantsalotin, joka murskaa sen, mitä luulee Bugsin olevan haarniskassa. Hän löytää Bugsin piilossa haarniskassaan, kun Bugs väistää vielä yhden mailan päähän (jolloin Pantsalot lyö omaa päätään). Bugs pistää neulaa Pantsalotin takapuoleen, jolloin tämä hyppää ja iskeytyy kaareen ennen kuin iskeytyy takaisin panssariinsa. Bugs irrottaa kypärän ja huomauttaa: "Katsokaa uutta Dick Tracy -hahmoa, Harmonikkapää!". Sitten Bugs ajetaan takaa viemärikaivoon, ja ennen kuin Pantsalot ehtii sukeltaa sinne, Bugs laittaa kannen kiinni, jolloin Pantsalot saa taas uuden iskun päähänsä.</w:t>
      </w:r>
    </w:p>
    <w:p>
      <w:r>
        <w:rPr>
          <w:b/>
        </w:rPr>
        <w:t xml:space="preserve">Tulos</w:t>
      </w:r>
    </w:p>
    <w:p>
      <w:r>
        <w:t xml:space="preserve">Kenen mukaan Bugsin kilpailija on nimetty?</w:t>
      </w:r>
    </w:p>
    <w:p>
      <w:r>
        <w:rPr>
          <w:b/>
        </w:rPr>
        <w:t xml:space="preserve">Tulos</w:t>
      </w:r>
    </w:p>
    <w:p>
      <w:r>
        <w:t xml:space="preserve">Mikä on sen hahmon ammatti, jota Bugs kutsuu Harmonikkapääksi?</w:t>
      </w:r>
    </w:p>
    <w:p>
      <w:r>
        <w:rPr>
          <w:b/>
        </w:rPr>
        <w:t xml:space="preserve">Esimerkki 0.175</w:t>
      </w:r>
    </w:p>
    <w:p>
      <w:r>
        <w:t xml:space="preserve">Läpikulku: Bristol, Lounais-Englannin suurin kaupunki, on eklektinen yhdistelmä arkkitehtonisia tyylejä, jotka vaihtelevat keskiaikaisesta 1900-luvun brutalismiin ja sen jälkeen. 1800-luvun puolivälissä kehitettiin Bristol Byzantine, kaupungille ominainen arkkitehtuurityyli, josta on säilynyt useita esimerkkejä. 1800-luvun puolivälissä Bristolissa on nähtävissä rakennuksia useimmista Yhdistyneen kuningaskunnan arkkitehtuurin aikakausista. Osa linnoitetusta kaupungista ja linnasta on peräisin keskiajalta, samoin kuin jotkut kirkot 1200-luvulta lähtien. Historiallisen keskustan ulkopuolella on useita suuria Tudor-kartanoita, jotka on rakennettu varakkaille kauppiaille. Samalta aikakaudelta on säilynyt almataloja ja julkisia taloja, jotka sekoittuvat uudempiin rakennuksiin. Useat georgiaanisen ajan aukiot on suunniteltu keskiluokan viihtyvyyttä varten. Kaupungin kasvaessa se yhdistyi ympäröiviin kyliin, joilla kullakin oli oma luonteensa ja keskuksensa ja jotka usein keskittyivät seurakuntakirkon ympärille. Kaupungin kelluvan sataman rakentaminen, johon kuuluivat Avon- ja Frome-joen laiturit, tarjosi keskipisteen teolliselle kehitykselle ja paikallisen liikenneinfrastruktuurin kasvulle. Sen tärkeimpiä osia ovat Isambard Kingdom Brunelin suunnittelema Clifton Suspension Bridge ja Temple Meadsin päätepysäkki; jälkimmäinen toimi vuosina 2002-2009 British Empire and Commonwealth Museumina, mutta on nyt suljettu. 1900-luvulla kaupunki laajeni edelleen, Bristolin yliopisto kasvoi ja lentokoneteollisuus tuli. Toisen maailmansodan aikana kaupungin keskustaa pommitettiin laajalti Bristolin salamaniskussa. Kauppakeskusten, toimistorakennusten ja satamakadun uudelleenrakentaminen jatkuu edelleen.</w:t>
      </w:r>
    </w:p>
    <w:p>
      <w:r>
        <w:rPr>
          <w:b/>
        </w:rPr>
        <w:t xml:space="preserve">Tulos</w:t>
      </w:r>
    </w:p>
    <w:p>
      <w:r>
        <w:t xml:space="preserve">Mikä kaupunki oli Bristol Byzantine ainutlaatuinen?</w:t>
      </w:r>
    </w:p>
    <w:p>
      <w:r>
        <w:rPr>
          <w:b/>
        </w:rPr>
        <w:t xml:space="preserve">Tulos</w:t>
      </w:r>
    </w:p>
    <w:p>
      <w:r>
        <w:t xml:space="preserve">Mikä koulu sijaitsee Lounais-Englannin suurimmassa kaupungissa?</w:t>
      </w:r>
    </w:p>
    <w:p>
      <w:r>
        <w:rPr>
          <w:b/>
        </w:rPr>
        <w:t xml:space="preserve">Tulos</w:t>
      </w:r>
    </w:p>
    <w:p>
      <w:r>
        <w:t xml:space="preserve">Mikä on sen kaupungin nimi, jota pommitettiin Bristolin salamaniskussa?</w:t>
      </w:r>
    </w:p>
    <w:p>
      <w:r>
        <w:rPr>
          <w:b/>
        </w:rPr>
        <w:t xml:space="preserve">Esimerkki 0.176</w:t>
      </w:r>
    </w:p>
    <w:p>
      <w:r>
        <w:t xml:space="preserve">Läpikulku: Pommi-iskun uhrien muistoksi järjestetään joka vuosi muistotilaisuus. Vuosittain järjestetään maraton, johon osallistuu tuhansia ihmisiä ja jossa juoksijat voivat sponsoroida pommi-iskun uhria. Pommi-iskun kymmenvuotispäivänä kaupunki järjesti 24 päivän ajan tapahtumia, mukaan lukien viikon mittainen tapahtumasarja, joka tunnetaan nimellä National Week of Hope 17.-24. huhtikuuta 2005. Kuten aiempinakin vuosina, pommi-iskun kymmenennen vuosipäivän muistotilaisuudet alkoivat kello 9.02 pidetyllä jumalanpalveluksella, joka merkitsi pommin räjähdyshetkeä ja jossa pidettiin perinteinen 168 sekunnin hiljainen hetki - yksi sekunti kutakin räjähdyksen seurauksena kuollutta kohti. Jumalanpalvelukseen kuului myös perinteinen nimien lukeminen, jonka lapset lukivat symboloidakseen Oklahoma Cityn tulevaisuutta.Varapresidentti Dick Cheney, entinen presidentti Clinton, Oklahoman kuvernööri Brad Henry, Frank Keating, Oklahoman kuvernööri pommi-iskun aikaan, ja muita poliittisia arvohenkilöitä osallistui jumalanpalvelukseen ja piti puheita, joissa he korostivat, että "hyvyys voitti pahan". Myös uhrien omaiset ja räjähdyksestä selvinneet tekivät muistion jumalanpalveluksen aikana First United Methodist Churchissa Oklahoma Cityssä. presidentti George W. Bush otti vuosipäivän huomioon kirjallisessa lausunnossaan, jonka osa toisti hänen puheitaan Timothy McVeighin teloituksen yhteydessä vuonna 2001: "Rikoksesta selviytyneiden ja kuolleiden perheiden tuska jatkuu". Bush oli kutsuttu, mutta hän ei osallistunut jumalanpalvelukseen, koska hän oli matkalla Springfieldiin Illinoisin osavaltioon vihkimään Abraham Lincolnin presidentin kirjastoa ja museota. Cheney osallistui tilalle jumalanpalvelukseen.</w:t>
      </w:r>
    </w:p>
    <w:p>
      <w:r>
        <w:rPr>
          <w:b/>
        </w:rPr>
        <w:t xml:space="preserve">Tulos</w:t>
      </w:r>
    </w:p>
    <w:p>
      <w:r>
        <w:t xml:space="preserve">Mikä oli sen henkilön etunimi, joka oli kutsuttu, mutta ei osallistunut jumalanpalvelukseen?</w:t>
      </w:r>
    </w:p>
    <w:p>
      <w:r>
        <w:rPr>
          <w:b/>
        </w:rPr>
        <w:t xml:space="preserve">Tulos</w:t>
      </w:r>
    </w:p>
    <w:p>
      <w:r>
        <w:t xml:space="preserve">Mikä on sen henkilön etunimi, joka osallistui jumalanpalvelukseen Georgen sijasta?</w:t>
      </w:r>
    </w:p>
    <w:p>
      <w:r>
        <w:rPr>
          <w:b/>
        </w:rPr>
        <w:t xml:space="preserve">Esimerkki 0.177</w:t>
      </w:r>
    </w:p>
    <w:p>
      <w:r>
        <w:t xml:space="preserve">Läpikulku: The Never Ending Tour alkoi 7. kesäkuuta 1988, ja Dylan on soittanut noin 100 keikkaa vuodessa koko 1990- ja 2000-luvun ajan - raskaampi aikataulu kuin useimmat 1960-luvulla aloittaneet esiintyjät. Toukokuuhun 2013 mennessä Dylan ja hänen yhtyeensä olivat soittaneet yli 2 500 keikkaa, ankkureina pitkäaikainen basisti Tony Garnier, rumpali George Recile, multi-instrumentalisti Donnie Herron ja kitaristi Charlie Sexton. Joidenkin kuulijoidensa harmiksi Dylanin esitykset ovat arvaamattomia, sillä hän muuttaa sovituksiaan ja lauluääniään illasta toiseen. Kriitikkojen mielipiteet Dylanin keikoista jakautuvat edelleen. Richard Williamsin ja Andy Gillin kaltaiset kriitikot ovat väittäneet, että Dylan on löytänyt onnistuneen tavan esittää rikas materiaaliperintönsä. Toiset taas ovat arvostelleet Dylanin live-esiintymisiä siitä, että hän mankeloi ja sylkee ulos "kaikkien aikojen parhaita sanoituksia niin, että niitä ei käytännössä voi tunnistaa", ja että hän antaa yleisölle niin vähän tietoa, että "on vaikea ymmärtää, mitä hän ylipäätään tekee lavalla." Dylanin esiintymiset Kiinassa huhtikuussa 2011 herättivät kiistaa. Jotkut arvostelivat häntä siitä, että hän ei kommentoinut Kiinan poliittista tilannetta ja että hän väitetysti antoi Kiinan viranomaisten sensuroida settilistan. Toiset puolustivat Dylanin esiintymisiä ja väittivät, että tällainen kritiikki edustaa Dylanin taiteen väärinymmärrystä ja että Dylanin settilistan sensuroinnista ei ollut todisteita. Vastauksena näihin väitteisiin Dylan julkaisi lausunnon verkkosivustollaan: "Mitä sensuuriin tulee, Kiinan hallitus oli pyytänyt niiden kappaleiden nimiä, joita soittaisin. Siihen ei ole loogista vastausta, joten lähetimme heille settilistat edellisiltä kolmelta kuukaudelta. Jos siellä oli sensuroituja kappaleita, säkeistöjä tai repliikkejä, kukaan ei koskaan kertonut minulle siitä, ja soitimme kaikki kappaleet, jotka olimme aikoneet soittaa." Helmikuussa 2019 Dylanin kiertuekumppani ilmoitti, että hän tekisi kaksi kiertuetta Euroopassa. Ensimmäinen kiertue alkoi Saksan Düsseldorfista 31. maaliskuuta ja päättyy Espanjan Valenciaan 7. toukokuuta. Hän soitti Never Ending Tourin 3000. keikkansa 19. huhtikuuta 2019 Innsbruckissa, Itävallassa.  Dylanin toisen kiertueen on määrä alkaa Norjan Bergenistä 21. kesäkuuta ja päättyä Irlannin Kilkennyyn 14. heinäkuuta.</w:t>
      </w:r>
    </w:p>
    <w:p>
      <w:r>
        <w:rPr>
          <w:b/>
        </w:rPr>
        <w:t xml:space="preserve">Tulos</w:t>
      </w:r>
    </w:p>
    <w:p>
      <w:r>
        <w:t xml:space="preserve">Millä tarkalla päivämäärällä mies, joka soittaa noin 100 keikkaa vuodessa, soitti 3000. keikkansa The Never Ending Tour -kiertueella?</w:t>
      </w:r>
    </w:p>
    <w:p>
      <w:r>
        <w:rPr>
          <w:b/>
        </w:rPr>
        <w:t xml:space="preserve">Tulos</w:t>
      </w:r>
    </w:p>
    <w:p>
      <w:r>
        <w:t xml:space="preserve">Missä maassa mies, joka muuttaa äänenkäyttötapaansa illasta toiseen, soitti 3000. Never Ending Tour -keikkansa?</w:t>
      </w:r>
    </w:p>
    <w:p>
      <w:r>
        <w:rPr>
          <w:b/>
        </w:rPr>
        <w:t xml:space="preserve">Tulos</w:t>
      </w:r>
    </w:p>
    <w:p>
      <w:r>
        <w:t xml:space="preserve">Missä maassa järjestettiin vuoden 2019 ensimmäisen Euroopan-kiertueen viimeinen esitys artistilta, jonka esiintymiset ovat edelleen arvaamattomia?</w:t>
      </w:r>
    </w:p>
    <w:p>
      <w:r>
        <w:rPr>
          <w:b/>
        </w:rPr>
        <w:t xml:space="preserve">Esimerkki 0.178</w:t>
      </w:r>
    </w:p>
    <w:p>
      <w:r>
        <w:t xml:space="preserve">Läpikulku: Christine on kotiäiti, joka ei puhu. Hänen miehensä käy töissä, kun taas Christine on kotona kolmen lapsen kanssa. Andrea on johdon sihteeri toimistossa, jota johtavat pääasiassa miehet. Annie on iloinen tarjoilija paikallisessa kahvilassa. Nämä kolme naista eivät ole tavanneet ennen kuin eräänä päivänä pukuputiikissa. Christine yrittää varastaa mekon sujauttamalla sen laukkuunsa. Liikkeen miespuolinen omistaja lähestyy häntä. Kieltäydyttyään palauttamasta vaatetta Andrea ja Annie liittyvät Christinen kanssa piiriin miehen ympärille. Yhdessä nämä kolme naista murhaavat miehen raa'asti, kun joukko naisia seisoo hiljaa mutta tarkkaavaisesti katsomassa. Naispuolinen rikospsykiatri Janine nimitetään oikeuden toimesta näiden kolmen naisen tapaukseen selvittämään, ovatko he järjissään vai hulluja.  Janine käyttää aikaa tutustuakseen jokaiseen naiseen ja heidän tarinaansa. Kukaan kolmesta ei suostu kertomaan, miksi he tekivät rikoksen, mutta Janine saa selville, että he olivat kyllästyneet patriarkaalisessa yhteiskunnassa elämisen rasittavuuteen. Pitkän pohdinnan jälkeen hän päättelee, että kaikki ovat täysjärkisiä, ja huomaa samaistuvansa heihin. Lopulta Janinen ja hänen miehensä välille syntyy jännitteitä, koska Janine pelkää, että Janinen lausunto oikeudessa pilaa hänen maineensa. Oikeudenkäyntipäivä koittaa, ja Janine antaa ammatillisen lausuntonsa, jonka mukaan nämä kolme naista ovat itse asiassa järjissään ja että tuomioistuimen pitäisi ottaa huomioon, että putiikin omistaja oli mies. Huolimatta syyttäjän yrityksistä saada Janine muuttamaan mielipidettään, hän pysyy kannassaan. Kun syyttäjä ehdottaa, että rikos olisi tapahtunut, jos omistaja olisi ollut nainen, Christine, Andrea, Annie, Janine ja muut rikoksen nähneet naiset nauravat ja poistuvat oikeussalista.</w:t>
      </w:r>
    </w:p>
    <w:p>
      <w:r>
        <w:rPr>
          <w:b/>
        </w:rPr>
        <w:t xml:space="preserve">Tulos</w:t>
      </w:r>
    </w:p>
    <w:p>
      <w:r>
        <w:t xml:space="preserve">Mikä on sen naisen nimi, joka pitää puolensa?</w:t>
      </w:r>
    </w:p>
    <w:p>
      <w:r>
        <w:rPr>
          <w:b/>
        </w:rPr>
        <w:t xml:space="preserve">Tulos</w:t>
      </w:r>
    </w:p>
    <w:p>
      <w:r>
        <w:t xml:space="preserve">Mitkä ovat niiden naisten nimet, jotka Janinen on määritettävä, ovatko he järjissään vai hulluja?</w:t>
      </w:r>
    </w:p>
    <w:p>
      <w:r>
        <w:rPr>
          <w:b/>
        </w:rPr>
        <w:t xml:space="preserve">Tulos</w:t>
      </w:r>
    </w:p>
    <w:p>
      <w:r>
        <w:t xml:space="preserve">Mitkä ovat niiden ihmisten nimet, jotka ovat kyllästyneet elämään patriarkaatissa?</w:t>
      </w:r>
    </w:p>
    <w:p>
      <w:r>
        <w:rPr>
          <w:b/>
        </w:rPr>
        <w:t xml:space="preserve">Tulos</w:t>
      </w:r>
    </w:p>
    <w:p>
      <w:r>
        <w:t xml:space="preserve">Mikä on sen naisen nimi, joka haastattelee iloista tarjoilijaa?</w:t>
      </w:r>
    </w:p>
    <w:p>
      <w:r>
        <w:rPr>
          <w:b/>
        </w:rPr>
        <w:t xml:space="preserve">Tulos</w:t>
      </w:r>
    </w:p>
    <w:p>
      <w:r>
        <w:t xml:space="preserve">Ketä iloinen tarjoilija auttaa pukuputiikissa?</w:t>
      </w:r>
    </w:p>
    <w:p>
      <w:r>
        <w:rPr>
          <w:b/>
        </w:rPr>
        <w:t xml:space="preserve">Tulos</w:t>
      </w:r>
    </w:p>
    <w:p>
      <w:r>
        <w:t xml:space="preserve">Ketä sihteeri auttaa pukuputiikissa?</w:t>
      </w:r>
    </w:p>
    <w:p>
      <w:r>
        <w:rPr>
          <w:b/>
        </w:rPr>
        <w:t xml:space="preserve">Esimerkki 0.179</w:t>
      </w:r>
    </w:p>
    <w:p>
      <w:r>
        <w:t xml:space="preserve">Läpikulku: Xenopsaris albinucha (Xenopsaris albinucha), joka tunnetaan myös nimillä kaislikko ja valkovuokko, on Tityridae-heimoon kuuluva pikkulintulaji, joka on Xenopsaris-suvun ainoa jäsen. Sitä tavataan Etelä-Amerikassa, kosteassa subtrooppisessa ja trooppisessa savanniilmastossa useimmissa Andien itäpuolisissa maissa: Venezuelassa, Brasiliassa, Boliviassa, Paraguayssa, Uruguayssa ja Argentiinassa. Se elää avoimissa metsissä ja muissa avoimissa metsäympäristöissä, ja se on enimmäkseen paikallaan pysyvä, vaikka jotkin populaatiot voivat olla muuttolintuja. Lajia, joka on läheistä sukua becardeille ja tityroille, pidettiin joko tyrannikärpäslintuna tai cotingana, ennen kuin se sijoitettiin Tityridae-heimoon.Lintu on 12,5-13 cm pitkä, ja sillä on valkeat alapinnat, musta kruunu ja harmaanruskeat yläosat. Sukupuolet ovat samannäköisiä, joskin naaraiden yläosat ovat himmeämmät. Se syö hyönteisiä puiden ja pensaiden lehdissä ja joskus maassa. Pesii yksinkertaisessa kuppipesässä, joka on sijoitettu puun haaraan. Molemmat vanhemmat hautovat munat ja auttavat poikasten ruokinnassa. Kun poikaset ovat lentokykyisiä, vanhemmat voivat jakaa poikaset keskenään jatkaakseen avustamista. Laji ei ole yleinen, ja siitä tiedetään vain vähän, mutta sitä ei kuitenkaan pidetä sukupuuttoon kuolemisen vaarassa olevana, ja Kansainvälinen luonnonsuojeluliitto on luokitellut sen vähiten huolestuttavaksi.</w:t>
      </w:r>
    </w:p>
    <w:p>
      <w:r>
        <w:rPr>
          <w:b/>
        </w:rPr>
        <w:t xml:space="preserve">Tulos</w:t>
      </w:r>
    </w:p>
    <w:p>
      <w:r>
        <w:t xml:space="preserve">Mitkä ovat yleisnimet eläimille, jotka ovat enimmäkseen istumatyötä tekeviä?</w:t>
      </w:r>
    </w:p>
    <w:p>
      <w:r>
        <w:rPr>
          <w:b/>
        </w:rPr>
        <w:t xml:space="preserve">Tulos</w:t>
      </w:r>
    </w:p>
    <w:p>
      <w:r>
        <w:t xml:space="preserve">Mikä on tieteellinen nimi eläimelle, jolla on musta kruunu ja valkeat alapinnat?</w:t>
      </w:r>
    </w:p>
    <w:p>
      <w:r>
        <w:rPr>
          <w:b/>
        </w:rPr>
        <w:t xml:space="preserve">Tulos</w:t>
      </w:r>
    </w:p>
    <w:p>
      <w:r>
        <w:t xml:space="preserve">Mikä on avoimessa metsässä elävän eläimen tieteellinen nimi?</w:t>
      </w:r>
    </w:p>
    <w:p>
      <w:r>
        <w:rPr>
          <w:b/>
        </w:rPr>
        <w:t xml:space="preserve">Tulos</w:t>
      </w:r>
    </w:p>
    <w:p>
      <w:r>
        <w:t xml:space="preserve">Mikä on 12,5-13 cm:n pituisen eläimen tieteellinen nimi?</w:t>
      </w:r>
    </w:p>
    <w:p>
      <w:r>
        <w:rPr>
          <w:b/>
        </w:rPr>
        <w:t xml:space="preserve">Esimerkki 0.180</w:t>
      </w:r>
    </w:p>
    <w:p>
      <w:r>
        <w:t xml:space="preserve">Läpikulku: Rolling Stone nimesi "Single Ladiesin" vuoden 2008 parhaaksi kappaleeksi ja kirjoitti: "Biitti ... on vastustamaton ja riemukas, laulukoukku on myrskyisä ja virtuoosimainen." "Single Ladies" sijoittui 2000-luvun vuosikymmenen toiseksi parhaaksi kappaleeksi lehden vuoden 2009 lukijaäänestyksessä, ja Rolling Stonen kriitikot sijoittivat sen sijalle 50 vuosikymmenen 100 parhaan kappaleen listalla. "Single Ladies" sijoittui kakkoseksi MTV Newsin vuoden 2008 parhaiden kappaleiden listalla; James Montgomery kutsui sitä "hyperaktiiviseksi ja superlatautuneeksi tavoilla, joita en koskaan pitänyt mahdollisina. Se on eeppinen ja seksikäs ja jopa hieman surullinen." "On täysin epätodennäköistä, että Beyoncé koskaan enää julkaisee tällaista singleä", Montgomery totesi. Time-lehden kriitikko Josh Tyrangiel, joka kutsui kappaletta "naurettavan tarttuvaksi", rankkasi sen vuoden 2008 seitsemänneksi parhaaksi kappaleeksi. Saman julkaisun Douglas Wolf sijoitti sen yhdeksänneksi kaikkien aikojen 100 kappaleen listallaan. "Single Ladies" oli kuudennella sijalla Eye Weeklyn kriitikoiden listalla vuoden 2008 parhaista singleistä ja kuudennella sijalla About.comin Mark Edward Neron listalla vuoden 2008 parhaista R&amp;B-kappaleista. The Village Voicen vuoden lopun Pazz &amp; Jop -single-listalla "Single Ladies" sijoittui vuonna 2008 sijalle kolme ja vuonna 2009 sijalle neljäkymmentäyksi. Lisäksi kappaleen Maurice Joshua Club Mix oli vuoden 2008 listalla sijalla 443. Black Entertainment Television (BET) nimesi "Single Ladiesin" 2000-luvun vuosikymmenen parhaaksi kappaleeksi. The Boston Globe -lehdessä kirjoittanut Sarah Rodman nimesi "Single Ladiesin" vuosikymmenen neljänneksi vastustamattomimmaksi kappaleeksi ja totesi: "[Beyoncé] yhdisti trikoot ja karkean kihlajais-bling-bailauksen yhdeksi herkullisen seksikkääksi, mutta silti vanhentuneeksi paketiksi. Video sai koko maailman tanssimaan ja heilumaan mukana YouTuben kautta."" VH1 rankkasi "Single Ladiesin" sijalle 16 2000-luvun 100 parhaan kappaleen listallaan. Chuck Klosterman kirjoitti kirjassaan Eating the Dinosaur (2009), että "Single Ladies" on "luultavasti ensimmäinen kappale, joka on avoimesti markkinoitu urbaaneille polttareille". Jody Rosen The New Yorker -lehdestä kehui kolahtelun päällä leijuvien ja tikkaavien melodioiden luoneen musiikissa uuden soundin, jota ei ollut maailmassa ennen Beyoncéa. Hän kirjoitti lisäksi: "Jos ne kuulostavat nyt 'normaaleilta', se johtuu siitä, että Beyoncé ja hänen lukuisat seuraajansa ovat uudelleenkouluttaneet korvamme".</w:t>
      </w:r>
    </w:p>
    <w:p>
      <w:r>
        <w:rPr>
          <w:b/>
        </w:rPr>
        <w:t xml:space="preserve">Tulos</w:t>
      </w:r>
    </w:p>
    <w:p>
      <w:r>
        <w:t xml:space="preserve">Mikä julkaisu listasi "naurettavan tarttuvan" singlen kuudenneksitoista 2000-luvun 100 parhaan kappaleen listalla?</w:t>
      </w:r>
    </w:p>
    <w:p>
      <w:r>
        <w:rPr>
          <w:b/>
        </w:rPr>
        <w:t xml:space="preserve">Tulos</w:t>
      </w:r>
    </w:p>
    <w:p>
      <w:r>
        <w:t xml:space="preserve">Mikä on sen kirjoittajan sukunimi, joka sanoi, että MTV Newsin vuoden 2008 parhaiden kappaleiden listalla kakkoseksi sijoittunut single on "luultavasti ensimmäinen kappale, jota markkinoidaan avoimesti urbaaneille polttareille"?</w:t>
      </w:r>
    </w:p>
    <w:p>
      <w:r>
        <w:rPr>
          <w:b/>
        </w:rPr>
        <w:t xml:space="preserve">Tulos</w:t>
      </w:r>
    </w:p>
    <w:p>
      <w:r>
        <w:t xml:space="preserve">Mikä on sen kirjailijan sukunimi, jonka mukaan Rolling Stonen vuoden 2008 parhaaksi kappaleeksi nimittämä kappale "Single Ladies" oli vuosikymmenen neljänneksi vastustamattomin kappale?</w:t>
      </w:r>
    </w:p>
    <w:p>
      <w:r>
        <w:rPr>
          <w:b/>
        </w:rPr>
        <w:t xml:space="preserve">Esimerkki 0.181</w:t>
      </w:r>
    </w:p>
    <w:p>
      <w:r>
        <w:t xml:space="preserve">Läpikulku: Seuraus: Kehyskertomuksen kertoo Intiasta hiljattain palannut valkoinen isä pojalleen. Hän selittää, että ihmisen lähin sukulainen luonnossa on oranki, mikä tarkoittaa kirjaimellisesti "metsän ihmistä". Sitten hän kertoo tarinan Alista ja hänen pojastaan Binistä, Sumatran alkuasukkaista, jotka metsästävät viidakkokylässä. Ali haluaa ampua ryöstelevän tiikerin, mutta oranki Tua ja hänen lapsensa Rango tulevat tielle, ja tiikeri melkein nappaa Rangon. Samalla kun Ali valmistelee tiikerin ansaa, orangit tunkeutuvat Alin majaan ja herkuttelevat varastossa olevilla tavaroilla. Kymmenet orangit liittyvät niiden seuraan ja ryöstävät majan. Kun Ali ja Bin palaavat havaitsemaan tuhon, Ali ottaa Rangon kiinni ja laittaa sen ketjuun. Myöhemmin Ali pelastaa Tuan mustalta pantterilta. Yöllä tiikeri tunkeutuu leiriin, ja Rango varoittaa Biniä ajoissa, jotta tämä ehtii ampua ja pelästyttää tiikerin pois. Aamunkoitteessa Tua hakee Rangon ja syö majassa, kun Bin hoitaa vesipuhveleita. Kun tiikeri tappaa peuran, orangit huutavat toisilleen varoituksia ja pakenevat. Kaksi urostiikeriä lähestyy ja jahtaa Biniä, Rangoa ja Tuaa. Kun tiikeri ajaa Binin nurkkaan, Rango tulee apuun. Tiikeri tappaa Rangon, joka näin uhraa oman henkensä ihmisystävänsä puolesta, mutta vesipuhveli taistelee tiikeriä vastaan ja tappaa hänet. Ali ja Bin syleilevät toisiaan, kun Tua odottaa Rangoa tietämättä, ettei tämä koskaan palaa.</w:t>
      </w:r>
    </w:p>
    <w:p>
      <w:r>
        <w:rPr>
          <w:b/>
        </w:rPr>
        <w:t xml:space="preserve">Tulos</w:t>
      </w:r>
    </w:p>
    <w:p>
      <w:r>
        <w:t xml:space="preserve">Mikä eläin varoittaa Biniä tiikeristä?</w:t>
      </w:r>
    </w:p>
    <w:p>
      <w:r>
        <w:rPr>
          <w:b/>
        </w:rPr>
        <w:t xml:space="preserve">Tulos</w:t>
      </w:r>
    </w:p>
    <w:p>
      <w:r>
        <w:t xml:space="preserve">Kenen isä pelastuu mustalta pantterilta?</w:t>
      </w:r>
    </w:p>
    <w:p>
      <w:r>
        <w:rPr>
          <w:b/>
        </w:rPr>
        <w:t xml:space="preserve">Esimerkki 0.182</w:t>
      </w:r>
    </w:p>
    <w:p>
      <w:r>
        <w:t xml:space="preserve">Läpikulku: (4. elokuuta 1908 - 27. heinäkuuta 1986) oli englantilainen sarjakuvapiirtäjä, arkkitehtuurihistorioitsija, lavastaja ja kirjailija. Hänet tunnettiin brittiläisessä lehdistössä julkaistuista pilapiirroksistaan ja elinikäisestä työstään suurelle yleisölle tiedottamiseksi hyvistä rakennuksista ja arkkitehtuuriperinnöstä. Vauraan perheen ainoana lapsena Lancaster opiskeli Charterhouse-koulussa ja Lincoln Collegessa Oxfordissa, joissa molemmissa hän oli arvostamaton oppilas. Hän oli jo varhain päättänyt ryhtyä ammattitaiteilijaksi ja -suunnittelijaksi ja opiskeli Oxfordin ja Lontoon johtavissa taidekorkeakouluissa. Työskennellessään The Architectural Review -lehden avustajana 1930-luvun puolivälissä Lancaster julkaisi ensimmäisen arkkitehtuuria käsittelevän kirjasarjan, jonka tavoitteena oli samanaikaisesti viihdyttää suurta lukijaa ja selventää aihetta. Useat hänen keksimänsä termit arkkitehtuurityylien nimityksiksi ovat yleistyneet, kuten "Pont Street Dutch" ja "Stockbrokers' Tudor", ja hänen kirjojaan pidetään edelleen tärkeinä aiheeseen liittyvinä hakuteoksina.Vuonna 1938 Lancaster kutsuttiin kirjoittamaan ajankohtaisia pilapiirroksia Daily Express -lehteen. Hän otti käyttöön ranskalaisessa lehdistössä suositun yhden palstan levyisen pilapiirroksen, jota ei siihen asti ollut nähty brittiläisissä lehdissä. Vuoden 1939 ja eläkkeelle siirtymisensä välisenä aikana vuonna 1981 hän piirsi noin 10 000 tällaista "taskusarjakuvaa", jotka tekivät hänestä kansallisesti tunnetun henkilön. Hän kehitti vakituisten hahmojen joukon, jota johti hänen tunnetuin luomuksensa Maudie Littlehampton, jonka kautta hän ilmaisi näkemyksiään päivän muodista, villityksistä ja poliittisista tapahtumista.Lancaster halusi jo nuoresta lähtien suunnitella teatteria varten, ja vuonna 1951 hän sai toimeksiannon suunnitella puvut ja lavasteet uuteen balettiin, Pineapple Polliin. Siitä 1970-luvun alkuun asti hän suunnitteli uusia produktioita Royal Balletille, Glyndebourneen, D'Oyly Carteen, Old Viciin ja West Endiin. Hänen tuottavuutensa laski myöhempinä vuosina, kun hänen terveytensä alkoi pettää. Hän kuoli kotonaan Lontoossa Chelseassa 77-vuotiaana. Hänen monipuolista uraansa, joka palkittiin ritarin arvonimellä vuonna 1975, juhlistettiin Wallace Collectionissa hänen syntymänsä satavuotisjuhlavuoden kunniaksi järjestetyssä näyttelyssä, jonka nimi oli Cartoons and Coronets: The Genius of Osbert Lancaster.</w:t>
      </w:r>
    </w:p>
    <w:p>
      <w:r>
        <w:rPr>
          <w:b/>
        </w:rPr>
        <w:t xml:space="preserve">Tulos</w:t>
      </w:r>
    </w:p>
    <w:p>
      <w:r>
        <w:t xml:space="preserve">Mikä on sen henkilön sukunimi, joka tunnettiin pilapiirroksistaan brittiläisessä lehdistössä?</w:t>
      </w:r>
    </w:p>
    <w:p>
      <w:r>
        <w:rPr>
          <w:b/>
        </w:rPr>
        <w:t xml:space="preserve">Tulos</w:t>
      </w:r>
    </w:p>
    <w:p>
      <w:r>
        <w:t xml:space="preserve">Mikä on sen henkilön sukunimi, joka on tunnettu elinikäisestä työstään hyvien rakennusten ja arkkitehtonisen perinnön tunnetuksi tekemisestä suurelle yleisölle?</w:t>
      </w:r>
    </w:p>
    <w:p>
      <w:r>
        <w:rPr>
          <w:b/>
        </w:rPr>
        <w:t xml:space="preserve">Tulos</w:t>
      </w:r>
    </w:p>
    <w:p>
      <w:r>
        <w:t xml:space="preserve">Mikä on sen henkilön sukunimi, joka on arvostamaton tutkija?</w:t>
      </w:r>
    </w:p>
    <w:p>
      <w:r>
        <w:rPr>
          <w:b/>
        </w:rPr>
        <w:t xml:space="preserve">Tulos</w:t>
      </w:r>
    </w:p>
    <w:p>
      <w:r>
        <w:t xml:space="preserve">Mikä on sen henkilön sukunimi, joka jo varhain päätyi ammattitaiteilijaksi ja muotoilijaksi?</w:t>
      </w:r>
    </w:p>
    <w:p>
      <w:r>
        <w:rPr>
          <w:b/>
        </w:rPr>
        <w:t xml:space="preserve">Tulos</w:t>
      </w:r>
    </w:p>
    <w:p>
      <w:r>
        <w:t xml:space="preserve">Mikä on Oxfordin ja Lontoon johtavissa taidekorkeakouluissa opiskelleen henkilön sukunimi?</w:t>
      </w:r>
    </w:p>
    <w:p>
      <w:r>
        <w:rPr>
          <w:b/>
        </w:rPr>
        <w:t xml:space="preserve">Tulos</w:t>
      </w:r>
    </w:p>
    <w:p>
      <w:r>
        <w:t xml:space="preserve">Mikä on sen henkilön sukunimi, joka keksi termin "Pont Street Dutch"?</w:t>
      </w:r>
    </w:p>
    <w:p>
      <w:r>
        <w:rPr>
          <w:b/>
        </w:rPr>
        <w:t xml:space="preserve">Tulos</w:t>
      </w:r>
    </w:p>
    <w:p>
      <w:r>
        <w:t xml:space="preserve">Mikä on sen henkilön sukunimi, joka keksi termin "Stockbrokers' Tudor"?</w:t>
      </w:r>
    </w:p>
    <w:p>
      <w:r>
        <w:rPr>
          <w:b/>
        </w:rPr>
        <w:t xml:space="preserve">Tulos</w:t>
      </w:r>
    </w:p>
    <w:p>
      <w:r>
        <w:t xml:space="preserve">Mikä on sen henkilön sukunimi, jonka kirjoja on edelleen pidetty tärkeinä hakuteoksina?</w:t>
      </w:r>
    </w:p>
    <w:p>
      <w:r>
        <w:rPr>
          <w:b/>
        </w:rPr>
        <w:t xml:space="preserve">Tulos</w:t>
      </w:r>
    </w:p>
    <w:p>
      <w:r>
        <w:t xml:space="preserve">Mikä on sen henkilön sukunimi, joka otti käyttöön ranskalaisessa lehdistössä suositun yhden palstan levyisen sarjakuvan, jota ei ennen sitä nähty brittiläisissä lehdissä?</w:t>
      </w:r>
    </w:p>
    <w:p>
      <w:r>
        <w:rPr>
          <w:b/>
        </w:rPr>
        <w:t xml:space="preserve">Tulos</w:t>
      </w:r>
    </w:p>
    <w:p>
      <w:r>
        <w:t xml:space="preserve">Mikä on sen henkilön sukunimi, joka piirsi 10 000 "taskusarjakuvaa"?</w:t>
      </w:r>
    </w:p>
    <w:p>
      <w:r>
        <w:rPr>
          <w:b/>
        </w:rPr>
        <w:t xml:space="preserve">Tulos</w:t>
      </w:r>
    </w:p>
    <w:p>
      <w:r>
        <w:t xml:space="preserve">Mikä on sen henkilön sukunimi, joka oli päättänyt ryhtyä ammattitaiteilijaksi ja muotoilijaksi ja joka opiskeli Oxfordin ja Lontoon johtavissa taidekorkeakouluissa?</w:t>
      </w:r>
    </w:p>
    <w:p>
      <w:r>
        <w:rPr>
          <w:b/>
        </w:rPr>
        <w:t xml:space="preserve">Tulos</w:t>
      </w:r>
    </w:p>
    <w:p>
      <w:r>
        <w:t xml:space="preserve">Mikä on sen henkilön sukunimi, jonka kirjoja pidetään edelleen tärkeinä arkkitehtonisia tyylejä käsittelevinä hakuteoksina?</w:t>
      </w:r>
    </w:p>
    <w:p>
      <w:r>
        <w:rPr>
          <w:b/>
        </w:rPr>
        <w:t xml:space="preserve">Tulos</w:t>
      </w:r>
    </w:p>
    <w:p>
      <w:r>
        <w:t xml:space="preserve">Mikä on sen henkilön sukunimi, joka kehitti "taskusarjakuviinsa" vakiomuotoisia hahmoja, joita johti hänen tunnetuin luomuksensa Maudie Littlehampton?</w:t>
      </w:r>
    </w:p>
    <w:p>
      <w:r>
        <w:rPr>
          <w:b/>
        </w:rPr>
        <w:t xml:space="preserve">Tulos</w:t>
      </w:r>
    </w:p>
    <w:p>
      <w:r>
        <w:t xml:space="preserve">Mikä on sen henkilön sukunimi, joka Maudie Littlehamptonin hahmon kautta ilmaisi näkemyksiään päivän muodista, villityksistä ja poliittisista tapahtumista?</w:t>
      </w:r>
    </w:p>
    <w:p>
      <w:r>
        <w:rPr>
          <w:b/>
        </w:rPr>
        <w:t xml:space="preserve">Tulos</w:t>
      </w:r>
    </w:p>
    <w:p>
      <w:r>
        <w:t xml:space="preserve">Mikä on 77-vuotiaana lontoolaisessa kodissaan Chelseassa kuolleen henkilön etunimi?</w:t>
      </w:r>
    </w:p>
    <w:p>
      <w:r>
        <w:rPr>
          <w:b/>
        </w:rPr>
        <w:t xml:space="preserve">Esimerkki 0.183</w:t>
      </w:r>
    </w:p>
    <w:p>
      <w:r>
        <w:t xml:space="preserve">Läpikulku: The Beatlesin tupla-LP, joka tunnetaan yleisesti nimellä White Album, koska sen kansi on lähes koruton. Albumin luova inspiraatio tuli uudesta suunnasta: ilman Epsteinin ohjaavaa läsnäoloa yhtye oli hetkeksi kääntynyt Maharishi Mahesh Yogin puoleen gurunaan. Hänen ashramissaan Intian Rishikeshissä kolme kuukautta kestänyt "opaskurssi" oli yksi yhtyeen tuotteliaimmista kausista, ja sen tuloksena syntyi lukuisia kappaleita, joista suurin osa 30:stä albumille otetusta kappaleesta. Starr kuitenkin lähti pois jo kymmenen päivän jälkeen ja vertasi sitä Butlinsiin, ja McCartney kyllästyi lopulta ja lähti kuukautta myöhemmin. Lennonin ja Harrisonin kohdalla luovuus muuttui kyseenalaistamiseksi, kun Magic Alexina tunnettu elektroniikkateknikko ehdotti, että Maharishi yritti manipuloida heitä. Kun hän väitti, että Maharishi oli lähestynyt seksuaalisesti naispuolisia osallistujia, vakuuttunut Lennon lähti äkkiä pois vain kahden kuukauden kuluttua kurssista ja toi mukanaan vakuuttumattoman Harrisonin ja loput ryhmän seurueesta. Vihaisena Lennon kirjoitti vihamielisen kappaleen nimeltä "Maharishi", jonka nimi muutettiin "Sexy Sadie":ksi mahdollisten oikeudellisten ongelmien välttämiseksi. McCartney sanoi: "Teimme virheen. Luulimme, että hänessä oli enemmän kuin olikaan." White Albumin äänityssessioiden aikana, jotka kestivät toukokuun lopusta lokakuun puoliväliin 1968, Beatlesin välit kasvoivat avoimesti eripuraisiksi. Starr erosi kahdeksi viikoksi, ja McCartney otti rumpalin paikan "Back in the U.S.S.S.R." -biisissä. (jossa myös Harrison ja Lennon rummuttivat) ja "Dear Prudence". Lennon oli menettänyt kiinnostuksensa yhteistyöhön McCartneyn kanssa, jonka osuutta "Ob-La-Di, Ob-La-Da" hän halveksi "mummomusiikkipaskaksi". Jännitteitä pahensi entisestään Lennonin romanttinen kiinnostus avantgardetaiteilija Yoko Onoon, jonka hän halusi ehdottomasti ottaa mukaan sessioihin, vaikka yhtyeessä oli vakiintunut yhteisymmärrys siitä, että tyttöystäviä ei päästetty studioon. Lennon sanoi myöhemmin kuvaillessaan tupla-albumia: "Jokainen kappale on oma kappaleensa; siinä ei ole yhtään Beatle-musiikkia. [Se on] John ja bändi, Paul ja bändi, George ja bändi." McCartney on muistellut, että albumi "ei ollut miellyttävä tehdä". Sekä hän että Lennon pitivät sessioita bändin hajoamisen alkuna. marraskuussa julkaistu White Album oli bändin ensimmäinen Apple Recordsin levyjulkaisu, vaikka EMI omisti edelleen bändin äänitteet. Uusi levy-yhtiö oli Apple Corpsin tytäryhtiö, jonka Epstein oli perustanut osana suunnitelmaansa luoda verotuksellisesti tehokas yritysrakenne. Levy keräsi yli kaksi miljoonaa ennakkotilausta, ja sitä myytiin Yhdysvalloissa lähes neljä miljoonaa kappaletta reilussa kuukaudessa, ja sen kappaleet hallitsivat amerikkalaisten radioasemien soittolistoja. Suosiostaan huolimatta se ei saanut tuolloin mairittelevia arvosteluja. Gouldin mukaan:.</w:t>
      </w:r>
    </w:p>
    <w:p>
      <w:r>
        <w:rPr>
          <w:b/>
        </w:rPr>
        <w:t xml:space="preserve">Tulos</w:t>
      </w:r>
    </w:p>
    <w:p>
      <w:r>
        <w:t xml:space="preserve">Mistä paikasta Starr lähti vain kymmenen päivän jälkeen?</w:t>
      </w:r>
    </w:p>
    <w:p>
      <w:r>
        <w:rPr>
          <w:b/>
        </w:rPr>
        <w:t xml:space="preserve">Tulos</w:t>
      </w:r>
    </w:p>
    <w:p>
      <w:r>
        <w:t xml:space="preserve">Mikä oli sen henkilön nimi, joka kyllästyi opaskurssiin?</w:t>
      </w:r>
    </w:p>
    <w:p>
      <w:r>
        <w:rPr>
          <w:b/>
        </w:rPr>
        <w:t xml:space="preserve">Tulos</w:t>
      </w:r>
    </w:p>
    <w:p>
      <w:r>
        <w:t xml:space="preserve">Ketä Magic Alex väitti Maharishin yrittävän manipuloida?</w:t>
      </w:r>
    </w:p>
    <w:p>
      <w:r>
        <w:rPr>
          <w:b/>
        </w:rPr>
        <w:t xml:space="preserve">Tulos</w:t>
      </w:r>
    </w:p>
    <w:p>
      <w:r>
        <w:t xml:space="preserve">Mitkä ovat niiden kolmen henkilön nimet, jotka lähtivät opaskurssilta?</w:t>
      </w:r>
    </w:p>
    <w:p>
      <w:r>
        <w:rPr>
          <w:b/>
        </w:rPr>
        <w:t xml:space="preserve">Tulos</w:t>
      </w:r>
    </w:p>
    <w:p>
      <w:r>
        <w:t xml:space="preserve">Mikä oli sen henkilön etunimi, jonka McCartney sanoi luulevansa, että hänessä oli enemmän kuin olikaan?</w:t>
      </w:r>
    </w:p>
    <w:p>
      <w:r>
        <w:rPr>
          <w:b/>
        </w:rPr>
        <w:t xml:space="preserve">Tulos</w:t>
      </w:r>
    </w:p>
    <w:p>
      <w:r>
        <w:t xml:space="preserve">Mitkä ovat niiden kolmen henkilön nimet, jotka rummuttivat Back In The U.S.S.S.R. -yhtyettä?</w:t>
      </w:r>
    </w:p>
    <w:p>
      <w:r>
        <w:rPr>
          <w:b/>
        </w:rPr>
        <w:t xml:space="preserve">Tulos</w:t>
      </w:r>
    </w:p>
    <w:p>
      <w:r>
        <w:t xml:space="preserve">Mikä on sen henkilön nimi, joka pilkkasi Ob-La-Di, Ob-La-Da:ta mummomusiikkipaskaksi?</w:t>
      </w:r>
    </w:p>
    <w:p>
      <w:r>
        <w:rPr>
          <w:b/>
        </w:rPr>
        <w:t xml:space="preserve">Tulos</w:t>
      </w:r>
    </w:p>
    <w:p>
      <w:r>
        <w:t xml:space="preserve">Mikä on sen henkilön koko nimi, jonka Lennon vaati mukaansa sessioihin?</w:t>
      </w:r>
    </w:p>
    <w:p>
      <w:r>
        <w:rPr>
          <w:b/>
        </w:rPr>
        <w:t xml:space="preserve">Tulos</w:t>
      </w:r>
    </w:p>
    <w:p>
      <w:r>
        <w:t xml:space="preserve">Mitkä olivat The Beatlesin jäsenten nimet?</w:t>
      </w:r>
    </w:p>
    <w:p>
      <w:r>
        <w:rPr>
          <w:b/>
        </w:rPr>
        <w:t xml:space="preserve">Tulos</w:t>
      </w:r>
    </w:p>
    <w:p>
      <w:r>
        <w:t xml:space="preserve">Mikä oli sen albumin nimi, jonka tekeminen ei McCartneyn mukaan ollut miellyttävää?</w:t>
      </w:r>
    </w:p>
    <w:p>
      <w:r>
        <w:rPr>
          <w:b/>
        </w:rPr>
        <w:t xml:space="preserve">Esimerkki 0.184</w:t>
      </w:r>
    </w:p>
    <w:p>
      <w:r>
        <w:t xml:space="preserve">Läpikulku: Mikael Åkerfeldt ilmoitti syyskuussa 2010 kirjoittavansa uutta Opeth-albumia varten. Yhtye ilmoitti verkkosivuillaan aloittavansa kymmenennen albuminsa äänitykset 31. tammikuuta 2011 Atlantis/Metronome-studioilla Tukholmassa, jälleen Jens Bogrenin (tekniikka) ja Porcupine Treen Steven Wilsonin kanssa yhteistuottajana.Pian sen jälkeen, kun uuden albumin miksaukset oli saatu valmiiksi huhtikuussa 2011, Opeth ilmoitti, että Per Wiberg vapautettiin tehtävistään bändissä, ja Mikael Åkerfeldt selitti päätöstä lehdistötiedotteessa seuraavasti: "Mendez, Axe, Fredrik ja minä tulimme päätökseen, että meidän pitäisi löytää Perille korvaaja heti uuden albumin äänitysten jälkeen, eikä tämä tullut Perille yllätyksenä. Hän oli puolestaan harkinnut lähtöä, joten voisi sanoa, että se oli molemminpuolinen päätös. Mitään pahaa verta ei ole, suhde vain päättyi, ja sillä selvä." Opethin kymmenes albumi Heritage julkaistiin 14. syyskuuta 2011, ja se sai yleisesti ottaen hyvät arvostelut. Albumi myi Yhdysvalloissa 19 000 kappaletta ensimmäisellä julkaisuviikollaan ja debytoi Billboard 200 -listan sijalla 19. Yhtyeen kotimaassa Ruotsissa Heritage debytoi sijalla neljä. Heritage oli toinen Opethin albumi, jolla ei ollut yhtään death-gurua, ja sen tyyli oli paljon progressiivisempi kuin yhtyeen aiemmilla albumeilla, mitä Åkerfeldt oli halunnut tehdä jo jonkin aikaa. 2 ensimmäistä kappaletta, jotka Åkerfeldt kirjoitti Heritagea varten, olivat Watershedin tyyliin. Kuultuaan kappaleet ensimmäisen kerran Martín Méndez sanoi Åkerfeldtille, että hän olisi pettynyt, jos albumi jatkaisi samaan suuntaan. Huojentuneena siitä, että Méndez ei ollut kiinnostunut tekemään toista perinteistä Opeth-albumia, Åkerfeldt hylkäsi nämä kaksi kappaletta ja aloitti kirjoittamisen uudestaan eri tyylillä. Heritage-levyn lehdistötiedotteessa Mikael Åkerfeldt paljasti, että hänestä tuntui kuin hän olisi rakentanut albumin kirjoittamista 19-vuotiaasta asti. Allmusicin arvostelussa Thom Jurek kutsui Heritagea yhtyeen seikkailullisimmaksi albumiksi ja kuvaili kappaleita "läpimäriksi instrumentaalisäestyksiksi, solmuisiksi koskettimien ja sointujen muutoksiksi, vaihteleviksi aikamerkinnöiksi, puhtaaksi lauluksi ja koskettimilla painavaksi instrumentaatioksi, johon kuuluu Mellotroneita, Rhodes-pianoja ja Hammond-urkuja." Opeth tuki Heritagea kiertueella, joka kesti yli 200 keikkapäivää. Kiertue oli yhtyeen ensimmäinen uuden kosketinsoittajan, Joakim Svalbergin, kanssa, joka soitti albumin avausraidalla. Kiertueen aikana Opeth soitti Katatonian, Pain of Salvationin, Mastodonin, Ghostin ja Anatheman kaltaisten yhtyeiden kanssa ympäri maailmaa muun muassa Yhdysvalloissa, Euroopassa, Turkissa, Intiassa, Japanissa, Kreikassa, Israelissa, Latinalaisessa Amerikassa ja Ruotsissa. Kiertue päättyi "Melloboat 2013" -kiertueeseen.</w:t>
      </w:r>
    </w:p>
    <w:p>
      <w:r>
        <w:rPr>
          <w:b/>
        </w:rPr>
        <w:t xml:space="preserve">Tulos</w:t>
      </w:r>
    </w:p>
    <w:p>
      <w:r>
        <w:t xml:space="preserve">Mikä on sen henkilön sukunimi, jolle sijainen löydettiin?</w:t>
      </w:r>
    </w:p>
    <w:p>
      <w:r>
        <w:rPr>
          <w:b/>
        </w:rPr>
        <w:t xml:space="preserve">Tulos</w:t>
      </w:r>
    </w:p>
    <w:p>
      <w:r>
        <w:t xml:space="preserve">Mikä on sen henkilön sukunimi, joka ei ollut yllättynyt siitä, että bändi etsi hänelle korvaajaa?</w:t>
      </w:r>
    </w:p>
    <w:p>
      <w:r>
        <w:rPr>
          <w:b/>
        </w:rPr>
        <w:t xml:space="preserve">Tulos</w:t>
      </w:r>
    </w:p>
    <w:p>
      <w:r>
        <w:t xml:space="preserve">Mikä on sen henkilön sukunimi, joka oli ajatellut jättää bändin?</w:t>
      </w:r>
    </w:p>
    <w:p>
      <w:r>
        <w:rPr>
          <w:b/>
        </w:rPr>
        <w:t xml:space="preserve">Tulos</w:t>
      </w:r>
    </w:p>
    <w:p>
      <w:r>
        <w:t xml:space="preserve">Mikä on sen henkilön sukunimi, jonka lähtemisen bändistä voidaan sanoa olleen yhteinen päätös?</w:t>
      </w:r>
    </w:p>
    <w:p>
      <w:r>
        <w:rPr>
          <w:b/>
        </w:rPr>
        <w:t xml:space="preserve">Tulos</w:t>
      </w:r>
    </w:p>
    <w:p>
      <w:r>
        <w:t xml:space="preserve">Mikä oli sen bändin nimi, jonka Per jätti?</w:t>
      </w:r>
    </w:p>
    <w:p>
      <w:r>
        <w:rPr>
          <w:b/>
        </w:rPr>
        <w:t xml:space="preserve">Tulos</w:t>
      </w:r>
    </w:p>
    <w:p>
      <w:r>
        <w:t xml:space="preserve">Mikä on sen henkilön etunimi, joka halusi bändiltä jo jonkin aikaa paljon progressiivisempaa tyyliä kuin aiemmat albumit?</w:t>
      </w:r>
    </w:p>
    <w:p>
      <w:r>
        <w:rPr>
          <w:b/>
        </w:rPr>
        <w:t xml:space="preserve">Tulos</w:t>
      </w:r>
    </w:p>
    <w:p>
      <w:r>
        <w:t xml:space="preserve">Mikä on sen henkilön etunimi, joka ei ollut kiinnostunut tekemään toista perinteistä Opeth-albumia?</w:t>
      </w:r>
    </w:p>
    <w:p>
      <w:r>
        <w:rPr>
          <w:b/>
        </w:rPr>
        <w:t xml:space="preserve">Tulos</w:t>
      </w:r>
    </w:p>
    <w:p>
      <w:r>
        <w:t xml:space="preserve">Minkä bändin seikkailullisin albumi oli Jurekin mukaan Heritage?</w:t>
      </w:r>
    </w:p>
    <w:p>
      <w:r>
        <w:rPr>
          <w:b/>
        </w:rPr>
        <w:t xml:space="preserve">Tulos</w:t>
      </w:r>
    </w:p>
    <w:p>
      <w:r>
        <w:t xml:space="preserve">Mikä yhtye ilmoitti verkkosivuillaan aloittavansa kymmenennen albuminsa äänitykset?</w:t>
      </w:r>
    </w:p>
    <w:p>
      <w:r>
        <w:rPr>
          <w:b/>
        </w:rPr>
        <w:t xml:space="preserve">Esimerkki 0.185</w:t>
      </w:r>
    </w:p>
    <w:p>
      <w:r>
        <w:t xml:space="preserve">Läpikulku: Grant, Biscuit ja Milo ovat Queensissa asuvia punkeja. Elämäänsä kyllästyneinä he päättävät muuttaa Los Angelesiin ja lähtevät ajamaan maata pitkin. Utahissa he auttavat Elvis-imitaattoria "Daredelvis" tämän asuntovaunun irrottamisessa. Myöhemmin Grant näkee näyn cowboysta hevosen selässä. Arizonan aavikolla telttaillessaan heidän kimppuunsa hyökkää ilkeä punaniskojen jengi, ja heidän johtajansa Missoula murhaa Milon. Grant ja Biscuit pakenevat ja luhistuvat aavikolle, jossa Grant näkee jälleen näyn cowboysta. paikalliset sheriffit eivät usko poikien tarinaa, sillä Missoulasta tai hänen jengistään ei ole mitään tietoja, eivätkä he pysty löytämään Milon ruumista todisteena murhasta. Grant päättää jäljittää jengin ja kostaa Milon kuoleman Biscuitin varauksista huolimatta. Kun he palaavat Utahiin, he löytävät yhden jengin kuorma-auton kaatuneena ja useita sen jäseniä kuolleina. Ennen kuolemaansa yksi heistä paljastaa, että he aikoivat antautua, mutta heidät tappoi Missoula, joka on matkalla Wyomingin kautta pohjoiseen Montanaan. Pojat tapaavat myös Jessien, nuoren naisen, joka pyörittää huoltoasemaa ja hinausyritystä.Saavuttaessaan Missoulan rekan Grant ja Biscuit ryhtyvät kovaa vauhtia ammuskeluun Missoulan ja hänen kaverinsa Blixin kanssa, mutta väistävät tieltä ja joutuvat onnettomuuteen. Heidät pelastaa Jessie, joka opettaa Grantin ampumaan ja ratsastamaan hevosella ja aloittaa romanssin Grantin kanssa. Samaan aikaan Biscuit näkee unta, jossa hän on osa intiaaniheimoa, jonka Missoulan johtamat unionin armeijan sotilaat teurastavat. Herättyään hän alkaa matkia intiaanisoturia ja vaatii, että hän jatkaa takaa-ajoa. Jesse pukee kaksikon liioiteltuihin lännenpukuihin ja antaa heidän käyttöönsä rähjäisen vuoden 1959 Buick Invictan, jonka konepeltiin on kiinnitetty sonnin sarvet.</w:t>
      </w:r>
    </w:p>
    <w:p>
      <w:r>
        <w:rPr>
          <w:b/>
        </w:rPr>
        <w:t xml:space="preserve">Tulos</w:t>
      </w:r>
    </w:p>
    <w:p>
      <w:r>
        <w:t xml:space="preserve">Minkä auton huoltoaseman pitäjä antaa punkeille?</w:t>
      </w:r>
    </w:p>
    <w:p>
      <w:r>
        <w:rPr>
          <w:b/>
        </w:rPr>
        <w:t xml:space="preserve">Tulos</w:t>
      </w:r>
    </w:p>
    <w:p>
      <w:r>
        <w:t xml:space="preserve">Kuka punkkari alkaa käyttäytyä kuin intiaanisoturi?</w:t>
      </w:r>
    </w:p>
    <w:p>
      <w:r>
        <w:rPr>
          <w:b/>
        </w:rPr>
        <w:t xml:space="preserve">Tulos</w:t>
      </w:r>
    </w:p>
    <w:p>
      <w:r>
        <w:t xml:space="preserve">Missä osavaltiossa Milo on murhattu?</w:t>
      </w:r>
    </w:p>
    <w:p>
      <w:r>
        <w:rPr>
          <w:b/>
        </w:rPr>
        <w:t xml:space="preserve">Esimerkki 0.186</w:t>
      </w:r>
    </w:p>
    <w:p>
      <w:r>
        <w:t xml:space="preserve">Läpikulku: Malkmus on kirjoittanut Slay Tracks -levyn musiikin kokonaan itse, ja hän kertoi, että hänen vaikutteisiinsa levyllä kuuluivat muun muassa Chrome, Swell Maps ja The Fall. Stephen Thomas Erlewine ja AllMusicin Heather Phares vertasivat EP:n kappaleita R.E.M.:n, Pixiesin ja Sonic Youthin kaltaisiin yhtyeisiin. EP:llä käytetään näkyvästi radiostaattisuutta ja kohinaa, tekniikoita, jotka ovat tyypillisiä lo-fi- ja noise pop -genreille, joihin Pavement usein liitetään. Malkmusin mukaan "päätimme käyttää staattisuutta kolmantena instrumenttina. .... Oli aika jännittävää olla niin kokeellinen." Young soitti rumpuja kappaleissa "Box Elder" ja "Price Yeah!" ja improvisoi usein. Malkmus soitti rumpuja kappaleessa "Maybe Maybe", kun taas sekä Malkmus että Kannberg rummuttivat kappaleessa "She Believes." EP:n pisin kappale "You're Killing Me" on kolmella minuutilla ja 20 sekunnilla esimerkkinä punkrockin vaikutuksesta Pavementiin. Kappaleessa on fuzz-efektejä, toistuvia sanoituksia, eikä siinä ole lyömäsoittimia tai rumpuja. "Box Elder", ironinen kappale, joka kertoo siitä, että joku haluaa muuttaa Box Elderiin, Montanaan, on Gerard Cosloyn mielestä esimerkki Malkmusin "rehellisestä, suorasta ja yksinkertaisesta" lyriikkatyylistä, ja siinä on enemmän popmusiikin vaikutusta kuin EP:n muissa kappaleissa. "Maybe Maybe" sisältää vääristyneitä kitaroita ja erottamatonta laulua, ja "Price Yeah!" on hardcore punkille tyypillinen ääni. Yhtyeen kotikaupunki Stockton inspiroi bändin sanoituksia ja soundia. Malkmus totesi, että "Stocktonissa on jotain tyhjää. Halusin välittää sen musiikissamme". Malkmus kertoi Melody Makerille vuonna 1992, että "Pavement oli alun perin säälittävä yrityksemme tehdä jotain paetakseen lopullista tylsyyttä, jota koimme Stocktonissa.".</w:t>
      </w:r>
    </w:p>
    <w:p>
      <w:r>
        <w:rPr>
          <w:b/>
        </w:rPr>
        <w:t xml:space="preserve">Tulos</w:t>
      </w:r>
    </w:p>
    <w:p>
      <w:r>
        <w:t xml:space="preserve">Mikä bändi on Stocktonista?</w:t>
      </w:r>
    </w:p>
    <w:p>
      <w:r>
        <w:rPr>
          <w:b/>
        </w:rPr>
        <w:t xml:space="preserve">Tulos</w:t>
      </w:r>
    </w:p>
    <w:p>
      <w:r>
        <w:t xml:space="preserve">Millä albumilla Pavement käytti radiostaattista häiriötä kolmantena instrumenttina?</w:t>
      </w:r>
    </w:p>
    <w:p>
      <w:r>
        <w:rPr>
          <w:b/>
        </w:rPr>
        <w:t xml:space="preserve">Esimerkki 0.187</w:t>
      </w:r>
    </w:p>
    <w:p>
      <w:r>
        <w:t xml:space="preserve">Läpikulku: Mindaugas ja hänen vaimonsa Morta kruunattiin lupaustensa mukaisesti joskus kesällä 1253, ja Liettuan kuningaskunta, jonka paavi oli julistanut vuonna 1251, oli vakaasti perustettu. Heinäkuun 6. päivää vietetään nykyään "valtiopäivänä" (liettuaksi: Valstybės diena); se on virallinen juhlapäivä nyky-Liettuassa. Kruunajaisten tarkkaa päivämäärää ei kuitenkaan tiedetä, ja historiantutkija Edvardas Gudavičiuksen oppineisuus, joka ilmoitti tämän päivämäärän, on toisinaan kyseenalaistettu. Myös kruunajaisten tapahtumapaikka on tuntematon.Liivinmaan ritarikunta käytti tätä ajanjaksoa lujittaakseen valtaansa samogitien mailla. He rakensivat kolme linnaa rajalle: Memelburg (Klaipėda), Georgenburg (Jurbarkas) ja Doben (Durbe Latviassa). Samogitit vastasivat valitsemalla Algminasin sotapäälliköksi ja hyökkäsivät Kurlantiin, sillä ritarikunnalla oli vain vähän menestystä taistelukentillä. Vuonna 1259 Liivinmaan ritarikunta hävisi Skuodasin taistelun, ja vuonna 1260 se hävisi Durben taistelun. Ensimmäinen tappio rohkaisi semigalialaisia kapinaan, ja myöhempi tappio kannusti preussilaisia kapinaan ritarikuntaa vastaan. Preussin suuri kansannousu kesti 14 vuotta. Veljenpoikansa Treniotan rohkaisemana Mindaugas rikkoi rauhan ritarikunnan kanssa. Joissakin kronikoissa vihjataan, että hän myös palasi entiseen pakanalliseen uskoonsa, mutta tämä on kiistanalaista. Kaikki hänen kruunajaistensa jälkeen saavutetut diplomaattiset saavutukset menetettiin kuitenkin, ja Mindaugas liittoutui Novgorodin Aleksanteri Nevskin kanssa ja marssi ritarikuntaa vastaan. Treniota johti armeijan Cēsikseen ja taisteli Masoviaa vastaan toivoen rohkaisevansa kaikkia valloitettuja Baltian heimoja nousemaan ritarikuntaa vastaan ja yhdistymään liettualaisten johdolla. Hän kävi menestyksekkäitä taisteluita, mutta ei onnistunut valloittamaan linnoja eikä saamaan aikaan balttilaisten joukkojen liittoutumista ritarikuntaa vastaan. Hänen henkilökohtainen vaikutusvaltansa kasvoi, koska Mindaugas keskittyi Venäjän maiden valloittamiseen ja lähetti suuren armeijan Brjanskiin. Treniota ja Mindaugas alkoivat noudattaa erilaisia prioriteetteja. Näiden tapahtumien keskellä Mindaugasin vaimo Morta kuoli, ja Mindaugas ilmaisi halunsa naida Daumantasin vaimo. Daumantas ja Treniota vastasivat tähän loukkaukseen murhaamalla Mindaugasin ja kaksi hänen poikaansa, Ruklys ja Rupeikis, vuonna 1263. Liettua ajautui sisäisen epävakauden vuosiin.</w:t>
      </w:r>
    </w:p>
    <w:p>
      <w:r>
        <w:rPr>
          <w:b/>
        </w:rPr>
        <w:t xml:space="preserve">Tulos</w:t>
      </w:r>
    </w:p>
    <w:p>
      <w:r>
        <w:t xml:space="preserve">Mikä on sen henkilön nimi, joka kävi menestyksekkäitä taisteluita, mutta ei onnistunut saamaan aikaan Baltian voimien koalitiota ritarikuntaa vastaan?</w:t>
      </w:r>
    </w:p>
    <w:p>
      <w:r>
        <w:rPr>
          <w:b/>
        </w:rPr>
        <w:t xml:space="preserve">Tulos</w:t>
      </w:r>
    </w:p>
    <w:p>
      <w:r>
        <w:t xml:space="preserve">Mikä on sen miehen sedän nimi, joka johti armeijan Cēsisiin ja taisteli Masoviaa vastaan?</w:t>
      </w:r>
    </w:p>
    <w:p>
      <w:r>
        <w:rPr>
          <w:b/>
        </w:rPr>
        <w:t xml:space="preserve">Tulos</w:t>
      </w:r>
    </w:p>
    <w:p>
      <w:r>
        <w:t xml:space="preserve">Mikä on sen miehen nimi, jonka veljenpoika johti armeijan Cēsikseen?</w:t>
      </w:r>
    </w:p>
    <w:p>
      <w:r>
        <w:rPr>
          <w:b/>
        </w:rPr>
        <w:t xml:space="preserve">Tulos</w:t>
      </w:r>
    </w:p>
    <w:p>
      <w:r>
        <w:t xml:space="preserve">Mitkä ovat sen miehen lasten nimet, joka rikkoi rauhan järjestön kanssa?</w:t>
      </w:r>
    </w:p>
    <w:p>
      <w:r>
        <w:rPr>
          <w:b/>
        </w:rPr>
        <w:t xml:space="preserve">Tulos</w:t>
      </w:r>
    </w:p>
    <w:p>
      <w:r>
        <w:t xml:space="preserve">Kenen vaimon jälkeen vuonna 1253 kruunatun miehen vaimo halusi mennä naimisiin?</w:t>
      </w:r>
    </w:p>
    <w:p>
      <w:r>
        <w:rPr>
          <w:b/>
        </w:rPr>
        <w:t xml:space="preserve">Tulos</w:t>
      </w:r>
    </w:p>
    <w:p>
      <w:r>
        <w:t xml:space="preserve">Mitkä ovat veljenpoikansa murhaaman henkilön lasten nimet?</w:t>
      </w:r>
    </w:p>
    <w:p>
      <w:r>
        <w:rPr>
          <w:b/>
        </w:rPr>
        <w:t xml:space="preserve">Esimerkki 0.188</w:t>
      </w:r>
    </w:p>
    <w:p>
      <w:r>
        <w:t xml:space="preserve">Läpikulku: Äiti pakottaa Anthonyn (sukunimeä ei ole annettu) yökylään, jotta hän saisi ystäviä. Ongelmana on, että "ystävä", jonka kanssa äiti pakottaa hänet yöksi, on Craig Randall -niminen kiusaaja. Kun Craig tulee taloon, hänen äitinsä laittaa autoradionsa päälle ja kuulee uutislähetyksen, jossa kerrotaan, että lapsia on kidnapattu useaan otteeseen ja löydetty elävinä teipillä sidottuina. Craig on suurimmaksi osaksi jatkuvasti vihamielinen Anthonya kohtaan. Hänen äitinsä viettää aikaa valmistamalla ruokattomia aterioita, joiden pitäisi olla terveellisiä, kuten kotitekoisia tofuneliöitä, kalanpäitä ja kevätpuutarhamureketta. Toisinaan näyttää siltä, että Craig on valmis muuttumaan ystävällisemmäksi Anthonya kohtaan, kun he löytävät yhteisen kiinnostuksen leluihin, videopeleihin, limaan ja niin edelleen, mutta sitten hän jatkaa vihamielisyyttään.Anthonyn vanhempi veli John on burnout, joka viettää aikaa idioottimaisen tyttöystävänsä Jillin ja hänen ystäviensä kanssa, jotka juonivat varastavansa pysäköintimittarin ja murtautuvansa sinne rahan takia, oletettavasti huumeiden takia. Taustamusiikki hänen kohtaustensa aikana koostuu Steely Danin, Jethro Tullin, Blue Öyster Cultin ja The Grateful Deadin klassisesta rockista. Kun Anthony yrittää kutsua häntä hakemaan häntä, hän kieltäytyy uskomalla, että hänen pikkuveljensä pitäisi oppia olemaan seurallisempi. illallisella muu perhe syö ruokia, jotka Anthony ei miellytä. Craigin äiti kehuu Lucyn tulevaa roolia koulun Chicago-tuotannossa, vaikka hän on kesken keskustelun. Kun Craigin ja Lucyn isä huomaa, ettei Anthony pidä kalanpäistä, hän ehdottaa pizzan tilaamista, mikä järkyttää kaikkia muita perheenjäseniä.</w:t>
      </w:r>
    </w:p>
    <w:p>
      <w:r>
        <w:rPr>
          <w:b/>
        </w:rPr>
        <w:t xml:space="preserve">Tulos</w:t>
      </w:r>
    </w:p>
    <w:p>
      <w:r>
        <w:t xml:space="preserve">Kenen veljeä kohtaan kiusaaja on vihamielinen?</w:t>
      </w:r>
    </w:p>
    <w:p>
      <w:r>
        <w:rPr>
          <w:b/>
        </w:rPr>
        <w:t xml:space="preserve">Esimerkki 0.189</w:t>
      </w:r>
    </w:p>
    <w:p>
      <w:r>
        <w:t xml:space="preserve">Läpikulku: William H. Berry valittiin vuonna 1906, pian vihkimisen jälkeen, osavaltion valtiovarainhoitajaksi uudistusmielisellä "fuusiolipulla". Berry oli ainoa demokraatti, joka valittiin osavaltion virkaan vuosina 1895-1934. Kuvernööri Pennypacker piti hänen menestyksekästä kampanjaansa "eräänä huonon onnen kummajaisena". Berry alkoi tutkia kapitoliohankkeen kustannuksia ja toi sen 13 miljoonan dollarin hintalapun suuren yleisön tietoisuuteen. Osasyynä epäsuhtaan oli Pennsylvanian "liian monimutkainen" ja toisinaan "käsittämätön" tapa "tilata ja ostaa tarvikkeita, laitteita [ja] kalusteita, jota kutsutaan yleisesti 'per-foot-säännökseksi'". Koska "per-foot rule" -säännön mukaisia mittausmenetelmiä ei noudatettu tiukasti, toimittaja saattoi tarkoituksellisesti ylihinnoitella kalusteet. Esimerkiksi Capitolin katolle asennetun lipputangon hinta oli 850 dollaria; Berry arvioi tangon arvoksi vain 150 dollaria. Muihin kuluihin kuuluivat 1619 dollaria 125 dollarin hintaisesta bootblack-telineestä ja 3257 dollaria 325 dollarin hintaisesta "mahonkikotelosta senaatin parturikampaamossa." Pennypacker yritti osoittaa, että kapitoliin liittyvät kustannukset olivat kohtuulliset verrattuna vastaaviin huomattaviin rakennuksiin.  Hän huomautti, että Yhdysvaltain Capitol maksoi 18 miljoonaa dollaria, mutta siinä oli "viisikymmentäviisi [huonetta] vähemmän kuin Harrisburgin Capitolissa". Pennypacker osoitti myös, että New Yorkin osavaltion Capitol oli maksanut 24 miljoonaa dollaria ja oli edelleen keskeneräinen. Tutkinnan jälkeen yhteensä viisi henkilöä, Huston mukaan lukien, tuomittiin 18. joulukuuta 1908 kahdeksi vuodeksi vankeuteen "salaliitosta osavaltion virkamiesten kanssa osavaltion huijaamiseksi Capitolin pystyttämisessä ja sisustamisessa". Myös julkisten alueiden ja rakennusten ylijohtaja James Shumaker ja tilintarkastaja William P. Snyder tuomittiin. Tuomituista John H. Sanderson ja William L. Mathues kuolivat ennen vankilaan joutumista.</w:t>
      </w:r>
    </w:p>
    <w:p>
      <w:r>
        <w:rPr>
          <w:b/>
        </w:rPr>
        <w:t xml:space="preserve">Tulos</w:t>
      </w:r>
    </w:p>
    <w:p>
      <w:r>
        <w:t xml:space="preserve">Mikä oli sen henkilön sukunimi, joka alkoi tutkia Capitol-hankkeen kustannuksia?</w:t>
      </w:r>
    </w:p>
    <w:p>
      <w:r>
        <w:rPr>
          <w:b/>
        </w:rPr>
        <w:t xml:space="preserve">Tulos</w:t>
      </w:r>
    </w:p>
    <w:p>
      <w:r>
        <w:t xml:space="preserve">Mikä oli syy siihen, että toimittaja saattoi tarkoituksellisesti ylihinnoitella kalusteet?</w:t>
      </w:r>
    </w:p>
    <w:p>
      <w:r>
        <w:rPr>
          <w:b/>
        </w:rPr>
        <w:t xml:space="preserve">Tulos</w:t>
      </w:r>
    </w:p>
    <w:p>
      <w:r>
        <w:t xml:space="preserve">Mikä oli sen henkilön kanta, joka yritti osoittaa, että Capitoliin liittyvät kustannukset olivat kohtuulliset verrattuna vastaaviin huomattaviin rakenteisiin?</w:t>
      </w:r>
    </w:p>
    <w:p>
      <w:r>
        <w:rPr>
          <w:b/>
        </w:rPr>
        <w:t xml:space="preserve">Tulos</w:t>
      </w:r>
    </w:p>
    <w:p>
      <w:r>
        <w:t xml:space="preserve">Mitkä olivat niiden kahden henkilön sukunimet, jotka tuomittiin mutta kuolivat ennen vankilaan joutumista?</w:t>
      </w:r>
    </w:p>
    <w:p>
      <w:r>
        <w:rPr>
          <w:b/>
        </w:rPr>
        <w:t xml:space="preserve">Tulos</w:t>
      </w:r>
    </w:p>
    <w:p>
      <w:r>
        <w:t xml:space="preserve">Mistä viisi ihmistä tuomittiin tutkinnan jälkeen?</w:t>
      </w:r>
    </w:p>
    <w:p>
      <w:r>
        <w:rPr>
          <w:b/>
        </w:rPr>
        <w:t xml:space="preserve">Esimerkki 0.190</w:t>
      </w:r>
    </w:p>
    <w:p>
      <w:r>
        <w:t xml:space="preserve">Läpikulku: Martin rakastuu ensi silmäyksellä opettajatar Verity Wadeen ja menee pian naimisiin hänen kanssaan. Hääpäivänä hän vuokraa ränsistyneen kodin yläluokkaiselta asianajajaystävältään Jules Bolducilta. Hank kerää ympärilleen joitakin monista ystävistään korjaamaan paikkaa, mutta Verity alkaa huomata, ettei Hank olekaan niin mukava kuin miltä hän vaikuttaa; kun he tekevät töitä, hän ei näe mitään väärää siinä, että menee sisälle lukemaan lakikirjaa. Hän tunnustaa Veritylle, että kyse on vain ihmisten manipuloinnista oikealla tavalla.Jules kutsuu pariskunnan illalliselle kanssaan samana iltana, mutta Hank riitelee pian toisen vieraan, Robert L. Castleberry IV:n kanssa. Hän syyttää Castleberryä, puuvillaa ostavan yhtiön omistajaa, köyhien viljelijöiden alipalkkaamisesta.Kun Hank lähtee asioilleen, Verity seuraa häntä lahdelle. Flamingo-niminen nuori nainen hyppää hänen syliinsä, mutta kun hän kuulee, että mies on nyt naimisissa, hän yrittää järjestää alligaattorin eroon kilpailijastaan. Verity vain loukkaantuu.  Flamingo ei kuitenkaan luovuta miehen suhteen, jota hän on rakastanut teini-ikäisestä asti. Kun Hank lähettää Verityn kotiin toipumaan, Flamingo jäljittää Hankin tiellä. Hän voittaa miehen vastarinnan, ja he aloittavat suhteen.Hank lähtee todistamaan, että Castleberry pettää. Kun Hank todistaa, että käytetyt punnukset ovat pahasti epätarkkoja, yksi Castleberryn miehistä tähtää kiväärillä yhtä Hankin seuraajista, ja maanviljelijä Jeb Brown tappaa hänet.</w:t>
      </w:r>
    </w:p>
    <w:p>
      <w:r>
        <w:rPr>
          <w:b/>
        </w:rPr>
        <w:t xml:space="preserve">Tulos</w:t>
      </w:r>
    </w:p>
    <w:p>
      <w:r>
        <w:t xml:space="preserve">Mikä on sen miehen koko nimi, joka syyttää puuvillaa ostavan yrityksen omistajaa viljelijöiden alipalkkaamisesta?</w:t>
      </w:r>
    </w:p>
    <w:p>
      <w:r>
        <w:rPr>
          <w:b/>
        </w:rPr>
        <w:t xml:space="preserve">Tulos</w:t>
      </w:r>
    </w:p>
    <w:p>
      <w:r>
        <w:t xml:space="preserve">Mikä on sen henkilön etunimi, josta nuori nainen yrittää saada alligaattorin eroon?</w:t>
      </w:r>
    </w:p>
    <w:p>
      <w:r>
        <w:rPr>
          <w:b/>
        </w:rPr>
        <w:t xml:space="preserve">Tulos</w:t>
      </w:r>
    </w:p>
    <w:p>
      <w:r>
        <w:t xml:space="preserve">Mikä on sen henkilön koko nimi, jonka kanssa nuori nainen aloittaa suhteen?</w:t>
      </w:r>
    </w:p>
    <w:p>
      <w:r>
        <w:rPr>
          <w:b/>
        </w:rPr>
        <w:t xml:space="preserve">Tulos</w:t>
      </w:r>
    </w:p>
    <w:p>
      <w:r>
        <w:t xml:space="preserve">Mikä on sen henkilön etunimi, jolle asianajaja vuokraa rähjäisen kodin?</w:t>
      </w:r>
    </w:p>
    <w:p>
      <w:r>
        <w:rPr>
          <w:b/>
        </w:rPr>
        <w:t xml:space="preserve">Tulos</w:t>
      </w:r>
    </w:p>
    <w:p>
      <w:r>
        <w:t xml:space="preserve">Mikä on sen henkilön koko nimi, joka vuokraa ränsistyneen asunnon asianajajaystävältään?</w:t>
      </w:r>
    </w:p>
    <w:p>
      <w:r>
        <w:rPr>
          <w:b/>
        </w:rPr>
        <w:t xml:space="preserve">Tulos</w:t>
      </w:r>
    </w:p>
    <w:p>
      <w:r>
        <w:t xml:space="preserve">Mikä on sen henkilön etunimi, joka ei ole niin mukava kuin miltä hän näyttää?</w:t>
      </w:r>
    </w:p>
    <w:p>
      <w:r>
        <w:rPr>
          <w:b/>
        </w:rPr>
        <w:t xml:space="preserve">Tulos</w:t>
      </w:r>
    </w:p>
    <w:p>
      <w:r>
        <w:t xml:space="preserve">Mikä on sen henkilön etunimi, joka uskoutuu jollekin, että kyse on ihmisten manipuloinnista oikealla tavalla?</w:t>
      </w:r>
    </w:p>
    <w:p>
      <w:r>
        <w:rPr>
          <w:b/>
        </w:rPr>
        <w:t xml:space="preserve">Tulos</w:t>
      </w:r>
    </w:p>
    <w:p>
      <w:r>
        <w:t xml:space="preserve">Mikä on sen henkilön etunimi, joka syyttää jotakuta maanviljelijöiden pätemisestä?</w:t>
      </w:r>
    </w:p>
    <w:p>
      <w:r>
        <w:rPr>
          <w:b/>
        </w:rPr>
        <w:t xml:space="preserve">Esimerkki 0.191</w:t>
      </w:r>
    </w:p>
    <w:p>
      <w:r>
        <w:t xml:space="preserve">Läpikulku: Alueella on kolme mangrovepuulajia: punainen (Rhizophora mangle), musta (Avicennia germinans) ja valkoinen (Laguncularia racemosa), jotka kaikki kuuluvat eri sukuihin. Kaikilla on samat ominaisuudet: ne sietävät suolaista, murtovettä ja makeaa vettä, kasvavat hapettomassa maaperässä ja kestävät voimakkaita vedenpinnan vaihteluita. Mustat ja valkoiset mangrovet erittävät suolaa lehtiensä alta, ja punaiset mangrovet suodattavat meriveden suolapitoisuutta. Kaikki lajit ovat olennainen osa rannikon suojaamista ankarien myrskyjen aikana. Esimerkiksi punaisilla mangroveilla on pitkälle ulottuvat juuret, jotka pidättävät sedimenttiä. Puut eivät ainoastaan vakauta rannikoita, vaan lisäävät myös maata, kun juuristoon jää lisää hiekkaa ja hajoavaa kasvillisuutta. Kaikki kolme mangrovemetsää vaimentavat myös aaltojen ja myrskytulvien energiaa. suistoalueet toimivat kalanpoikasten kalastuskohteina ja äyriäisten kasvattamina. Näissä vesissä viihtyvät katkaravut, osterit, ravut, keltasimpukat, sydänsimpukat ja etanat sekä alkukantaiset hevosenkenkäravut (Limulus polyphemus). Alueella tuotetaan vuosittain 59 miljoonan dollarin arvosta Tortugasin vaaleanpunaista katkarapua (Farfantepenaeus duorarum) ja 22 miljoonan dollarin arvosta kivirapuja (Menippe mercenaria).  Floridassa kaupallisesti pyydetyistä lajeista 80-90 prosenttia syntyy tai viettää aikaa Evergladesin lähistöllä sijaitsevissa matalissa vesissä. Osterit ja mangrovemetsät toimivat yhdessä rannikon rakentamiseksi. Rantaviivan hiekka koostuu pienistä valkoisista kvartsihiukkasista ja hienoista kuorista. Kun virtaukset ovat sopivia, osterit kasvavat kolonioiksi tai vuoteiksi ja laskevat kuorensa, mikä vahvistaa pohjaa. Mangroven siemenet, joita kutsutaan propaguloiksi, ovat kokonaisia alkioita, jotka kelluvat vedessä, kunnes ne pääsevät suotuisaan paikkaan ja juurtuvat, usein osteripenkereisiin. Ne irrottavat kuoren ja karikkeen, mikä varmistaa, etteivät muut puut kilpaile tilasta ja ravinteista.Mangrovemetsät toimivat myös erinomaisina lintujen pesimäpaikkoina. Kahlaajalinnut, kuten ruusulusikkalinnut (Platalea ajaja), haikarat ja kolmiväriset haikarat (Egretta tricolor), käyttävät mangroveja kasvupaikkanaan ravinnonlähteiden läheisyyden ja useimmilta saaliseläimiltä tarjotun suojan vuoksi. Tuhannet linnut voivat pesiä mangroveilla yhtä aikaa, mikä aiheuttaa meluisan ja sotkuisen pesäkkeen, mutta niiden ulosteet lannoittavat mangrovepuita. Rantalinnut, kuten räysät, tiirat ja lokit, sukelluslinnut, kuten pelikaanit ja harmaalokit, sekä petolinnut, kuten kalasääsket, haukat ja korppikotkat, ovat yksi niistä yli sadasta lintulajista, jotka käyttävät Evergladesin mangrovepuita poikasiensa kasvattamiseen.</w:t>
      </w:r>
    </w:p>
    <w:p>
      <w:r>
        <w:rPr>
          <w:b/>
        </w:rPr>
        <w:t xml:space="preserve">Tulos</w:t>
      </w:r>
    </w:p>
    <w:p>
      <w:r>
        <w:t xml:space="preserve">Mikä on sen alueen nimi, jolla kasvaa kolme mangrovepuulajia?</w:t>
      </w:r>
    </w:p>
    <w:p>
      <w:r>
        <w:rPr>
          <w:b/>
        </w:rPr>
        <w:t xml:space="preserve">Tulos</w:t>
      </w:r>
    </w:p>
    <w:p>
      <w:r>
        <w:t xml:space="preserve">Mitkä ovat Evergladesissa esiintyvien kolmen mangrovepuulajin täydelliset tieteelliset nimet?</w:t>
      </w:r>
    </w:p>
    <w:p>
      <w:r>
        <w:rPr>
          <w:b/>
        </w:rPr>
        <w:t xml:space="preserve">Tulos</w:t>
      </w:r>
    </w:p>
    <w:p>
      <w:r>
        <w:t xml:space="preserve">Mitkä ovat niiden mangrovepuulajien täydelliset tieteelliset nimet, joilla kaikilla on samat ominaisuudet?</w:t>
      </w:r>
    </w:p>
    <w:p>
      <w:r>
        <w:rPr>
          <w:b/>
        </w:rPr>
        <w:t xml:space="preserve">Tulos</w:t>
      </w:r>
    </w:p>
    <w:p>
      <w:r>
        <w:t xml:space="preserve">Mitkä ovat niiden kolmen mangrovepuulajin täydelliset tieteelliset nimet, jotka kestävät voimakkaita vedenpinnan muutoksia?</w:t>
      </w:r>
    </w:p>
    <w:p>
      <w:r>
        <w:rPr>
          <w:b/>
        </w:rPr>
        <w:t xml:space="preserve">Tulos</w:t>
      </w:r>
    </w:p>
    <w:p>
      <w:r>
        <w:t xml:space="preserve">Mikä on sen alueen nimi, joka tukee 59 miljoonan dollarin vuotuista Tortugas-raputeollisuutta?</w:t>
      </w:r>
    </w:p>
    <w:p>
      <w:r>
        <w:rPr>
          <w:b/>
        </w:rPr>
        <w:t xml:space="preserve">Esimerkki 0.192</w:t>
      </w:r>
    </w:p>
    <w:p>
      <w:r>
        <w:t xml:space="preserve">Läpikulku: Sitä myytiin 10 000 kappaletta keikoilla ja verkossa, ja se nousi Americana-radio-listan viiden parhaan joukkoon. Pat Flynn, yksi New Grass Revival -yhtyeen jäsenistä, vieraili Movin' Onin äänityksessä sessiokitaristina, ja palasi tekemään niin myös Weather and Water -levyllä. Albumin sanottiin rikkovan perinteisiä bluegrass-musiikin sääntöjä integroimalla jam-band-meininkiä ja sekoittamalla soundiin klassista folkballadia ja rock 'n' rollia. Tämän arvion vastakohtana albumia pidettiin myös perinteisenä ja onnistuneena "lo-fi" -lähestymistapana bluegrass-musiikkiin. Kriitikot kiinnittivät huomiota Movin' Onin virtuoosisiin mandoliini-, viulu- ja kitarasooloihin.The Greencards sai nopeasti lisää faneja ja tuli nimeltä tunnetuksi Movin' Onin julkaisun jälkeen. Yhtyeen katsottiin esittäneen vuoden 2004 Austin City Limits Music Festivalin aikana energisimmät setit, ja sen sanottiin tuovan bluegrassille globaalin soundin, ja Bob Dylanin ja The Beatlesin kaltaisista vaikutteista ammentaen se työnsi genren rajoja. Houston Chronicle rankkasi heidän live-esityksensä tänä aikana vuoden 2004 viiden parhaan live-musiikki-illan joukkoon. 2004 Movin' On toi The Greencardsille Austin Music Award -palkinnon vuoden 2004 parhaana uutena yhtyeenä. Useita kuukausia palkintojen jälkeen yhtye sai sopimuksen Dualtone Recordsin kanssa ja alkoi työstää seuraavaa albumiaan Weather and Water. Levy-yhtiö julkaisi Movin' Onin uudelleen vuoden 2005 alussa, mikä tuotti vielä enemmän levyä ja myyntiä.</w:t>
      </w:r>
    </w:p>
    <w:p>
      <w:r>
        <w:rPr>
          <w:b/>
        </w:rPr>
        <w:t xml:space="preserve">Tulos</w:t>
      </w:r>
    </w:p>
    <w:p>
      <w:r>
        <w:t xml:space="preserve">Mikä on albumin nimi, jonka sanotaan rikkovan perinteisiä bluegrass-musiikin sääntöjä integroimalla jam-band-meininkiä ja sekoittamalla soundiin klassista folkballadia ja rock 'n' rollia?</w:t>
      </w:r>
    </w:p>
    <w:p>
      <w:r>
        <w:rPr>
          <w:b/>
        </w:rPr>
        <w:t xml:space="preserve">Tulos</w:t>
      </w:r>
    </w:p>
    <w:p>
      <w:r>
        <w:t xml:space="preserve">Mikä on sen yhtyeen nimi, jonka livekeikka oli Houston Chronicle -lehden mukaan vuoden 2004 viiden parhaan elävän musiikin illan joukossa?</w:t>
      </w:r>
    </w:p>
    <w:p>
      <w:r>
        <w:rPr>
          <w:b/>
        </w:rPr>
        <w:t xml:space="preserve">Tulos</w:t>
      </w:r>
    </w:p>
    <w:p>
      <w:r>
        <w:t xml:space="preserve">Mikä on Dualtone Recordsin allekirjoittaman yhtyeen nimi, jonka seuraava albumi oli nimeltään Weather and Water?</w:t>
      </w:r>
    </w:p>
    <w:p>
      <w:r>
        <w:rPr>
          <w:b/>
        </w:rPr>
        <w:t xml:space="preserve">Esimerkki 0.193</w:t>
      </w:r>
    </w:p>
    <w:p>
      <w:r>
        <w:t xml:space="preserve">Läpikulku: Toisen maailmansodan jälkeisessä Italiassa Malvina on kuolinvuoteellaan esi-isiensä kodissa. Hän kertoo Jakobille, teini-ikäiselle pojalleen, että vielä tulee toinen nainen, nainen, joka rakastaa häntä, ja että hänen seuraavat sanansa kutsuvat Malvinan takaisin hänen luokseen. 7 kuukautta myöhemmin paikalle saapuu lastenhoitoon erikoistunut brittiläinen sairaanhoitaja Verena. Jakob ei ole puhunut äitinsä kuoleman jälkeen, ja Verena on viimeisin englantia puhuva (Malvinan toiveiden mukaan) sairaanhoitaja, jonka Klaus, Jakobin isä, on palkannut. Verena tapaa kartanonvartija Alession ja eläkkeellä olevan kotiapulaisen Lilian. Vaikka Jakob on kohtelias, hän on kylmä ja etäinen.Verena saa tietää, että Malvinan suku on omistanut kartanon ja sitä ympäröivät louhokset 1 200 vuoden ajan. Malvina oli ensimmäinen jälkeläinen, joka ei johtanut louhosta, vaan hänestä tuli maailmankuulu pianisti. Koska suurin osa siellä työskennelleistä miehistä kuoli toisen maailmansodan aikana, hän antoi louhoksen tulvia, vaikka Alessio sytyttää yhä liekin kauan sitten kuolleille louhosmiehille ja julistaa "Elämää. Kuolema. Rakkaus. Kivi oli kaikki." Kun Verena eräänä yönä katsoo Jakobin luokse, hän löytää tämän korvat huoneensa kiviseinää vasten kuuntelemassa. Klaus pelkää, että Jakob uskoo kuulevansa Malvinan kivessä. Verena murehtii, että hän on riittämätön ja että Jakobin tila vaatii mielenterveysasiantuntijaa. kun Verena näkee Jakobin korkean tornin reunalla, hän vaarantaa itsensä pelastaakseen Jakobin - jolloin hän (ja Jakob) tajuaa, että hän välittää Jakobista ja hänen on jäätävä auttamaan häntä.  Hän selittää hellästi, että Jakobin kuulema ääni on todellinen, mutta että se on vain hänen mielensä, joka tekee hänelle kepposia. Seuraavana päivänä Verena näkee miehen kuuntelevan Malvinan hautakiveä perheen mausoleumissa. Alessio kertoo hänelle, että sinne on haudattu 40 sukupolvea "kiveen". Verena, joka jäi orvoksi suunnilleen Jakobin ikäisenä, kertoo pojalle, että hän tietää jo, että kuolleiden rakkaiden kuuntelemisen toivominen ei saa sitä tapahtumaan.</w:t>
      </w:r>
    </w:p>
    <w:p>
      <w:r>
        <w:rPr>
          <w:b/>
        </w:rPr>
        <w:t xml:space="preserve">Tulos</w:t>
      </w:r>
    </w:p>
    <w:p>
      <w:r>
        <w:t xml:space="preserve">Mikä on Jakobin äidin nimi?</w:t>
      </w:r>
    </w:p>
    <w:p>
      <w:r>
        <w:rPr>
          <w:b/>
        </w:rPr>
        <w:t xml:space="preserve">Tulos</w:t>
      </w:r>
    </w:p>
    <w:p>
      <w:r>
        <w:t xml:space="preserve">Missä osa toisen maailmansodan aikana kuolleista miehistä työskenteli ennen sotaa?</w:t>
      </w:r>
    </w:p>
    <w:p>
      <w:r>
        <w:rPr>
          <w:b/>
        </w:rPr>
        <w:t xml:space="preserve">Tulos</w:t>
      </w:r>
    </w:p>
    <w:p>
      <w:r>
        <w:t xml:space="preserve">Mitä Verena sanoo, että pelkkä toivominen ei onnistu?</w:t>
      </w:r>
    </w:p>
    <w:p>
      <w:r>
        <w:rPr>
          <w:b/>
        </w:rPr>
        <w:t xml:space="preserve">Tulos</w:t>
      </w:r>
    </w:p>
    <w:p>
      <w:r>
        <w:t xml:space="preserve">Mikä on sen hahmon koko nimi, jolle kartanonvartija kertoo, että perheen mausoleumiin on haudattu 40 sukupolvea?</w:t>
      </w:r>
    </w:p>
    <w:p>
      <w:r>
        <w:rPr>
          <w:b/>
        </w:rPr>
        <w:t xml:space="preserve">Esimerkki 0.194</w:t>
      </w:r>
    </w:p>
    <w:p>
      <w:r>
        <w:t xml:space="preserve">Läpikulku: Gabe Ryan vapautetaan parantamiskoulusta, ja hänen siskonsa Joy vie hänet uuteen taloon aloittamaan uuden elämän, jossa kukaan ei tiedä hänen menneisyydestään.  Gabe liittyy kuitenkin heti paikalliseen jengiin, Beale Street Termitesiin, jossa hän tapaa paikallisen gangsterin William Kronerin.  William syyttää häntä tulipalon sytyttämisestä eräässä kiinteistössään, ja Alfred Martino, varsinainen tuhopolttaja, käyttää tilaisuutta hyväkseen lavastaakseen Gaben syylliseksi mihin tahansa tulipaloon.  Hän päättää sytyttää yhden asuinkompleksinsa tuleen, jotta voi kerätä vakuutusrahat.  Valitettavasti yksi lapsista, Sleepy, kuolee tulipalossa. apulaissyyttäjä Patrick Remson yrittää todistaa Gaben syyttömyyden.  Hänen motiivinaan ei ole vain todistaa Gaben syyttömyys, vaan myös päästä lähemmäs siskoaan.  Joy on omistanut elämänsä Gaben auttamiselle ja laiminlyö muut kiinnostuksen kohteensa, eli kaupunginhallituksen korruptiota vastustavan rallin, mikä miellyttää Martinoa.  Kaikki on kuitenkin turhaa, kun Gabe todetaan syylliseksi ja tuomitaan vankilaan. muut pojat päättävät Billyn johdolla tehdä jotain Gaben auttamiseksi.  Billy pyrkii "poikapormestariksi" ja voittaa.  Hän pidättää Kronerin pienestä rikkomuksesta ja lähettää hänet vankilaan.  Siellä Billy ja muu jengi kuulustelevat Kroneria ja yrittävät saada hänet myöntämään, että Gabe on syytön.  Kroner ei suostu taipumaan, ainakaan ennen kuin hänelle näytetään todisteet siitä, että hänen rikoskumppaninsa, Martino ja palopäällikkö, aikovat karata maasta.  Hän tunnustaa, ja Martino ja päällikkö pidätetään ja lähetetään vankilaan.</w:t>
      </w:r>
    </w:p>
    <w:p>
      <w:r>
        <w:rPr>
          <w:b/>
        </w:rPr>
        <w:t xml:space="preserve">Tulos</w:t>
      </w:r>
    </w:p>
    <w:p>
      <w:r>
        <w:t xml:space="preserve">Mikä on sen henkilön nimi, jota Gaben asianajaja haluaa päästä lähemmäs?</w:t>
      </w:r>
    </w:p>
    <w:p>
      <w:r>
        <w:rPr>
          <w:b/>
        </w:rPr>
        <w:t xml:space="preserve">Tulos</w:t>
      </w:r>
    </w:p>
    <w:p>
      <w:r>
        <w:t xml:space="preserve">Mikä on sen henkilön koko nimi, jonka syytöksen perusteella varsinainen tuhopolttaja voi lavastaa Gaben syylliseksi?</w:t>
      </w:r>
    </w:p>
    <w:p>
      <w:r>
        <w:rPr>
          <w:b/>
        </w:rPr>
        <w:t xml:space="preserve">Tulos</w:t>
      </w:r>
    </w:p>
    <w:p>
      <w:r>
        <w:t xml:space="preserve">Mikä on sen henkilön koko nimi, jonka gangsteri uskoo syyllistyneen tuhopolttoon, kunnes hänelle näytetään todisteet?</w:t>
      </w:r>
    </w:p>
    <w:p>
      <w:r>
        <w:rPr>
          <w:b/>
        </w:rPr>
        <w:t xml:space="preserve">Tulos</w:t>
      </w:r>
    </w:p>
    <w:p>
      <w:r>
        <w:t xml:space="preserve">Mikä on sen henkilön koko nimi, joka antaa tunnustuksen, jonka perusteella varsinainen tuhopolttaja voidaan pidättää?</w:t>
      </w:r>
    </w:p>
    <w:p>
      <w:r>
        <w:rPr>
          <w:b/>
        </w:rPr>
        <w:t xml:space="preserve">Tulos</w:t>
      </w:r>
    </w:p>
    <w:p>
      <w:r>
        <w:t xml:space="preserve">Mikä on tulipalon sytyttämisestä syytetyn miehen koko nimi?</w:t>
      </w:r>
    </w:p>
    <w:p>
      <w:r>
        <w:rPr>
          <w:b/>
        </w:rPr>
        <w:t xml:space="preserve">Tulos</w:t>
      </w:r>
    </w:p>
    <w:p>
      <w:r>
        <w:t xml:space="preserve">Mikä on sen henkilön nimi, joka pidättää paikallisen gangsterin?</w:t>
      </w:r>
    </w:p>
    <w:p>
      <w:r>
        <w:rPr>
          <w:b/>
        </w:rPr>
        <w:t xml:space="preserve">Tulos</w:t>
      </w:r>
    </w:p>
    <w:p>
      <w:r>
        <w:t xml:space="preserve">Mikä on sen henkilön etunimi, joka tuomitaan vankilaan rikoksesta, jota hän ei ole tehnyt?</w:t>
      </w:r>
    </w:p>
    <w:p>
      <w:r>
        <w:rPr>
          <w:b/>
        </w:rPr>
        <w:t xml:space="preserve">Tulos</w:t>
      </w:r>
    </w:p>
    <w:p>
      <w:r>
        <w:t xml:space="preserve">Mikä on sen henkilön sukunimi, joka pidätetään palopäällikön kanssa paikallisen gangsterin tunnustuksen jälkeen?</w:t>
      </w:r>
    </w:p>
    <w:p>
      <w:r>
        <w:rPr>
          <w:b/>
        </w:rPr>
        <w:t xml:space="preserve">Tulos</w:t>
      </w:r>
    </w:p>
    <w:p>
      <w:r>
        <w:t xml:space="preserve">Kenen kanssa tuhopoltosta väärin perustein syytetty mies asuu päästyään pois kasvatuslaitoksesta?</w:t>
      </w:r>
    </w:p>
    <w:p>
      <w:r>
        <w:rPr>
          <w:b/>
        </w:rPr>
        <w:t xml:space="preserve">Esimerkki 0.195</w:t>
      </w:r>
    </w:p>
    <w:p>
      <w:r>
        <w:t xml:space="preserve">Läpikulku: Kuningattarensa Hippolyta johdolla amatsonit, ylpeä ja hurja soturinaisten rotu, taistelivat muinoin sodanjumala Aresta ja hänen armeijaansa vastaan. Taistelun aikana Hippolyta otti erityisesti kohteekseen ja mestautti poikansa Thraxin, jonka Ares sai väkisin raskaaksi hänen kanssaan ja joka taistelee isänsä puolesta. Hippolyta voitti tämän jälkeen Areksen, mutta Zeus esti häntä antamasta kuoliniskua. Sen sijaan Hera sitoi hänen voimansa maagisilla rannekkeilla niin, että häneltä riistettiin kyky ammentaa voimaa väkivallan ja kuoleman psyykkisestä aurasta, jonka hän saattoi yllyttää, ja vain toinen jumala saattoi vapauttaa hänet. Korvaukseksi amatsonit saivat Themysciran saaren, jossa he pysyisivät ikuisesti nuorekkaina ja eristyksissä ihmisistä suorittaessaan velvollisuuttaan pitää Ares vankina ikuisesti. Myöhemmin Hippolyta sai tyttären, prinsessa Dianan, jonka hän muotoili Themyscirian merenrannan hiekasta ja antoi elämän omalla verellään. yli vuosituhatta myöhemmin amerikkalainen hävittäjälentäjä, USAF:n eversti Steve Trevor, ammutaan alas koiratappelussa ja hänen YF-23:nsa tekee pakkolaskun saarelle, jossa hän joutuu pian tekemisiin amatsoniväestön kanssa, mukaan luettuna taisteleva Artemis. Steve ja Diana kohtaavat ja taistelevat, ja Diana voittaa Steven ja vie hänet amatsonien luo. Kuulusteltuaan häntä amatsonien kultaisen lasson avulla Hippolyta päättää, ettei hän ole amatsonien vihollinen, ja perinteiden mukaan hänen on lähetettävä lähettiläs varmistamaan hänen turvallinen paluunsa omaan maahansa. Diana ilmoittautuu vapaaehtoiseksi, mutta hänet määrätään vartioimaan Aresin selliä, koska hänen äitinsä mukaan hänellä ei ole tarpeeksi kokemusta ulkomaailman vaaroista. Diana uhmaa äitiään ja osallistuu voimakilpailuihin kypärän peittämien kasvojensa ja vartiotehtävänsä turvin kirjavaan mutta hyväsydämiseen Amazon-siskoonsa Alexaan, joka voittaa oikeuden viedä Trevorin takaisin kotiinsa.</w:t>
      </w:r>
    </w:p>
    <w:p>
      <w:r>
        <w:rPr>
          <w:b/>
        </w:rPr>
        <w:t xml:space="preserve">Tulos</w:t>
      </w:r>
    </w:p>
    <w:p>
      <w:r>
        <w:t xml:space="preserve">Mikä on sen henkilön nimi, jolta riistettiin kyky ottaa voimaa?</w:t>
      </w:r>
    </w:p>
    <w:p>
      <w:r>
        <w:rPr>
          <w:b/>
        </w:rPr>
        <w:t xml:space="preserve">Tulos</w:t>
      </w:r>
    </w:p>
    <w:p>
      <w:r>
        <w:t xml:space="preserve">Mikä on sen henkilön nimi, jonka voi vapauttaa vain toinen jumala?</w:t>
      </w:r>
    </w:p>
    <w:p>
      <w:r>
        <w:rPr>
          <w:b/>
        </w:rPr>
        <w:t xml:space="preserve">Tulos</w:t>
      </w:r>
    </w:p>
    <w:p>
      <w:r>
        <w:t xml:space="preserve">Mikä on sen henkilön nimi, joka muovasi tyttärensä Themyscirian merenrannan hiekasta?</w:t>
      </w:r>
    </w:p>
    <w:p>
      <w:r>
        <w:rPr>
          <w:b/>
        </w:rPr>
        <w:t xml:space="preserve">Tulos</w:t>
      </w:r>
    </w:p>
    <w:p>
      <w:r>
        <w:t xml:space="preserve">Mikä on sen henkilön nimi, joka antoi tyttärelleen elämän omalla verellään?</w:t>
      </w:r>
    </w:p>
    <w:p>
      <w:r>
        <w:rPr>
          <w:b/>
        </w:rPr>
        <w:t xml:space="preserve">Tulos</w:t>
      </w:r>
    </w:p>
    <w:p>
      <w:r>
        <w:t xml:space="preserve">Mikä on sen henkilön etunimi, jota kuulustellaan kultaisen lasson avulla?</w:t>
      </w:r>
    </w:p>
    <w:p>
      <w:r>
        <w:rPr>
          <w:b/>
        </w:rPr>
        <w:t xml:space="preserve">Tulos</w:t>
      </w:r>
    </w:p>
    <w:p>
      <w:r>
        <w:t xml:space="preserve">Mikä on sen henkilön etunimi, joka on päätetty jättää amatsonien viholliseksi?</w:t>
      </w:r>
    </w:p>
    <w:p>
      <w:r>
        <w:rPr>
          <w:b/>
        </w:rPr>
        <w:t xml:space="preserve">Tulos</w:t>
      </w:r>
    </w:p>
    <w:p>
      <w:r>
        <w:t xml:space="preserve">Mikä on sen henkilön etunimi, jolle taataan turvallinen paluu omaan maahansa?</w:t>
      </w:r>
    </w:p>
    <w:p>
      <w:r>
        <w:rPr>
          <w:b/>
        </w:rPr>
        <w:t xml:space="preserve">Tulos</w:t>
      </w:r>
    </w:p>
    <w:p>
      <w:r>
        <w:t xml:space="preserve">Mikä on sen henkilön etunimi, jonka väitetään olevan liian kokematon käsittelemään ulkomaailman vaaroja?</w:t>
      </w:r>
    </w:p>
    <w:p>
      <w:r>
        <w:rPr>
          <w:b/>
        </w:rPr>
        <w:t xml:space="preserve">Tulos</w:t>
      </w:r>
    </w:p>
    <w:p>
      <w:r>
        <w:t xml:space="preserve">Mikä on sen henkilön nimi, jota tytär uhmaa?</w:t>
      </w:r>
    </w:p>
    <w:p>
      <w:r>
        <w:rPr>
          <w:b/>
        </w:rPr>
        <w:t xml:space="preserve">Esimerkki 0.196</w:t>
      </w:r>
    </w:p>
    <w:p>
      <w:r>
        <w:t xml:space="preserve">Läpikulku: Tiruchirappalli sijaitsee Kaakkois-Intian keskiosassa, lähes Tamil Nadun osavaltion maantieteellisessä keskipisteessä. Cauveryn suisto alkaa muodostua 16 kilometriä kaupungista länteen, missä joki jakautuu kahdeksi virraksi - Kaveri ja Kollidam - ja muodostaa Srirangamin saaren. Maanteitse se on 912 kilometriä Hyderabadista etelään, 322 kilometriä Chennaista lounaaseen ja 331 kilometriä Bangaloresta kaakkoon. Tiruchirappallin pinnanmuodostus on lähes tasaista, ja sen keskimääräinen korkeus on 88 metriä. Pinnan yläpuolelle kohoaa muutamia yksittäisiä kukkuloita, joista korkein on Rockfort; sen arvioitu ikä on 3 800 miljoonaa vuotta, mikä tekee siitä yhden maailman vanhimmista kallioista. Muita merkittäviä kukkuloita ovat Kultainen kallio, Khajamalai ja yksi Uyyakondan Thirumalaissa ja Thiruverumburissa.Tiruchirappalliin laskevat kaksi suurinta jokea ovat Kaveri ja sen sivujoki Kollidam, mutta kaupunkiin laskevat myös Uyyakondan-kanava, Koraiyar ja Kudamuritti. Tiruchirappallia lännestä itään halkovan Kaveri-joen välittömässä ympäristössä on hedelmällistä alluviaalista maata, jolla viljellään esimerkiksi sormisuurimoita ja maissia. Etelämpänä pintaa peittää huonolaatuinen musta maa. Kaupungin koillispuolella kulkee Trichinopoly-ryhmäksi kutsuttu liitukivivyöhyke, ja kaakkoispuolella on arkeeisten kivien, graniitin ja gneissin kerrostumia, joita peittää ohut kerros konglomeraattista lateriittia. Alue kuuluu seismiselle vyöhykkeelle III, joka on kohtalaisen altis maanjäristyksille.</w:t>
      </w:r>
    </w:p>
    <w:p>
      <w:r>
        <w:rPr>
          <w:b/>
        </w:rPr>
        <w:t xml:space="preserve">Tulos</w:t>
      </w:r>
    </w:p>
    <w:p>
      <w:r>
        <w:t xml:space="preserve">Mitkä ovat viiden kukkulan nimet?</w:t>
      </w:r>
    </w:p>
    <w:p>
      <w:r>
        <w:rPr>
          <w:b/>
        </w:rPr>
        <w:t xml:space="preserve">Tulos</w:t>
      </w:r>
    </w:p>
    <w:p>
      <w:r>
        <w:t xml:space="preserve">Mikä on sen vyöhykkeen nimi, johon alue kuuluu ja joka on kohtalaisen altis maanjäristyksille?</w:t>
      </w:r>
    </w:p>
    <w:p>
      <w:r>
        <w:rPr>
          <w:b/>
        </w:rPr>
        <w:t xml:space="preserve">Esimerkki 0.197</w:t>
      </w:r>
    </w:p>
    <w:p>
      <w:r>
        <w:t xml:space="preserve">Läpikulku: Britpop syntyi osittain vastareaktiona grungen valta-asemaan Yhdistyneessä kuningaskunnassa. Toisin kuin grungen tylsyyttä, britpopia määritteli "nuorekas riehakkuus ja halu tunnustukseen". Britpopin johtavat yhtyeet, "Blur ja Oasis[,] olivat olemassa [grungen] ikuisen alaspäin suuntautuvan häikäisyn vastapainona".  Britpop-artistien uusi lähestymistapa sai innoituksensa Blurin kiertueesta Yhdysvalloissa keväällä 1992. Justine Frischmann, entinen Sueden jäsen ja Elastican johtaja (ja tuolloin suhteessa Damon Albarnin kanssa) selitti: "Damon ja minä tunsimme, että olimme tuossa vaiheessa keskipisteessä ... meille tuli mieleen, että Nirvana oli siellä, ja ihmiset olivat hyvin kiinnostuneita amerikkalaisesta musiikista, ja että pitäisi olla jonkinlainen manifesti brittiläisyyden paluusta." Britpop-artistit ilmaisivat äänekkäästi halveksuntansa grungea kohtaan. Vuonna 1993 NME:n haastattelussa Britpop-yhtye Blurin Damon Albarn oli samaa mieltä haastattelijan John Harrisin väitteen kanssa, jonka mukaan Blur oli "anti-grunge-bändi", ja sanoi: "No, se on hyvä. Jos punk oli sitä, että päästiin eroon hippeistä, niin minä pääsen eroon grungesta" (ironista kyllä, Kurt Cobain mainitsi kerran Blurin lempibändikseen). Oasiksen Noel Gallagher, joka oli Nirvanan fani, kirjoitti musiikkia, joka kumosi grungen pessimistisen luonteen. Gallagher totesi vuonna 2006, että vuonna 1994 julkaistu Oasis-single "Live Forever" "kirjoitettiin grungen ja kaiken sen keskellä, ja muistan, että Nirvanalla oli kappale nimeltä 'I Hate Myself and I Want to Die', ja minä ajattelin, että ... 'No, minä en vittu ota tuota.'". Niin paljon kuin pidänkin hänestä [Cobainista] ja kaikesta sellaisesta, en halua sitä. En voi sallia, että sellaiset ihmiset tulevat tänne, heroiinilla, ja sanovat vihaavansa itseään ja haluavansa kuolla. Se on vitun roskaa.".</w:t>
      </w:r>
    </w:p>
    <w:p>
      <w:r>
        <w:rPr>
          <w:b/>
        </w:rPr>
        <w:t xml:space="preserve">Tulos</w:t>
      </w:r>
    </w:p>
    <w:p>
      <w:r>
        <w:t xml:space="preserve">Mikä oli sen henkilön koko nimi, joka sanoi, että "pitäisi olla jonkinlainen manifesti brittiläisyyden palauttamiseksi"?</w:t>
      </w:r>
    </w:p>
    <w:p>
      <w:r>
        <w:rPr>
          <w:b/>
        </w:rPr>
        <w:t xml:space="preserve">Tulos</w:t>
      </w:r>
    </w:p>
    <w:p>
      <w:r>
        <w:t xml:space="preserve">Mikä oli sen henkilön koko nimi, joka oli sitä mieltä, että Blur oli "anti-grunge-bändi"?</w:t>
      </w:r>
    </w:p>
    <w:p>
      <w:r>
        <w:rPr>
          <w:b/>
        </w:rPr>
        <w:t xml:space="preserve">Tulos</w:t>
      </w:r>
    </w:p>
    <w:p>
      <w:r>
        <w:t xml:space="preserve">Mikä on sen henkilön koko nimi, joka sanoi, että vaikka pidänkin hänestä [Cobainista] ja kaikesta sellaisesta, en ota sitä?</w:t>
      </w:r>
    </w:p>
    <w:p>
      <w:r>
        <w:rPr>
          <w:b/>
        </w:rPr>
        <w:t xml:space="preserve">Esimerkki 0.198</w:t>
      </w:r>
    </w:p>
    <w:p>
      <w:r>
        <w:t xml:space="preserve">Läpikulku: Tiimi eliittikommandoja lähetetään vastaanottamaan tieteellinen ryhmä salaiseen sotilastukikohtaan. Ryhmää ohjeistetaan ampumaan kaikki näkemänsä vangit. Saavuttuaan paikalle kommandot jakautuvat kolmeen ryhmään. Joukkueen johtaja Romeo ei kuitenkaan tottele käskyjä, kun hän tunnistaa yhden vangeista, Eevan, kuolleeksi vaimokseen. Hämmentyneenä Romeo kysyy, miten tämä on mahdollista, mutta Eve väittää kärsivänsä muistinmenetyksestä ja muistavansa vain palasia elämästään. Muut kiistävät tämän ja haluavat tappaa hänet, mutta Romeo vaatii häntä tulemaan heidän mukaansa.  Kohtaamisen jälkeen mutanttigorillan kanssa Elvis kuolee, ja jännitteet alkavat nousta; ryhmä alkaa miettiä, millaisia kokeita tukikohdassa on voitu tehdä. kun kommandot löytävät johtavan tiedemiehen Caesarin, he vaativat raivoissaan vastauksia, mutta hän kertoo heille vain, että Eve on vaarallinen ja tärkeä ase. Matthews paljastaa uhkailun jälkeen, että vankeja on käytetty aivokokeissa. Eve on tästä ahdistunut, ja ryhmä suhtautuu tiedemiehiin edelleen vihamielisesti; he kuitenkin suostuvat siihen, että tiedemiehet saavat seurata heitä. Ystävällinen ryhmä avaa tulen heitä kohti, ja vanki melkein pakottaa Romeon avaamaan tulen omaa ryhmäänsä kohti. Fourpack pelastaa Romeon tappamalla vangin. Caesar selittää, että vangeilla on psyykkisiä voimia, joita on parannettu kokeilla. Ärtyneenä ryhmä hylkää tiedemiehet ja päättää saattaa Eevan pinnalle. Wiki näkee hallusinaatioita koiran hyökkäyksestä ja tappaa vahingossa itsensä, ja kolmas ryhmä avaa tulen jäljellä olevia sotilaita vastaan. Sekasorron vallitessa Eve ja sotilaat hajaantuvat.</w:t>
      </w:r>
    </w:p>
    <w:p>
      <w:r>
        <w:rPr>
          <w:b/>
        </w:rPr>
        <w:t xml:space="preserve">Tulos</w:t>
      </w:r>
    </w:p>
    <w:p>
      <w:r>
        <w:t xml:space="preserve">Kuka on Fourpackin pelastaman miehen vaimo?</w:t>
      </w:r>
    </w:p>
    <w:p>
      <w:r>
        <w:rPr>
          <w:b/>
        </w:rPr>
        <w:t xml:space="preserve">Tulos</w:t>
      </w:r>
    </w:p>
    <w:p>
      <w:r>
        <w:t xml:space="preserve">Kenen selitys vankien voimista saa ryhmän hylkäämään tiedemiehet?</w:t>
      </w:r>
    </w:p>
    <w:p>
      <w:r>
        <w:rPr>
          <w:b/>
        </w:rPr>
        <w:t xml:space="preserve">Esimerkki 0.199</w:t>
      </w:r>
    </w:p>
    <w:p>
      <w:r>
        <w:t xml:space="preserve">Läpikulku: Yhdysvalloissa Good Girl Gone Bad debytoi Billboard 200 -listan sijalla kaksi, ja sitä myytiin ensimmäisellä viikolla 162 000 kappaletta. Siitä tuli Rihannan silloinen paras aloitusalbumi. Seuraavalla viikolla se putosi sijalle seitsemän 81 000 myydyllä kappaleella. Uudelleenjulkaisu myi 63 000 kappaletta ensimmäisellä viikolla ja auttoi Good Girl Gone Badia hyppäämään Yhdysvaltain Billboard 200 -listan sijalta 124 sijalle seitsemän 55. viikollaan. Recording Industry Association of America (RIAA) sertifioi sen kuusinkertaiseksi platinaksi; marraskuuhun 2013 mennessä sekä Good Girl Gone Badia että sen uudelleenjulkaisua oli myyty 2 800 000 kappaletta pelkästään Yhdysvalloissa. Tähän mennessä se on hänen myydyin albuminsa maassa. Albumi debytoi Kanadan albumilistan kärjessä, ja siitä tuli Rihannan toinen listaykkönen maassa. Music Canada sertifioi albumin viisinkertaiseksi platinaksi, mikä tarkoittaa yli 500 000 kappaleen myyntiä.Good Girl Gone Bad debytoi Britannian albumilistan ykkösenä, ja sitä myytiin ensimmäisellä viikolla 54 000 kappaletta. Siitä tuli hänen ensimmäinen albuminsa, joka nousi listan kärkeen, ja se pysyi listalla 177 viikkoa. Vuonna 2011 albumi oli korkeimmillaan 16. sijalla Yhdistyneen kuningaskunnan R&amp;B-albumilistalla. British Phonographic Industry (BPI) sertifioi sen kuusinkertaiseksi platinaksi, ja sitä myytiin maassa yli 1 904 347 kappaletta. Se päätyi Britannian vuoden 2007 vuodenvaihteen listalla sijalle 10 ja vuoden 2008 vuodenvaihteen listalla sijalle kuusi. Maaliskuussa 2015 Good Girl Gone Bad on vuosituhannen 46. myydyin albumi Yhdistyneessä kuningaskunnassa. Irlannissa Good Girl Gone Bad debytoi Irlannin singlelistalla sijalla kolme 7. kesäkuuta 2007. Neljän viikon jälkeen se nousi listan kärkeen. Albumi oli korkeimmillaan Sveitsin Hitparade-listan ykkönen, ja se pysyi listalla 91 viikkoa. Australiassa se oli korkeimmillaan sijalla kaksi, ja Australian Recording Industry Association (ARIA) sertifioi sen kolminkertaiseksi platinaksi, mikä tarkoittaa yli 210 000 kappaleen toimituksia. Maailmanlaajuisesti albumia oli myyty 9 miljoonaa kappaletta.Ennen fyysistä julkaisuaan "Umbrella" saavutti Yhdysvalloissa iTunes Storen kuusivuotisen historian suurimman debyytin rikkoen ennätyksen, joka oli aiemmin ollut Shakiran vuonna 2006 julkaistulla singlellä "Hips Don't Lie". Digitaalisen julkaisun jälkeen kappale nousi Hot Digital Songs -listan kärkeen, ja sitä myytiin ensimmäisen viikon aikana yli 277 000 kappaletta. Singlestä tuli korkein digitaalinen debyytti Yhdysvalloissa sen jälkeen, kun Nielsen SoundScan alkoi seurata latauksia vuonna 2003, ja se ylitti Timberlaken "SexyBack" -biisin 250 000 kappaleen myyntiennätyksen vuonna 2006.</w:t>
      </w:r>
    </w:p>
    <w:p>
      <w:r>
        <w:rPr>
          <w:b/>
        </w:rPr>
        <w:t xml:space="preserve">Tulos</w:t>
      </w:r>
    </w:p>
    <w:p>
      <w:r>
        <w:t xml:space="preserve">Millä numerolla RIAA:n kuusinkertaiseksi platinaksi sertifioima albumi debytoi Irlannin singlelistalla?</w:t>
      </w:r>
    </w:p>
    <w:p>
      <w:r>
        <w:rPr>
          <w:b/>
        </w:rPr>
        <w:t xml:space="preserve">Tulos</w:t>
      </w:r>
    </w:p>
    <w:p>
      <w:r>
        <w:t xml:space="preserve">Missä albumi, joka debytoi Kanadan albumilistalla, oli korkeimmillaan Sveitsin Hitparade-listalla?</w:t>
      </w:r>
    </w:p>
    <w:p>
      <w:r>
        <w:rPr>
          <w:b/>
        </w:rPr>
        <w:t xml:space="preserve">Tulos</w:t>
      </w:r>
    </w:p>
    <w:p>
      <w:r>
        <w:t xml:space="preserve">Mikä oli ARIAn sertifioima albumi, joka myi Yhdysvalloissa 2 800 000 kappaletta?</w:t>
      </w:r>
    </w:p>
    <w:p>
      <w:r>
        <w:rPr>
          <w:b/>
        </w:rPr>
        <w:t xml:space="preserve">Tulos</w:t>
      </w:r>
    </w:p>
    <w:p>
      <w:r>
        <w:t xml:space="preserve">Kuinka paljon digitaalista myyntiä iTunes Storen kuusivuotisen historian suurimman debyytin saavuttanut kappale sai ensimmäisellä viikollaan?</w:t>
      </w:r>
    </w:p>
    <w:p>
      <w:r>
        <w:rPr>
          <w:b/>
        </w:rPr>
        <w:t xml:space="preserve">Tulos</w:t>
      </w:r>
    </w:p>
    <w:p>
      <w:r>
        <w:t xml:space="preserve">Kuinka monta miljoonaa kappaletta Billboard 200 -listan kakkosena debytoinut albumi on myynyt maailmanlaajuisesti?</w:t>
      </w:r>
    </w:p>
    <w:p>
      <w:r>
        <w:rPr>
          <w:b/>
        </w:rPr>
        <w:t xml:space="preserve">Tulos</w:t>
      </w:r>
    </w:p>
    <w:p>
      <w:r>
        <w:t xml:space="preserve">Kuinka monta kappaletta albumi, joka myi 162 000 kappaletta ensimmäisellä viikollaan Yhdysvalloissa, on myynyt Yhdistyneessä kuningaskunnassa?</w:t>
      </w:r>
    </w:p>
    <w:p>
      <w:r>
        <w:rPr>
          <w:b/>
        </w:rPr>
        <w:t xml:space="preserve">Esimerkki 0.200</w:t>
      </w:r>
    </w:p>
    <w:p>
      <w:r>
        <w:t xml:space="preserve">Läpikulku: Monteux johti Pariisissa Ballets Russesin kaudella 1913 vielä kaksi ensi-iltaa. Ensimmäinen oli Jeux, jonka musiikki oli Debussyn ja koreografia Nijinskyn. Koreografiasta ei pidetty; Monteux'n mielestä se oli "älytön", kun taas Debussyn mielestä "Nijinskyn julma ja barbaarinen koreografia ... polki köyhiä rytmejäni kuin rikkaruohoja". Toinen uusi teos oli Stravinskyn Kevätriitti, joka esitettiin ranskalaisella nimellä Le sacre du printemps. Monteux oli kauhistunut, kun Stravinsky soitti partituurin ensimmäistä kertaa pianolla: "Päätin silloin ja siellä, että Beethovenin ja Brahmsin sinfoniat olivat ainoa musiikki minulle, ei tämän hullun venäläisen musiikki. ... Ainoa toiveeni oli paeta tuosta huoneesta ja löytää hiljainen nurkkaus, jossa lepuuttaa kipeää päätäni. Sitten [Diagilev] kääntyi puoleeni ja sanoi hymyillen: "Tämä on mestariteos, Monteux, joka mullistaa musiikin täydellisesti ja tekee sinusta kuuluisan, sillä sinä aiot johtaa sen." Ja tietysti minä tein sen." Monteux työskenteli Stravinskyn kanssa ensireaktiostaan huolimatta ja antoi käytännön neuvoja auttaakseen säveltäjää saavuttamaan tavoittelemansa orkestraalisen tasapainon ja efektit. Yhdessä he työstivät partituuria maaliskuusta toukokuuhun 1913, ja saadakseen Théâtre des Champs-Élysées'n orkesterin selviytymään tuntemattomasta ja vaikeasta musiikista Monteux piti seitsemäntoista harjoitusta, mikä oli epätavallisen suuri määrä. Monteux'n todellinen suhtautuminen partituuriin on epäselvä. Vanhoilla päivillään hän kertoi elämäkerrassaan: "En pitänyt Le Sacresta silloin. Sen jälkeen olen johtanut sitä viisikymmentä kertaa. En pidä siitä nyt." Vuonna 1963 hän kuitenkin kertoi vaimolleen, että Rite oli "nyt viisikymmentä vuotta vanha, eikä se mielestäni ole vanhentunut lainkaan. Minulla oli ilo johtaa Le Sacren viisikymmenvuotisjuhla tänä keväänä".</w:t>
      </w:r>
    </w:p>
    <w:p>
      <w:r>
        <w:rPr>
          <w:b/>
        </w:rPr>
        <w:t xml:space="preserve">Tulos</w:t>
      </w:r>
    </w:p>
    <w:p>
      <w:r>
        <w:t xml:space="preserve">Mikä on sen henkilön nimi, jota Monteux kutsui hulluksi venäläiseksi?</w:t>
      </w:r>
    </w:p>
    <w:p>
      <w:r>
        <w:rPr>
          <w:b/>
        </w:rPr>
        <w:t xml:space="preserve">Tulos</w:t>
      </w:r>
    </w:p>
    <w:p>
      <w:r>
        <w:t xml:space="preserve">Mikä on sen henkilön nimi, joka päätti, että Beethovenin ja Brahmsin sinfoniat olivat ainoa hänelle sopiva musiikki?</w:t>
      </w:r>
    </w:p>
    <w:p>
      <w:r>
        <w:rPr>
          <w:b/>
        </w:rPr>
        <w:t xml:space="preserve">Tulos</w:t>
      </w:r>
    </w:p>
    <w:p>
      <w:r>
        <w:t xml:space="preserve">Mikä on sen henkilön nimi, joka tarvitsi hiljaisen nurkan lepuuttamaan kipeää päätään?</w:t>
      </w:r>
    </w:p>
    <w:p>
      <w:r>
        <w:rPr>
          <w:b/>
        </w:rPr>
        <w:t xml:space="preserve">Tulos</w:t>
      </w:r>
    </w:p>
    <w:p>
      <w:r>
        <w:t xml:space="preserve">Mikä on sen henkilön nimi, jonka puoleen Diagilev kääntyi?</w:t>
      </w:r>
    </w:p>
    <w:p>
      <w:r>
        <w:rPr>
          <w:b/>
        </w:rPr>
        <w:t xml:space="preserve">Tulos</w:t>
      </w:r>
    </w:p>
    <w:p>
      <w:r>
        <w:t xml:space="preserve">Mikä on sen baletin nimi, joka mullistaa musiikin täysin?</w:t>
      </w:r>
    </w:p>
    <w:p>
      <w:r>
        <w:rPr>
          <w:b/>
        </w:rPr>
        <w:t xml:space="preserve">Tulos</w:t>
      </w:r>
    </w:p>
    <w:p>
      <w:r>
        <w:t xml:space="preserve">Mikä oli Kevään riitti -teoksen toteuttaneen henkilön nimi?</w:t>
      </w:r>
    </w:p>
    <w:p>
      <w:r>
        <w:rPr>
          <w:b/>
        </w:rPr>
        <w:t xml:space="preserve">Tulos</w:t>
      </w:r>
    </w:p>
    <w:p>
      <w:r>
        <w:t xml:space="preserve">Mikä on sen kapellimestarin nimi, joka esitti Kevään riittiä 50 vuoden ajan?</w:t>
      </w:r>
    </w:p>
    <w:p>
      <w:r>
        <w:rPr>
          <w:b/>
        </w:rPr>
        <w:t xml:space="preserve">Tulos</w:t>
      </w:r>
    </w:p>
    <w:p>
      <w:r>
        <w:t xml:space="preserve">Mikä on sen henkilön nimi, joka sanoi: "En pitänyt silloin Le Sacresta. Olen johtanut sitä viisikymmentä kertaa sen jälkeen. En pidä siitä nyt."?</w:t>
      </w:r>
    </w:p>
    <w:p>
      <w:r>
        <w:rPr>
          <w:b/>
        </w:rPr>
        <w:t xml:space="preserve">Tulos</w:t>
      </w:r>
    </w:p>
    <w:p>
      <w:r>
        <w:t xml:space="preserve">Mikä on Le sacre du printemps -teoksen johtaneen henkilön nimi?</w:t>
      </w:r>
    </w:p>
    <w:p>
      <w:r>
        <w:rPr>
          <w:b/>
        </w:rPr>
        <w:t xml:space="preserve">Esimerkki 0.201</w:t>
      </w:r>
    </w:p>
    <w:p>
      <w:r>
        <w:t xml:space="preserve">Läpikulku: Bristolissa on kaksi merkittävää korkeakoulua: Bristolin yliopisto, joka on vuonna 1909 perustettu punatiilinen rakennus, ja University of the West of England, joka avattiin Bristolin ammattikorkeakouluna vuonna 1969 ja josta tuli yliopisto vuonna 1992. Myös oikeustieteellisellä yliopistolla on kampus kaupungissa. Bristolissa on kaksi jatkokoulutuslaitosta (City of Bristol College ja South Gloucestershire and Stroud College) sekä kaksi teologista korkeakoulua: Trinity College ja Bristol Baptist College. Kaupungissa on 129 lasten-, ala- ja peruskoulua,17 keskiasteen koulua ja kolme oppimiskeskusta. Bristolissa on Pohjois-Lontoon alueen jälkeen Englannin toiseksi eniten itsenäisiä koulupaikkoja. Kaupungin itsenäisiin kouluihin kuuluvat Clifton College, Clifton High School, Badminton School, Bristol Grammar School, Queen Elizabeth's Hospital (ainoa poikakoulu) ja Redmaids' School (John Whitsonin vuonna 1634 perustama koulu, joka väittää olevansa Englannin vanhin tyttökoulu).Vuonna 2005 valtiovarainministeri Gordon Brown nimesi Bristolin yhdeksi kuudesta englantilaisesta tiedekaupungista, ja Emersons Greeniin suunniteltiin 300 miljoonan punnan tiedepuistoa. Tutkimusta tehdään kahdessa yliopistossa, Bristolin kuninkaallisessa sairaalassa (Bristol Royal Infirmary) ja Southmeadin sairaalassa, ja tiedettä levitetään muun muassa We The Curious -tapahtumassa, Bristolin eläintarhassa, Bristolin luontofestivaalilla ja Create Centre -tapahtumassa.Kaupunki on tuottanut useita tiedemiehiä, muun muassa 1800-luvun kemisti Humphry Davyn (joka työskenteli Hotwellsissa). Bishopstonista kotoisin oleva fyysikko Paul Dirac sai vuonna 1933 Nobelin palkinnon kvanttimekaniikan kehittämisestä. Cecil Frank Powell oli Melvill Willsin fysiikan professori Bristolin yliopistossa, kun hän sai Nobelin palkinnon vuonna 1950 muun muassa valokuvausmenetelmästä, jolla hän tutki ydinprosesseja. Colin Pillinger oli Beagle 2 -hankkeen takana oleva planeetantutkija, ja neuropsykologi Richard Gregory perusti Exploratoryn (käytännönläheinen tiedekeskus, joka oli At-Bristol/We The Curious -hankkeen edeltäjä).Flying Start Challenge -hankkeen kaltaiset aloitteet edistävät kiinnostusta luonnontieteisiin ja tekniikkaan bristolilaisissa yläkoululaisissa; yhteydet ilmailu- ja avaruustekniikka-alan yrityksiin välittävät teknistä tietoa ja edistävät oppilaiden ymmärrystä suunnittelusta.Bloodhound SSC -hanke, jonka tavoitteena on rikkoa maanopeusennätys, sijaitsee Bloodhoundin teknologiakeskuksessa kaupungin satamanrannalla.</w:t>
      </w:r>
    </w:p>
    <w:p>
      <w:r>
        <w:rPr>
          <w:b/>
        </w:rPr>
        <w:t xml:space="preserve">Tulos</w:t>
      </w:r>
    </w:p>
    <w:p>
      <w:r>
        <w:t xml:space="preserve">Mikä on vuonna 1933 Nobelin palkinnon saaneen bristolilaisen fyysikon koko nimi?</w:t>
      </w:r>
    </w:p>
    <w:p>
      <w:r>
        <w:rPr>
          <w:b/>
        </w:rPr>
        <w:t xml:space="preserve">Tulos</w:t>
      </w:r>
    </w:p>
    <w:p>
      <w:r>
        <w:t xml:space="preserve">Mikä on Bristolin yliopiston fysiikan professorin Melvill Willsin koko nimi, joka sai Nobelin palkinnon vuonna 1950?</w:t>
      </w:r>
    </w:p>
    <w:p>
      <w:r>
        <w:rPr>
          <w:b/>
        </w:rPr>
        <w:t xml:space="preserve">Tulos</w:t>
      </w:r>
    </w:p>
    <w:p>
      <w:r>
        <w:t xml:space="preserve">Mikä on sen henkilön etunimi, jonka valokuvausmenetelmä ydinprosessien tutkimiseksi sai häneltä palkinnon?</w:t>
      </w:r>
    </w:p>
    <w:p>
      <w:r>
        <w:rPr>
          <w:b/>
        </w:rPr>
        <w:t xml:space="preserve">Tulos</w:t>
      </w:r>
    </w:p>
    <w:p>
      <w:r>
        <w:t xml:space="preserve">Mitkä ovat Bristolin kahden suurimman korkeakoulun nimet?</w:t>
      </w:r>
    </w:p>
    <w:p>
      <w:r>
        <w:rPr>
          <w:b/>
        </w:rPr>
        <w:t xml:space="preserve">Tulos</w:t>
      </w:r>
    </w:p>
    <w:p>
      <w:r>
        <w:t xml:space="preserve">Mitkä ovat Bristolin itsenäisten koulujen nimet?</w:t>
      </w:r>
    </w:p>
    <w:p>
      <w:r>
        <w:rPr>
          <w:b/>
        </w:rPr>
        <w:t xml:space="preserve">Tulos</w:t>
      </w:r>
    </w:p>
    <w:p>
      <w:r>
        <w:t xml:space="preserve">Mitkä ovat Bristolin tuottamien tiedemiesten täydelliset nimet?</w:t>
      </w:r>
    </w:p>
    <w:p>
      <w:r>
        <w:rPr>
          <w:b/>
        </w:rPr>
        <w:t xml:space="preserve">Tulos</w:t>
      </w:r>
    </w:p>
    <w:p>
      <w:r>
        <w:t xml:space="preserve">Mikä oli käytännön tiedekeskuksen nimi?</w:t>
      </w:r>
    </w:p>
    <w:p>
      <w:r>
        <w:rPr>
          <w:b/>
        </w:rPr>
        <w:t xml:space="preserve">Tulos</w:t>
      </w:r>
    </w:p>
    <w:p>
      <w:r>
        <w:t xml:space="preserve">Mikä oli sen henkilön koko nimi, joka sai Nobel-palkinnon valokuvausmenetelmästä, jolla hän tutki ydinprosesseja?</w:t>
      </w:r>
    </w:p>
    <w:p>
      <w:r>
        <w:rPr>
          <w:b/>
        </w:rPr>
        <w:t xml:space="preserve">Tulos</w:t>
      </w:r>
    </w:p>
    <w:p>
      <w:r>
        <w:t xml:space="preserve">Mikä oli Hotwellsissä työskennelleen henkilön koko nimi?</w:t>
      </w:r>
    </w:p>
    <w:p>
      <w:r>
        <w:rPr>
          <w:b/>
        </w:rPr>
        <w:t xml:space="preserve">Esimerkki 0.202</w:t>
      </w:r>
    </w:p>
    <w:p>
      <w:r>
        <w:t xml:space="preserve">Läpikulku: Goya joutui muiden espanjalaisten liberaalien tavoin vaikeaan asemaan Ranskan hyökkäyksen jälkeen. Hän oli kannattanut Ranskan vallankumouksen alkuperäisiä tavoitteita ja toivoi, että sen ihanteet auttaisivat vapauttamaan Espanjan feodalismista maalliseksi ja demokraattiseksi poliittiseksi järjestelmäksi. Espanjassa käytiin kahta konfliktia: vastarintaa ranskalaista uhkaa vastaan ja sisäistä kamppailua liberaalin modernisaation ihanteiden ja esipoliittisen vallassa olevan hallitsevan luokan välillä. Jälkimmäinen kahtiajako korostui - ja erimielisyydet syvenivät - ranskalaisten vetäydyttyä lopulta.Useat Goyan ystävistä, kuten runoilijat Juan Meléndez Valdés ja Leandro Fernández de Moratín, olivat avoimia afrancesados: Joseph Bonaparten kannattajia (tai monien mielestä yhteistyökumppaneita). Hän säilytti asemansa hovimaalarina, jota varten oli vannottava lojaalisuusvala Joosefille. Goyalla oli kuitenkin vaistomainen vastenmielisyys auktoriteetteja kohtaan, ja hän näki omakohtaisesti ranskalaisten joukkojen alistavan maanmiehiään. Näinä vuosina hän maalasi vain vähän muita kuin muotokuvia kaikkien puolueiden edustajista, muun muassa allegorisen maalauksen Joseph Bonapartesta vuonna 1810, Wellingtonista vuosina 1812-1814 sekä ranskalaisista ja espanjalaisista kenraaleista. Samaan aikaan Goya työsti piirustuksia, jotka muodostaisivat perustan The Disasters of War -teokselle. Hän kävi monilla taistelupaikoilla Madridin ympäristössä todistamassa Espanjan vastarintaa. Lopulliset taulut ovat todiste siitä, mitä hän kuvasi "el desmembramiento d'España" - Espanjan paloitteluksi.</w:t>
      </w:r>
    </w:p>
    <w:p>
      <w:r>
        <w:rPr>
          <w:b/>
        </w:rPr>
        <w:t xml:space="preserve">Tulos</w:t>
      </w:r>
    </w:p>
    <w:p>
      <w:r>
        <w:t xml:space="preserve">Mikä on sen henkilön nimi, joka säilytti asemansa hovimaalarina?</w:t>
      </w:r>
    </w:p>
    <w:p>
      <w:r>
        <w:rPr>
          <w:b/>
        </w:rPr>
        <w:t xml:space="preserve">Tulos</w:t>
      </w:r>
    </w:p>
    <w:p>
      <w:r>
        <w:t xml:space="preserve">Mikä oli sen henkilön nimi, joka maalasi Wellingtonin vuosina 1812-1814?</w:t>
      </w:r>
    </w:p>
    <w:p>
      <w:r>
        <w:rPr>
          <w:b/>
        </w:rPr>
        <w:t xml:space="preserve">Esimerkki 0.203</w:t>
      </w:r>
    </w:p>
    <w:p>
      <w:r>
        <w:t xml:space="preserve">Läpikulku: Gaga meni kihloihin Taylor Kinneyn kanssa helmikuussa 2015. Artpopin laimean vastaanoton jälkeen Gaga alkoi muokata imagoaan ja tyyliään uudelleen. Billboardin mukaan tämä muutos alkoi Cheek to Cheek -elokuvan julkaisusta ja huomiosta, jonka hän sai esiintymisellään 87. Oscar-gaalassa, jossa hän lauloi medleyn The Sound of Music -elokuvan kappaleista kunnianosoituksena Julie Andrewsille. Billboard piti sitä yhtenä hänen parhaista esityksistään, ja se sai aikaan yli 214 000 vuorovaikutusta minuutissa maailmanlaajuisesti Facebookissa. Hän kirjoitti yhdessä Diane Warrenin kanssa kappaleen "Til It Happens to You" dokumenttielokuvaan The Hunting Ground, joka toi heille parhaan alkuperäisen kappaleen Satellite Award -palkinnon ja Oscar-ehdokkuuden samassa kategoriassa. Gaga voitti Billboardin Vuoden nainen -palkinnon ja Contemporary Icon Award -palkinnon vuoden 2015 Annual Songwriters Hall of Fame Awards -gaalassa.Gaga oli viettänyt suuren osan varhaiselämästään haluten olla näyttelijä, ja saavutti tavoitteensa, kun hän näytteli American Horror Story -elokuvassa: Hotel. Lokakuusta 2015 tammikuuhun 2016 pyörinyt Hotel on televisioantologisen kauhusarjan American Horror Story viides kausi, jossa Gaga näytteli hotellin omistajaa nimeltä Elizabeth. Gaga sai 73. Golden Globe -gaalassa parhaan naispääosan palkinnon minisarjassa tai televisioelokuvassa kaudesta. Hän esiintyi Nick Knightin vuonna 2015 tekemässä muotielokuvassa Tom Fordin kevään 2016 kampanjaa varten ja oli vierailevana päätoimittajana V-muotilehden 99. numerossa tammikuussa 2016, jossa oli 16 eri kantta. Hän sai vuoden päätoimittaja -palkinnon Fashion Los Angeles Awards -tapahtumassa.</w:t>
      </w:r>
    </w:p>
    <w:p>
      <w:r>
        <w:rPr>
          <w:b/>
        </w:rPr>
        <w:t xml:space="preserve">Tulos</w:t>
      </w:r>
    </w:p>
    <w:p>
      <w:r>
        <w:t xml:space="preserve">Mikä on sen henkilön nimi, joka kirjoitti yhdessä Diane Warrenin kanssa kappaleen "Til It Happens to You"?</w:t>
      </w:r>
    </w:p>
    <w:p>
      <w:r>
        <w:rPr>
          <w:b/>
        </w:rPr>
        <w:t xml:space="preserve">Tulos</w:t>
      </w:r>
    </w:p>
    <w:p>
      <w:r>
        <w:t xml:space="preserve">Mikä on sen henkilön nimi, joka lauloi 87. Oscar-gaalassa The Sound of Music -elokuvan kappaleista koostuvan medleyn?</w:t>
      </w:r>
    </w:p>
    <w:p>
      <w:r>
        <w:rPr>
          <w:b/>
        </w:rPr>
        <w:t xml:space="preserve">Tulos</w:t>
      </w:r>
    </w:p>
    <w:p>
      <w:r>
        <w:t xml:space="preserve">Mikä on sen henkilön nimi, jonka esitys, jota Billboard piti yhtenä parhaista, aiheutti yli 214 000 vuorovaikutusta minuutissa maailmanlaajuisesti Facebookissa?</w:t>
      </w:r>
    </w:p>
    <w:p>
      <w:r>
        <w:rPr>
          <w:b/>
        </w:rPr>
        <w:t xml:space="preserve">Tulos</w:t>
      </w:r>
    </w:p>
    <w:p>
      <w:r>
        <w:t xml:space="preserve">Mikä on sen henkilön nimi, joka yhdessä käsikirjoittaja Diane Warrenin kanssa sai parhaan alkuperäislaulun Satellite-palkinnon ja Oscar-ehdokkuuden samassa kategoriassa elokuvan The Hunting Ground laulusta?</w:t>
      </w:r>
    </w:p>
    <w:p>
      <w:r>
        <w:rPr>
          <w:b/>
        </w:rPr>
        <w:t xml:space="preserve">Tulos</w:t>
      </w:r>
    </w:p>
    <w:p>
      <w:r>
        <w:t xml:space="preserve">Mikä on sen henkilön nimi, joka esiintyi Nick Knightin vuonna 2015 Tom Fordin kevään 2016 kampanjaa varten tekemässä muotifilmissä?</w:t>
      </w:r>
    </w:p>
    <w:p>
      <w:r>
        <w:rPr>
          <w:b/>
        </w:rPr>
        <w:t xml:space="preserve">Tulos</w:t>
      </w:r>
    </w:p>
    <w:p>
      <w:r>
        <w:t xml:space="preserve">Mikä on sen henkilön nimi, joka sai Vuoden toimittaja -palkinnon Fashion Los Angeles Awards -tapahtumassa?</w:t>
      </w:r>
    </w:p>
    <w:p>
      <w:r>
        <w:rPr>
          <w:b/>
        </w:rPr>
        <w:t xml:space="preserve">Tulos</w:t>
      </w:r>
    </w:p>
    <w:p>
      <w:r>
        <w:t xml:space="preserve">Minkä muutoksen Gaga aloitti Cheek to Cheek -levyn julkaisulla?</w:t>
      </w:r>
    </w:p>
    <w:p>
      <w:r>
        <w:rPr>
          <w:b/>
        </w:rPr>
        <w:t xml:space="preserve">Tulos</w:t>
      </w:r>
    </w:p>
    <w:p>
      <w:r>
        <w:t xml:space="preserve">Mitkä ovat niiden kahden henkilön nimet, jotka kirjoittivat yhdessä kappaleen Til It Happens to You?</w:t>
      </w:r>
    </w:p>
    <w:p>
      <w:r>
        <w:rPr>
          <w:b/>
        </w:rPr>
        <w:t xml:space="preserve">Tulos</w:t>
      </w:r>
    </w:p>
    <w:p>
      <w:r>
        <w:t xml:space="preserve">Mistä ohjelmasta Gaga sai palkintonsa 73. Golden Globe -gaalassa?</w:t>
      </w:r>
    </w:p>
    <w:p>
      <w:r>
        <w:rPr>
          <w:b/>
        </w:rPr>
        <w:t xml:space="preserve">Tulos</w:t>
      </w:r>
    </w:p>
    <w:p>
      <w:r>
        <w:t xml:space="preserve">Missä lehdessä Gaga työskenteli saadakseen Vuoden päätoimittaja -palkinnon?</w:t>
      </w:r>
    </w:p>
    <w:p>
      <w:r>
        <w:rPr>
          <w:b/>
        </w:rPr>
        <w:t xml:space="preserve">Tulos</w:t>
      </w:r>
    </w:p>
    <w:p>
      <w:r>
        <w:t xml:space="preserve">Missä roolissa Gaga oli, kun hän sai parhaan naispääosan esittäjän palkinnon minisarjassa tai televisioelokuvassa?</w:t>
      </w:r>
    </w:p>
    <w:p>
      <w:r>
        <w:rPr>
          <w:b/>
        </w:rPr>
        <w:t xml:space="preserve">Esimerkki 0.204</w:t>
      </w:r>
    </w:p>
    <w:p>
      <w:r>
        <w:t xml:space="preserve">Läpikulku: Tulsassa on kaksi yliopistoa, jotka kilpailevat NCAA:n I divisioonan tasolla: Tulsa Golden Hurricanen yliopisto ja Oral Robertsin yliopiston Golden Eagles. Tulsan yliopiston miesten koripallo-ohjelma on päässyt kolme kertaa 16 parhaan joukkoon, osallistunut Elite Eight -kilpailuun vuonna 2000, voittanut NIT-mestaruuden vuosina 1981 ja 2001 sekä voittanut ensimmäisen College Basketball Invitational -kilpailun vuonna 2008. Tulsan jalkapallojoukkue on pelannut 16 bowl-pelissä, mukaan lukien Sugar Bowl (kahdesti) ja Orange Bowl. Oral Robertsin yliopiston miesten koripallojoukkue pääsi Elite Eight -joukkueeseen vuonna 1974 ja voitti Mid-Continent-konferenssin mestaruuden kolmena peräkkäisenä vuonna 2005-2007.Tulsan yliopistolla on myös yksi maan parhaista tenniskentistä, Michael D. Case Tennis Center, jossa järjestettiin NCAA-tennismestaruuskilpailut 2004 ja 2008.Golden Hurricanen tennisohjelmalla on menestysketju, johon kuuluu miesten Missouri Valleyn mestaruus vuosina 1995 ja 1996, miesten Conference USA:n mestaruus vuosina 2006, 2007, 2008, 2009 ja 2011 sekä naisten Conference USA:n mestaruus vuosina 2007, 2008, 2010 ja 2011. Vuonna 2007 Tulsan huippupelaaja Arnau Brugués-Davi, joka oli maan ykkönen ja neljä kertaa All-American-joukkueessa, eteni NCAA:n miesten tennismestaruuskilpailujen kaksinpelin puolivälieriin ja paransi näin vuoden 2006 kuudentoista joukkoon pääsyä.</w:t>
      </w:r>
    </w:p>
    <w:p>
      <w:r>
        <w:rPr>
          <w:b/>
        </w:rPr>
        <w:t xml:space="preserve">Tulos</w:t>
      </w:r>
    </w:p>
    <w:p>
      <w:r>
        <w:t xml:space="preserve">Mikä on sen jalkapallojoukkueen koko nimi, joka pelasi 16 kulhopeliä?</w:t>
      </w:r>
    </w:p>
    <w:p>
      <w:r>
        <w:rPr>
          <w:b/>
        </w:rPr>
        <w:t xml:space="preserve">Tulos</w:t>
      </w:r>
    </w:p>
    <w:p>
      <w:r>
        <w:t xml:space="preserve">Mikä on kahdesti Sugar Bowlissa pelanneen jalkapallojoukkueen koko nimi?</w:t>
      </w:r>
    </w:p>
    <w:p>
      <w:r>
        <w:rPr>
          <w:b/>
        </w:rPr>
        <w:t xml:space="preserve">Tulos</w:t>
      </w:r>
    </w:p>
    <w:p>
      <w:r>
        <w:t xml:space="preserve">Mikä on Orange Bowlissa pelanneen jalkapallojoukkueen koko nimi?</w:t>
      </w:r>
    </w:p>
    <w:p>
      <w:r>
        <w:rPr>
          <w:b/>
        </w:rPr>
        <w:t xml:space="preserve">Tulos</w:t>
      </w:r>
    </w:p>
    <w:p>
      <w:r>
        <w:t xml:space="preserve">Mikä on sen yliopiston koko nimi, jonka paras pelaaja oli Arnau Brugués-Davi vuonna 2007?</w:t>
      </w:r>
    </w:p>
    <w:p>
      <w:r>
        <w:rPr>
          <w:b/>
        </w:rPr>
        <w:t xml:space="preserve">Tulos</w:t>
      </w:r>
    </w:p>
    <w:p>
      <w:r>
        <w:t xml:space="preserve">Mikä on sen yliopiston koko nimi, jonka huippupelaaja oli vuonna 2007 maan ykkönen?</w:t>
      </w:r>
    </w:p>
    <w:p>
      <w:r>
        <w:rPr>
          <w:b/>
        </w:rPr>
        <w:t xml:space="preserve">Tulos</w:t>
      </w:r>
    </w:p>
    <w:p>
      <w:r>
        <w:t xml:space="preserve">Mikä on sen yliopiston koko nimi, jonka parhaaksi rankattu pelaaja on nelinkertainen All-American-pelaaja?</w:t>
      </w:r>
    </w:p>
    <w:p>
      <w:r>
        <w:rPr>
          <w:b/>
        </w:rPr>
        <w:t xml:space="preserve">Tulos</w:t>
      </w:r>
    </w:p>
    <w:p>
      <w:r>
        <w:t xml:space="preserve">Mikä on sen yliopiston koko nimi, jonka parhaaksi rankattu pelaaja eteni NCAA:n miesten tennismestaruuskilpailujen kaksinpelin puolivälieriin vuonna 2007?</w:t>
      </w:r>
    </w:p>
    <w:p>
      <w:r>
        <w:rPr>
          <w:b/>
        </w:rPr>
        <w:t xml:space="preserve">Tulos</w:t>
      </w:r>
    </w:p>
    <w:p>
      <w:r>
        <w:t xml:space="preserve">Mikä on sen yliopiston koko nimi, jonka huippupelaaja paransi vuoden 2006 kuudentoista joukkoon pääsyä vuonna 2007?</w:t>
      </w:r>
    </w:p>
    <w:p>
      <w:r>
        <w:rPr>
          <w:b/>
        </w:rPr>
        <w:t xml:space="preserve">Esimerkki 0.205</w:t>
      </w:r>
    </w:p>
    <w:p>
      <w:r>
        <w:t xml:space="preserve">Läpikulku: Martha irtisanoutuu, lunastaa viimeisen palkkasekkinsä ja ostaa rahoillaan lentoliput halvimpaan löytämäänsä kansainväliseen kohteeseen - Lontooseen. Lentokentällä hän tapaa Danielin, menestyvän musiikkilevyn johtajan, joka salaa järjestää Marthalle ylemmän luokan lennon ensimmäisessä luokassa ja istumapaikan hänen vieressään. Kun nainen myy lipun toiselle matkustajalle ja Daniel huomaa, että hänen istuinkumppaninsa on unelmiensa tytön sijasta vastenmielisen äänekäs nainen, hän siirtyy takaisin turistiluokkaan ja ottaa vapaana olevan paikan Marthan vieressä. Ennen laskeutumistaan Lontooseen hän tarjoaa Marthalle luksushotellin sviittiä yhtiönsä kustannuksella vastineeksi lounastreffeistä seuraavana päivänä.Sarjan taka- ja takaumien kautta saamme tietää, että Laurence, entinen bridgemestari, joka nykyään opettaa peliä varakkaille naisille, lähti lentokentälle noutamaan Danielia, mutta myöhästyi häneltä, koska lento laskeutui aikaisin. Sen sijaan hän kirjaimellisesti törmää Marthaan, joka lyö häntä matkalaukkukärryllä etsiessään uloskäyntiä. Martha pakottaa miehen viemään hänet kaupunkiin ja kutsuu hänet sviittiin illalliselle. Kun Martha on kylpyhuoneessa, sviittiin tuodaan kukkakimppu Danielilta, ja kun Laurence näkee liitteenä olleen kortin, hän lähtee selittämättä.Seuraavana päivänä Martha tapaa vaikeuksissa olevan näyttelijä Frankin, joka on paennut koe-esiintymiskokeesta paniikissa ja mennyt puistoon lohduttamaan itseään puolikkaalla viskipullolla. Kuultuaan naisesta Danielilta Martha tajuaa, kuka Martha on, ja soittaa Laurenceen kehuskellakseen tekevänsä hänestä pian valloituksensa. Hän vie tytön läheiseen taidegalleriaan. Martha livahtaa pois ja suuntaa uloskäynnille, jossa hän tapaa Laurencea, joka oli etsimässä paria. Mies kutsuu Lauran takaisin asuntoonsa, ja Lauran suostuu.</w:t>
      </w:r>
    </w:p>
    <w:p>
      <w:r>
        <w:rPr>
          <w:b/>
        </w:rPr>
        <w:t xml:space="preserve">Tulos</w:t>
      </w:r>
    </w:p>
    <w:p>
      <w:r>
        <w:t xml:space="preserve">Mikä on ensimmäiseen luokkaan korotetun henkilön etunimi?</w:t>
      </w:r>
    </w:p>
    <w:p>
      <w:r>
        <w:rPr>
          <w:b/>
        </w:rPr>
        <w:t xml:space="preserve">Tulos</w:t>
      </w:r>
    </w:p>
    <w:p>
      <w:r>
        <w:t xml:space="preserve">Mikä on sen henkilön etunimi, joka istuu lennolla Danielin vieressä?</w:t>
      </w:r>
    </w:p>
    <w:p>
      <w:r>
        <w:rPr>
          <w:b/>
        </w:rPr>
        <w:t xml:space="preserve">Tulos</w:t>
      </w:r>
    </w:p>
    <w:p>
      <w:r>
        <w:t xml:space="preserve">Mikä on sen henkilön etunimi, joka myy lippunsa kanssamatkustajalle?</w:t>
      </w:r>
    </w:p>
    <w:p>
      <w:r>
        <w:rPr>
          <w:b/>
        </w:rPr>
        <w:t xml:space="preserve">Tulos</w:t>
      </w:r>
    </w:p>
    <w:p>
      <w:r>
        <w:t xml:space="preserve">Mikä on sen henkilön etunimi, joka tarjoaa hotellisviittiään lounastreffeille?</w:t>
      </w:r>
    </w:p>
    <w:p>
      <w:r>
        <w:rPr>
          <w:b/>
        </w:rPr>
        <w:t xml:space="preserve">Tulos</w:t>
      </w:r>
    </w:p>
    <w:p>
      <w:r>
        <w:t xml:space="preserve">Mikä on sen henkilön etunimi, joka jää matkalaukkukärryn alle?</w:t>
      </w:r>
    </w:p>
    <w:p>
      <w:r>
        <w:rPr>
          <w:b/>
        </w:rPr>
        <w:t xml:space="preserve">Tulos</w:t>
      </w:r>
    </w:p>
    <w:p>
      <w:r>
        <w:t xml:space="preserve">Mikä on sen henkilön etunimi, joka on hotellin kylpyhuoneessa, kun kukkia toimitetaan?</w:t>
      </w:r>
    </w:p>
    <w:p>
      <w:r>
        <w:rPr>
          <w:b/>
        </w:rPr>
        <w:t xml:space="preserve">Tulos</w:t>
      </w:r>
    </w:p>
    <w:p>
      <w:r>
        <w:t xml:space="preserve">Mikä on sen henkilön etunimi, joka vie Marthan taidegalleriaan?</w:t>
      </w:r>
    </w:p>
    <w:p>
      <w:r>
        <w:rPr>
          <w:b/>
        </w:rPr>
        <w:t xml:space="preserve">Tulos</w:t>
      </w:r>
    </w:p>
    <w:p>
      <w:r>
        <w:t xml:space="preserve">Mikä on sen henkilön etunimi, joka soittaa Laurille kehuskelemaan?</w:t>
      </w:r>
    </w:p>
    <w:p>
      <w:r>
        <w:rPr>
          <w:b/>
        </w:rPr>
        <w:t xml:space="preserve">Esimerkki 0.206</w:t>
      </w:r>
    </w:p>
    <w:p>
      <w:r>
        <w:t xml:space="preserve">Läpikulku: Tommy Bradford toimittaa liput varakkaalle J. Westley Piermontille hänen tyttärensä ylenpalttisiin häihin. Piermont esittelee hänet mallin June Evansille, mutta unohtaa mainita, ettei kumpikaan ole vieraana. June on paikalla auttamassa tytärtä hääpuvun kanssa. Molemmat teeskentelevät olevansa rikkaita. Tommy antaa Junelle puhelinnumeronsa, mutta kumpikaan ei odota, että heidän hetkellisestä vetovoimastaan toisiinsa seuraisi mitään. sinä iltana, kun Tommy on kertonut perheelleen seikkailustaan, hänen vastenmielinen, nuorempi muusikkoveljensä Chick soittaa Tommylle ja esittää Junen palvelijaa ja pakottaa siskonsa jatkamaan farssia. Tommya painostaa naamioinnin jatkamiseen myös hänen kämppäkaverinsa Al, vakuutusmyyjä, joka haaveilee kontaktien solmimisesta New Yorkin yläluokkaan. he alkavat tapailla toisiaan. Heidän ensimmäiset treffinsä ovat Westminsterin koiranäyttelyssä, jossa he törmäävät jälleen Piermontiin. Hänellä on kaksi koiraa kilpailussa. Piermont vakuuttaa, että hänen pomeranianinsa voittaa, mutta Tommy voittaa toisen osallistujansa, bernhardinkoiran. Itsevarma miljonääri lupaa antaa bernhardilaisen Tommylle, jos se voittaa. Se voittaa, ja hän voittaa. Koska sillä ei ole paikkaa, jossa sitä voisi pitää, Tommy lahjoittaa sen Junelle.Heidän toiset treffinsä ovat elokuvateatterissa, jossa toinen Junen veljistä on töissä. Tässä vaiheessa Junen perhe on jo innokas tapaamaan hänen poikaystävänsä. Hänen tätinsä Lucy on varakkaan perheen taloudenhoitaja, joten kun hänen työnantajansa ovat poissa, hän lainaa heidän kotiaan illallisen järjestämistä varten. Sen jälkeen Tommy yrittää tunnustaa Junelle, mutta tämä ymmärtää väärin ja luulee sen sijaan, että Tommy on löytänyt hänet. Tommy suuttuu perheeseensä kohdistuvista loukkauksista ja eroaa Tommysta.</w:t>
      </w:r>
    </w:p>
    <w:p>
      <w:r>
        <w:rPr>
          <w:b/>
        </w:rPr>
        <w:t xml:space="preserve">Tulos</w:t>
      </w:r>
    </w:p>
    <w:p>
      <w:r>
        <w:t xml:space="preserve">Mikä on sen henkilön koko nimi, joka esittelee Tommyn mallille June Evansille?</w:t>
      </w:r>
    </w:p>
    <w:p>
      <w:r>
        <w:rPr>
          <w:b/>
        </w:rPr>
        <w:t xml:space="preserve">Tulos</w:t>
      </w:r>
    </w:p>
    <w:p>
      <w:r>
        <w:t xml:space="preserve">Mitkä ovat niiden kahden henkilön täydelliset nimet, jotka teeskentelevät olevansa rikkaita häissä?</w:t>
      </w:r>
    </w:p>
    <w:p>
      <w:r>
        <w:rPr>
          <w:b/>
        </w:rPr>
        <w:t xml:space="preserve">Tulos</w:t>
      </w:r>
    </w:p>
    <w:p>
      <w:r>
        <w:t xml:space="preserve">Mikä on sen henkilön koko nimi, joka lupaa antaa Tommylle bernhardinkoiran, jos se voittaa?</w:t>
      </w:r>
    </w:p>
    <w:p>
      <w:r>
        <w:rPr>
          <w:b/>
        </w:rPr>
        <w:t xml:space="preserve">Tulos</w:t>
      </w:r>
    </w:p>
    <w:p>
      <w:r>
        <w:t xml:space="preserve">Mitä kahta koiratyyppiä Piermont lähettää Westminsterin koiranäyttelyyn?</w:t>
      </w:r>
    </w:p>
    <w:p>
      <w:r>
        <w:rPr>
          <w:b/>
        </w:rPr>
        <w:t xml:space="preserve">Esimerkki 0.207</w:t>
      </w:r>
    </w:p>
    <w:p>
      <w:r>
        <w:t xml:space="preserve">Läpikulku: Mauna Kea on yksi viidestä tulivuoresta, jotka muodostavat Havaijin saaren, Havaijin ja Keisarin saarten ketjun suurimman ja nuorimman saaren. Näistä viidestä hotspot-tulivuoresta Mauna Kea on neljänneksi vanhin ja neljänneksi aktiivisin. Se sai alkunsa Havaijin hotspot-tulivuorena noin miljoona vuotta sitten, ja se oli poikkeuksellisen aktiivinen kilpi-vaiheensa aikana aina 500 000 vuotta sitten saakka. Mauna Kea siirtyi hiljaisempaan kilven jälkeiseen vaiheeseensa 250 000-200 000 vuotta sitten, ja tällä hetkellä se on lepotilassa. Mauna Kealla ei ole näkyvää huippukalderaa, mutta sen lähellä on useita pieniä tuhka- ja hohkakivikartioita. Huipun entinen kaldera on saattanut täyttyä ja hautautua myöhempien purkausten kerrostumien alle.Mauna Kea on tilavuudeltaan yli 32 000 km3 , ja se on niin massiivinen, että se ja sen naapuri Mauna Loa painavat allaan olevaa valtameren kuorta 6 km:n verran.Mauna Kea on ainoa Havaijin tulivuori, jolla on selviä merkkejä jäätiköitymisestä. Mauna Loalla on todennäköisesti ollut samanlaisia kerrostumia, mutta ne ovat peittyneet myöhempien laavavirtojen alle. Havaijin trooppisesta sijainnista huolimatta useiden menneiden jääkausien aikana lämpötilan lasku asteen verran mahdollisti lumen jäämisen tulivuoren huipulle kesän ajaksi, mikä käynnisti jääpeitteen muodostumisen. Viimeisten 180 000 vuoden ajalta on kirjattu kolme jäätiköitymisjaksoa: Pōhakuloa (180-130 ka), Wāihu (80-60 ka) ja Mākanaka (40-13 ka). Ne ovat muokanneet huippua laajalti ja jättäneet moreenia ja pyöreän rengasmaisen kerrostuman ja soraa tulivuoren ylälaidoille. Subglasiaaliset purkaukset rakensivat Mākanaka-jäätiköitymisen aikana tuhkakartioita, joista suurin osa on jääkauden vaikutuksesta voimakkaasti hiertynyt. Viimeisimmät kartiot ovat syntyneet 9000-4500 vuotta sitten jäätikön kerrostumien päälle, vaikka erään tutkimuksen mukaan viimeinen purkaus on tapahtunut noin 3600 vuotta sitten.Suurimmillaan jäätiköt ulottuivat huipulta 3 200-3 800 metrin korkeuteen. Mauna Kean huipulta löydettiin ennen vuotta 1974 pieni, alle 25 metrin läpimittainen ikirouta, joka saattaa olla edelleen olemassa. Huipulla on pieniä rotkoja, jotka ovat muodostuneet sateen ja lumen syöttämistä puroista, jotka virtaavat vain talven sulamisvesien ja sadekuurojen aikana.</w:t>
      </w:r>
    </w:p>
    <w:p>
      <w:r>
        <w:rPr>
          <w:b/>
        </w:rPr>
        <w:t xml:space="preserve">Tulos</w:t>
      </w:r>
    </w:p>
    <w:p>
      <w:r>
        <w:t xml:space="preserve">Mitä Mauna Loan myöhemmät laavavirrat todennäköisesti peittivät?</w:t>
      </w:r>
    </w:p>
    <w:p>
      <w:r>
        <w:rPr>
          <w:b/>
        </w:rPr>
        <w:t xml:space="preserve">Tulos</w:t>
      </w:r>
    </w:p>
    <w:p>
      <w:r>
        <w:t xml:space="preserve">Minkä tulivuoren huipulla on kesällä lunta?</w:t>
      </w:r>
    </w:p>
    <w:p>
      <w:r>
        <w:rPr>
          <w:b/>
        </w:rPr>
        <w:t xml:space="preserve">Esimerkki 0.208</w:t>
      </w:r>
    </w:p>
    <w:p>
      <w:r>
        <w:t xml:space="preserve">Läpikulku: Ratanakirin työntekijöistä valtaosa työskentelee maataloudessa.  Suurin osa Ratanakirin alkuperäisväestöstä on omavaraistilallisia, jotka harjoittavat vuoroviljelyä. (Lisätietoja perinteisistä omavaraistalouden käytännöistä on jäljempänä kohdassa Kulttuuri.) Monet perheet ovat alkaneet siirtää tuotantoa rahakasvien, kuten cashewpähkinöiden, mangojen ja tupakan viljelyyn, mikä on kiihtynyt viime vuosina. Ratanakirin kyläläisillä on perinteisesti ollut vain vähän kosketuspintaa käteistalouteen. Vaihtokauppa on edelleen yleistä, ja khmer Loeu -kyläläiset kävivät markkinoilla vain kerran vuodessa aivan viime aikoihin asti. Vuonna 2005 maakunnan rahatulot olivat keskimäärin 5 Yhdysvaltain dollaria kuukaudessa henkeä kohti; ostetuista tavaroista, kuten moottoripyöristä, televisioista ja karaokelaitteista, on tullut erittäin haluttuja.Laajamittaisempaa maataloutta harjoitetaan kumi- ja cashew-plantaaseilla. Muita taloudellisia toimintoja maakunnassa ovat jalokivien louhinta ja kaupallinen puunkorjuu. Ratanakirin runsain jalokivi on sininen zirkoni. Pieniä määriä ametistia, peridoottia ja mustaa opaalia tuotetaan myös. Jalokiviä louhitaan yleensä perinteisin menetelmin, jolloin yksityishenkilöt kaivavat reikiä ja tunneleita ja poistavat jalokivet käsin; viime aikoina maakuntaan on kuitenkin tullut kaupallista kaivostoimintaa. Puunkorjuu, erityisesti laiton puunkorjuu, on ollut ongelma sekä ympäristösyistä että maa-alueiden vieraantumisen vuoksi. Laittomista hakkuista ovat vastanneet Kambodžan armeija ja vietnamilaiset metsurit. Vuonna 1997 Ratanakiristä vietiin laittomasti Vietnamiin arviolta 300 000 kuutiometriä tukkeja, kun laillinen raja on 36 000 kuutiometriä. Aasian kehityspankin tutkija John Dennis kuvaili Ratanakirin puunkorjuuta "ihmisoikeushätätilanteeksi." Ratanakirin matkailuala on kasvanut nopeasti viime vuosina: vierailut maakunnassa kasvoivat 6 000:sta vuonna 2002 105 000:een vuonna 2008 ja 118 000:een vuonna 2011. Alueen matkailun kehittämisstrategiassa keskitytään ekomatkailun edistämiseen. Matkailun lisääminen Ratanakirissa on ollut ongelmallista, koska paikalliset yhteisöt saavat matkailusta hyvin vähän tuloja ja koska oppaat tuovat toisinaan turisteja kyliin ilman asukkaiden suostumusta, mikä häiritsee perinteisiä elämäntapoja. Näihin ongelmiin on pyritty puuttumaan muutamilla aloitteilla: maakunnan matkailun ohjauskomitea pyrkii varmistamaan, että matkailu ei aiheuta tuhoa, ja joissakin ohjelmissa alkuperäiskansoille tarjotaan englannin kielen ja matkailun taitoja.Härkäkärryt ja moottoripyörät ovat yleisiä kulkuvälineitä Ratanakirissä. Maakunnan tieverkosto on parempi kuin joissakin osissa maata, mutta se on edelleen hieman huonokuntoinen. Kansallinen tie 78 Banlungin ja Vietnamin rajan välille rakennettiin vuosina 2007-2010; tien odotettiin lisäävän kauppaa Kambodžan ja Vietnamin välillä. Banlungissa on pieni lentokenttä, mutta kaupalliset lennot Ratanakiriin on jo pitkään lopetettu.</w:t>
      </w:r>
    </w:p>
    <w:p>
      <w:r>
        <w:rPr>
          <w:b/>
        </w:rPr>
        <w:t xml:space="preserve">Tulos</w:t>
      </w:r>
    </w:p>
    <w:p>
      <w:r>
        <w:t xml:space="preserve">Minkä tien odotettiin lisäävän Kambodžan ja Vietnamin välistä kauppaa?</w:t>
      </w:r>
    </w:p>
    <w:p>
      <w:r>
        <w:rPr>
          <w:b/>
        </w:rPr>
        <w:t xml:space="preserve">Esimerkki 0.209</w:t>
      </w:r>
    </w:p>
    <w:p>
      <w:r>
        <w:t xml:space="preserve">Läpikulku: Kruununvaltioiden hallitsijat eivät olleet yhtä innostuneita liittämään alueitaan itsenäiseen Intiaan. Jotkut, kuten Bikanerin ja Jawharin hallitsijat, halusivat liittyä Intiaan ideologisista ja isänmaallisista syistä, mutta toiset vaativat, että niillä oli oikeus liittyä joko Intiaan tai Pakistaniin, pysyä itsenäisinä tai muodostaa oma liittonsa. Bhopal, Travancore ja Hyderabad ilmoittivat, etteivät ne aikoneet liittyä kumpaankaan hallintoalueeseen. Hyderabad meni niinkin pitkälle, että se nimitti kauppaedustajia Euroopan maihin ja aloitti neuvottelut portugalilaisten kanssa Goan vuokraamisesta tai ostamisesta, jotta se saisi pääsyn merelle, ja Travancore viittasi toriumvarantojensa strategiseen merkitykseen länsimaille pyytäessään tunnustusta. Jotkin valtiot ehdottivat koko mantereen laajuista ruhtinaskuntien liittoa kolmanneksi kokonaisuudeksi Intian ja Pakistanin rinnalle. Bhopal yritti rakentaa liittoa ruhtinaskuntien ja Muslimiliiton välille vastapainoksi kongressin hallitsijoihin kohdistamalle painostukselle.Monet tekijät vaikuttivat siihen, että tämä alkuperäinen vastarinta romahti ja lähes kaikki muut kuin muslimienemmistöiset ruhtinaskunnat suostuivat liittymään Intiaan. Tärkeä tekijä oli yhtenäisyyden puute ruhtinaiden keskuudessa. Pienemmät osavaltiot eivät luottaneet siihen, että suuremmat osavaltiot suojelisivat niiden etuja, eivätkä monet hinduhallitsijat luottaneet muslimiprinsseihin, erityisesti Hamidullah Khaniin, Bhopalin nawabiin ja itsenäisyyden johtavaan kannattajaan, jota he pitivät Pakistanin agenttina. Toiset uskoivat yhdentymisen olevan väistämätöntä ja pyrkivät rakentamaan siltoja kongressin kanssa toivoen saavansa siten sananvaltaa lopullisen ratkaisun muotoilussa. Tästä johtuva kyvyttömyys esiintyä yhtenäisenä rintamana tai sopia yhteisestä kannasta vähensi merkittävästi heidän neuvotteluvoimaansa kongressin kanssa käytävissä neuvotteluissa. Muslimiliiton päätös jäädä pois perustuslaillisesta edustajakokouksesta koitui kohtalokkaaksi myös ruhtinaiden suunnitelmalle muodostaa sen kanssa liittouma kongressin vastustamiseksi, ja yritykset boikotoida perustuslaillista edustajakokousta kokonaan epäonnistuivat 28. huhtikuuta 1947, kun Barodan, Bikanerin, Cochinin, Gwaliorin, Jaipurin, Jodhpurin, Patialan ja Rewan osavaltiot ottivat paikkansa edustajakokouksessa.Monet ruhtinaat joutuivat myös Intian integraatiota suosivan kansanmielipiteen paineen alaisiksi, mikä merkitsi, että heidän itsenäistymissuunnitelmansa saivat vain vähän kannatusta alamaistensa keskuudessa. Esimerkiksi Travancoren maharadja luopui lopullisesti itsenäisyyssuunnitelmistaan sen jälkeen, kun hänen dewaninsa Sir C. P. Ramaswami Iyer yritettiin murhata. Muutamissa osavaltioissa pääministereillä tai dewanilla oli merkittävä rooli ruhtinaiden taivuttelussa liittymään Intiaan. Tärkeimmät tekijät, jotka saivat osavaltiot hyväksymään liittymisen Intiaan, olivat kuitenkin lordi Mountbattenin, Sardar Vallabhbhai Patelin ja V. P. Menonin ponnistelut. Kaksi viimeksi mainittua olivat poliittisia ja hallinnollisia johtajia osavaltio-osastossa, joka vastasi suhteista ruhtinaskuntiin.</w:t>
      </w:r>
    </w:p>
    <w:p>
      <w:r>
        <w:rPr>
          <w:b/>
        </w:rPr>
        <w:t xml:space="preserve">Tulos</w:t>
      </w:r>
    </w:p>
    <w:p>
      <w:r>
        <w:t xml:space="preserve">Mitkä ovat niiden kahden henkilön sukunimet, jotka olivat ruhtinaskuntien suhteista vastaavan osavaltio-osaston poliittisia ja hallinnollisia johtajia?</w:t>
      </w:r>
    </w:p>
    <w:p>
      <w:r>
        <w:rPr>
          <w:b/>
        </w:rPr>
        <w:t xml:space="preserve">Tulos</w:t>
      </w:r>
    </w:p>
    <w:p>
      <w:r>
        <w:t xml:space="preserve">Kuka piti Hamidulla Khania Pakistanin agenttina?</w:t>
      </w:r>
    </w:p>
    <w:p>
      <w:r>
        <w:rPr>
          <w:b/>
        </w:rPr>
        <w:t xml:space="preserve">Tulos</w:t>
      </w:r>
    </w:p>
    <w:p>
      <w:r>
        <w:t xml:space="preserve">Kenen dewan oli Sir C.P. Ramaswami Iyer?</w:t>
      </w:r>
    </w:p>
    <w:p>
      <w:r>
        <w:rPr>
          <w:b/>
        </w:rPr>
        <w:t xml:space="preserve">Esimerkki 0.210</w:t>
      </w:r>
    </w:p>
    <w:p>
      <w:r>
        <w:t xml:space="preserve">Läpikulku: Karluk oli Pedersenin valitsema ja Stefanssonin ostama 10 000 dollarin kauppahintaan. Pedersen oli neuvonut Stefanssonille, että neljästä tarjolla olleesta aluksesta Karluk oli "terveellisin ja tarkoitukseemme parhaiten soveltuva", mutta Bartlett suhtautui erittäin varauksellisesti sen soveltuvuuteen pitkäaikaiseen arktiseen palveluun. Alus, 29-vuotias prikantti, oli 129 jalkaa (39 m) pitkä ja sen leveys oli 23 jalkaa (7,0 m). Alus oli rakennettu Aleuttien kalastusteollisuutta varten (karluk on aleuttien sana, joka tarkoittaa kalaa), ja se oli myöhemmin muunnettu valaanpyyntiä varten, jolloin sen keula ja kyljet oli päällystetty 51 mm:n (2 tuuman) australialaisella rautapuulla. Huolimatta 14 arktisesta valaanpyyntimatkasta, joista kuusi oli talvehtinut, alusta ei ollut rakennettu kestämään jatkuvaa jääpainetta, eikä sillä ollut konetehoa, jolla se olisi voinut kulkea jään läpi. Alus ei vastannut Bartlettin eikä monien kokeneempien miehistön jäsenten odotuksia. 1913 huhti- ja toukokuun se vietti suurimman osan aikaa korjaus- ja muutostöissä Esquimaltin telakalla. Kun Bartlett saapui kesäkuun alussa, hän määräsi heti lisää korjaustöitä. Karlukin lisäksi Stefansson oli ostanut silmänräpäyksessä pienen bensiinikäyttöisen kuunarin, Alaskan, joka toimi eteläisen osapuolen huoltoaluksena. Myöhemmin hän lisäsi toisen kuunarin, Mary Sachsin, kun Alaskan ruumatilat osoittautuivat riittämättömiksi. McKinlay huomauttaa, että retkikunnan lähtöä ympäröivässä sekasorrossa ei yritetty sovittaa miehiä tai varusteita sopiviin aluksiin. Niinpä eteläiseen ryhmään nimetyt antropologit Henri Beuchat ja Diamond Jenness joutuivat purjehtimaan Karlukilla, kun taas heidän varusteensa olivat Alaskalla. McKinlay itse, joka oli Karlukilla magneettitarkkailijana, huomasi, että suurin osa hänen varusteistaan oli Alaskalla. Stefansson vakuutti, että kaikki järjestyisi, kun alukset saapuisivat Herschelin saaren kohtaamispaikkaan. "Taivas auttakoon meitä kaikkia, jos emme saavuttaisi Herschelin saarta", McKinlay kirjoitti.</w:t>
      </w:r>
    </w:p>
    <w:p>
      <w:r>
        <w:rPr>
          <w:b/>
        </w:rPr>
        <w:t xml:space="preserve">Tulos</w:t>
      </w:r>
    </w:p>
    <w:p>
      <w:r>
        <w:t xml:space="preserve">Mikä oli sen henkilön nimi, joka suositteli, että Karluk olisi järkevin ja parhaiten tarkoitukseemme soveltuva?</w:t>
      </w:r>
    </w:p>
    <w:p>
      <w:r>
        <w:rPr>
          <w:b/>
        </w:rPr>
        <w:t xml:space="preserve">Tulos</w:t>
      </w:r>
    </w:p>
    <w:p>
      <w:r>
        <w:t xml:space="preserve">Mikä on karlukin käännös?</w:t>
      </w:r>
    </w:p>
    <w:p>
      <w:r>
        <w:rPr>
          <w:b/>
        </w:rPr>
        <w:t xml:space="preserve">Tulos</w:t>
      </w:r>
    </w:p>
    <w:p>
      <w:r>
        <w:t xml:space="preserve">Mikä ei vastannut Bartlettin odotuksia?</w:t>
      </w:r>
    </w:p>
    <w:p>
      <w:r>
        <w:rPr>
          <w:b/>
        </w:rPr>
        <w:t xml:space="preserve">Tulos</w:t>
      </w:r>
    </w:p>
    <w:p>
      <w:r>
        <w:t xml:space="preserve">Mitkä olivat Stefanssonin ostamien kolmen aluksen nimet?</w:t>
      </w:r>
    </w:p>
    <w:p>
      <w:r>
        <w:rPr>
          <w:b/>
        </w:rPr>
        <w:t xml:space="preserve">Tulos</w:t>
      </w:r>
    </w:p>
    <w:p>
      <w:r>
        <w:t xml:space="preserve">Mitkä olivat niiden kahden henkilön täydelliset nimet, jotka joutuivat purjehtimaan Karlukin kanssa?</w:t>
      </w:r>
    </w:p>
    <w:p>
      <w:r>
        <w:rPr>
          <w:b/>
        </w:rPr>
        <w:t xml:space="preserve">Tulos</w:t>
      </w:r>
    </w:p>
    <w:p>
      <w:r>
        <w:t xml:space="preserve">Mitkä olivat niiden kolmen henkilön sukunimet, joiden varusteet olivat Alaskan kyydissä?</w:t>
      </w:r>
    </w:p>
    <w:p>
      <w:r>
        <w:rPr>
          <w:b/>
        </w:rPr>
        <w:t xml:space="preserve">Tulos</w:t>
      </w:r>
    </w:p>
    <w:p>
      <w:r>
        <w:t xml:space="preserve">Mitä laivaa, jonka nimi tarkoittaa "kalaa", ei rakennettu kestämään?</w:t>
      </w:r>
    </w:p>
    <w:p>
      <w:r>
        <w:rPr>
          <w:b/>
        </w:rPr>
        <w:t xml:space="preserve">Esimerkki 0.211</w:t>
      </w:r>
    </w:p>
    <w:p>
      <w:r>
        <w:t xml:space="preserve">Läpikulku: Paneelin attribuutio kuvastaa 1800- ja 1900-luvun varhaisnhollantilaista taidetta koskevan tutkimuksen kehitystä ja suuntauksia. Nykyään arvellaan, että se on valmistunut noin vuosina 1438-40, mutta on edelleen olemassa väitteitä, joiden mukaan se olisi valmistunut jo vuosina 1424-29. Samoin kuin Torinon-Milano Hours -käsikirjoituksen G-kädelle osoitetut sivut, paneeli on osoitettu Janin veljelle Hubert van Eyckille Gemäldegalerie-katalogissa vuonna 1875 ja taidehistorioitsija Georges Hulin de Loon vuonna 1911 esittämässä väitteessä. Tätä ei enää pidetä uskottavana, ja nykyään Hubertille liitetään hyvin vähän teoksia. Vuoteen 1912 mennessä maalaus oli museon luettelossa osoitettu lopullisesti Janille, ja myös maalauksen ajoituksessa on tapahtunut samanlaisia mielipiteiden vaihteluja. 1800-luvulla taulun uskottiin olevan Janin varhainen teos, joka valmistui jo noin vuonna 1410, mutta tämä näkemys muuttui tieteen edetessä. Ludwig von Baldass sijoitti sen 1900-luvun alussa noin vuosiin 1424-29, minkä jälkeen sen katsottiin pitkään olevan peräisin 1430-luvun alkupuolelta. Erwin Panofsky toimitti ensimmäisen yksityiskohtaisen tutkielman teoksesta ja sijoitti sen noin vuosiin 1432-34. Meyer Schapiron tutkimusten jälkeen hän kuitenkin tarkisti näkemystään 1430-luvun loppupuolelle vuonna 1953 ilmestyneessä teoksessaan Early Netherlandish Painting. Van Eyckin vuoden 1437 Pyhää Barbaraa koskevassa 1970-luvun vertailevassa tutkimuksessa päädyttiin siihen, että Madonna kirkossa valmistui noin vuoden 1437 jälkeen. Otto Pächt arvioi 1990-luvulla teoksen todennäköisesti myöhäiseksi van Eyckin teokseksi, kun otetaan huomioon interiöörin samanlainen käsittely Arnolfinin muotokuvassa vuodelta 1434. Jeffrey Chipps Smith ja John Oliver Hand sijoittivat teoksen 2000-luvun alussa vuosien 1426 ja 1428 välille ja väittivät, että se on ehkä varhaisin säilynyt allekirjoitettu teos, joka on vahvistettu Janin tekemäksi.</w:t>
      </w:r>
    </w:p>
    <w:p>
      <w:r>
        <w:rPr>
          <w:b/>
        </w:rPr>
        <w:t xml:space="preserve">Tulos</w:t>
      </w:r>
    </w:p>
    <w:p>
      <w:r>
        <w:t xml:space="preserve">Mikä on sen henkilön koko nimi, jonka nimiin on merkitty hyvin vähän teoksia?</w:t>
      </w:r>
    </w:p>
    <w:p>
      <w:r>
        <w:rPr>
          <w:b/>
        </w:rPr>
        <w:t xml:space="preserve">Esimerkki 0.212</w:t>
      </w:r>
    </w:p>
    <w:p>
      <w:r>
        <w:t xml:space="preserve">Läpikulku: Seitsemänvuotisen sodan (1756-63) ja intiaaniheimojen pakkomuuton jälkeen saksalaiset, skotlantilais-irlantilaiset ja muut eurooppalaiset siirtolaiset asettuivat asumaan Susquehannan laakson keskiosaan, myös alueelle, josta tuli Northumberland, Pennsylvania. Northumberland perustettiin keskeisen kylän viheriön ympärille vuonna 1772 maalle, jonka Pennsylvanian provinssi oli alun perin ostanut irokeeseilta vuonna 1768 osana Fort Stanwixin ensimmäistä sopimusta. Yhdysvaltain vallankumouksen aikana kylä evakuoitiin osana Big Runaway -operaatiota vuonna 1778, ja se asutettiin uudelleen vasta vuonna 1784. Vuonna 1794, kun Priestleyt muuttivat sinne, kylässä oli kveekarien ja wesleyanien kokoustaloja, panimo, kaksi keramiikkatehdasta, potaskanvalmistaja, kelloseppä, kirjapainaja (joka julkaisi viikoittaista sanomalehteä), useita kauppoja ja noin sata taloa.Priestleyn kiinteistö, joka ostettiin vuonna 1794 500 punnan (56 400 punnan vuonna 2019) hintaan Reuben Hainesilta, joka oli hankkinut Northumberlandin patentin maalle, sisälsi neljä tonttia alkuperäisestä kyläsuunnitelmasta (numero 29-32). Nykyisin talo ja pihapiiri vievät 1 acre (4 000 m²) osoitteessa 472 Priestley Avenue. (Talon osoite oli alun perin "North Way", mutta katu nimettiin myöhemmin uudelleen Joseph Priestleyn kunniaksi). Tämä katu muodostaa kiinteistön luoteisrajan; muut rajat ovat Hanover Avenue koillisessa, Wallis Street lounaassa ja North Shore Railroad kaakossa. Rautatielinjan takana on pesäpallokenttä, ja sen takana on Susquehanna-joki, joka oli kiinteistön alkuperäinen kaakkoisraja. Susquehanna-joen länsihaaran (West Branch Susquehanna River) ja Susquehanna-joen päähaaran (tai pohjoishaaran) yhtymäkohta on lyhyen matkan päässä lounaaseen kiinteistöstä, joka sijaitsee 139 metrin (456 jalan) korkeudessa.Kiinteistön alkuperäinen pinta-ala oli 8 000 neliömetriä (2 eekkeriä), mutta se pieneni noin puoleen vuoden 1830 tienoilla, kun Pennsylvanian kanavaa (North Branch Division) kaivettiin talon etupihan halki talon ja joen väliin. Toukokuun 31. päivänä 1860 Lackawanna and Bloomsburg Railroad -rautatie avattiin Danvillestä lähtevällä junalla. Tämä oli Northumberlandin toinen rautatierata, ja se kulki talon takana. Kanava suljettiin vuonna 1902, ja se täytettiin myöhemmin. Nykyaikainen rautatielinja kulkee likimain kanavan kulkua etupihan läpi; talon takana olevaa rataa ei enää ole.</w:t>
      </w:r>
    </w:p>
    <w:p>
      <w:r>
        <w:rPr>
          <w:b/>
        </w:rPr>
        <w:t xml:space="preserve">Tulos</w:t>
      </w:r>
    </w:p>
    <w:p>
      <w:r>
        <w:t xml:space="preserve">Mihin kylään Priestleyt muuttivat?</w:t>
      </w:r>
    </w:p>
    <w:p>
      <w:r>
        <w:rPr>
          <w:b/>
        </w:rPr>
        <w:t xml:space="preserve">Tulos</w:t>
      </w:r>
    </w:p>
    <w:p>
      <w:r>
        <w:t xml:space="preserve">Mikä on Priestleyn kiinteistön nykyinen osoite?</w:t>
      </w:r>
    </w:p>
    <w:p>
      <w:r>
        <w:rPr>
          <w:b/>
        </w:rPr>
        <w:t xml:space="preserve">Tulos</w:t>
      </w:r>
    </w:p>
    <w:p>
      <w:r>
        <w:t xml:space="preserve">Millä kadulla Priestleyn kiinteistö alun perin sijaitsi?</w:t>
      </w:r>
    </w:p>
    <w:p>
      <w:r>
        <w:rPr>
          <w:b/>
        </w:rPr>
        <w:t xml:space="preserve">Tulos</w:t>
      </w:r>
    </w:p>
    <w:p>
      <w:r>
        <w:t xml:space="preserve">Mitä pienennettiin kahdesta hehtaarista yhteen hehtaariin, kun Pennsylvanian kanava kaivettiin?</w:t>
      </w:r>
    </w:p>
    <w:p>
      <w:r>
        <w:rPr>
          <w:b/>
        </w:rPr>
        <w:t xml:space="preserve">Tulos</w:t>
      </w:r>
    </w:p>
    <w:p>
      <w:r>
        <w:t xml:space="preserve">Mikä rautatie omisti talon takana olevan radan, jota ei enää ole?</w:t>
      </w:r>
    </w:p>
    <w:p>
      <w:r>
        <w:rPr>
          <w:b/>
        </w:rPr>
        <w:t xml:space="preserve">Esimerkki 0.213</w:t>
      </w:r>
    </w:p>
    <w:p>
      <w:r>
        <w:t xml:space="preserve">Läpikulku: Kun Boston Blackie esittää taikatemppuja kiitospäivän juhlissa naisvankilan vangeille, Dinah Moran ilmoittautuu vapaaehtoiseksi koppiin. Hän katoaa, kun mies vetää verhon, mutta entisenä taikurin avustajana hän käyttää tilaisuutta hyväkseen paetakseen. Poliisitarkastaja Farraday ottaa Blackien kiinni rikoskumppanina, mutta Blackie pääsee itsekin helposti karkuun. kirjastoreissu paljastaa, että Dinah joutui kolmeksi vuodeksi vankilaan ryöstöstä, josta saatiin 100 000 dollaria (jota ei koskaan saatu takaisin) ja jonka uhri kuoli. Hänen taikurina toiminut entinen aviomiehensä John Lampau vapautettiin syytteistä. Blackie jäljittää Lampaun, joka yhä taikoo, mutta nyt Jani-nimellä, varoittaakseen häntä. Dinah ilmestyy paikalle minuuttia myöhemmin kuultuaan, että Jani aikoo naida uuden avustajansa Irenen. Dinah on tullut varmistamaan, että hän saa puolet saaliista. Tappelussa hän raapii Janin oikeaa kättä ampumalla ennen kuin pakenee. Blackie sopii tekeytyvänsä Janiksi, kun taikuri piileskelee Blackien poissaolevan ystävän asunnossa. sinä yönä Blackie herää Janin asunnossa kuuluviin ääniin. Kun hän tutkii asiaa, valaisemattomasta huoneesta juoksee ulos nainen. Blackie löytää lopulta rahat Janin tallelokerosta ja ottaa ne, yhä Janiksi naamioituneena. Ulkona Dinah pakottaa hänet aseella uhaten antamaan hänelle ryöstösaaliin sisältävän kirjekuoren, mutta kun hän avaa sen, se on tyhjä. Blackie oli varotoimena laittanut rahat taskuun. Sillä välin Blackien ystävä palaa matkalta kotiin etuajassa ja löytää Janin ruumiin kaapista. Farraday ottaa Blackien ja hänen apurinsa "Runtin" (George E. Stone) kiinni murhasta. Blackie pakenee helposti sellistä.</w:t>
      </w:r>
    </w:p>
    <w:p>
      <w:r>
        <w:rPr>
          <w:b/>
        </w:rPr>
        <w:t xml:space="preserve">Tulos</w:t>
      </w:r>
    </w:p>
    <w:p>
      <w:r>
        <w:t xml:space="preserve">Mikä on sen henkilön koko nimi, jonka poliisi epäilee auttaneen Dinahia pakenemisessa?</w:t>
      </w:r>
    </w:p>
    <w:p>
      <w:r>
        <w:rPr>
          <w:b/>
        </w:rPr>
        <w:t xml:space="preserve">Tulos</w:t>
      </w:r>
    </w:p>
    <w:p>
      <w:r>
        <w:t xml:space="preserve">Mikä on John Lampaun kanssa naimisissa olleen henkilön koko nimi?</w:t>
      </w:r>
    </w:p>
    <w:p>
      <w:r>
        <w:rPr>
          <w:b/>
        </w:rPr>
        <w:t xml:space="preserve">Tulos</w:t>
      </w:r>
    </w:p>
    <w:p>
      <w:r>
        <w:t xml:space="preserve">Mikä on sen henkilön koko nimi, joka vetää aseen esiin ja ryöstää Blackien?</w:t>
      </w:r>
    </w:p>
    <w:p>
      <w:r>
        <w:rPr>
          <w:b/>
        </w:rPr>
        <w:t xml:space="preserve">Tulos</w:t>
      </w:r>
    </w:p>
    <w:p>
      <w:r>
        <w:t xml:space="preserve">Mikä on sen henkilön koko nimi, joka aikoo mennä naimisiin Irenen kanssa?</w:t>
      </w:r>
    </w:p>
    <w:p>
      <w:r>
        <w:rPr>
          <w:b/>
        </w:rPr>
        <w:t xml:space="preserve">Tulos</w:t>
      </w:r>
    </w:p>
    <w:p>
      <w:r>
        <w:t xml:space="preserve">Mikä on sen hahmon oikea koko nimi, joka piileskelee Blackien ystävän asunnossa?</w:t>
      </w:r>
    </w:p>
    <w:p>
      <w:r>
        <w:rPr>
          <w:b/>
        </w:rPr>
        <w:t xml:space="preserve">Esimerkki 0.214</w:t>
      </w:r>
    </w:p>
    <w:p>
      <w:r>
        <w:t xml:space="preserve">Läpikulku: Head VI on irlantilaissyntyisen kuvataiteilija Francis Baconin öljy-kankaalle maalaus, joka on viimeinen hänen "1949 Head" -sarjaansa kuuluvista kuudesta taulusta. Siinä on yhden hahmon rintakuva, jonka esikuvana on Diego Velázquezin Innocentus X:n muotokuva. Bacon käyttää voimakkaita, ekspressiivisiä siveltimenvetoja ja sijoittaa hahmon lasiseen häkkirakenteeseen, verhoa muistuttavien verhojen taakse. Tämä antaa vaikutelman ympäristöönsä vangitusta ja tukehtuneesta miehestä, joka huutaa ilmattomaan tyhjyyteen. Head VI oli ensimmäinen Baconin maalauksista, jossa hän viittasi Velázqueziin, jonka muotokuva paavi Innocentus X:stä kummitteli hänen koko uransa ajan ja innoitti häntä "huutavien paavien" sarjaan, löyhään sarjaan, josta on säilynyt noin 45 yksittäistä teosta. Head VI sisältää monia motiiveja, jotka tulivat toistumaan Baconin töissä. Roikkuva esine, joka voi olla valokatkaisin tai verhotupsu, löytyy myös hänen myöhäisistä maalauksistaan. Geometrinen häkki on motiivi, joka esiintyy vielä hänen mestariteoksessaan Study for a Self-Portrait-Triptych vuodelta 1985-86. Head VI oli ensimmäisen kerran esillä marraskuussa 1949 Hanover Gallery -galleriassa Lontoossa näyttelyssä, jonka järjesti yksi taiteilijan varhaisista mestareista, Erica Brausen. Bacon oli tuohon aikaan erittäin kiistelty mutta arvostettu taiteilija, joka tunnettiin parhaiten vuonna 1944 ilmestyneestä Three Studies for Figures at the Base of a Crucifixion -teoksesta, joka teki hänestä brittiläisen taiteen enfant terrible -nimen. Taidekriitikot suhtautuivat Head VI:een ristiriitaisesti; John Russell, Baconin myöhempi elämäkerran kirjoittaja, piti sitä aikanaan "leuistaan riisutun alligaattorin ja huonoon lopputulokseen päätyneen kirjanpitäjän, jolla on pince-nez, risteytyksenä". Vuonna 1989 Lawrence Gowing kirjoitti, että "kuvan järkytys, kun se nähtiin kokonaisen sarjan päiden kanssa ..., oli sanoinkuvaamaton". Se oli kaikkea anteeksiantamatonta. Paradoksaalinen esiintyminen samanaikaisesti pastissin ja ikonoklasmion kanssa oli todellakin yksi Baconin omaperäisimmistä iskuista." Taidekriitikko ja kuraattori David Sylvester luonnehti sitä Baconin epätavallisen tuottoisan kauden 1949-50 seminaaliseksi teokseksi ja yhdeksi Baconin hienoimmista popeista.</w:t>
      </w:r>
    </w:p>
    <w:p>
      <w:r>
        <w:rPr>
          <w:b/>
        </w:rPr>
        <w:t xml:space="preserve">Tulos</w:t>
      </w:r>
    </w:p>
    <w:p>
      <w:r>
        <w:t xml:space="preserve">Mikä on sen henkilön etunimi, jonka elämäkerran Russell kirjoitti?</w:t>
      </w:r>
    </w:p>
    <w:p>
      <w:r>
        <w:rPr>
          <w:b/>
        </w:rPr>
        <w:t xml:space="preserve">Esimerkki 0.215</w:t>
      </w:r>
    </w:p>
    <w:p>
      <w:r>
        <w:t xml:space="preserve">Läpikulku: Albumi oli osa Aaliyahin nousevaa valtavirtaista menestystä vuonna 2001. AllMusicin Steve Huey kutsui levyä jälkikäteisarvostelussaan hänen täydellisimmäksi levyksi ja sanoi, että se "viimeisteli laulajan imagonmuutoksen aistilliseksi mutta herkäksi aikuiseksi". Verkkosivuston vanhempi päätoimittaja Erlewine piti albumia "kypsyyden osoituksena ja huikeana taiteellisena harppauksena eteenpäin", kun taas BBC Musicin Daryl Easlean mielestä se sai Aaliyahin kaksi edellistä menestyksekästä albumia "näyttämään harjoituksilta nuoruudessa". PopMattersin toimittajan Quentin B. Huffin mukaan Aaliyah ei ollut koskaan aiemmin käyttänyt laulua täydentämään musiikkinsa innovatiivista tuotantoa yhtä monipuolisesti, vakuuttavasti ja menestyksekkäästi kuin Aaliyahilla, joka hänen mukaansa tunnettiin myös nimellä "The Red Album" punaisen kuvituksensa vuoksi. Huff uskoi, että levy osoitti laulajan ja hänen yhteistyökumppaniensa kasvavaa suhdetta ja kumosi samalla kysymykset siitä, miten hän jatkaisi musiikin levyttämistä ja samalla laajentaisi profiiliaan. The Rolling Stone Album Guide -lehdessä (2004) Keith Harris kirjoitti, että "Aaliyah oli kasvanut studion nukesta voimakkaaksi R&amp;B-arkkityypiksi - itsetietoisempi Ronnie Spector ajalle, joka vaatii nuorilta aikuisilta enemmän itsetuntemusta." Aaliyahin uusi tuleminen albumilla vuoden 2001 puolivälissä osui samaan aikaan, kun nyky-R&amp;B:n aktiivisuus oli huipussaan ja neosoulin suosio kasvoi. Erlewinen mukaan Aaliyah oli "yksi aikansa vahvimmista urbaanin soulin levyistä", kun taas The Guardian mainitsi sen R&amp;B:n kultakauden huipuksi "vuosisadan vaihteessa". Sanomalehden pääkriitikko Alexis Petridis uskoi Aaliyahin levyttäneen kiinnostavinta musiikkiaan vuonna, jolloin R&amp;B ja hip hop osoittivat eniten luovuutta populaarimusiikissa. The Guardianin Rebecca Nicholson katsoi Timbalandin myöhemmän kaupallisen menestyksen Justin Timberlaken ja Nelly Furtadon kaltaisten laulajien kanssa johtuvan hänen kokemuksestaan Aaliyahin tuottajana ja kirjoitti, että hän "ei ole sen jälkeen päässyt lähellekään luomaan mitään äänellisesti yhtä upeaa". Vaikka Vibe-lehden Jon Caramanica uskoi, että se "määrittelee kategorian uudelleen", hän sanoi, että Aaliyah "saattaa olla nuoren vuosituhannen paras soul-albumi", ja kutsui sen musiikkia "rohkeaksi rakenteeltaan, upeaksi alusta alkaen ... hemmetin lähellä post-R&amp;B:tä". Q:n toimittaja Eve Barlow kehui albumin "luoneen mallin, jota voi kuulla kaikkialla popmusiikissa tänä päivänä", esimerkiksi R&amp;B-laulajien Beyoncén ja The Weekndin sekä indiepop-yhtye The xx:n kanssa.Aaliyahin nauhoitussessiot tuottivat monia ylijäämäraitoja, jotka Blackground arkistoi postuumisti ja jotka jäivät enimmäkseen julkaisematta levy-yhtiön, Aaliyahin perheen ja tuottajien välisten sisäisten ristiriitojen ja juridisten komplikaatioiden vuoksi. Kuusi näistä äänitteistä julkaistiin vuonna 2002 I Care 4 U -kokoelma-albumilla.</w:t>
      </w:r>
    </w:p>
    <w:p>
      <w:r>
        <w:rPr>
          <w:b/>
        </w:rPr>
        <w:t xml:space="preserve">Tulos</w:t>
      </w:r>
    </w:p>
    <w:p>
      <w:r>
        <w:t xml:space="preserve">Mikä on sen tuottajan lempinimi, joka joidenkin kriitikoiden mielestä sai arvokasta kokemusta työskennellessään R &amp; B-laulajan kanssa, jolla oli nouseva elokuvaura vuonna 2001?</w:t>
      </w:r>
    </w:p>
    <w:p>
      <w:r>
        <w:rPr>
          <w:b/>
        </w:rPr>
        <w:t xml:space="preserve">Tulos</w:t>
      </w:r>
    </w:p>
    <w:p>
      <w:r>
        <w:t xml:space="preserve">Mitkä ovat niiden kahden artistin täydelliset nimet, joiden kanssa tuottaja, joka sai paljon kokemusta työskentelemällä Aalyiah'n kanssa, saavutti kaupallista menestystä?</w:t>
      </w:r>
    </w:p>
    <w:p>
      <w:r>
        <w:rPr>
          <w:b/>
        </w:rPr>
        <w:t xml:space="preserve">Tulos</w:t>
      </w:r>
    </w:p>
    <w:p>
      <w:r>
        <w:t xml:space="preserve">Mikä on sen yrityksen nimi, joka pitää hallussaan julkaisemattomia kappaleita R &amp; B-artistilta, joka julkaisi albumin nousevan menestyksensä aikana vuonna 2001?</w:t>
      </w:r>
    </w:p>
    <w:p>
      <w:r>
        <w:rPr>
          <w:b/>
        </w:rPr>
        <w:t xml:space="preserve">Esimerkki 0.216</w:t>
      </w:r>
    </w:p>
    <w:p>
      <w:r>
        <w:t xml:space="preserve">Läpikulku: Kenraali Nguyễn Khánhin johtamaa Etelä-Vietnamin hallitsevaa sotilasjunttaa uhkasi ennen aamunkoittoa 13. syyskuuta 1964 vallankaappausyritys, jota johtivat kenraalit Lâm Văn Phát ja Dương Văn Đức, jotka lähettivät toisinajattelijoiden yksiköitä pääkaupunkiin Saigoniin. He valtasivat useita keskeisiä paikkoja ja ilmoittivat valtakunnallisen radion välityksellä vallassa olevan hallinnon kaatamisesta. Amerikkalaisten avulla Khánh sai kerättyä kannatusta, ja vallankaappaus kaatui seuraavana aamuna ilman uhreja. vallankaappausta edeltäneen kuukauden aikana Khánhin johto oli muuttunut yhä levottomammaksi. Hän oli yrittänyt lisätä valtaansa julistamalla poikkeustilan, mutta tämä sai aikaan vain laajamittaisia mielenosoituksia ja mellakoita, joissa vaadittiin sotilashallinnon lopettamista, ja buddhalaiset aktivistit olivat etunenässä. Khánh pelkäsi menettävänsä vallan ja alkoi tehdä myönnytyksiä mielenosoittajille ja lupasi demokratiaa lähitulevaisuudessa. Hän myös erotti useita sotilasvirkamiehiä, jotka olivat läheisessä yhteydessä surmattua entistä presidenttiä Ngô Đình Diệmia syrjineeseen katoliseen hallintoon; tämä vastaus buddhalaisten painostukseen tyrmistytti useita katolisia upseereita, jotka tekivät muutaman epäonnistuneen liikkeen Khánhin syrjäyttämiseksi vallasta.Osittain buddhalaismielenosoitusten painostuksen vuoksi Khánh erotti katolilaiset Phátin sisäasiainministerin virasta ja Đức Đứcin IV joukon komentajan virasta. He vastasivat vallankaappauksella, jota tukivat katolilaisuuteen liittoutunut Đại Việt Quốc dân đảng sekä kenraali Trần Thiện Khiêm, katolilainen, joka oli auttanut Khánhin valtaan. Vallattuaan radioaseman Phát teki sitten lähetyksen, jossa hän lupasi elvyttää Diệmin politiikan. Khánh onnistui pakenemaan vangitsemista, ja vallankaappauksen ensimmäisen vaiheen aikana toiminta oli vähäistä, koska useimmat korkea-arvoiset upseerit eivät tukeneet kumpaakaan osapuolta. Päivän mittaan Khánh keräsi vähitellen lisää liittolaisia, ja Yhdysvallat tuki edelleen hänen hallintoaan ja painosti kapinallisia luovuttamaan. Vietnamin tasavallan ilmavoimien komentajan, ilmamarsalkka Nguyễn Cao Kỳn ja kenraali Nguyễn Chánh Thin tuella Khánh onnistui pakottamaan Phátin ja Đứcin antautumaan seuraavana aamuna, 14. syyskuuta. Đức, Kỳ ja Thi ilmestyivät tämän jälkeen tiedotusvälineiden tiedotustilaisuuteen, jossa he kielsivät, että vallankaappausta olisi tapahtunut, ja esittivät koreografisesti suunnitellun yhtenäisyysnäytöksen väittäen, ettei ketään asetettaisi syytteeseen tapahtumien vuoksi.</w:t>
      </w:r>
    </w:p>
    <w:p>
      <w:r>
        <w:rPr>
          <w:b/>
        </w:rPr>
        <w:t xml:space="preserve">Tulos</w:t>
      </w:r>
    </w:p>
    <w:p>
      <w:r>
        <w:t xml:space="preserve">Mikä oli sen henkilön etunimi, joka pystyi keräämään kannatusta ja vallankaappaus kaatui seuraavana aamuna ilman uhreja?</w:t>
      </w:r>
    </w:p>
    <w:p>
      <w:r>
        <w:rPr>
          <w:b/>
        </w:rPr>
        <w:t xml:space="preserve">Tulos</w:t>
      </w:r>
    </w:p>
    <w:p>
      <w:r>
        <w:t xml:space="preserve">Mikä on sen henkilön etunimi, joka poisti katoliset Phát ja Đức sisäministerin ja IV armeijakunnan komentajan viroista?</w:t>
      </w:r>
    </w:p>
    <w:p>
      <w:r>
        <w:rPr>
          <w:b/>
        </w:rPr>
        <w:t xml:space="preserve">Tulos</w:t>
      </w:r>
    </w:p>
    <w:p>
      <w:r>
        <w:t xml:space="preserve">Mikä on sen henkilön etunimi, joka onnistui pakenemaan vangitsemista?</w:t>
      </w:r>
    </w:p>
    <w:p>
      <w:r>
        <w:rPr>
          <w:b/>
        </w:rPr>
        <w:t xml:space="preserve">Tulos</w:t>
      </w:r>
    </w:p>
    <w:p>
      <w:r>
        <w:t xml:space="preserve">Mikä on sen henkilön etunimi, joka sai Phátin ja Đứcin antautumaan seuraavana aamuna?</w:t>
      </w:r>
    </w:p>
    <w:p>
      <w:r>
        <w:rPr>
          <w:b/>
        </w:rPr>
        <w:t xml:space="preserve">Tulos</w:t>
      </w:r>
    </w:p>
    <w:p>
      <w:r>
        <w:t xml:space="preserve">Mikä on sen henkilön koko nimi, joka teki lähetyksen, jossa hän lupasi elvyttää Diệmin politiikan?</w:t>
      </w:r>
    </w:p>
    <w:p>
      <w:r>
        <w:rPr>
          <w:b/>
        </w:rPr>
        <w:t xml:space="preserve">Esimerkki 0.217</w:t>
      </w:r>
    </w:p>
    <w:p>
      <w:r>
        <w:t xml:space="preserve">Läpikulku: Lennon ja Ono tuottivat kappaleen ja albumin yhdessä Phil Spectorin kanssa, joka kommentoi kappaletta: "Tiesimme, mitä aioimme tehdä ... Johnin piti antaa poliittinen lausunto, mutta myös hyvin kaupallinen... Ajattelin aina, että 'Imagine' oli kuin kansallislaulu." Lennon kuvaili työskentelyjärjestelyään Onon ja Spectorin kanssa: "Phil ei sovita tai mitään sellaista - [Ono] ja Phil vain istuvat toisessa huoneessa ja huutavat kommentteja, kuten 'Mikset kokeilisi tätä ääntä' tai 'Et soita pianoa kovin hyvin' ...". Minä saan alkuidean ja ... me vain löydämme soundin [sieltä]." Äänitys tapahtui 27. toukokuuta 1971 Ascot Sound Studiosissa, Lennonin hiljattain rakennetussa kotistudiossa Tittenhurst Parkissa, ja jousien yliäänitys tapahtui 4. heinäkuuta 1971 Record Plantissa, New Yorkissa. Sessiot alkoivat rennosti ja kärsivällisesti myöhään aamulla ja kestivät alkuillasta juuri ennen illallista. Lennon opetti muusikoille "Imagine"-kappaleen sointukulkua ja sovitusta ja harjoitteli kappaletta, kunnes katsoi muusikoiden olevan valmiita äänittämään. Yrittäessään luoda Lennonin toivomaa soundia Spector antoi joissakin varhaisissa nauhoituksissa Lennonin ja Nicky Hopkinsin soittaa eri oktaaveilla yhdellä pianolla. Hän yritti myös aluksi nauhoittaa piano-osuuden niin, että Lennon soitti valkoista baby grandia pariskunnan täysin valkoisessa huoneessa. Spector kuitenkin hylkäsi ajatuksen, kun hän oli todennut huoneen akustiikan sopimattomaksi, ja suosi Lennonin kotistudion parempaa ympäristöä. He saivat session valmiiksi muutamassa minuutissa, nauhoittivat kolme otosta ja valitsivat toisen julkaistavaksi. Valmiissa äänityksessä Lennon soitti pianoa ja laulua, Klaus Voormann bassokitaraa, Alan White rumpuja ja Flux Fiddlers jousia.Apple Records julkaisi "Imaginen" Yhdysvalloissa lokakuussa 1971, ja siitä tuli Lennonin soolouran myydyin single. Se nousi Billboard Hot 100 -listan kolmannelle sijalle ja Kanadassa RPM:n kansallisella singlelistalla ensimmäiselle sijalle, jossa se pysyi kaksi viikkoa. Kappaleen sanoitukset suututtivat julkaisunsa yhteydessä joitakin uskonnollisia ryhmiä, erityisesti repliikki: "Kuvittele, ettei taivasta ole". Kun Lennonilta kysyttiin kappaleesta eräässä hänen viimeisessä haastattelussaan, hän sanoi pitävänsä sitä yhtä vahvana sävellyksenä kuin mitä tahansa, jonka hän oli kirjoittanut Beatlesin kanssa. Hän kuvaili kappaleen merkitystä ja selitti sen kaupallista vetovoimaa: "Uskonnonvastainen, kansallismielinen, tavanvastainen, kapitalisminvastainen, mutta koska se on sokeroitu, se hyväksytään ...". Nyt ymmärrän, mitä sinun on tehtävä. Poliittinen viesti pitää välittää pienellä hunajalla." Melody Maker -lehdessä julkaistussa avoimessa kirjeessä Paul McCartneylle Lennon sanoi, että "Imagine" oli "'Working Class Hero' sokerilla höystettynä kaltaisillesi konservatiiveille". 30. marraskuuta 1971 Imagine LP nousi Yhdistyneen kuningaskunnan listaykköseksi. Siitä tuli Lennonin soolouran kaupallisesti menestynein ja kriitikoiden ylistämä albumi.</w:t>
      </w:r>
    </w:p>
    <w:p>
      <w:r>
        <w:rPr>
          <w:b/>
        </w:rPr>
        <w:t xml:space="preserve">Tulos</w:t>
      </w:r>
    </w:p>
    <w:p>
      <w:r>
        <w:t xml:space="preserve">Mikä oli sen henkilön etunimi, joka tuotti yhdessä Onon kanssa Alssumin?</w:t>
      </w:r>
    </w:p>
    <w:p>
      <w:r>
        <w:rPr>
          <w:b/>
        </w:rPr>
        <w:t xml:space="preserve">Tulos</w:t>
      </w:r>
    </w:p>
    <w:p>
      <w:r>
        <w:t xml:space="preserve">Mikä on sen henkilön etunimi, joka kuvaili työskentelyjärjestelyään Onon ja Spectorin kanssa?</w:t>
      </w:r>
    </w:p>
    <w:p>
      <w:r>
        <w:rPr>
          <w:b/>
        </w:rPr>
        <w:t xml:space="preserve">Tulos</w:t>
      </w:r>
    </w:p>
    <w:p>
      <w:r>
        <w:t xml:space="preserve">Mikä on pianoa soittavan henkilön sukunimi?</w:t>
      </w:r>
    </w:p>
    <w:p>
      <w:r>
        <w:rPr>
          <w:b/>
        </w:rPr>
        <w:t xml:space="preserve">Tulos</w:t>
      </w:r>
    </w:p>
    <w:p>
      <w:r>
        <w:t xml:space="preserve">Mikä on Tittenhurst Parkiin kotistudion rakentaneen henkilön etunimi?</w:t>
      </w:r>
    </w:p>
    <w:p>
      <w:r>
        <w:rPr>
          <w:b/>
        </w:rPr>
        <w:t xml:space="preserve">Tulos</w:t>
      </w:r>
    </w:p>
    <w:p>
      <w:r>
        <w:t xml:space="preserve">Mikä on sen henkilön etunimi, joka opetti muusikoille sointukulun ja sovituksen kappaleelle "Imagine?"?</w:t>
      </w:r>
    </w:p>
    <w:p>
      <w:r>
        <w:rPr>
          <w:b/>
        </w:rPr>
        <w:t xml:space="preserve">Tulos</w:t>
      </w:r>
    </w:p>
    <w:p>
      <w:r>
        <w:t xml:space="preserve">Mikä on sen henkilön etunimi, joka yritti luoda halutun äänen uudelleen?</w:t>
      </w:r>
    </w:p>
    <w:p>
      <w:r>
        <w:rPr>
          <w:b/>
        </w:rPr>
        <w:t xml:space="preserve">Tulos</w:t>
      </w:r>
    </w:p>
    <w:p>
      <w:r>
        <w:t xml:space="preserve">Mikä on sen henkilön etunimi, jolla oli kotistudio, joka oli parempi kuin hänen makuuhuoneensa musiikin äänittämiseen?</w:t>
      </w:r>
    </w:p>
    <w:p>
      <w:r>
        <w:rPr>
          <w:b/>
        </w:rPr>
        <w:t xml:space="preserve">Tulos</w:t>
      </w:r>
    </w:p>
    <w:p>
      <w:r>
        <w:t xml:space="preserve">Mikä on sen henkilön etunimi, joka soitti pianoa ja lauloi valmiilla äänitteellä?</w:t>
      </w:r>
    </w:p>
    <w:p>
      <w:r>
        <w:rPr>
          <w:b/>
        </w:rPr>
        <w:t xml:space="preserve">Tulos</w:t>
      </w:r>
    </w:p>
    <w:p>
      <w:r>
        <w:t xml:space="preserve">Mikä on sen henkilön etunimi, jonka soolouran myydyin single oli Imagine?</w:t>
      </w:r>
    </w:p>
    <w:p>
      <w:r>
        <w:rPr>
          <w:b/>
        </w:rPr>
        <w:t xml:space="preserve">Tulos</w:t>
      </w:r>
    </w:p>
    <w:p>
      <w:r>
        <w:t xml:space="preserve">Mikä on sen henkilön etunimi, joka piti Imaginea yhtä vahvana sävellyksenä kuin mitä tahansa, jonka hän oli kirjoittanut Beatlesin kanssa?</w:t>
      </w:r>
    </w:p>
    <w:p>
      <w:r>
        <w:rPr>
          <w:b/>
        </w:rPr>
        <w:t xml:space="preserve">Esimerkki 0.218</w:t>
      </w:r>
    </w:p>
    <w:p>
      <w:r>
        <w:t xml:space="preserve">Läpikulku: 1800-luvun alussa keskiaikaisuus, romantiikka ja goottilainen herätys herättivät uudelleen kiinnostuksen Arthuriin ja keskiaikaisiin romansseihin. Uusi 1800-luvun herrasmiesten eettinen säännöstö muotoutui "romantiikan Arthurin" ilmentämien ritarillisten ihanteiden ympärille. Uusi kiinnostus heräsi ensimmäisen kerran vuonna 1816, kun Maloryn Le Morte d'Arthur painettiin uudelleen ensimmäistä kertaa sitten vuoden 1634. Aluksi keskiaikaiset Arthurin legendat kiinnostivat erityisesti runoilijoita, ja ne innoittivat esimerkiksi William Wordsworthia kirjoittamaan "The Egyptian Maid" (1835), joka on allegoria Graalin maljasta. Heistä merkittävin oli Alfred Tennyson, jonka ensimmäinen Arthur-aiheinen runo "The Lady of Shalott" julkaistiin vuonna 1832. Arthurilla itsellään oli pienehkö rooli joissakin näistä teoksista, jotka noudattivat keskiaikaista romanttista perinnettä. Tennysonin Arthur-teos saavutti kuitenkin suosionsa huipun Kuninkaan idylleissä, joissa koko Arthurin elämänkerronta muokattiin uudelleen viktoriaanista aikakautta varten. Se julkaistiin ensimmäisen kerran vuonna 1859, ja sitä myytiin 10 000 kappaletta ensimmäisen viikon aikana. Idylleissä Arthurista tuli ihanteellisen miehuuden symboli, joka lopulta epäonnistui inhimillisen heikkoutensa vuoksi täydellisen valtakunnan perustamisessa maan päälle. Tennysonin teokset saivat aikaan suuren määrän jäljittelijöitä, herättivät suurta yleistä kiinnostusta Arthurin legendoja ja itse hahmoa kohtaan ja toivat Maloryn tarinat laajemman yleisön tietoisuuteen. Ensimmäinen modernisoitu versio Maloryn suuresta Arthurin tarinoita sisältävästä kokoelmasta julkaistiin vuonna 1862, pian Idyllsin ilmestymisen jälkeen, ja ennen vuosisadan loppua julkaistiin kuusi muuta painosta ja viisi kilpailijaa.</w:t>
      </w:r>
    </w:p>
    <w:p>
      <w:r>
        <w:rPr>
          <w:b/>
        </w:rPr>
        <w:t xml:space="preserve">Tulos</w:t>
      </w:r>
    </w:p>
    <w:p>
      <w:r>
        <w:t xml:space="preserve">Mikä on sen henkilön etunimi, jonka Arthur-teos saavutti suosionsa huipun Kuninkaan idylleissä?</w:t>
      </w:r>
    </w:p>
    <w:p>
      <w:r>
        <w:rPr>
          <w:b/>
        </w:rPr>
        <w:t xml:space="preserve">Tulos</w:t>
      </w:r>
    </w:p>
    <w:p>
      <w:r>
        <w:t xml:space="preserve">Mikä on sen henkilön etunimi, jonka teokset saivat aikaan suuren määrän jäljittelijöitä?</w:t>
      </w:r>
    </w:p>
    <w:p>
      <w:r>
        <w:rPr>
          <w:b/>
        </w:rPr>
        <w:t xml:space="preserve">Tulos</w:t>
      </w:r>
    </w:p>
    <w:p>
      <w:r>
        <w:t xml:space="preserve">Mikä on sen teoksen koko nimi, jossa Arthurista tuli ihanteellisen miehuuden symboli, joka lopulta epäonnistui?</w:t>
      </w:r>
    </w:p>
    <w:p>
      <w:r>
        <w:rPr>
          <w:b/>
        </w:rPr>
        <w:t xml:space="preserve">Tulos</w:t>
      </w:r>
    </w:p>
    <w:p>
      <w:r>
        <w:t xml:space="preserve">Mikä oli sen henkilön sukunimi, joka sai inspiraation kirjoittaa Graalin maljan vertauskuvan?</w:t>
      </w:r>
    </w:p>
    <w:p>
      <w:r>
        <w:rPr>
          <w:b/>
        </w:rPr>
        <w:t xml:space="preserve">Esimerkki 0.219</w:t>
      </w:r>
    </w:p>
    <w:p>
      <w:r>
        <w:t xml:space="preserve">Läpikulku: Pei suostui heti työskentelemään ryhmän kanssa uudelleen. Uusi hanke oli Miho-museo, jossa oli tarkoitus esitellä Koyaman teeseremonia-arkkitehtuurikokoelma. Pei vieraili paikan päällä Shigan prefektuurissa, ja keskustelujen aikana hän sai Koyaman vakuuttuneeksi kokoelmansa laajentamisesta. Hän suoritti maailmanlaajuisen haun ja hankki yli 300 silkkitien historiaa esittelevää esinettä.Yksi suuri haaste oli lähestymistapa museoon. Japanilaisryhmä ehdotti mutkaista tietä ylös vuorelle, joka ei muistuta Coloradossa sijaitsevan NCAR-rakennuksen lähestymistapaa. Sen sijaan Pei tilasi läheisen vuoren läpi leikatun reiän, joka yhdistettiin päätielle sillalla, joka riippui yhdeksästäkymmenestäkuusi teräsvaijerista ja jota tuki vuoreen upotettu pylväs. Itse museo rakennettiin vuoren sisään, ja 80 prosenttia rakennuksesta oli maan alla. 80 prosenttia rakennuksesta oli maan alla.Ulkopuolta suunnitellessaan Pei lainasi japanilaisten temppelien perinteitä, erityisesti läheisessä Kiotossa sijaitsevia temppeleitä. Hän loi ranskalaiseen kalkkikiveen käärityn ja lasikatolla katetun tiiviin tilakehyksen. Pei huolehti myös erityisistä koristeellisista yksityiskohdista, kuten 350 vuotta vanhasta keyaki-puusta veistetystä penkistä sisäänkäynnin aulassa. Koyaman huomattavan varallisuuden vuoksi rahaa pidettiin harvoin esteenä; valmistumishetkellä hankkeen kustannusarvio oli 350 miljoonaa dollaria. 2000-luvun ensimmäisellä vuosikymmenellä Pei suunnitteli useita rakennuksia, muun muassa Suzhoun museon lähellä lapsuudenkotiaan. Hän suunnitteli myös islamilaisen taiteen museon Dohaan, Qatariin Al-Thani-perheen pyynnöstä. Vaikka museo oli alun perin suunniteltu Dohan lahden varrella sijaitsevalle Corniche-tielle, Pei sai hankkeen koordinaattorit vakuuttuneiksi siitä, että tarvittavaa tilaa varten oli rakennettava uusi saari. Sen jälkeen Pei vietti kuusi kuukautta kiertäen aluetta ja kartoittaen moskeijoita Espanjassa, Syyriassa ja Tunisiassa. Erityisen vaikutuksen häneen teki Kairossa sijaitsevan Ibn Tulunin moskeijan elegantti yksinkertaisuus. Jälleen kerran Pei pyrki yhdistämään uusia muotoiluelementtejä rakennuksen sijaintiin parhaiten sopivaan klassiseen estetiikkaan. Suorakulmaiset laatikot pyörivät tasaisesti luoden hienovaraista liikettä, ja kalkkikiviseen ulkokuoreen on säännöllisin väliajoin sijoitettu pieniä kaari-ikkunoita. Museon koordinaattorit olivat tyytyväisiä hankkeeseen; museon virallisella verkkosivustolla kuvataan sen "todellista loistoa, joka paljastuu auringonvalossa", ja puhutaan "värisävyjen ja varjojen vuorovaikutuksesta, joka on kunnianosoitus islamilaisen arkkitehtuurin olemukselle." Macaon tiedekeskuksen Macaossa suunnitteli Pei Partnership Architects yhdessä I. M. Pein kanssa. Tiedekeskuksen rakennushanke suunniteltiin vuonna 2001, ja rakentaminen alkoi vuonna 2006. Keskus valmistui vuonna 2009, ja Kiinan presidentti Hu Jintao avasi sen.</w:t>
      </w:r>
    </w:p>
    <w:p>
      <w:r>
        <w:rPr>
          <w:b/>
        </w:rPr>
        <w:t xml:space="preserve">Tulos</w:t>
      </w:r>
    </w:p>
    <w:p>
      <w:r>
        <w:t xml:space="preserve">Mikä on sen henkilön nimi, joka suoritti maailmanlaajuisen etsinnän ja hankki yli 300 Silkkitien historiaa esittelevää esinettä?</w:t>
      </w:r>
    </w:p>
    <w:p>
      <w:r>
        <w:rPr>
          <w:b/>
        </w:rPr>
        <w:t xml:space="preserve">Tulos</w:t>
      </w:r>
    </w:p>
    <w:p>
      <w:r>
        <w:t xml:space="preserve">Mikä on sen henkilön nimi, joka suunnitteli museon lähelle hänen lapsuudenkotiaan?</w:t>
      </w:r>
    </w:p>
    <w:p>
      <w:r>
        <w:rPr>
          <w:b/>
        </w:rPr>
        <w:t xml:space="preserve">Tulos</w:t>
      </w:r>
    </w:p>
    <w:p>
      <w:r>
        <w:t xml:space="preserve">Mikä on islamilaisen taiteen museon suunnitelleen henkilön nimi?</w:t>
      </w:r>
    </w:p>
    <w:p>
      <w:r>
        <w:rPr>
          <w:b/>
        </w:rPr>
        <w:t xml:space="preserve">Tulos</w:t>
      </w:r>
    </w:p>
    <w:p>
      <w:r>
        <w:t xml:space="preserve">Mikä on sen henkilön nimi, joka oli vaikuttunut Ibn Tulunin moskeijasta Kairossa?</w:t>
      </w:r>
    </w:p>
    <w:p>
      <w:r>
        <w:rPr>
          <w:b/>
        </w:rPr>
        <w:t xml:space="preserve">Tulos</w:t>
      </w:r>
    </w:p>
    <w:p>
      <w:r>
        <w:t xml:space="preserve">Mitkä ovat niiden ihmisten nimet, jotka keskustelujen aikana vakuuttivat Koyaman laajentamaan kokoelmiaan ?</w:t>
      </w:r>
    </w:p>
    <w:p>
      <w:r>
        <w:rPr>
          <w:b/>
        </w:rPr>
        <w:t xml:space="preserve">Tulos</w:t>
      </w:r>
    </w:p>
    <w:p>
      <w:r>
        <w:t xml:space="preserve">Mikä museo suunniteltiin alun perin Dohan lahden varrella sijaitsevalle Corniche-tielle?</w:t>
      </w:r>
    </w:p>
    <w:p>
      <w:r>
        <w:rPr>
          <w:b/>
        </w:rPr>
        <w:t xml:space="preserve">Tulos</w:t>
      </w:r>
    </w:p>
    <w:p>
      <w:r>
        <w:t xml:space="preserve">Mikä on sen henkilön nimi, joka suoritti maailmanlaajuisen etsinnän ja hankki yli 300 esinettä?</w:t>
      </w:r>
    </w:p>
    <w:p>
      <w:r>
        <w:rPr>
          <w:b/>
        </w:rPr>
        <w:t xml:space="preserve">Tulos</w:t>
      </w:r>
    </w:p>
    <w:p>
      <w:r>
        <w:t xml:space="preserve">Mikä on sen rakennuksen nimi, joka alun perin suunniteltiin Dohan lahden varrella sijaitsevalle Corniche-tielle?</w:t>
      </w:r>
    </w:p>
    <w:p>
      <w:r>
        <w:rPr>
          <w:b/>
        </w:rPr>
        <w:t xml:space="preserve">Tulos</w:t>
      </w:r>
    </w:p>
    <w:p>
      <w:r>
        <w:t xml:space="preserve">Mikä on sen henkilön nimi, joka vietti kuusi kuukautta kartoittaen moskeijoita Espanjassa, Syyriassa ja Tunisiassa?</w:t>
      </w:r>
    </w:p>
    <w:p>
      <w:r>
        <w:rPr>
          <w:b/>
        </w:rPr>
        <w:t xml:space="preserve">Tulos</w:t>
      </w:r>
    </w:p>
    <w:p>
      <w:r>
        <w:t xml:space="preserve">Mikä on sen henkilön nimi, joka oli vaikuttunut Ibn Tulunin moskeijan tyylikkäästä yksinkertaisuudesta?</w:t>
      </w:r>
    </w:p>
    <w:p>
      <w:r>
        <w:rPr>
          <w:b/>
        </w:rPr>
        <w:t xml:space="preserve">Tulos</w:t>
      </w:r>
    </w:p>
    <w:p>
      <w:r>
        <w:t xml:space="preserve">Mikä on vuonna 2009 valmistuneen ja Kiinan presidentin Hu Jintaon avaaman keskuksen koko nimi?</w:t>
      </w:r>
    </w:p>
    <w:p>
      <w:r>
        <w:rPr>
          <w:b/>
        </w:rPr>
        <w:t xml:space="preserve">Tulos</w:t>
      </w:r>
    </w:p>
    <w:p>
      <w:r>
        <w:t xml:space="preserve">Mikä on sen tiedekeskuksen koko nimi, jonka rakentaminen aloitettiin vuonna 2006?</w:t>
      </w:r>
    </w:p>
    <w:p>
      <w:r>
        <w:rPr>
          <w:b/>
        </w:rPr>
        <w:t xml:space="preserve">Esimerkki 0.220</w:t>
      </w:r>
    </w:p>
    <w:p>
      <w:r>
        <w:t xml:space="preserve">Läpikulku: Olney Hymns -teoksen yleinen vaikutus oli välitön, ja siitä tuli Britannian evankelisten keskuudessa suosittu työkalu monien vuosien ajan. Tutkijat arvostivat Cowperin runoutta jonkin verran enemmän kuin Newtonin voimallisesta persoonallisuudesta johtuvaa valittamista ja selkeää kieltä. Newtonin Olney Hymns -lauluihin kirjoittamien säkeiden hallitsevimmat teemat ovat usko pelastukseen, Jumalan armon ihmetys, hänen rakkautensa Jeesukseen ja hänen iloiset huudahduksensa uskostaan löytämästään ilosta. Heijastuksena Newtonin yhteydestä seurakuntalaisiinsa hän kirjoitti monet virret ensimmäisessä persoonassa, jolloin hän myönsi oman kokemuksensa synnistä. Bruce Hindmarsh teoksessaan Sing Them Over Again To Me: Hymns and Hymnbooks in America pitää "Amazing Gracea" erinomaisena esimerkkinä Newtonin todistuksellisesta tyylistä, jonka tämän näkökulman käyttö mahdollistaa. Useat Newtonin virsistä tunnustettiin suuriksi teoksiksi ("Amazing Grace" ei ollut niiden joukossa), kun taas toiset näyttävät tulleen mukaan täydentämään niitä, kun Cowper ei kyennyt kirjoittamaan. Jonathan Aitken kutsuu Newtonia, erityisesti Amazing Grace -virttä tarkoittaen, "häpeilemättömäksi keskiluokkaiseksi sanoittajaksi, joka kirjoitti matalaluokkaiselle seurakunnalle", ja huomauttaa, että vain 21 sanaa kaikissa kuudessa säkeistössä käytetyistä lähes 150 sanasta sisältää enemmän kuin yhden tavun.William Phipps Anglican Theological Review -lehdessä ja kirjailija James Basker ovat tulkinneet "Amazing Grace" -laulun ensimmäisen säkeistön osoitukseksi Newtonin oivalluksesta, että hänen osallistumisensa orjakauppaan oli hänen kurjuutensa, mikä edustaa ehkä laajempaa yleistä ymmärrystä Newtonin motiiveista. Newton liittyi yhteen nuoren miehen nimeltä William Wilberforce, brittiläisen kansanedustajan kanssa, joka johti parlamentaarista kampanjaa orjakaupan lakkauttamiseksi Brittiläisessä imperiumissa, mikä huipentui vuonna 1807 annettuun orjakauppalakiin. Newtonista tuli kuitenkin kiihkeä ja suorapuheinen abolitionisti sen jälkeen, kun hän lähti Olneysta 1780-luvulla; hän ei koskaan yhdistänyt "Amazing Grace" -lauluksi muuttuneen virren rakentamista orjuudenvastaisiin tunteisiin. Olneyn virsien sanoitukset järjestettiin sen mukaan, miten ne liittyivät Raamatun säkeisiin, joita Newton ja Cowper käyttivät rukouskokouksissaan, eivätkä ne kohdistuneet mihinkään poliittiseen tavoitteeseen. Newtonille vuoden alku oli aika pohtia omaa hengellistä edistymistä. Samalla hän sai valmiiksi päiväkirjan - joka on sittemmin kadonnut -, jonka hän oli aloittanut 17 vuotta aiemmin, kaksi vuotta sen jälkeen, kun hän oli lopettanut purjehtimisen. Vuoden 1772 viimeinen merkintä oli kertomus siitä, miten paljon hän oli muuttunut sen jälkeen.</w:t>
      </w:r>
    </w:p>
    <w:p>
      <w:r>
        <w:rPr>
          <w:b/>
        </w:rPr>
        <w:t xml:space="preserve">Tulos</w:t>
      </w:r>
    </w:p>
    <w:p>
      <w:r>
        <w:t xml:space="preserve">Mikä on sen parlamentin jäsenen sukunimi, joka johti kampanjaa orjakaupan lopettamiseksi yhdessä Olney Hymns -laulun kirjoittaneen miehen kanssa?</w:t>
      </w:r>
    </w:p>
    <w:p>
      <w:r>
        <w:rPr>
          <w:b/>
        </w:rPr>
        <w:t xml:space="preserve">Tulos</w:t>
      </w:r>
    </w:p>
    <w:p>
      <w:r>
        <w:t xml:space="preserve">Mikä on Olney Hymnsin kirjoittaneen miehen ja parlamentin jäsenen vuonna 1807 laatiman lain nimi?</w:t>
      </w:r>
    </w:p>
    <w:p>
      <w:r>
        <w:rPr>
          <w:b/>
        </w:rPr>
        <w:t xml:space="preserve">Tulos</w:t>
      </w:r>
    </w:p>
    <w:p>
      <w:r>
        <w:t xml:space="preserve">Mitkä ovat niiden kirjailijoiden sukunimet, jotka yhdistivät Amazing Grace -kappaleen ensimmäisen säkeistön kirjoittajan ajatuksiin hänen osallistumisestaan orjakauppaan?</w:t>
      </w:r>
    </w:p>
    <w:p>
      <w:r>
        <w:rPr>
          <w:b/>
        </w:rPr>
        <w:t xml:space="preserve">Esimerkki 0.221</w:t>
      </w:r>
    </w:p>
    <w:p>
      <w:r>
        <w:t xml:space="preserve">Läpikulku: Tarina alkaa 1960-luvulla, kun kolme New Yorkin vankilan vankia - Earl, Rocco ja Carlito - hallitsevat rikollisimperiumiaan sellissään. Vapauduttuaan he kaikki pyrkivät hallitsemaan huumekauppaa Harlemissa, joka on parhaillaan valtakiistassa italialaisen Bottolota-rikollisperheen ja Hollywood Nickyn johtamien mustien gangsterien välillä. Rocco vie heidät Artie Bottolotan luo, joka on aluksi vastahakoinen toimimaan mustien ja puertoricolaisten kanssa, mutta tekee lopulta heidän kanssaan sopimuksen heroiinin jakelusta. Ystävät tapaavat myös Artien pojan, Artie Jr:n. Pian heidän seuraansa liittyy myös Earlin ongelmallinen pikkuveli Reggie. Ei kestä kauan, kun Reggie aiheuttaa ongelmia; lopulta hän vaarantaa sekä itsensä että Carliton sopimuksen Bottolotan kanssa.Artie Jr. yrittää tappaa Reggien partaveitsellä, kun taas Carlito on pidätetty. Rocco tulee paikalle ja käskee Artie Jr:n päästää hänet menemään, koska he "pitävät hänestä huolta". Carlito tapaa myös nuoren naisen nimeltä Leticia ja tutustuu tämän veljeen Sigfredoon. Sigfredo tietää, kuka ja mikä Carlito todella on, mikä johtaa yhteenottoon. Lopulta Carlito todistaa itsensä Letician perheelle, mutta Sigfredo lähtee." Carliton erottua porukasta Reggie hyökkää ja kidnappaa Artie Jr:n talonsa ulkopuolella kahden muun roiston avustuksella. Kun Reggie on saanut lunnaat, poliisi vapauttaa Artie Jr:n ja hän palaa perheensä luokse.Bottolottan perhe syyttää Carlitoa, Roccoa ja Earlia Reggien avustamisesta kidnappauksessa. Artie Sr. asettaa kolmikon palkkion maksettavaksi.  Palkkamurhaaja Nacho Reyes ja Carliton rikoskumppani Colorado auttavat heitä löytämään Reggien kanssa olevat huligaanit. Reggien sijainti selviää.</w:t>
      </w:r>
    </w:p>
    <w:p>
      <w:r>
        <w:rPr>
          <w:b/>
        </w:rPr>
        <w:t xml:space="preserve">Tulos</w:t>
      </w:r>
    </w:p>
    <w:p>
      <w:r>
        <w:t xml:space="preserve">Mikä on sen henkilön nimi, jonka Rocco käskee Artie Jr:n päästää irti?</w:t>
      </w:r>
    </w:p>
    <w:p>
      <w:r>
        <w:rPr>
          <w:b/>
        </w:rPr>
        <w:t xml:space="preserve">Esimerkki 0.222</w:t>
      </w:r>
    </w:p>
    <w:p>
      <w:r>
        <w:t xml:space="preserve">Läpikulku: Se sisälsi uutta materiaalia sekä paranneltuja versioita heidän aiemmasta Kompakt-tuotannostaan. Tässä vaiheessa Thomas Fehlmannista oli Allmusicin mukaan tullut Orbin ensisijainen luova hahmo, joka "esti Alex Patersonin oikullisia impulsseja". Tämän vuoksi Okie Dokie oli huomattavasti keskittyneempi ja vähemmän "hölmö" kuin Cydonia ja Bicycles &amp; Tricycles. Fehlmannin tavaramerkiksi muodostuneet hypnoottiset loopit ja delayt tekivät hänestä Okie Dokien tuotannon keskipisteen ja Pitchfork Median mukaan tekivät "vaikeaksi sanoa, missä [Paterson] on kuvassa". The Orbin julkaisut Kompaktin kanssa saivat takaisin suuren osan musiikillisesta uskottavuudestaan lehdistön silmissä ja osoittivat, että he voivat "ikääntyä arvokkaasti." Elokuussa 2006 The Orbin perustajat Paterson ja Cauty julkaisivat Living in a Giant Candle Winking at God -debyyttialbuminsa Transit Kings -yhtyeenä yhdessä Guy Prattin ja Prattin työtoverin Dom Bekenin kanssa. Levyllä esiintyivät Smithsin kitaristi Johnny Marr ja koomikko Simon Day. Beken kuvaili Living in a Giant Candle Winking at Godia "itsetietoisesti musiikillisesti kirjoitetuksi ja vähemmän sampleihin perustuvaksi" verrattuna jäsenten aiempiin töihin. Living oli ollut tuotannossa vuodesta 2001, mutta jäsenten muiden velvoitteiden vuoksi se viivästyi useilla vuosilla. Albumi sai ristiriitaisia kriittisiä reaktioita, sillä The Sunin kaltaiset arvostelijat vertasivat albumia suopeasti DJ Shadow'n ja Röyksoppin musiikkiin, kun taas toiset julkaisut, kuten The Times, kutsuivat sitä "Orb-lite" -musiikiksi ja julistivat sen olevan "Deep Forest -tyylistä sludgea". Pian albumin julkaisun jälkeen Cauty jätti Transit Kingsin "pidennetylle lomalle" jättäen projektin määrittelemättömäksi. Paterson ja Beken yhdistyivät uudelleen vuonna 2008 High Frequency Bandwidth -nimisenä ambient-hiphop-ryhmänä Malicious Damage -levymerkillä.</w:t>
      </w:r>
    </w:p>
    <w:p>
      <w:r>
        <w:rPr>
          <w:b/>
        </w:rPr>
        <w:t xml:space="preserve">Tulos</w:t>
      </w:r>
    </w:p>
    <w:p>
      <w:r>
        <w:t xml:space="preserve">Mitkä ovat Orbin kahden ainoan jäljellä olevan jäsenen etunimet?</w:t>
      </w:r>
    </w:p>
    <w:p>
      <w:r>
        <w:rPr>
          <w:b/>
        </w:rPr>
        <w:t xml:space="preserve">Tulos</w:t>
      </w:r>
    </w:p>
    <w:p>
      <w:r>
        <w:t xml:space="preserve">Mikä on sen henkilön etunimi, jonka tavaramerkiksi muodostuneet hypnoottiset loopit ja delayt tekivät hänestä Okie Dokie -tuotannon keskipisteen?</w:t>
      </w:r>
    </w:p>
    <w:p>
      <w:r>
        <w:rPr>
          <w:b/>
        </w:rPr>
        <w:t xml:space="preserve">Tulos</w:t>
      </w:r>
    </w:p>
    <w:p>
      <w:r>
        <w:t xml:space="preserve">Mikä on sen henkilön etunimi, jonka sanottiin olevan vaikea sanoa, missä hän oli kuvassa?</w:t>
      </w:r>
    </w:p>
    <w:p>
      <w:r>
        <w:rPr>
          <w:b/>
        </w:rPr>
        <w:t xml:space="preserve">Tulos</w:t>
      </w:r>
    </w:p>
    <w:p>
      <w:r>
        <w:t xml:space="preserve">Mikä on sen henkilön etunimi, joka julkaisi Living in a Giant Candle Winking at God with Cauty?</w:t>
      </w:r>
    </w:p>
    <w:p>
      <w:r>
        <w:rPr>
          <w:b/>
        </w:rPr>
        <w:t xml:space="preserve">Tulos</w:t>
      </w:r>
    </w:p>
    <w:p>
      <w:r>
        <w:t xml:space="preserve">Mikä on sen henkilön etunimi, joka kuvaili Living in a Giant Candle Winking at Godia "itsetietoisesti musiikillisesti kirjoitetuksi ja vähemmän sampleihin perustuvaksi"?"?</w:t>
      </w:r>
    </w:p>
    <w:p>
      <w:r>
        <w:rPr>
          <w:b/>
        </w:rPr>
        <w:t xml:space="preserve">Tulos</w:t>
      </w:r>
    </w:p>
    <w:p>
      <w:r>
        <w:t xml:space="preserve">Mitkä ovat niiden kahden henkilön etunimet, jotka yhdistyivät uudelleen vuonna 2008 nimellä High Frequency Bandwidth?</w:t>
      </w:r>
    </w:p>
    <w:p>
      <w:r>
        <w:rPr>
          <w:b/>
        </w:rPr>
        <w:t xml:space="preserve">Esimerkki 0.223</w:t>
      </w:r>
    </w:p>
    <w:p>
      <w:r>
        <w:t xml:space="preserve">Läpikulku: Leslie Edwards, hienosteleva aristokraatti, ja äänekäs, vähäpuheinen Bartholomew Hunt kilpailevat kuuluisaa Lewis &amp; Clarkia vastaan siitä, ketkä kartoittavat ja kulkevat ensimmäisenä Yhdysvaltojen halki Tyynelle valtamerelle. Elokuvan alussa Edwardsilla on suuria toiveita päästä johtamaan ensimmäistä retkikuntaa, joka pääsee Yhdysvaltojen halki, mutta vaikka hänellä on kunnianhimoa ja rahoitusta, hän on kasvanut suojassa ja tietää vain vähän erämaasta, jonka hän pyrkii ylittämään. Hän palkkaa matkansa avuksi muka asiantuntevan erämaamiehen ja jäljittäjän Huntin, joka kuitenkin osoittautuu matkan alettua vähemmän mainostetuksi kuin onkaan.Heidän apunaan on joukko erilaisia, karuja ja karuja rajamiehiä, mukaan lukien ryhmän versio Sacagaweasta, nuori intiaaninainen nimeltä Shaquinna, joka auttaa heitä löytämään tiensä vaarallisessa ja tuntemattomassa maastossa ja josta tulee lopulta myös Edwardsin rakkauden kohde. Matkan varrella ryhmä joutuu kokemaan monenlaisia vastoinkäymisiä ja koettelemuksia aina omituisten intiaaniheimojen ja ilkeämielisten kotkien kohtaamisesta ruoan loppumiseen ja romanttisiin pulmiin, sillä Huntin taitamattomuus aiheuttaa usein enemmän ongelmia kuin ratkaisee niitä. Edwardin ja Huntin yhteinen matka auttaa Edwardsia luopumaan aristokraattisesta ja ylimielisestä tavastaan, ja hän oppii toveruutta ja kunniaa sekä nöyrempää näkemystä maailmasta, jota hän luuli ymmärtävänsä. Hunt löytää Edwardsista todellisen ystävyyden ja itseluottamuksen, jota hän ei ollut aiemmin tuntenut. monien vastoinkäymisten ja vastoinkäymisten jälkeen he pääsevät lopulta Tyynenmeren rannikolle vain minuutteja ennen Lewisin ja Clarkin retkikuntaa. juhlien päätyttyä he kuitenkin huomaavat, etteivät välttämättä halua palata vanhaan elämäänsä, ja päättävät yhdessä jatkaa seikkailua, jolloin Edwards ja Hunt johtavat retkikuntaa tutkimaan edelleen suurta kartoittamatonta maailmaa.</w:t>
      </w:r>
    </w:p>
    <w:p>
      <w:r>
        <w:rPr>
          <w:b/>
        </w:rPr>
        <w:t xml:space="preserve">Tulos</w:t>
      </w:r>
    </w:p>
    <w:p>
      <w:r>
        <w:t xml:space="preserve">Mikä on sen henkilön koko nimi, jonka hienostelija-aristokraatti on palkannut?</w:t>
      </w:r>
    </w:p>
    <w:p>
      <w:r>
        <w:rPr>
          <w:b/>
        </w:rPr>
        <w:t xml:space="preserve">Tulos</w:t>
      </w:r>
    </w:p>
    <w:p>
      <w:r>
        <w:t xml:space="preserve">Keneen jäljittäjän palkannut mies rakastuu?</w:t>
      </w:r>
    </w:p>
    <w:p>
      <w:r>
        <w:rPr>
          <w:b/>
        </w:rPr>
        <w:t xml:space="preserve">Esimerkki 0.224</w:t>
      </w:r>
    </w:p>
    <w:p>
      <w:r>
        <w:t xml:space="preserve">Läpikulku: Barnyard Newsin lehtijuttu ennustaa kylmää talvea. Välttääkseen jäätymisen hökkelissään Foghorn päättää kosiskella neiti Prissyä ("Tarvitsen rakkauttasi pitääkseni minut lämpimänä"), joka asuu lämpimässä, viihtyisässä mökissä tien toisella puolella. Neiti Prissy on imarreltu Foghornin kahden sekunnin kosiskelusta, mutta kertoo Foghornille, että todistaakseen olevansa arvokas hänen puolisokseen hänen on osoitettava, että hän voi olla arvokas isä hänen kirjavan näköiselle pojalleen... Pikkupoika - Egghead Jr., Tweetiä muistuttava poikanen, jolla on sukkamyssy ja ylisuuret silmälasit - lukee mieluummin "Neljännen ulottuvuuden halkaisemisesta" kuin harrastaa tyypillisiä pikkupoikaleikkejä. Foghorn huomaa tämän heti ja lähtee voittamaan koe-esiintymistään näyttämällä Egghead Jr:lle, miten erilaisia urheilupelejä pelataan. vaikka hän ei ilmeisesti ole koskaan aiemmin osallistunut mihinkään alla luetelluista lajeista, Egghead Jr. hallitsee ne kaikki vaivalla, kuten sarjakuvan vitseissä kuvataan: Baseball. Sen jälkeen kun Egghead Jr. nielaisee pallon kokonaisena ja lyö Foghornia mailalla päähän, mikä saa Foghornin huutamaan: "EI! EI, poika! Sinun pitäisi lyödä palloa sillä! Pallo!" Kukko laittaa Egghead Jr:n käyttämään oikein molempia esineitä. Egghead menee mailalle ja lyö linjapotkun Foghornin kurkkuun, ja myöhemmin hän ampuu nopean lyönnin, joka viiltää Foghornin mailan ja metsikössä olevan puurivin läpi. Kun Eggheadia pyydetään selittämään, hän esittää sarjan tieteellisiä kaavoja.Paperilentokoneiden tekeminen. Foghorn tekee tavanomaisen lentokoneen, mutta Egghead Jr. luo hävittäjän, joka paitsi leijuu ilmassa, myös ampuu Foggyn koneen liekkeihin. Foghornille annetaan toinenkin tieteellinen selitys, mutta Foghorn hylkää sen.</w:t>
      </w:r>
    </w:p>
    <w:p>
      <w:r>
        <w:rPr>
          <w:b/>
        </w:rPr>
        <w:t xml:space="preserve">Tulos</w:t>
      </w:r>
    </w:p>
    <w:p>
      <w:r>
        <w:t xml:space="preserve">Kenen on näytettävä, että hän voi olla arvokas isä?</w:t>
      </w:r>
    </w:p>
    <w:p>
      <w:r>
        <w:rPr>
          <w:b/>
        </w:rPr>
        <w:t xml:space="preserve">Tulos</w:t>
      </w:r>
    </w:p>
    <w:p>
      <w:r>
        <w:t xml:space="preserve">Kenen poika on ulkonäöltään samanlainen kuin Tweety?</w:t>
      </w:r>
    </w:p>
    <w:p>
      <w:r>
        <w:rPr>
          <w:b/>
        </w:rPr>
        <w:t xml:space="preserve">Tulos</w:t>
      </w:r>
    </w:p>
    <w:p>
      <w:r>
        <w:t xml:space="preserve">Ketä kiinnostaa olla Egghead Jr:n äidin puoliso?</w:t>
      </w:r>
    </w:p>
    <w:p>
      <w:r>
        <w:rPr>
          <w:b/>
        </w:rPr>
        <w:t xml:space="preserve">Tulos</w:t>
      </w:r>
    </w:p>
    <w:p>
      <w:r>
        <w:t xml:space="preserve">Mikä on Egghead Jr:n urheilussa parhaana pitämän henkilön todellinen motiivi kosiskella neiti Prissyä?</w:t>
      </w:r>
    </w:p>
    <w:p>
      <w:r>
        <w:rPr>
          <w:b/>
        </w:rPr>
        <w:t xml:space="preserve">Esimerkki 0.225</w:t>
      </w:r>
    </w:p>
    <w:p>
      <w:r>
        <w:t xml:space="preserve">Läpikulku: Rova-alueella syttyi 6. marraskuuta 1995 yöllä tulipalo, joka tuhosi tai vahingoitti vakavasti kaikkia rakennuksia. Kun liekit oli sammutettu, alkuperäisistä rakennuksista oli jäljellä vain kuninkaallisen kappelin ja Manjakamiadanan kivikuoret. Palomiehet saapuivat paikalle myöhässä. Heidän kykyään sammuttaa tulipalo vaikeutti se, että heidän paloletkunsa eivät sopineet kunnolla läheisiin paloposteihin. Lisäksi palopostien vedenpaine oli huomattavasti heikentynyt Analamangan kukkulan korkean sijainnin vuoksi. Palomiesten taistellessa liekkejä vastaan lukuisat sivulliset juoksivat Rovan rakennuksiin noutamaan historiallisesti ja kulttuurisesti merkittäviä esineitä. Noin 1 675 esinettä pelastettiin arviolta 6 700 esineestä. Joitakin ryöstöjä uskotaan tapahtuneen. Tulipalon yönä yhden kuningattaren ruumis löydettiin kaupungin keskustassa sijaitsevalta julkiselta aukiolta. Seuraavana päivänä pidettiin hautajaisvalvojaiset näiden kuninkaallisten jäännösten vuoksi. Jäännökset tunnistettiin myöhemmin Ranavalona III:n jäännöksiksi, ja ne on sittemmin haudattu uudelleen Ambohimangan kuninkaallisiin hautakammioihin.Antananarivon rovastikunnan tuhoaminen tapahtui samaan aikaan, kun kokonaisuus oli loppusuoralla prosessissa, jonka tavoitteena oli tulla luokitelluksi Madagaskarin ensimmäiseksi Unescon maailmanperintökohteeksi. Kuusi ihmistä sai aluksi syytteen Rovan tuhoutumisesta Antananarivon tuomioistuimessa, mutta virallisessa tutkinnassa päädyttiin siihen, että tulipalo oli onnettomuus. Julkiset syytökset peittelystä sysäsivät palosta syyn hallituksen virkamiesten, eri etnisten ryhmien, ulkovaltojen ja muiden tahojen niskoille. Madagaskarissa ja sen ulkopuolella uskotaan edelleen laajalti, että palon syynä oli tahallinen tuhopoltto. Rovan tuhopolton motiiveiksi on huhuttu lukuisia syitä, joita ei ole todistettu. Paloilmoitus, jonka mukaan tärkeitä talousarkistoja oli tuhottu varhain paloaamuna, herätti huhuja, joiden mukaan korruptoituneet hallituksen virkamiehet olivat sytyttäneet palon luodakseen julkisuuteen häiriötä laittomasta toiminnastaan. Muita selityksiä ovat olleet kansan tyytymättömyys eripuraisen pormestarin Guy Willy Razanamasyyn valintaan tai Merinan sosiaalipoliittista ylivaltaa paheksuvien rannikkokansojen väliset pitkäaikaiset jännitteet. Syytöksiä esitettiin myös sekä silloista presidenttiä Albert Zafya että hänen edeltäjäänsä Didier Ratsirakaa vastaan. Keskustelu siitä, miksi ja miten Rova paloi, on vuosikymmeniä myöhemmin edelleen ratkaisematon ja erittäin kiistanalainen aihe.</w:t>
      </w:r>
    </w:p>
    <w:p>
      <w:r>
        <w:rPr>
          <w:b/>
        </w:rPr>
        <w:t xml:space="preserve">Tulos</w:t>
      </w:r>
    </w:p>
    <w:p>
      <w:r>
        <w:t xml:space="preserve">Kuinka monta kulttuurihistoriallista esinettä Rova-alueen tulipalossa oli mukana?</w:t>
      </w:r>
    </w:p>
    <w:p>
      <w:r>
        <w:rPr>
          <w:b/>
        </w:rPr>
        <w:t xml:space="preserve">Tulos</w:t>
      </w:r>
    </w:p>
    <w:p>
      <w:r>
        <w:t xml:space="preserve">Kenen ruumis löydettiin Rovan tulipalon yönä?</w:t>
      </w:r>
    </w:p>
    <w:p>
      <w:r>
        <w:rPr>
          <w:b/>
        </w:rPr>
        <w:t xml:space="preserve">Tulos</w:t>
      </w:r>
    </w:p>
    <w:p>
      <w:r>
        <w:t xml:space="preserve">Mitkä osat kahdesta Rova-alueen rakennuksesta selvisivät marraskuussa 1995 syttyneestä tulipalosta?</w:t>
      </w:r>
    </w:p>
    <w:p>
      <w:r>
        <w:rPr>
          <w:b/>
        </w:rPr>
        <w:t xml:space="preserve">Tulos</w:t>
      </w:r>
    </w:p>
    <w:p>
      <w:r>
        <w:t xml:space="preserve">Mihin kohtaukseen palomiehet saapuivat myöhässä?</w:t>
      </w:r>
    </w:p>
    <w:p>
      <w:r>
        <w:rPr>
          <w:b/>
        </w:rPr>
        <w:t xml:space="preserve">Tulos</w:t>
      </w:r>
    </w:p>
    <w:p>
      <w:r>
        <w:t xml:space="preserve">Kenen ruumis löydettiin julkiselta torilta 6. marraskuuta 1995?</w:t>
      </w:r>
    </w:p>
    <w:p>
      <w:r>
        <w:rPr>
          <w:b/>
        </w:rPr>
        <w:t xml:space="preserve">Tulos</w:t>
      </w:r>
    </w:p>
    <w:p>
      <w:r>
        <w:t xml:space="preserve">Missä on nyt henkilö, jonka ruumis löydettiin julkiselta aukiolta?</w:t>
      </w:r>
    </w:p>
    <w:p>
      <w:r>
        <w:rPr>
          <w:b/>
        </w:rPr>
        <w:t xml:space="preserve">Esimerkki 0.226</w:t>
      </w:r>
    </w:p>
    <w:p>
      <w:r>
        <w:t xml:space="preserve">Läpikulku: Smiley Smile on sittemmin kasvanut kulttisuosikiksi ja kriitikoiden suosikiksi yhtyeen tuotannossa. Ainakin eräässä huumehoitokeskuksessa LP:tä soitettiin potilaille heidän huumeidenkäyttönsä helpottamiseksi, kuten Carl kertoi NME:lle vuonna 1970: "Fort Worthissa, Texasissa, on huumeklinikka, joka ottaa ihmisiä pois kaduilta ja auttaa heitä pääsemään yli huonoista LSD-trippeistä. He eivät käytä minkäänlaista perinteistä lääketieteellistä hoitoa. He vain soittavat potilaalle Smiley Smile -levymme, ja ilmeisesti se toimii rauhoittavana lääkkeenä, joka rentouttaa heidät ja auttaa heitä toipumaan täysin tripistään." Vuonna 1974 julkaistun uudelleenjulkaisun jälkeen albumin negatiivinen vastaanotto laantui, ja samana vuonna NME:n kirjoittajat äänestivät sen kaikkien aikojen 62. parhaaksi albumiksi. Matjas-Meccan mukaan 1970-luvun puolivälin jälkeen albumi "alkoi hankkia fanikuntaa, joka kuuli taikaa Brianin lo-fi-tuotannossa ... 2000-luvulla se alkoi ilmestyä erilaisille pakko-kuunneltavien albumien listoille, ja nyt sitä pidetään tärkeänä teoksena Brianin katalogissa. Maailmassa, jossa lo-fi-taidetta arvostetaan, albumia pidetään mestariteoksena." Vuonna 2017 Pitchfork rankkasi sen 1960-luvun 118. parhaaksi albumiksi, ja Mark Richardson kirjoitti: "se periaatteessa keksi sellaisen lo-fi-makuuhuonepopin, joka myöhemmin vauhditti Sebadohia, Animal Collectivea ja muita hahmoja." Omistautuneita tribuuttialbumeita ovat muun muassa Smiling Pets (1998) ja Portland Sings The Beach Boys "Smiley Smile" (2013). Pete Townshend The Who -yhtyeestä on tunnettu levyn ihailija, kuten myös Robbie Robertson yhtyeestä. XTC:n Andy Partridge piti sitä yhtenä "vaikutusvaltaisimmista levyistä minulle" ja se oli suorana inspiraationa hänen kappaleeseensa "Season Cycle" (Skylarking, 1986). Aerosmithin Steven Tyler totesi Time-lehden haastattelussa, että hänen "saaristomusiikkivalintoihinsa" kuuluu Smiley Smile, "ihan vain melodisen vittuilun vuoksi". Vuonna 2000 se oli yksi sadasta albumista, jotka esiteltiin The Ambient Century -kirjassa ambient-musiikin kehityksen merkkipaaluna. Keiichi Suzuki ja Hirokazu Tanaka, jotka ovat säveltäneet musiikkia japanilaiseen EarthBound-roolipelisarjaan, mainitsivat Smiley Smilen pelien soundtrack-vaikutteisiin. The New York Observerin Ron Hartin mielestä Smiley Smile sisältää ääniä, jotka ennakoivat Harry Nilssonin, Elvis Costellon, Stereolabin, The High Llamasin, Olivia Tremor Controlin ja Father John Mystyn tuotantoa.</w:t>
      </w:r>
    </w:p>
    <w:p>
      <w:r>
        <w:rPr>
          <w:b/>
        </w:rPr>
        <w:t xml:space="preserve">Tulos</w:t>
      </w:r>
    </w:p>
    <w:p>
      <w:r>
        <w:t xml:space="preserve">Mikä on sen henkilön koko nimi, jonka "saaristolaismusiikkivalintoihin" kuuluu Smiley Smile?</w:t>
      </w:r>
    </w:p>
    <w:p>
      <w:r>
        <w:rPr>
          <w:b/>
        </w:rPr>
        <w:t xml:space="preserve">Tulos</w:t>
      </w:r>
    </w:p>
    <w:p>
      <w:r>
        <w:t xml:space="preserve">Ketä autetaan toipumaan täysin matkasta?</w:t>
      </w:r>
    </w:p>
    <w:p>
      <w:r>
        <w:rPr>
          <w:b/>
        </w:rPr>
        <w:t xml:space="preserve">Esimerkki 0.227</w:t>
      </w:r>
    </w:p>
    <w:p>
      <w:r>
        <w:t xml:space="preserve">Läpikulku: Gerry March, Connie Blair ja Franky Daniels kulkevat New Yorkissa eri polkuja, mutta kaikki pyrkivät naimisiin varakkaiden miesten kanssa. Connie tavoittelee suhdetta tavaratalon omistajan pojan David Jardinen kanssa.  Samaan aikaan Franky tapaa lipevästi puhuvan Marty Sandersonin, kun tämä tulee kauppaan ostamaan 500 dollarin arvosta pyyhkeitä.  Kun Sanderson tulee hakemaan Frankya, hän iskee sen sijaan Gerryä. Samaan aikaan Gerryä on jatkuvasti kosiskellut tavaratalon omistajan vanhempi poika, reipas Tony Jardine.  Hän on tottunut saamaan haluamansa, mutta kun mies kutsuu Gerryn käymään yksin kartanonsa puutarhoissa. Gerry, joka uskoo, että hyveellisyys on hänen ainoa palkintonsa, torjuu Tonyn ja vihjailee, että tämä on lapsellinen.Franky rakastuu Sandersoniin, joka hemmottelee häntä timanteilla ja silkillä.  Gerry on epäluuloinen, varsinkin kun hän löytää molemmat humalassa ja joutuu johdattamaan Frankyn ulos.  Heidän tietämättään Sanderson on kuitenkin rikollisjengin johtaja, joka varastaa tavarataloista, kuten siitä, jossa naiset työskentelevät.  Poliisi tulee pidättämään Frankya, koska uskoo hänen olevan osa jengiä, mutta hän ei tiedä asiasta mitään.  Samaan aikaan Connie on hyvin onnellinen Davidin kanssa ja aikoo mennä hänen kanssaan naimisiin.  Hän kuitenkin lukee sanomalehdestä, että David aikoo mennä naimisiin yläluokan Evelyn Woodforthin kanssa.  Hän kuuntelee radiosta lähetettävää vastaanottoa ja ottaa myrkkyä yrittäessään tappaa itsensä.  Gerry löytää hänet ja menee Tonyn luo pakottaakseen Davidin lähtemään vastaanotolta Connien luo.  Kiistanalaisessa keskustelussa Tony pakottaa Davidin lähtemään ja käymään Connien luona, ja tämä epäitsekäs teko vetoaa Gerryyn ja vakuuttaa hänet siitä, että Tony on sittenkin hyvä tyyppi.  Davidin vierailusta huolimatta Connie kuitenkin kuolee.</w:t>
      </w:r>
    </w:p>
    <w:p>
      <w:r>
        <w:rPr>
          <w:b/>
        </w:rPr>
        <w:t xml:space="preserve">Tulos</w:t>
      </w:r>
    </w:p>
    <w:p>
      <w:r>
        <w:t xml:space="preserve">Kuka yrittää tappaa itsensä?</w:t>
      </w:r>
    </w:p>
    <w:p>
      <w:r>
        <w:rPr>
          <w:b/>
        </w:rPr>
        <w:t xml:space="preserve">Esimerkki 0.228</w:t>
      </w:r>
    </w:p>
    <w:p>
      <w:r>
        <w:t xml:space="preserve">Läpikulku: Se oli sisäoppilaitos Chicagon pohjoispuolella Lake Forestissa, Illinoisin osavaltiossa. Vaikka historioitsijat ovat perinteisesti esittäneet, että hänen vanhempansa lähettivät hänet Lake Forestiin estääkseen hänen kiinnostuksensa jazzia kohtaan, toiset uskovat, että hänet saatettiin lähettää pois vastauksena hänen pidätykselleen. Siitä huolimatta herra ja rouva Beiderbecke katsoivat ilmeisesti, että sisäoppilaitos tarjoaisi heidän pojalleen sekä opettajakunnan huomiota että kuria, jota tarvittiin hänen akateemisen suorituksensa parantamiseksi, sillä Bix oli epäonnistunut useimmilla kursseilla High Schoolissa ja oli edelleen vuonna 1921 nuorempi opiskelija, vaikka täytti 18 vuotta saman vuoden maaliskuussa. Hänen kiinnostuksensa rajoittui kuitenkin edelleen musiikkiin ja urheiluun. Ensimmäisen harrastuksen parissa Beiderbecke kävi usein Chicagossa kuuntelemassa jazz-yhtyeitä yökerhoissa ja speakeasiesissa, kuten pahamaineisessa Friar's Innissä, jossa hän toisinaan istui New Orleansin Rhythm Kingsin kanssa. Hän matkusti myös etupäässä afroamerikkalaiselle South Sidelle kuuntelemaan klassisia mustia jazzbändejä, kuten King Oliver's Creole Jazz Bandia, jossa Louis Armstrong soitti toista kornettia. "Älä luule, että minusta tulee kova, Burnie", hän kirjoitti veljelleen, "mutta menisin helvettiin kuullakseni hyvän bändin". Kampuksella hän auttoi Cy-Bix-orkesterin järjestämisessä rumpali Walter "Cy" Welgen kanssa ja joutui melkein heti vaikeuksiin Lake Forestin rehtorin kanssa esiintyessään sopimattomasti koulun tansseissa. beiderbecke ei useinkaan palannut asuntolaansa ennen ulkonaliikkumiskieltoa, ja joskus hän jäi seuraavaksi päiväksi pois kampukselta. Varhain aamulla 20. toukokuuta 1922 hän jäi kiinni asuntolansa palotikkailta yrittäessään kiivetä takaisin huoneeseensa. Seuraavana päivänä tiedekunta äänesti hänen erottamisestaan, koska hänellä oli sekä akateemisia puutteita että koulun ulkopuolista toimintaa, johon kuului juominen. Rehtori ilmoitti Beiderbecken vanhemmille kirjeessä, että koulun virkamiehet vahvistivat erottamisen jälkeen, että Beiderbecke "joi itse ja oli ainakin osittain vastuussa siitä, että kouluun tuotiin viinaa". Pian tämän jälkeen Beiderbecke alkoi tavoitella musiikkiuraa. 1922 kesällä hän palasi Davenportiin lyhyeksi aikaa, minkä jälkeen hän muutti Chicagoon liittyäkseen Cascades-yhtyeeseen, joka työskenteli samana kesänä Michigan-järven retkilaivoilla. Hän keikkaili ympäri Chicagoa syksyyn 1923 asti ja palasi välillä Davenportiin työskentelemään isälleen.</w:t>
      </w:r>
    </w:p>
    <w:p>
      <w:r>
        <w:rPr>
          <w:b/>
        </w:rPr>
        <w:t xml:space="preserve">Tulos</w:t>
      </w:r>
    </w:p>
    <w:p>
      <w:r>
        <w:t xml:space="preserve">Mikä on sen henkilön etunimi, jonka vanhemmat lähettivät hänet Lake Forestiin estääkseen hänen kiinnostuksensa jazziin?</w:t>
      </w:r>
    </w:p>
    <w:p>
      <w:r>
        <w:rPr>
          <w:b/>
        </w:rPr>
        <w:t xml:space="preserve">Tulos</w:t>
      </w:r>
    </w:p>
    <w:p>
      <w:r>
        <w:t xml:space="preserve">Mikä on sen henkilön etunimi, joka kävi usein Chicagossa kuuntelemassa jazz-yhtyeitä yökerhoissa?</w:t>
      </w:r>
    </w:p>
    <w:p>
      <w:r>
        <w:rPr>
          <w:b/>
        </w:rPr>
        <w:t xml:space="preserve">Tulos</w:t>
      </w:r>
    </w:p>
    <w:p>
      <w:r>
        <w:t xml:space="preserve">Mikä on sen henkilön etunimi, joka ei usein palannut asuntolaansa ennen ulkonaliikkumiskieltoa?</w:t>
      </w:r>
    </w:p>
    <w:p>
      <w:r>
        <w:rPr>
          <w:b/>
        </w:rPr>
        <w:t xml:space="preserve">Tulos</w:t>
      </w:r>
    </w:p>
    <w:p>
      <w:r>
        <w:t xml:space="preserve">Mikä on sen henkilön sukunimi, jonka kiinnostuksen kohteet rajoittuvat musiikkiin ja urheiluun?</w:t>
      </w:r>
    </w:p>
    <w:p>
      <w:r>
        <w:rPr>
          <w:b/>
        </w:rPr>
        <w:t xml:space="preserve">Esimerkki 0.229</w:t>
      </w:r>
    </w:p>
    <w:p>
      <w:r>
        <w:t xml:space="preserve">Läpikulku: Marcus Templeton on kolmekymppinen, naimaton vartija, joka kuvailee itseään "yksinäiseksi, epätoivoiseksi mieheksi". Hän työskentelee öisin ja viettää päivänsä katsellen pornografiaa ja tirkistellen ikkunoista alastomien naisten toivossa. Marcus on hieman ylipainoinen, ja hän viettää melkoisen osan näytön ajasta pakkomielteisesti fyysisen terveytensä kanssa, ja lopulta hän turvautuu korsettiin ja käyttää kyseenalaisia laihdutustuotteita, kuten Reduce-O-Cremeä, jonka luvataan "sulattaa, sulattaa, sulattaa rasvasi pois", kun sitä käytetään. Useiden epäonnistuneiden naisseurusteluyritysten jälkeen Marcus turvautuu prostituoitujen tapaamiseen. Hän alkaa salaa nauhoittaa tapaamisiaan puhelintyttöjen kanssa ensin pienellä nauhurilla ja sitten piilotetulla videokameralla. Hän tuhlaa nopeasti kaikki säästönsä ja saa sukupuolitauteja, ja samalla hän menettää otteensa todellisuudesta (hänen isänsä "ilmestyy" televisioruutuun ja haukkuu Marcusta). Kun epämiellyttävä prostituoitu huomaa, että häntä kuvataan salaa, hän vetää käsilaukustaan käsiaseen, ampuu Marcuksen ja varastaa tämän videolaitteet. Kun Marcus makaa kuoliaaksi vuotavana, hän tarttuu lähellä olevaan Reduce-O-Creme-pulloon ja levittää sitä vatsaansa viimeisenä, turhana eleenä.</w:t>
      </w:r>
    </w:p>
    <w:p>
      <w:r>
        <w:rPr>
          <w:b/>
        </w:rPr>
        <w:t xml:space="preserve">Tulos</w:t>
      </w:r>
    </w:p>
    <w:p>
      <w:r>
        <w:t xml:space="preserve">Mikä on yötyötä tekevän henkilön etunimi?</w:t>
      </w:r>
    </w:p>
    <w:p>
      <w:r>
        <w:rPr>
          <w:b/>
        </w:rPr>
        <w:t xml:space="preserve">Tulos</w:t>
      </w:r>
    </w:p>
    <w:p>
      <w:r>
        <w:t xml:space="preserve">Mikä on sen henkilön etunimi, joka viettää päivänsä pornoa katsellen?</w:t>
      </w:r>
    </w:p>
    <w:p>
      <w:r>
        <w:rPr>
          <w:b/>
        </w:rPr>
        <w:t xml:space="preserve">Tulos</w:t>
      </w:r>
    </w:p>
    <w:p>
      <w:r>
        <w:t xml:space="preserve">Mikä on sen henkilön etunimi, joka tirkistelee ikkunoista?</w:t>
      </w:r>
    </w:p>
    <w:p>
      <w:r>
        <w:rPr>
          <w:b/>
        </w:rPr>
        <w:t xml:space="preserve">Tulos</w:t>
      </w:r>
    </w:p>
    <w:p>
      <w:r>
        <w:t xml:space="preserve">Mikä on sen henkilön etunimi, joka alkaa salaa nauhoittaa tapaamisiaan puhelintyttöjen kanssa?</w:t>
      </w:r>
    </w:p>
    <w:p>
      <w:r>
        <w:rPr>
          <w:b/>
        </w:rPr>
        <w:t xml:space="preserve">Tulos</w:t>
      </w:r>
    </w:p>
    <w:p>
      <w:r>
        <w:t xml:space="preserve">Mikä on sen henkilön etunimi, joka tuhlaa nopeasti koko elämänsä säästöt?</w:t>
      </w:r>
    </w:p>
    <w:p>
      <w:r>
        <w:rPr>
          <w:b/>
        </w:rPr>
        <w:t xml:space="preserve">Tulos</w:t>
      </w:r>
    </w:p>
    <w:p>
      <w:r>
        <w:t xml:space="preserve">Mikä on sukupuolitautiin sairastuneen henkilön etunimi?</w:t>
      </w:r>
    </w:p>
    <w:p>
      <w:r>
        <w:rPr>
          <w:b/>
        </w:rPr>
        <w:t xml:space="preserve">Tulos</w:t>
      </w:r>
    </w:p>
    <w:p>
      <w:r>
        <w:t xml:space="preserve">Mikä on sen henkilön etunimi, joka menettää otteensa todellisuudesta?</w:t>
      </w:r>
    </w:p>
    <w:p>
      <w:r>
        <w:rPr>
          <w:b/>
        </w:rPr>
        <w:t xml:space="preserve">Tulos</w:t>
      </w:r>
    </w:p>
    <w:p>
      <w:r>
        <w:t xml:space="preserve">Mikä on sen henkilön etunimi, jonka isä "ilmestyy" televisioruutuun?</w:t>
      </w:r>
    </w:p>
    <w:p>
      <w:r>
        <w:rPr>
          <w:b/>
        </w:rPr>
        <w:t xml:space="preserve">Esimerkki 0.230</w:t>
      </w:r>
    </w:p>
    <w:p>
      <w:r>
        <w:t xml:space="preserve">Läpikulku: New Orleansissa asuva entinen poliisi, Vietnamin veteraani ja toipuva alkoholisti Dave Robicheaux elää rauhallista elämää Louisianan suomaalla vaimonsa Annien kanssa. Pariskunnan rauhallisuus särkyy eräänä päivänä, kun huumeiden salakuljettajan lentokone putoaa järveen aivan heidän silmiensä edessä. robicheaux onnistuu pelastamaan ainoan eloonjääneen, salvadorilaistytön, jonka hän ja Annie adoptoivat nopeasti ja antavat hänelle nimen Alafair. Kun paikalle saapuu DEA:n virkailija Dautrieve ja luontainen yhteys Bubba Rocqueen, alueen johtavaan huumekuninkaalliseen ja Robicheaux'n lapsuudenystävään New Iberiasta, Dave osallistuu tapauksen selvittämiseen ja joutuu näin ollen itsensä ja perheensä vaaraan.Robicheaux'n kimppuun käy varoitukseksi kaksi roistoa. Entisen tyttöystävänsä Robinin, eksoottisen tanssijan, jolla on yhä tunteita häntä kohtaan, avulla hän jatkaa tutkimuksia. Hänen pitkäaikainen tuttavansa Bubba kiistää kaiken osallisuuden, mutta Dave varoittaa häntä ja Bubban huumaavaa vaimoa Claudettea, että hän aikoo selvittää, kuka on kaiken takana, ja tehdä asialle jotain. Hän jäljittää yhden hänen kimppuunsa hyökänneistä miehistä, Eddie Keatsin, ja halkaisee tämän pään auki biljardikeilalla Keatin omassa baarissa.Tappajat tulevat Robicheaux'n kotiin eräänä iltana myöhään. Robicheaux ei pysty estämään vaimonsa Annien tappamista. Hän putoaa kärryiltä ja laiminlyö heidän adoptoimansa nuoren tytön. Robin tulee asumaan heidän luokseen.Robicheaux puhdistaa päänsä ja hakee kostoa kolmelle tappajalle. Ensin hän lähtee Toot-nimisen isokokoisen miehen perään, jahtaa tämän raitiovaunuun ja aiheuttaa tämän kuoleman. Bubba ja Claudette vakuuttavat paikalliselle mafiapomolle nimeltä Giancano, etteivät he anna tämän kostoretken karata käsistä, ja Bubba joutuu nyrkkitappeluun Robicheaux'n kanssa epäilemällä häntä väärin perustein suhteesta Claudetten kanssa. eddie Keats löytyy kuolleena ennen kuin Robicheaux ehtii hänen luokseen. Kun Robicheaux lähtee viimeisen ja vaarallisimman tappajan, Victor Romeron, perään, hän tietää, että jonkun muun täytyy antaa heille käskyjä.</w:t>
      </w:r>
    </w:p>
    <w:p>
      <w:r>
        <w:rPr>
          <w:b/>
        </w:rPr>
        <w:t xml:space="preserve">Tulos</w:t>
      </w:r>
    </w:p>
    <w:p>
      <w:r>
        <w:t xml:space="preserve">Mitkä ovat niiden ihmisten täydelliset nimet, joiden rauhallisuus särkyy, kun lentokone putoaa järveen heidän silmiensä edessä?</w:t>
      </w:r>
    </w:p>
    <w:p>
      <w:r>
        <w:rPr>
          <w:b/>
        </w:rPr>
        <w:t xml:space="preserve">Tulos</w:t>
      </w:r>
    </w:p>
    <w:p>
      <w:r>
        <w:t xml:space="preserve">Kenet Robicheaux pelastaa?</w:t>
      </w:r>
    </w:p>
    <w:p>
      <w:r>
        <w:rPr>
          <w:b/>
        </w:rPr>
        <w:t xml:space="preserve">Tulos</w:t>
      </w:r>
    </w:p>
    <w:p>
      <w:r>
        <w:t xml:space="preserve">Mikä on sen henkilön etunimi, jonka perhe on vaarassa?</w:t>
      </w:r>
    </w:p>
    <w:p>
      <w:r>
        <w:rPr>
          <w:b/>
        </w:rPr>
        <w:t xml:space="preserve">Tulos</w:t>
      </w:r>
    </w:p>
    <w:p>
      <w:r>
        <w:t xml:space="preserve">Mikä on sen henkilön koko nimi, joka jatkaa tutkimuksia pahoinpitelystä huolimatta?</w:t>
      </w:r>
    </w:p>
    <w:p>
      <w:r>
        <w:rPr>
          <w:b/>
        </w:rPr>
        <w:t xml:space="preserve">Tulos</w:t>
      </w:r>
    </w:p>
    <w:p>
      <w:r>
        <w:t xml:space="preserve">Mikä on sen henkilön koko nimi, jonka pitkäaikainen tuttava kiistää kaiken osallisuuden?</w:t>
      </w:r>
    </w:p>
    <w:p>
      <w:r>
        <w:rPr>
          <w:b/>
        </w:rPr>
        <w:t xml:space="preserve">Tulos</w:t>
      </w:r>
    </w:p>
    <w:p>
      <w:r>
        <w:t xml:space="preserve">Mikä on sen henkilön koko nimi, joka jäljittää yhden hänen kimppuunsa hyökänneistä miehistä?</w:t>
      </w:r>
    </w:p>
    <w:p>
      <w:r>
        <w:rPr>
          <w:b/>
        </w:rPr>
        <w:t xml:space="preserve">Tulos</w:t>
      </w:r>
    </w:p>
    <w:p>
      <w:r>
        <w:t xml:space="preserve">Mikä on sen henkilön koko nimi, joka halkaisee jonkun pään auki biljardikeilalla?</w:t>
      </w:r>
    </w:p>
    <w:p>
      <w:r>
        <w:rPr>
          <w:b/>
        </w:rPr>
        <w:t xml:space="preserve">Tulos</w:t>
      </w:r>
    </w:p>
    <w:p>
      <w:r>
        <w:t xml:space="preserve">Mikä on sen henkilön koko nimi, joka putoaa kelkasta?</w:t>
      </w:r>
    </w:p>
    <w:p>
      <w:r>
        <w:rPr>
          <w:b/>
        </w:rPr>
        <w:t xml:space="preserve">Tulos</w:t>
      </w:r>
    </w:p>
    <w:p>
      <w:r>
        <w:t xml:space="preserve">Mikä on adoptiotytärtään laiminlyövän henkilön koko nimi?</w:t>
      </w:r>
    </w:p>
    <w:p>
      <w:r>
        <w:rPr>
          <w:b/>
        </w:rPr>
        <w:t xml:space="preserve">Tulos</w:t>
      </w:r>
    </w:p>
    <w:p>
      <w:r>
        <w:t xml:space="preserve">Mikä on sen henkilön koko nimi, joka ajaa jonkun raitiovaunuun ja aiheuttaa tämän kuoleman?</w:t>
      </w:r>
    </w:p>
    <w:p>
      <w:r>
        <w:rPr>
          <w:b/>
        </w:rPr>
        <w:t xml:space="preserve">Esimerkki 0.231</w:t>
      </w:r>
    </w:p>
    <w:p>
      <w:r>
        <w:t xml:space="preserve">Läpikulku: Syvällä Afrikan viidakossa aboriginaalisoturien heimo viettää juhlia. Heidän johtajansa on pitkä mies valkoisessa viitassa. Salaa hän on natsien komentaja, ja heimon pyhä temppeli on itse asiassa natsien maanalainen etuvartioasema. Natsit odottavat innokkaasti amerikkalaisen saattueen saapumista, joka tuo tietoa liittoutuneiden hyökkäyksestä. Kun sotilaskone lentää yläpuolella, natsit ampuvat sen alas. Komentaja lähettää soturit etsimään eloonjääneitä. hylkypaikalla kuolettavasti haavoittunut luutnantti luovuttaa salaiset asiakirjansa miehistön ainoalle eloonjääneelle, Lois Lanelle. Hän käskee tätä tuhoamaan asiakirjat. Sitten hän kuolee. Alkuasukkaat ottavat Loisin kiinni ja sitovat hänet, mutta hän vapautuu, juoksee viidakkoon ja välttelee vangitsemista tarpeeksi kauan piilottaakseen asiakirjat kiven alle. Sitten hänet otetaan kiinni ja tuodaan takaisin temppeliin kuulusteltavaksi, jossa hänet sidotaan tuoliin. Kun hän kieltäytyy puhumasta, komentaja käskee sotureita polttamaan hänet roviolla.Sillä välin Clark Kent ja toinen lentäjä lentävät tapaamaan Loisin saattueen. He näkevät lentokoneen hylyn lähellä aboriginaalien kylää. Clark laskeutuu laskuvarjolla tutkimaan asiaa. Maassa hän muuttuu Teräsmieheksi. Hän lentää kylään. Lois on jo poltettavana roviolla komentajan katsellessa häntä. Juuri silloin yksi sotureista lähestyy komentajaa ja antaa hänelle paperit. Ne ovat asiakirjat, jotka Lois piilotti metsään. Onnistumisesta riemuissaan komentaja käskee miehiään radioimaan päämajaan ja lähettämään natsien sukellusveneet hyökkäämään liittoutuneiden laivaston kimppuun.Teräsmies saapuu paikalle ja pelastaa Loisin palamiselta kuoliaaksi. Kun soturit näkevät miehen, joka voi kävellä tulen läpi, he juoksevat kauhuissaan. Natsisotilaat taistelevat turhaan Teräsmiestä vastaan. Sillä välin Lois ottaa varavalkoisen viitan ja hiipii käyttämään radiota. Komentaja saa hänet kiinni, mutta ennen kuin hän ehtii tehdä mitään hänen pysäyttämisekseen, Teräsmies tulee apuun. Hän lähettää viestin amerikkalaisten päämajaan ja varoittaa heitä natsien sukellusveneistä.</w:t>
      </w:r>
    </w:p>
    <w:p>
      <w:r>
        <w:rPr>
          <w:b/>
        </w:rPr>
        <w:t xml:space="preserve">Tulos</w:t>
      </w:r>
    </w:p>
    <w:p>
      <w:r>
        <w:t xml:space="preserve">Mikä on sen henkilön arvo, joka käskee Loisin tuhota asiakirjat?</w:t>
      </w:r>
    </w:p>
    <w:p>
      <w:r>
        <w:rPr>
          <w:b/>
        </w:rPr>
        <w:t xml:space="preserve">Tulos</w:t>
      </w:r>
    </w:p>
    <w:p>
      <w:r>
        <w:t xml:space="preserve">Mikä on sen henkilön arvo, joka kuolee ennen kuin alkuasukkaat saavat Loisin kiinni?</w:t>
      </w:r>
    </w:p>
    <w:p>
      <w:r>
        <w:rPr>
          <w:b/>
        </w:rPr>
        <w:t xml:space="preserve">Tulos</w:t>
      </w:r>
    </w:p>
    <w:p>
      <w:r>
        <w:t xml:space="preserve">Mikä on sen henkilön nimi, joka voi kävellä tulen läpi?</w:t>
      </w:r>
    </w:p>
    <w:p>
      <w:r>
        <w:rPr>
          <w:b/>
        </w:rPr>
        <w:t xml:space="preserve">Tulos</w:t>
      </w:r>
    </w:p>
    <w:p>
      <w:r>
        <w:t xml:space="preserve">Mikä on sen henkilön koko nimi, joka on myös Teräsmies?</w:t>
      </w:r>
    </w:p>
    <w:p>
      <w:r>
        <w:rPr>
          <w:b/>
        </w:rPr>
        <w:t xml:space="preserve">Tulos</w:t>
      </w:r>
    </w:p>
    <w:p>
      <w:r>
        <w:t xml:space="preserve">Mikä on sen henkilön todellinen koko nimi, joka lentää kylään etsimään Loisia?</w:t>
      </w:r>
    </w:p>
    <w:p>
      <w:r>
        <w:rPr>
          <w:b/>
        </w:rPr>
        <w:t xml:space="preserve">Esimerkki 0.232</w:t>
      </w:r>
    </w:p>
    <w:p>
      <w:r>
        <w:t xml:space="preserve">Läpikulku: Collin Hoskins, tuomittu rikollinen, kamppailee saadakseen koeajan kolme viimeistä päivää loppuun. Collin työskentelee yhdessä äkkipikaisen parhaan ystävänsä Miles Turnerin kanssa muuttofirmassa, joka sijaitsee Oaklandissa, Bay Area -kaupungissa. Eräänä yönä punaisia valoja odotellessaan Collin näkee, kuinka valkoinen poliisi ampuu mustan siviilin. Tapaus piinaa Collinia, ja hän näkee painajaisia ja hallusinaatioita. Samaan aikaan Miles on järkyttynyt Oaklandin gentrifikaatiosta ja siitä johtuvasta identiteetin, kodin ja kuulumisen menettämisen tunteesta.  Miles ostaa ystävältään aseen itsesuojeluperiaatteella, mitä Collin paheksuu jyrkästi. Milesin käyttäytyminen jatkuu epäsäännöllisenä, ja Collinin entinen tyttöystävä Val varoittaa Collinia vaaroista, joita Milesin ja hänen ystävyytensä jatkuminen voi aiheuttaa. Myöhemmin samana iltana päivällisellä Milesin ase päätyy vahingossa hänen nuoren poikansa Seanin käsiin, mikä kauhistuttaa Seanin äitiä Ashleyta ja pakottaa sekä Collinin että Milesin poistumaan talosta. Eräässä juhlassa kiihtynyt Miles pahoinpitelee mustan miehen, joka tulkitsi Milesin persoonan väärin kulttuuriseksi omimiseksi, mikä johtaa heidän väliseen tappeluun. Miles käyttää asettaan terrorisoidakseen juhlavieraita ennen kuin Collin pysäyttää hänet. Räjähdysherkässä riidassa Collin arvostelee Milesia hänen holtittomasta käytöksestään ja siitä jatkuvasti aiheutuvista ongelmista.</w:t>
      </w:r>
    </w:p>
    <w:p>
      <w:r>
        <w:rPr>
          <w:b/>
        </w:rPr>
        <w:t xml:space="preserve">Tulos</w:t>
      </w:r>
    </w:p>
    <w:p>
      <w:r>
        <w:t xml:space="preserve">Mitkä ovat Oaklandin muuttofirman kahden työntekijän täydelliset nimet?</w:t>
      </w:r>
    </w:p>
    <w:p>
      <w:r>
        <w:rPr>
          <w:b/>
        </w:rPr>
        <w:t xml:space="preserve">Tulos</w:t>
      </w:r>
    </w:p>
    <w:p>
      <w:r>
        <w:t xml:space="preserve">Mikä on Ashleyn pojan isän koko nimi?</w:t>
      </w:r>
    </w:p>
    <w:p>
      <w:r>
        <w:rPr>
          <w:b/>
        </w:rPr>
        <w:t xml:space="preserve">Tulos</w:t>
      </w:r>
    </w:p>
    <w:p>
      <w:r>
        <w:t xml:space="preserve">Kuka joutuu tappeluun Miles Turnerin kanssa tulkittuaan hänen persoonansa virheellisesti kulttuuriseksi omimiseksi?</w:t>
      </w:r>
    </w:p>
    <w:p>
      <w:r>
        <w:rPr>
          <w:b/>
        </w:rPr>
        <w:t xml:space="preserve">Tulos</w:t>
      </w:r>
    </w:p>
    <w:p>
      <w:r>
        <w:t xml:space="preserve">Mikä on sen aseen omistajan koko nimi, jolla Miles terrorisoi juhlavieraita?</w:t>
      </w:r>
    </w:p>
    <w:p>
      <w:r>
        <w:rPr>
          <w:b/>
        </w:rPr>
        <w:t xml:space="preserve">Esimerkki 0.233</w:t>
      </w:r>
    </w:p>
    <w:p>
      <w:r>
        <w:t xml:space="preserve">Läpikulku: Puhdistus vaati niin monen merkittävän saksalaisen hengen, että sitä tuskin voitiin pitää salassa. Aluksi sen suunnittelijat näyttivät olevan eri mieltä siitä, miten tapahtumaa tulisi käsitellä. Göring määräsi poliisiasemat polttamaan "kaikki asiakirjat, jotka koskevat kahden viime päivän toimintaa". Samaan aikaan Goebbels yritti estää sanomalehtiä julkaisemasta luetteloita kuolleista, mutta käytti samalla 2. heinäkuuta pitämäänsä radiopuheeseen kuvaamaan, kuinka Hitler oli täpärästi estänyt Röhmiä ja Schleicheriä kaatamasta hallitusta ja syöksemästä maata sekasortoon. Sitten 13. heinäkuuta 1934 Hitler perusteli puhdistuksia valtakunnallisesti lähetetyssä puheessaan Reichstagille: "Jos joku moittii minua ja kysyy, miksi en turvautunut tavanomaisiin oikeusistuimiin, voin sanoa vain tämän. Tänä hetkenä olin vastuussa Saksan kansan kohtalosta, ja siten minusta tuli Saksan kansan ylin tuomari. Annoin käskyn ampua tämän maanpetoksen johtohenkilöt, ja lisäksi annoin käskyn polttaa raakaa lihaa myöten haavaumat, jotka johtuivat tästä kotielämämme kaivojen myrkyttämisestä. Antakaa kansakunnan tietää, että sen olemassaoloa - joka riippuu sen sisäisestä järjestyksestä ja turvallisuudesta - ei voi kukaan rankaisematta uhata! Ja tiedettäköön kaikille tuleville ajoille, että jos joku nostaa kätensä lyömään valtiota, niin hänen kohtalonsa on varma kuolema." Hitler oli huolissaan siitä, että verilöyly esitettäisiin laillisesti hyväksyttynä, ja hän antoi kabinetin hyväksyä 3. heinäkuuta toimenpiteen, jossa julistettiin: "Toimenpiteet, joihin on ryhdytty kesäkuun 30. päivänä, heinäkuun 1. päivänä ja heinäkuun 2. päivänä maanpetturihyökkäysten tukahduttamiseksi, ovat laillisia, koska ne ovat valtion itsepuolustusta." Hitler oli huolissaan siitä, että verilöyly esitettäisiin laillisesti hyväksyttynä. Valtakunnan oikeusministeri Franz Gürtner, konservatiivi, joka oli toiminut Baijerin oikeusministerinä Weimarin tasavallan vuosina, osoitti lojaalisuuttaan uutta hallintoa kohtaan laatimalla säädöksen, joka lisäsi puhdistukselle oikeudellisen pinnan. Hitlerin, Gürtnerin ja sisäministeri Wilhelm Frickin allekirjoittama laki "Laki valtion itsepuolustustoimenpiteistä" laillisti taannehtivasti puhdistuksen aikana tehdyt murhat. Saksan oikeuslaitos antautui entisestään hallinnon edessä, kun maan johtava oikeusoppinut Carl Schmitt kirjoitti artikkelin, jossa hän puolusti Hitlerin 13. heinäkuuta pitämää puhetta. Sen nimi oli "Führer puolustaa lakia".</w:t>
      </w:r>
    </w:p>
    <w:p>
      <w:r>
        <w:rPr>
          <w:b/>
        </w:rPr>
        <w:t xml:space="preserve">Tulos</w:t>
      </w:r>
    </w:p>
    <w:p>
      <w:r>
        <w:t xml:space="preserve">Mikä on sen henkilön koko nimi, joka allekirjoitti Hitlerin ja Frickin kanssa "valtion itsepuolustustoimenpiteitä koskevan lain"?</w:t>
      </w:r>
    </w:p>
    <w:p>
      <w:r>
        <w:rPr>
          <w:b/>
        </w:rPr>
        <w:t xml:space="preserve">Tulos</w:t>
      </w:r>
    </w:p>
    <w:p>
      <w:r>
        <w:t xml:space="preserve">Mikä on Führeriksi kutsutun henkilön sukunimi?</w:t>
      </w:r>
    </w:p>
    <w:p>
      <w:r>
        <w:rPr>
          <w:b/>
        </w:rPr>
        <w:t xml:space="preserve">Esimerkki 0.234</w:t>
      </w:r>
    </w:p>
    <w:p>
      <w:r>
        <w:t xml:space="preserve">Läpikulku: Nielsen syntyi köyhään talonpoikaisperheeseen seitsemäntenä kahdestatoista lapsesta 9. kesäkuuta 1865 Sortelungissa lähellä Nørre Lyndelseä, Odensesta etelään Fünin saarella. Hänen isänsä Niels Jørgensen oli talon maalari ja perinnemuusikko, joka viulunsoittaja- ja kornettisoittajantaitojensa ansiosta oli kysyttyjä paikallisissa juhlissa. Nielsen kuvaili lapsuuttaan omaelämäkerrassaan Min Fynske Barndom (Lapsuuteni Fünillä). Hänen äitinsä, jonka hän muistelee laulaneen lapsuudessaan kansanlauluja, oli kotoisin varakkaasta merikapteeniperheestä, kun taas yksi hänen puolisopeistaan, Hans Andersen (1837-1881), oli lahjakas muusikko.Nielsen kertoi tutustumisestaan musiikkiin: "Olin kuullut musiikkia ennenkin, kuullut isän soittavan viulua ja kornettia, kuullut äidin laulavan, ja kun olin vuoteessa tuhkarokon takia, olin kokeillut itseäni pienellä viululla". Hän oli saanut soittimen äidiltään kuusivuotiaana. Hän opetteli viulua ja pianoa lapsena ja kirjoitti ensimmäiset sävellyksensä kahdeksan- tai yhdeksänvuotiaana: nyttemmin kadonneen kehtolaulun ja polkan, jonka säveltäjä mainitsi omaelämäkerrassaan. Koska hänen vanhempansa eivät uskoneet, että hänellä oli tulevaisuutta muusikkona, he antoivat hänet oppipojaksi läheisen kylän kauppiaalle, kun hän oli neljätoistavuotias; kauppias meni konkurssiin juhannukseen mennessä, ja Nielsenin oli palattava kotiin. Opittuaan soittamaan vaskisoittimia hänestä tuli 1. marraskuuta 1879 torvensoittaja ja alttopasunisti armeijan 16. pataljoonan orkesteriin läheisessä Odensessa.Nielsen ei luopunut viulusta pataljoonassa ollessaan, vaan jatkoi sen soittamista kotonaan esiintyäkseen tansseissa isänsä kanssa. Armeija maksoi hänelle kahden ja puolen vuoden ajan kolme kruunua ja 45 äyriä sekä leivän joka viides päivä, minkä jälkeen palkkaa korotettiin hieman, jotta hän pystyi ostamaan siviilivaatteet, joita hän tarvitsi esiintyäkseen latotansseissa.</w:t>
      </w:r>
    </w:p>
    <w:p>
      <w:r>
        <w:rPr>
          <w:b/>
        </w:rPr>
        <w:t xml:space="preserve">Tulos</w:t>
      </w:r>
    </w:p>
    <w:p>
      <w:r>
        <w:t xml:space="preserve">Mikä on sen henkilön nimi, jonka isä oli maalari ja perinnemuusikko?</w:t>
      </w:r>
    </w:p>
    <w:p>
      <w:r>
        <w:rPr>
          <w:b/>
        </w:rPr>
        <w:t xml:space="preserve">Tulos</w:t>
      </w:r>
    </w:p>
    <w:p>
      <w:r>
        <w:t xml:space="preserve">Mikä on sen henkilön nimi, jonka äiti oli peräisin varakkaasta merikapteeniperheestä?</w:t>
      </w:r>
    </w:p>
    <w:p>
      <w:r>
        <w:rPr>
          <w:b/>
        </w:rPr>
        <w:t xml:space="preserve">Tulos</w:t>
      </w:r>
    </w:p>
    <w:p>
      <w:r>
        <w:t xml:space="preserve">Mikä on sen henkilön nimi, joka muistelee äitinsä laulaneen kansanlauluja hänen lapsuudessaan?</w:t>
      </w:r>
    </w:p>
    <w:p>
      <w:r>
        <w:rPr>
          <w:b/>
        </w:rPr>
        <w:t xml:space="preserve">Tulos</w:t>
      </w:r>
    </w:p>
    <w:p>
      <w:r>
        <w:t xml:space="preserve">Mikä on sen henkilön nimi, jonka setäpuoli oli lahjakas muusikko?</w:t>
      </w:r>
    </w:p>
    <w:p>
      <w:r>
        <w:rPr>
          <w:b/>
        </w:rPr>
        <w:t xml:space="preserve">Tulos</w:t>
      </w:r>
    </w:p>
    <w:p>
      <w:r>
        <w:t xml:space="preserve">Mikä on sen henkilön nimi, joka väittää "kuulleensa musiikkia ennenkin, kuullut isän soittavan viulua ja kornettia" ja "kuulleensa äidin laulavan", kun hän kuvailee, miten hän tutustui musiikkiin?</w:t>
      </w:r>
    </w:p>
    <w:p>
      <w:r>
        <w:rPr>
          <w:b/>
        </w:rPr>
        <w:t xml:space="preserve">Tulos</w:t>
      </w:r>
    </w:p>
    <w:p>
      <w:r>
        <w:t xml:space="preserve">Mikä on sen henkilön koko nimi, jonka Nielsen kertoo kuulleensa soittavan viulua ja koronettia?</w:t>
      </w:r>
    </w:p>
    <w:p>
      <w:r>
        <w:rPr>
          <w:b/>
        </w:rPr>
        <w:t xml:space="preserve">Tulos</w:t>
      </w:r>
    </w:p>
    <w:p>
      <w:r>
        <w:t xml:space="preserve">Mikä on sen henkilön nimi, jonka äiti antoi hänelle soittimia, kun hän oli kuusivuotias?</w:t>
      </w:r>
    </w:p>
    <w:p>
      <w:r>
        <w:rPr>
          <w:b/>
        </w:rPr>
        <w:t xml:space="preserve">Tulos</w:t>
      </w:r>
    </w:p>
    <w:p>
      <w:r>
        <w:t xml:space="preserve">Mikä oli sen henkilön nimi, jolle armeija maksoi kolmen kruunun ja 45 äyriä sekä leivän joka viides päivä kahden ja puolen vuoden ajan?</w:t>
      </w:r>
    </w:p>
    <w:p>
      <w:r>
        <w:rPr>
          <w:b/>
        </w:rPr>
        <w:t xml:space="preserve">Tulos</w:t>
      </w:r>
    </w:p>
    <w:p>
      <w:r>
        <w:t xml:space="preserve">Mikä on sen henkilön nimi, josta tuli torvensoittaja ja alttopasunisti armeijan 16. pataljoonan soittokunnassa?</w:t>
      </w:r>
    </w:p>
    <w:p>
      <w:r>
        <w:rPr>
          <w:b/>
        </w:rPr>
        <w:t xml:space="preserve">Tulos</w:t>
      </w:r>
    </w:p>
    <w:p>
      <w:r>
        <w:t xml:space="preserve">Mikä on sen henkilön koko nimi, jonka kanssa Nielsen esiintyi tansseissa, kun hän meni kotiin?</w:t>
      </w:r>
    </w:p>
    <w:p>
      <w:r>
        <w:rPr>
          <w:b/>
        </w:rPr>
        <w:t xml:space="preserve">Esimerkki 0.235</w:t>
      </w:r>
    </w:p>
    <w:p>
      <w:r>
        <w:t xml:space="preserve">Läpikulku: Aseistettu ryöstäjä vaatii Colea luovuttamaan kassanhoitajalle Michaelille kaikki kassakaapissa olevat rahat.  Michael tyhjentää kassakoneen ja sanoo, ettei kaupassa ole kassakaappia.  Kun ryöstäjä kiihtyy yhä enemmän, Cole lähestyy häntä, kutsuu häntä pelkuriksi ja uhmaa ryöstäjää ampua hänet.  Michael puuttuu tilanteeseen ja yrittää riistää aseen ryöstäjältä, mutta häntä ammutaan vatsaan.  Kun Cole on soittanut ambulanssin, hän saa puhelun ystävältään, joka kutsuu hänet drinkille.  Cole suostuu sillä ehdolla, että kyseessä eivät ole kotibileet. Cole turhautuu kuullessaan, että kyseessä ovat kotibileet, ja hän menee alakertaan juomaan yksin, jossa hän tapaa isännän Mayan.  He keskustelevat lähestyvästä asteroidista.  Maya sanoo, että nykyajan stressi haihtuisi varmasta tuhosta johtuvan merkityksettömyyden edessä, ja Cole sanoo, että siinä tilanteessa kaikella olisi merkitystä.  He tanssivat Mayan lempikappaleen tahtiin ja alkavat pian seurustella.  Sarja takaumia kuvaa elämää maailmanlopun jälkeisessä Skotlannissa asteroidin saapumisen jälkeen, kun Cole ja Maya piileskelevät muukalaisten avaruusaluksilta, sekoitettuna nykyhetkessä tapahtuviin kohtauksiin, jotka kuvaavat heidän suhdettaan ennen kyseisiä tapahtumia.Kun he keskustelevat lapsista, Cole sanoo, ettei halua lapsia, ja Maya paljastaa olevansa siihen kykenemätön.  Kun asteroidi lähestyy, Cole pyytää Mayaa vaimokseen.  Maya suostuu vitsinomaisesti, ja Cole vaatii, että hän on tosissaan; nyt vakavissaan Maya suostuu jälleen.  Vaikka tiedemiehet aluksi suhtautuvat vaaraan varauksettomasti, he ovat yhä enemmän huolissaan törmäyksestä.  Useat asteroidin harhauttamisoperaatiot epäonnistuvat, mikä saa maailman hermostumaan.  Välähdyksissä Colen ja Mayan suhde huononee, kun he joutuvat vaikeuksiin ruoan ja suojan löytämisessä.</w:t>
      </w:r>
    </w:p>
    <w:p>
      <w:r>
        <w:rPr>
          <w:b/>
        </w:rPr>
        <w:t xml:space="preserve">Tulos</w:t>
      </w:r>
    </w:p>
    <w:p>
      <w:r>
        <w:t xml:space="preserve">Missä Cole tapaa naisen, jota hän lopulta kosii?</w:t>
      </w:r>
    </w:p>
    <w:p>
      <w:r>
        <w:rPr>
          <w:b/>
        </w:rPr>
        <w:t xml:space="preserve">Tulos</w:t>
      </w:r>
    </w:p>
    <w:p>
      <w:r>
        <w:t xml:space="preserve">Kuka todistaa, että kassanhoitaja ammutaan?</w:t>
      </w:r>
    </w:p>
    <w:p>
      <w:r>
        <w:rPr>
          <w:b/>
        </w:rPr>
        <w:t xml:space="preserve">Tulos</w:t>
      </w:r>
    </w:p>
    <w:p>
      <w:r>
        <w:t xml:space="preserve">Mitä kassa tyhjentää?</w:t>
      </w:r>
    </w:p>
    <w:p>
      <w:r>
        <w:rPr>
          <w:b/>
        </w:rPr>
        <w:t xml:space="preserve">Tulos</w:t>
      </w:r>
    </w:p>
    <w:p>
      <w:r>
        <w:t xml:space="preserve">Mikä oli ammutun henkilön ammatti?</w:t>
      </w:r>
    </w:p>
    <w:p>
      <w:r>
        <w:rPr>
          <w:b/>
        </w:rPr>
        <w:t xml:space="preserve">Tulos</w:t>
      </w:r>
    </w:p>
    <w:p>
      <w:r>
        <w:t xml:space="preserve">Mitkä ovat niiden kahden ihmisen nimet, jotka keskustelevat lähestyvästä asteroidista?</w:t>
      </w:r>
    </w:p>
    <w:p>
      <w:r>
        <w:rPr>
          <w:b/>
        </w:rPr>
        <w:t xml:space="preserve">Tulos</w:t>
      </w:r>
    </w:p>
    <w:p>
      <w:r>
        <w:t xml:space="preserve">Kuka ampuu Michaelin?</w:t>
      </w:r>
    </w:p>
    <w:p>
      <w:r>
        <w:rPr>
          <w:b/>
        </w:rPr>
        <w:t xml:space="preserve">Esimerkki 0.236</w:t>
      </w:r>
    </w:p>
    <w:p>
      <w:r>
        <w:t xml:space="preserve">Läpikulku: Kabaddi, kho kho, pehlwani ja gilli-danda. Jotkut aasialaisten taistelulajien varhaisimmista muodoista, kuten kalarippayattu, musti yuddha, silambam ja marma adi, ovat peräisin Intiasta. Shakki, jonka katsotaan yleisesti saaneen alkunsa Intiasta nimellä chaturaṅga, on jälleen saavuttamassa laajaa suosiota intialaisten suurmestareiden määrän kasvun myötä. Pachisi, josta parcheesi juontuu, pelattiin Akbarin toimesta jättimäisellä marmorikentällä. 2010-luvun alussa Intian Davis Cup -joukkueen ja muiden intialaisten tennispelaajien parantuneet tulokset ovat tehneet tenniksestä yhä suositumpaa maassa. Intialla on suhteellisen vahva asema ampumaurheilussa, ja se on voittanut useita mitaleja olympialaisissa, ampumaurheilun maailmanmestaruuskilpailuissa ja Kansainyhteisön kisoissa. Muita urheilulajeja, joissa intialaiset ovat menestyneet kansainvälisesti, ovat sulkapallo (Saina Nehwal ja P V Sindhu ovat kaksi maailman johtavaa sulkapalloilijaa), nyrkkeily ja paini. Jalkapallo on suosittua Länsi-Bengalissa, Goassa, Tamil Nadussa, Keralassa ja koillisvaltioissa.Intia oli vuoden 2017 FIFA U-17 -maailmanmestaruuskisojen isäntämaa. Ottelut järjestettiin 6.-28. lokakuuta New Delhin, Kolkatan, Kochin, Navi Mumbain, Guwahatin ja Margaon kaupungeissa.Intian maahockeyta hallinnoi Hockey India. Intian jääkiekkomaajoukkue voitti jääkiekon maailmanmestaruuden vuonna 1975, ja se on vuoteen 2016 mennessä ottanut kahdeksan kultaista, yhden hopeisen ja kaksi pronssista olympiamitalia, mikä tekee siitä lajin menestyneimmän joukkueen olympialaisissa.Intialla on myös ollut merkittävä rooli kriketin popularisoinnissa. Näin ollen kriketti on ylivoimaisesti suosituin urheilulaji Intiassa. Intian krikettimaajoukkue voitti kriketin maailmanmestaruuskilpailut vuosina 1983 ja 2011, ICC World Twenty20 -turnauksen vuonna 2007, jakoi ICC Champions Trophyn 2002 Sri Lankan kanssa ja voitti ICC Champions Trophyn 2013. Intian krikettiä hallinnoi Board of Control for Cricket in India (BCCI); Ranji Trophy, Duleep Trophy, Deodhar Trophy, Irani Trophy ja NKP Salve Challenger Trophy ovat kotimaisia kilpailuja. BCCI järjestää myös vuosittaisen Twenty20-kilpailun, joka tunnetaan nimellä Indian Premier League.</w:t>
      </w:r>
    </w:p>
    <w:p>
      <w:r>
        <w:rPr>
          <w:b/>
        </w:rPr>
        <w:t xml:space="preserve">Tulos</w:t>
      </w:r>
    </w:p>
    <w:p>
      <w:r>
        <w:t xml:space="preserve">Minkä maan kanssa kriketin popularisoinut maa jakoi vuoden 2002 ICC-pokaalin?</w:t>
      </w:r>
    </w:p>
    <w:p>
      <w:r>
        <w:rPr>
          <w:b/>
        </w:rPr>
        <w:t xml:space="preserve">Tulos</w:t>
      </w:r>
    </w:p>
    <w:p>
      <w:r>
        <w:t xml:space="preserve">Mikä on sen elimen nimi, joka vastaa kriketin hallinnoinnista maassa, jolla oli merkittävä rooli kriketin popularisoinnissa?</w:t>
      </w:r>
    </w:p>
    <w:p>
      <w:r>
        <w:rPr>
          <w:b/>
        </w:rPr>
        <w:t xml:space="preserve">Tulos</w:t>
      </w:r>
    </w:p>
    <w:p>
      <w:r>
        <w:t xml:space="preserve">Mikä on BCCI:n maassa vuosittain järjestämä krikettikilpailu, jolla oli suuri merkitys kriketin popularisoinnissa?</w:t>
      </w:r>
    </w:p>
    <w:p>
      <w:r>
        <w:rPr>
          <w:b/>
        </w:rPr>
        <w:t xml:space="preserve">Tulos</w:t>
      </w:r>
    </w:p>
    <w:p>
      <w:r>
        <w:t xml:space="preserve">Kuinka monta maahockeyn olympiakultaa Hockey India -järjestön hallinnoimalla maalla on?</w:t>
      </w:r>
    </w:p>
    <w:p>
      <w:r>
        <w:rPr>
          <w:b/>
        </w:rPr>
        <w:t xml:space="preserve">Tulos</w:t>
      </w:r>
    </w:p>
    <w:p>
      <w:r>
        <w:t xml:space="preserve">Kuinka monta maahockeyn olympiahopeamitalia on Hockey India -järjestön hallinnoimalla maalla?</w:t>
      </w:r>
    </w:p>
    <w:p>
      <w:r>
        <w:rPr>
          <w:b/>
        </w:rPr>
        <w:t xml:space="preserve">Tulos</w:t>
      </w:r>
    </w:p>
    <w:p>
      <w:r>
        <w:t xml:space="preserve">Minä vuosina kho kho -lajia pelaava maa voitti kriketin maailmanmestaruuden?</w:t>
      </w:r>
    </w:p>
    <w:p>
      <w:r>
        <w:rPr>
          <w:b/>
        </w:rPr>
        <w:t xml:space="preserve">Esimerkki 0.237</w:t>
      </w:r>
    </w:p>
    <w:p>
      <w:r>
        <w:t xml:space="preserve">Läpikulku: Sgt. Pepper oli ensimmäinen suuri pop/rock-levy, joka sisälsi täydelliset sanat, jotka ilmestyivät takakannessa. Esimerkiksi vuoden 1967 lopulla albumi oli amerikkalaisen kirjallisuuskriitikon ja englannin kielen professorin Richard Poirierin tieteellisen tutkimuksen kohteena. Poirier totesi, että hänen opiskelijansa "kuuntelivat yhtyeen musiikkia niin sitoutuneesti, että hän kirjallisuudenopettajana saattoi vain kadehtia sitä". Poirier havaitsi, mitä hän kutsui "sekalaiseksi allusivityksi": "Ei ole koskaan viisasta olettaa, että he tekevät vain yhtä asiaa tai ilmaisevat itseään vain yhdellä tyylillä ... yhdenlainen tunne aihetta kohtaan ei riitä ... minkä tahansa yksittäisen indusoidun tunteen on usein oltava olemassa näennäisesti ristiriitaisten vaihtoehtojen yhteydessä." McCartney sanoi tuolloin: "Me kirjoitamme lauluja. Tiedämme, mitä tarkoitamme niillä. Mutta viikon päästä joku toinen sanoo siitä jotain, eikä sitä voi kieltää. ... Laulujamme voi laittaa omalla tasollaan oman merkityksensä." Myös albumin taidokas kansi herätti paljon kiinnostusta ja tutkimuksia. Se oli pop-taiteilijoiden Peter Blaken ja Jann Haworthin suunnittelema kollaasi, joka kuvasi yhtyettä fiktiivisenä bändinä, johon albumin nimikappaleessa viitataan, seisomassa kuuluisien ihmisten joukon edessä. Yhtyeen raskaat viikset heijastivat hippityylin kasvavaa vaikutusta, ja kulttuurihistorioitsija Jonathan Harris kuvailee yhtyeen "kirkkaanvärisiä sotilasunivormujen parodioita" tietoisesti "antiautoritääriseksi ja establishmentin vastaiseksi" esitykseksi. Vuonna 2003 Rolling Stone sijoittui albumille ykköseksi "500 kaikkien aikojen hienointa albumia" -listallaan. 25. kesäkuuta 1967 Beatles esitti tulevan singlensä "All You Need Is Love" arviolta 350 miljoonalle katsojalle Our World -ohjelmassa, joka oli ensimmäinen maailmanlaajuinen suorana lähetettävä televisiolinkki. Viikkoa myöhemmin, Summer of Love -tapahtuman aikana julkaistu kappale hyväksyttiin flower power -hymniksi. Kaksi kuukautta myöhemmin yhtye kärsi tappion, joka heitti heidän uransa sekaisin. He olivat tutustuneet Maharishi Mahesh Yogiin vasta edellisenä iltana Lontoossa, ja 25. elokuuta he matkustivat Bangoriin hänen transsendenttisen meditaation retriittiinsa. Kaksi päivää myöhemmin heidän managerinsa assistentti Peter Brown soitti ja ilmoitti, että Epstein, joka oli vasta kolmekymmentäkaksi vuotta vanha, oli kuollut. Kuolemansyyntutkija totesi kuoleman johtuneen vahingossa tapahtuneesta karbitolin yliannostuksesta, vaikka laajalti huhuttiin, että kyseessä oli itsemurha. Epstein oli ollut herkässä tunnetilassa henkilökohtaisten ongelmien painamana. Hänen kuolemansa jätti yhtyeen hämmentyneeksi ja pelokkaaksi tulevaisuuden suhteen. Lennon muisteli: "Me romahdimme. Tiesin silloin, että olimme pulassa. Minulla ei oikeastaan ollut mitään harhaluuloja kyvystämme tehdä mitään muuta kuin soittaa musiikkia, ja olin peloissani. Ajattelin, että nyt riitti".".</w:t>
      </w:r>
    </w:p>
    <w:p>
      <w:r>
        <w:rPr>
          <w:b/>
        </w:rPr>
        <w:t xml:space="preserve">Tulos</w:t>
      </w:r>
    </w:p>
    <w:p>
      <w:r>
        <w:t xml:space="preserve">Kenen kuolema sai Lennonin ajattelemaan: "Nyt riittää."?</w:t>
      </w:r>
    </w:p>
    <w:p>
      <w:r>
        <w:rPr>
          <w:b/>
        </w:rPr>
        <w:t xml:space="preserve">Tulos</w:t>
      </w:r>
    </w:p>
    <w:p>
      <w:r>
        <w:t xml:space="preserve">Mikä oli sen henkilön sukunimi, joka samaistui Sgt. Pepper's -yhtyeen sekavaan allusivisuuteen?</w:t>
      </w:r>
    </w:p>
    <w:p>
      <w:r>
        <w:rPr>
          <w:b/>
        </w:rPr>
        <w:t xml:space="preserve">Tulos</w:t>
      </w:r>
    </w:p>
    <w:p>
      <w:r>
        <w:t xml:space="preserve">Mitkä olivat Sgt. Pepperin kannen suunnitelleiden kahden henkilön sukunimet?</w:t>
      </w:r>
    </w:p>
    <w:p>
      <w:r>
        <w:rPr>
          <w:b/>
        </w:rPr>
        <w:t xml:space="preserve">Tulos</w:t>
      </w:r>
    </w:p>
    <w:p>
      <w:r>
        <w:t xml:space="preserve">Mikä yhtye kuvattiin kuvitteellisena bändinä yhdessä levynkannessa?</w:t>
      </w:r>
    </w:p>
    <w:p>
      <w:r>
        <w:rPr>
          <w:b/>
        </w:rPr>
        <w:t xml:space="preserve">Tulos</w:t>
      </w:r>
    </w:p>
    <w:p>
      <w:r>
        <w:t xml:space="preserve">Mikä on sen henkilön sukunimi, jonka kuolema todettiin tapaturmaiseksi karbitolin yliannostukseksi?</w:t>
      </w:r>
    </w:p>
    <w:p>
      <w:r>
        <w:rPr>
          <w:b/>
        </w:rPr>
        <w:t xml:space="preserve">Esimerkki 0.238</w:t>
      </w:r>
    </w:p>
    <w:p>
      <w:r>
        <w:t xml:space="preserve">Läpikulku: Elokuva kertoo fiktiivisen version pyhiinvaeltajien matkasta Atlantin yli Pohjois-Amerikkaan Mayflower-aluksella. Pitkän merimatkan aikana kapteeni Christopher Jones rakastuu Dorothy Bradfordiin, William Bradfordin vaimoon. Rakkauskolmio ratkeaa traagisesti elokuvan lopussa.  Laivan kirvesmies John Alden - jonka sanotaan olleen ensimmäinen Plymouth Rockille vuonna 1620 astunut ihminen - kiinnittää William Bradfordia seuranneen nuoren pyhiinvaeltajan Priscilla Mullinsin huomion.  Alden voittaa Priscillan lopulta toisessa, joskin hienovaraisemmassa kolmiodraamassa Miles Standishin kanssa.   Lloyd Bridges tarjoaa koomista helpotusta ensimmäisenä perämiehenä Coppinina, ja lapsitähti Tommy Ivo tekee koskettavan esityksen nuorena William Buttonina, ainoana matkustajana, joka kuoli varsinaisella matkalla myrskyn pyyhkäisemän Atlantin yli ja joka tämän elokuvan mukaan halusi nähdä ensimmäisenä maan ja tulla kuninkaaksi Uudessa maailmassa. "Aion olla ensimmäinen, joka näkee maan. Pidän silmäni auki, minä pidän. Sitten olen ensimmäinen. Siitä tulee kuin Eedenin puutarha, ja minä aion olla ensimmäinen, joka näkee sen".</w:t>
      </w:r>
    </w:p>
    <w:p>
      <w:r>
        <w:rPr>
          <w:b/>
        </w:rPr>
        <w:t xml:space="preserve">Tulos</w:t>
      </w:r>
    </w:p>
    <w:p>
      <w:r>
        <w:t xml:space="preserve">Mihin Tommy Ivon hahmo vertaa Pohjois-Amerikkaa?</w:t>
      </w:r>
    </w:p>
    <w:p>
      <w:r>
        <w:rPr>
          <w:b/>
        </w:rPr>
        <w:t xml:space="preserve">Tulos</w:t>
      </w:r>
    </w:p>
    <w:p>
      <w:r>
        <w:t xml:space="preserve">Mikä on sen henkilön vaimon etunimi, jota pyhiinvaeltajat seuraavat?</w:t>
      </w:r>
    </w:p>
    <w:p>
      <w:r>
        <w:rPr>
          <w:b/>
        </w:rPr>
        <w:t xml:space="preserve">Tulos</w:t>
      </w:r>
    </w:p>
    <w:p>
      <w:r>
        <w:t xml:space="preserve">Mikä on Priscillan voittajan etunimi?</w:t>
      </w:r>
    </w:p>
    <w:p>
      <w:r>
        <w:rPr>
          <w:b/>
        </w:rPr>
        <w:t xml:space="preserve">Tulos</w:t>
      </w:r>
    </w:p>
    <w:p>
      <w:r>
        <w:t xml:space="preserve">Mikä on sen henkilön etunimi, jolle Miles menetti Priscillan?</w:t>
      </w:r>
    </w:p>
    <w:p>
      <w:r>
        <w:rPr>
          <w:b/>
        </w:rPr>
        <w:t xml:space="preserve">Tulos</w:t>
      </w:r>
    </w:p>
    <w:p>
      <w:r>
        <w:t xml:space="preserve">Mikä on sen henkilön sukunimi, jolle Miles menetti Priscillan?</w:t>
      </w:r>
    </w:p>
    <w:p>
      <w:r>
        <w:rPr>
          <w:b/>
        </w:rPr>
        <w:t xml:space="preserve">Tulos</w:t>
      </w:r>
    </w:p>
    <w:p>
      <w:r>
        <w:t xml:space="preserve">Mikä on sen henkilön koko nimi, jolle Miles menetti Priscillan?</w:t>
      </w:r>
    </w:p>
    <w:p>
      <w:r>
        <w:rPr>
          <w:b/>
        </w:rPr>
        <w:t xml:space="preserve">Tulos</w:t>
      </w:r>
    </w:p>
    <w:p>
      <w:r>
        <w:t xml:space="preserve">Mikä on sen henkilön sukunimi, joka uskoo, että uusi maailma on kuin Eedenin puutarha?</w:t>
      </w:r>
    </w:p>
    <w:p>
      <w:r>
        <w:rPr>
          <w:b/>
        </w:rPr>
        <w:t xml:space="preserve">Tulos</w:t>
      </w:r>
    </w:p>
    <w:p>
      <w:r>
        <w:t xml:space="preserve">Mikä on sen henkilön koko nimi, joka uskoo, että uusi maailma on kuin Eedenin puutarha?</w:t>
      </w:r>
    </w:p>
    <w:p>
      <w:r>
        <w:rPr>
          <w:b/>
        </w:rPr>
        <w:t xml:space="preserve">Tulos</w:t>
      </w:r>
    </w:p>
    <w:p>
      <w:r>
        <w:t xml:space="preserve">Mikä on sen henkilön etunimi, joka uskoo, että uusi maailma on kuin Eedenin puutarha?</w:t>
      </w:r>
    </w:p>
    <w:p>
      <w:r>
        <w:rPr>
          <w:b/>
        </w:rPr>
        <w:t xml:space="preserve">Tulos</w:t>
      </w:r>
    </w:p>
    <w:p>
      <w:r>
        <w:t xml:space="preserve">Kenen miestä seuraa tyttö, joka huomaa ensimmäisenä Plymouth Rockille astuneen ihmisen?</w:t>
      </w:r>
    </w:p>
    <w:p>
      <w:r>
        <w:rPr>
          <w:b/>
        </w:rPr>
        <w:t xml:space="preserve">Tulos</w:t>
      </w:r>
    </w:p>
    <w:p>
      <w:r>
        <w:t xml:space="preserve">Kuka kuolee Mayflowerilla?</w:t>
      </w:r>
    </w:p>
    <w:p>
      <w:r>
        <w:rPr>
          <w:b/>
        </w:rPr>
        <w:t xml:space="preserve">Tulos</w:t>
      </w:r>
    </w:p>
    <w:p>
      <w:r>
        <w:t xml:space="preserve">Kuka on henkilö, joka vertaa Mayflowerin määränpäätä Eedenin puutarhaan, jota näyttelee?</w:t>
      </w:r>
    </w:p>
    <w:p>
      <w:r>
        <w:rPr>
          <w:b/>
        </w:rPr>
        <w:t xml:space="preserve">Tulos</w:t>
      </w:r>
    </w:p>
    <w:p>
      <w:r>
        <w:t xml:space="preserve">Missä Mayflower laskeutuu Pohjois-Amerikassa?</w:t>
      </w:r>
    </w:p>
    <w:p>
      <w:r>
        <w:rPr>
          <w:b/>
        </w:rPr>
        <w:t xml:space="preserve">Tulos</w:t>
      </w:r>
    </w:p>
    <w:p>
      <w:r>
        <w:t xml:space="preserve">Kuka rakastuu Priscilla Mullinsin seuraaman miehen vaimoon?</w:t>
      </w:r>
    </w:p>
    <w:p>
      <w:r>
        <w:rPr>
          <w:b/>
        </w:rPr>
        <w:t xml:space="preserve">Tulos</w:t>
      </w:r>
    </w:p>
    <w:p>
      <w:r>
        <w:t xml:space="preserve">Mitkä ovat rakkauskolmioon osallistuvien henkilöiden täydelliset nimet?</w:t>
      </w:r>
    </w:p>
    <w:p>
      <w:r>
        <w:rPr>
          <w:b/>
        </w:rPr>
        <w:t xml:space="preserve">Tulos</w:t>
      </w:r>
    </w:p>
    <w:p>
      <w:r>
        <w:t xml:space="preserve">Mitkä ovat hienovaraisemman kolmiodraaman kolmen henkilön nimet?</w:t>
      </w:r>
    </w:p>
    <w:p>
      <w:r>
        <w:rPr>
          <w:b/>
        </w:rPr>
        <w:t xml:space="preserve">Tulos</w:t>
      </w:r>
    </w:p>
    <w:p>
      <w:r>
        <w:t xml:space="preserve">Mikä on sen henkilön koko nimi, joka halusi tulla kuninkaaksi Uudessa maailmassa?</w:t>
      </w:r>
    </w:p>
    <w:p>
      <w:r>
        <w:rPr>
          <w:b/>
        </w:rPr>
        <w:t xml:space="preserve">Tulos</w:t>
      </w:r>
    </w:p>
    <w:p>
      <w:r>
        <w:t xml:space="preserve">Missä oli pitkä merimatka?</w:t>
      </w:r>
    </w:p>
    <w:p>
      <w:r>
        <w:rPr>
          <w:b/>
        </w:rPr>
        <w:t xml:space="preserve">Esimerkki 0.239</w:t>
      </w:r>
    </w:p>
    <w:p>
      <w:r>
        <w:t xml:space="preserve">Läpikulku: Tohtori Lawrence Angelo työskentelee Virtual Space Industries -yhtiössä ja tekee kokeita simpanssien älykkyyden lisäämiseksi lääkkeiden ja virtuaalitodellisuuden avulla. Yksi simpansseista pakenee käyttäen sodankäyntitaktiikkaa, jota varten se oli koulutettu.  Tohtori Angelo on yleisesti ottaen pasifisti, joka mieluummin tutkisi tutkimuksensa älykkyyttä lisääviä mahdollisuuksia soveltamatta niitä sotilaallisiin tarkoituksiin. Hänen vaimonsa Caroline on tyytymätön siihen, että Angelo jättää hänet huomiotta keskittyäkseen tähän projektiin." Jobe Smith, paikallinen viherpiipertäjä, jolla on kehitysvamma, asuu paikallisen papin, isä Francis McKeenin, omistamassa puutarhavajassa. McKeenin veli Terry on paikallinen maisemapuutarhuri, ja hän palkkaa Joben auttamaan häntä satunnaisissa töissä. Isä McKeen rankaisee haastavaa Jobea vyöllä ja "Hail Maryssa" aina, kun tämä ei hoida askareitaan.Tohtori Angelo tajuaa tarvitsevansa ihmisen, jonka kanssa työskennellä, ja hän huomaa Joben leikkivän nurmikkoa.  Peter Parkette, tohtori Angelon nuori naapuri, on Joben ystävä. Tohtori Angelo kutsuu molemmat pelaamaan virtuaalitodellisuuspelejä. Kun Angelo oppii lisää Jobesta, hän suostuttelee hänet osallistumaan kokeisiinsa ja kertoo hänelle, että se tekee hänestä älykkäämmän. Jobe suostuu ja aloittaa ohjelman. Tohtori Angelo ottaa tavoitteekseen suunnitella kaikki älykkyyttä lisäävät hoidot uudelleen ilman simpanssikokeissa käytettyjä "aggressiotekijöitä." Jobe muuttuu pian älykkäämmäksi ja oppii esimerkiksi latinaa vain kahdessa tunnissa. Samaan aikaan Jobe aloittaa myös seksisuhteen nuoren rikkaan leskirouvan Marnien kanssa. Jobe alkaa kuitenkin osoittaa telepaattisia kykyjä ja hänellä on hallusinaatioita. Hän jatkaa harjoittelua laboratoriossa, kunnes onnettomuus saa tohtori Angelon sulkemaan ohjelman. Projektin johtaja Sebastian Timms, joka on salaperäisen The Shop -nimisen viraston palveluksessa, seuraa kokeen etenemistä ja vaihtaa huomaamattomasti tohtori Angelon uudet lääkkeet vanhaan projekti 5:n tarjontaan (jolloin "aggressiotekijät" otetaan uudelleen mukaan hoitoon).</w:t>
      </w:r>
    </w:p>
    <w:p>
      <w:r>
        <w:rPr>
          <w:b/>
        </w:rPr>
        <w:t xml:space="preserve">Tulos</w:t>
      </w:r>
    </w:p>
    <w:p>
      <w:r>
        <w:t xml:space="preserve">Millaisia kykyjä kehitysvammainen ihminen alkaa osoittaa?</w:t>
      </w:r>
    </w:p>
    <w:p>
      <w:r>
        <w:rPr>
          <w:b/>
        </w:rPr>
        <w:t xml:space="preserve">Tulos</w:t>
      </w:r>
    </w:p>
    <w:p>
      <w:r>
        <w:t xml:space="preserve">Mitä kieltä ihminen oppii?</w:t>
      </w:r>
    </w:p>
    <w:p>
      <w:r>
        <w:rPr>
          <w:b/>
        </w:rPr>
        <w:t xml:space="preserve">Tulos</w:t>
      </w:r>
    </w:p>
    <w:p>
      <w:r>
        <w:t xml:space="preserve">Mikä on Marnien uuden kumppanin ammatti?</w:t>
      </w:r>
    </w:p>
    <w:p>
      <w:r>
        <w:rPr>
          <w:b/>
        </w:rPr>
        <w:t xml:space="preserve">Tulos</w:t>
      </w:r>
    </w:p>
    <w:p>
      <w:r>
        <w:t xml:space="preserve">Mikä oli ihmissubjektin ammatti?</w:t>
      </w:r>
    </w:p>
    <w:p>
      <w:r>
        <w:rPr>
          <w:b/>
        </w:rPr>
        <w:t xml:space="preserve">Tulos</w:t>
      </w:r>
    </w:p>
    <w:p>
      <w:r>
        <w:t xml:space="preserve">Mitkä ovat niiden kahden henkilön täydelliset nimet, joiden kanssa tohtori Angelo pelaa virtuaalitodellisuuspelejä?</w:t>
      </w:r>
    </w:p>
    <w:p>
      <w:r>
        <w:rPr>
          <w:b/>
        </w:rPr>
        <w:t xml:space="preserve">Tulos</w:t>
      </w:r>
    </w:p>
    <w:p>
      <w:r>
        <w:t xml:space="preserve">Mikä on viherpiipertäjän ystävän koko nimi?</w:t>
      </w:r>
    </w:p>
    <w:p>
      <w:r>
        <w:rPr>
          <w:b/>
        </w:rPr>
        <w:t xml:space="preserve">Tulos</w:t>
      </w:r>
    </w:p>
    <w:p>
      <w:r>
        <w:t xml:space="preserve">Mikä on Carolinen sukunimi?</w:t>
      </w:r>
    </w:p>
    <w:p>
      <w:r>
        <w:rPr>
          <w:b/>
        </w:rPr>
        <w:t xml:space="preserve">Tulos</w:t>
      </w:r>
    </w:p>
    <w:p>
      <w:r>
        <w:t xml:space="preserve">Mikä on Terryn palkkaaman henkilön sukunimi?</w:t>
      </w:r>
    </w:p>
    <w:p>
      <w:r>
        <w:rPr>
          <w:b/>
        </w:rPr>
        <w:t xml:space="preserve">Tulos</w:t>
      </w:r>
    </w:p>
    <w:p>
      <w:r>
        <w:t xml:space="preserve">Mikä on sen henkilön sukunimi, jota isä McKeen rankaisee vyöllä?</w:t>
      </w:r>
    </w:p>
    <w:p>
      <w:r>
        <w:rPr>
          <w:b/>
        </w:rPr>
        <w:t xml:space="preserve">Tulos</w:t>
      </w:r>
    </w:p>
    <w:p>
      <w:r>
        <w:t xml:space="preserve">Mikä on sen henkilön etunimi, joka tietää tarvitsevansa ihmiskohteen?</w:t>
      </w:r>
    </w:p>
    <w:p>
      <w:r>
        <w:rPr>
          <w:b/>
        </w:rPr>
        <w:t xml:space="preserve">Tulos</w:t>
      </w:r>
    </w:p>
    <w:p>
      <w:r>
        <w:t xml:space="preserve">Mikä on sen henkilön sukunimi, jonka tohtori Angelo näkee leikkaavan nurmikkoa?</w:t>
      </w:r>
    </w:p>
    <w:p>
      <w:r>
        <w:rPr>
          <w:b/>
        </w:rPr>
        <w:t xml:space="preserve">Tulos</w:t>
      </w:r>
    </w:p>
    <w:p>
      <w:r>
        <w:t xml:space="preserve">Mikä on Peter Parketten ystävän sukunimi?</w:t>
      </w:r>
    </w:p>
    <w:p>
      <w:r>
        <w:rPr>
          <w:b/>
        </w:rPr>
        <w:t xml:space="preserve">Tulos</w:t>
      </w:r>
    </w:p>
    <w:p>
      <w:r>
        <w:t xml:space="preserve">Mitkä ovat niiden ihmisten etunimet, jotka tohtori Angelo kutsuu pelaamaan videopelejä?</w:t>
      </w:r>
    </w:p>
    <w:p>
      <w:r>
        <w:rPr>
          <w:b/>
        </w:rPr>
        <w:t xml:space="preserve">Tulos</w:t>
      </w:r>
    </w:p>
    <w:p>
      <w:r>
        <w:t xml:space="preserve">Mikä on sen henkilön sukunimi, jonka Lawrence suostuttelee osallistumaan kokeisiinsa?</w:t>
      </w:r>
    </w:p>
    <w:p>
      <w:r>
        <w:rPr>
          <w:b/>
        </w:rPr>
        <w:t xml:space="preserve">Tulos</w:t>
      </w:r>
    </w:p>
    <w:p>
      <w:r>
        <w:t xml:space="preserve">Mikä on sen henkilön etunimi, joka suunnitteli hänen hoitonsa uudelleen?</w:t>
      </w:r>
    </w:p>
    <w:p>
      <w:r>
        <w:rPr>
          <w:b/>
        </w:rPr>
        <w:t xml:space="preserve">Tulos</w:t>
      </w:r>
    </w:p>
    <w:p>
      <w:r>
        <w:t xml:space="preserve">Mikä on sen henkilön sukunimi, joka aloittaa seksisuhteen lesken kanssa?</w:t>
      </w:r>
    </w:p>
    <w:p>
      <w:r>
        <w:rPr>
          <w:b/>
        </w:rPr>
        <w:t xml:space="preserve">Esimerkki 0.240</w:t>
      </w:r>
    </w:p>
    <w:p>
      <w:r>
        <w:t xml:space="preserve">Läpikulku: Vankiloiden ulkoasemat perustettiin osana 1900-luvun uudistuksia ja Fremantlen tilanahtauden vähentämiseksi. Pardelup Prison Farm avattiin vuonna 1927 Mount Barkerin lähelle, ja Barton's Mill oli suunniteltu väliaikaiseksi toimenpiteeksi, mutta se toimi vankilana toisen maailmansodan jälkeen.  Länsi-Australian vankilajärjestelmää alettiin uudistaa merkittävästi vasta 1960-luvulla, ja se jäi jälkeen uudistuksista, joita tehtiin muualla Australiassa ja maailmassa toisen maailmansodan jälkeen. Seitsemän uutta vankilaa avattiin vuosina 1960-1971, ja vuonna 1970 naisvangit ja henkilökunta siirrettiin Fremantlesta uuteen Bandyupin naisvankilaan. Lisäksi otettiin käyttöön uutta lainsäädäntöä, joka koski ehdonalaista vapauttamista, ehdonalaiseen vapauteen pääsyä ja tuomittuja juoppoja ja joka tarjosi vaihtoehtoja vankeusrangaistukselle. Näiden uusien järjestelyjen ja vankiloiden ja vankilatyyppien monipuolistumisen vuoksi perustettiin vuonna 1963 vankien luokittelulautakunta arvioimaan vankeja.Colin Campbellin nimittäminen pääluottamusmieheksi vuonna 1966 edisti merkittäviä muutoksia Fremantlen vankilassa. Yksi hänen ensimmäisistä muutoksistaan oli poistaa luokittelulautakunnan arviointia odottavien vankien ruuhka. Campbell perusti myös upseerikoulun sekä arviointikeskuksen uusien vankien arviointia varten. Lisäksi otettiin käyttöön työ- ja yhdyskuntapalveluohjelmia sekä koulutusohjelmia, sosiaalityöntekijöitä ja sosiaaliviranomaisia. Campbellin uudistusten keskellä vankilaosasto nimettiin vuonna 1971 uudelleen Department of Correctionsiksi, sen rakennetta uudistettiin, ja päätilintarkastajan virka korvattiin osaston johtajan viralla. 1972 nimitettiin kuninkaallinen komissio tutkimaan aboriginaalivankien huonoa kohtelua ja syrjintää. Sen vuoden 1973 raportissa todettiin, että "merkittävää syrjintää ei ollut", mutta rotustereotypioita esiintyy koko raportissa, ja aboriginaalivankien todistuksia pidettiin epäluotettavina. Raportissa annettiin myös suosituksia vankilaelämän eri osa-alueista, kuten lisää riippumattomia, koulutettuja sosiaaliviranomaisia.William Kidston tuli Campbellin seuraajaksi vuonna 1977, ja hän valvoi politiikan muutosta vankien "holhoavasta kuntoutuksesta" pelkkään kuntoutusmahdollisuuksien tarjoamiseen. Vuonna 1981 hyväksyttiin uusi vankilalaki, jossa vuoden 1903 laki päivitettiin nykyaikaisilla filosofioilla ja käytännöillä. Tämä laki oli kuitenkin kallellaan vankien hallintaan ja turvallisuuteen, ja samalla osasto nimettiin uudelleen vankilalaitokseksi, jotta korostettaisiin vangitsemista sen ensisijaisena vastuualueena. Ian Hillistä tuli vankilaosaston johtaja vuonna 1983, ja hän organisoi osaston uudelleen useaan otteeseen pyrkien lisäämään tehokkuutta. Vaikka 1980-luvun muutokset olivat tehokkaita suurimmassa osassa Länsi-Australian vankilajärjestelmää, Fremantlen vankilan kulttuuri vastusti muutoksia. Vankien kasvava tyytymättömyys huipentui lopulta vuoden 1988 vankilamellakkaan, jota tutkittiin myöhemmin samana vuonna virallisen tutkimuksen avulla.</w:t>
      </w:r>
    </w:p>
    <w:p>
      <w:r>
        <w:rPr>
          <w:b/>
        </w:rPr>
        <w:t xml:space="preserve">Tulos</w:t>
      </w:r>
    </w:p>
    <w:p>
      <w:r>
        <w:t xml:space="preserve">Missä osassa maata uusi Bandyupin naisvankila sijaitsi?</w:t>
      </w:r>
    </w:p>
    <w:p>
      <w:r>
        <w:rPr>
          <w:b/>
        </w:rPr>
        <w:t xml:space="preserve">Tulos</w:t>
      </w:r>
    </w:p>
    <w:p>
      <w:r>
        <w:t xml:space="preserve">Kuka ilmoitti, että aboriginaalivankien todistajanlausuntoja pidettiin epäluotettavina?</w:t>
      </w:r>
    </w:p>
    <w:p>
      <w:r>
        <w:rPr>
          <w:b/>
        </w:rPr>
        <w:t xml:space="preserve">Tulos</w:t>
      </w:r>
    </w:p>
    <w:p>
      <w:r>
        <w:t xml:space="preserve">Minä vuonna kuninkaallinen komissio julkaisi raporttinsa?</w:t>
      </w:r>
    </w:p>
    <w:p>
      <w:r>
        <w:rPr>
          <w:b/>
        </w:rPr>
        <w:t xml:space="preserve">Tulos</w:t>
      </w:r>
    </w:p>
    <w:p>
      <w:r>
        <w:t xml:space="preserve">Mikä oli sen vankilan nimi, jossa oli mellakka vuonna 1988?</w:t>
      </w:r>
    </w:p>
    <w:p>
      <w:r>
        <w:rPr>
          <w:b/>
        </w:rPr>
        <w:t xml:space="preserve">Esimerkki 0.241</w:t>
      </w:r>
    </w:p>
    <w:p>
      <w:r>
        <w:t xml:space="preserve">Läpikulku: "Se on englantilaisen rockyhtye Beatlesin kappale vuoden 1969 albumilta Abbey Road. Sen on säveltänyt yhtyeen kitaristi George Harrison. Pian albumin julkaisun jälkeen kappale julkaistiin singlenä yhdessä kappaleen "Come Together" kanssa, joten se oli ensimmäinen Harrisonin sävellys, josta tuli Beatlesin A-puoli. Sen yhdistäminen "Come Togetherin" kanssa oli myös ensimmäinen kerta Yhdistyneessä kuningaskunnassa, kun Beatles julkaisi singlen, joka sisälsi kappaleita, jotka olivat jo saatavilla albumilla. Single nousi Billboard Hot 100 -listan kärkeen Yhdysvalloissa sekä Australian, Kanadan, Uuden-Seelannin ja Länsi-Saksan listoille, ja se oli korkeimmillaan sijalla 4 Yhdistyneessä kuningaskunnassa. "Something" on musiikkihistorioitsijoiden laajalti näkemyksen mukaan merkinnyt Harrisonin nousua säveltäjänä Beatlesin tärkeimpien lauluntekijöiden John Lennonin ja Paul McCartneyn tasolle. Sitä kuvataan rakkauslauluksi Harrisonin ensimmäiselle vaimolle Pattie Boydille, vaikka Harrison tarjosi myöhemmissä haastatteluissa vaihtoehtoisia inspiraation lähteitä. Koska Harrisonin oli vaikea saada useampaa kuin kahta sävellystään jokaiselle Beatles-albumille, hän tarjosi "Somethingia" ensin Joe Cockerille. Beatlesin levyttämässä muodossa kappaleessa on kitarasoolo, jonka useat musiikkikriitikot luokittelevat Harrisonin parhaimpiin soittotapoihin. Kappale sai kiitosta myös muilta Beatlesilta ja heidän tuottajaltaan George Martinilta, ja Lennon totesi, että se oli Abbey Roadin paras kappale. Singlen mainoselokuvassa yhdistettiin kuvamateriaalia Beatlesista ja heidän vaimostaan, mikä kuvastaa bändin vieraantumista kuukausina ennen virallista ilmoitusta bändin hajoamisesta huhtikuussa 1970. "Something" sai Ivor Novello -palkinnon vuoden 1969 parhaasta musiikillisesta ja sanoituksellisesta kappaleesta. Harrison esitti kappaleen sittemmin Concert for Bangladesh -keikoillaan vuonna 1971 ja kahdella kiertueellaan, jotka hän teki sooloartistina. Kappaleen oli 1970-luvun lopulle asti coveroinut yli 150 artistia, mikä teki siitä "Yesterdayn" jälkeen toiseksi eniten coveroidun Beatles-sävellyksen. Shirley Bassey sai vuonna 1970 tekemällään levytyksellä viiden parhaan brittiläisen hitin, ja Frank Sinatra esitti kappaletta säännöllisesti. Muita artisteja, jotka ovat coveroineet "Somethingia", ovat muun muassa Elvis Presley, Ray Charles, Peggy Lee, James Brown, Tony Bennett, Andy Williams, Smokey Robinson ja Ike &amp; Tina Turner. Vuonna 1999 Broadcast Music Incorporated nimesi "Somethingin" 1900-luvun 17. eniten esitetyksi kappaleeksi 5 miljoonalla esityksellä. Vuonna 2004 se sijoittui Rolling Stonen "The 500 Greatest Songs of All Time" -listalla sijalle 278, ja kaksi vuotta myöhemmin Mojo sijoitti sen Beatlesin parhaiden kappaleiden listalla sijalle 7. Vuosi Harrisonin kuoleman jälkeen marraskuussa 2001 McCartney ja Eric Clapton esittivät kappaleen Concert for George -tribuutissa Lontoon Royal Albert Hallissa.</w:t>
      </w:r>
    </w:p>
    <w:p>
      <w:r>
        <w:rPr>
          <w:b/>
        </w:rPr>
        <w:t xml:space="preserve">Tulos</w:t>
      </w:r>
    </w:p>
    <w:p>
      <w:r>
        <w:t xml:space="preserve">Mikä oli ensimmäisen Harrisonin sävellyksen nimi, josta tuli Beatlesin A-puoli?</w:t>
      </w:r>
    </w:p>
    <w:p>
      <w:r>
        <w:rPr>
          <w:b/>
        </w:rPr>
        <w:t xml:space="preserve">Tulos</w:t>
      </w:r>
    </w:p>
    <w:p>
      <w:r>
        <w:t xml:space="preserve">Mikä oli kappaleen "Something" kirjoittaneen henkilön sukunimi?</w:t>
      </w:r>
    </w:p>
    <w:p>
      <w:r>
        <w:rPr>
          <w:b/>
        </w:rPr>
        <w:t xml:space="preserve">Tulos</w:t>
      </w:r>
    </w:p>
    <w:p>
      <w:r>
        <w:t xml:space="preserve">Mitkä olivat kahden yhteen kytketyn sinkun nimet?</w:t>
      </w:r>
    </w:p>
    <w:p>
      <w:r>
        <w:rPr>
          <w:b/>
        </w:rPr>
        <w:t xml:space="preserve">Tulos</w:t>
      </w:r>
    </w:p>
    <w:p>
      <w:r>
        <w:t xml:space="preserve">Mitkä olivat Beatlesin tärkeimpien lauluntekijöiden sukunimet?</w:t>
      </w:r>
    </w:p>
    <w:p>
      <w:r>
        <w:rPr>
          <w:b/>
        </w:rPr>
        <w:t xml:space="preserve">Tulos</w:t>
      </w:r>
    </w:p>
    <w:p>
      <w:r>
        <w:t xml:space="preserve">Mikä oli sen henkilön koko nimi, joka sanoi, että Something oli Abbey Roadin paras kappale?</w:t>
      </w:r>
    </w:p>
    <w:p>
      <w:r>
        <w:rPr>
          <w:b/>
        </w:rPr>
        <w:t xml:space="preserve">Tulos</w:t>
      </w:r>
    </w:p>
    <w:p>
      <w:r>
        <w:t xml:space="preserve">Mikä oli Harrisonin ensimmäisen vaimon etunimi?</w:t>
      </w:r>
    </w:p>
    <w:p>
      <w:r>
        <w:rPr>
          <w:b/>
        </w:rPr>
        <w:t xml:space="preserve">Tulos</w:t>
      </w:r>
    </w:p>
    <w:p>
      <w:r>
        <w:t xml:space="preserve">Mikä oli Beatlesin toiseksi eniten levytetyn sävellyksen nimi?</w:t>
      </w:r>
    </w:p>
    <w:p>
      <w:r>
        <w:rPr>
          <w:b/>
        </w:rPr>
        <w:t xml:space="preserve">Tulos</w:t>
      </w:r>
    </w:p>
    <w:p>
      <w:r>
        <w:t xml:space="preserve">Mikä oli sen henkilön koko nimi, jolle McCartney ja Clapton esittivät "Somethingin" kunnianosoituksena?</w:t>
      </w:r>
    </w:p>
    <w:p>
      <w:r>
        <w:rPr>
          <w:b/>
        </w:rPr>
        <w:t xml:space="preserve">Esimerkki 0.242</w:t>
      </w:r>
    </w:p>
    <w:p>
      <w:r>
        <w:t xml:space="preserve">Läpikulku: Menestyneen psykoanalyytikon, tohtori William Suttonin vaimo Ann Sutton pidätetään myymälävarkaudesta. Annin pelastaa skandaalilta lipevä hypnotisoija David Korvo. Korvo saa kaupan virkailijat suostuttelemaan Annin varastaman merenneitopinssin hänen luottotililleen eikä nostamaan syytettä. Korvo painostaa Annia tulemaan lounaalle hänen kanssaan, ja Ann on helpottunut, kun mies ei ota vastaan kiristysmaksua, jota Ann luulee Korvon haluavan, vaan repii Annin shekin ja kaupan kirjanpidon myymälävarkaudesta ja lupaa auttaa Annia.Annia ahdistaa hänen salaisuutensa, mutta hän tuntee, että hänen on salattava kaikki kielteiset tunteet mieheltään ja näytettävä tälle onnelliselta ja kannustavalta vaimolta. Tämä rasittaa häntä, eikä hän saa nukuttua hyvin. Hän osallistuu Korvon kanssa hienostuneisiin juhliin, joissa Korvo puhuu erään Theresa Randolphin kanssa, jolla on selvästi ollut suhde ja katkera ero (ja joka on nyt tohtori Suttonin potilas). Korvo hypnotisoi Annin ja käskee häntä nukkumaan hyvin, mikä onnistuu, mutta huomattavaa on, ettei hän saa Annia tottelemaan käskyään laittaa kätensä Annin käteen. Ann tapaa Korvon hotellissa, jossa tämä asuu, jotta hän saisi lisää terapiaistuntoja, mutta hän kieltäytyy menemästä hänen sviittiinsä ja vaatii keskustelemaan julkisesti hotellin baarissa. Korvo harhauttaa Annin ja vie martinilasin, jossa on Annin sormenjäljet, sekä hänen huivinsa.</w:t>
      </w:r>
    </w:p>
    <w:p>
      <w:r>
        <w:rPr>
          <w:b/>
        </w:rPr>
        <w:t xml:space="preserve">Tulos</w:t>
      </w:r>
    </w:p>
    <w:p>
      <w:r>
        <w:t xml:space="preserve">Mikä on sen henkilön sukunimi, joka varasti jotain?</w:t>
      </w:r>
    </w:p>
    <w:p>
      <w:r>
        <w:rPr>
          <w:b/>
        </w:rPr>
        <w:t xml:space="preserve">Tulos</w:t>
      </w:r>
    </w:p>
    <w:p>
      <w:r>
        <w:t xml:space="preserve">Mikä on merenneitopinssin varastaneen henkilön koko nimi?</w:t>
      </w:r>
    </w:p>
    <w:p>
      <w:r>
        <w:rPr>
          <w:b/>
        </w:rPr>
        <w:t xml:space="preserve">Tulos</w:t>
      </w:r>
    </w:p>
    <w:p>
      <w:r>
        <w:t xml:space="preserve">Mikä on sen henkilön koko nimi, jonka huivin ja lasin Korvo vei?</w:t>
      </w:r>
    </w:p>
    <w:p>
      <w:r>
        <w:rPr>
          <w:b/>
        </w:rPr>
        <w:t xml:space="preserve">Esimerkki 0.243</w:t>
      </w:r>
    </w:p>
    <w:p>
      <w:r>
        <w:t xml:space="preserve">Läpikulku: Bud Doyle on jockey, joka on keksinyt salaisuuden, jolla hän saa suosikkihevosensa Six-Shooterin lisäämään suorituskykyään. Jos hän vain hokee lausetta "Whoop-te-doo", hevonen vastaa siihen vauhdilla. Jockeyn ja ratsunsa välillä on erityinen side, mutta Doylen ja hevosen omistajan, Pop Blaken (joka myös kasvatti Doylen) välille syntyy yhä enemmän jännitteitä, jotka johtuvat Doylen suhteesta paikalliseen laulajaan Babe Ellisiin. Blake pitää Ellisiä häiriötekijänä ennen tulevaa suurta kilpailua, Camden Stakesia, ja Babea laulavan klubin omistaja Wally Weber tähtää hevosensa voittoon Camden Stakesissa. Kun Popin ja Doylen väliset ongelmat kärjistyvät, Pop kertoo Doylelle, että tämän on valittava: joko hän lopettaa Baben tapaamisen tai hänet korvataan Six-Shooterin jockeyksi suurkilpailussa. Vihaisena ja turhautuneena Doyle eroaa. Weber lähestyy häntä, jotta hänestä tulisi Weberin hevosen Rose Dawnin jockey, ja Doyle suostuu, mutta sillä ehdolla, että hän ei ratsasta Royal Dawnilla Camden Stakesissa, sillä hän haluaa Six-Shooterin silti voittavan kilpailun.  Weber suostuu tähän yhteen ehtoon, mutta kisapäivänä hän kuitenkin tekee selväksi, että Doyle on sopimuksen alainen ja että hän ratsastaa Rose Dawnilla kilpailussa.Doyle on järkyttynyt, eikä hänellä ole muuta vaihtoehtoa kuin ratsastaa Rose Dawnilla.  Kilpailun aikana hän kuitenkin onnistuu laulamaan Six-Shooterille tunnusomaisen "Whoop-te-doo" -laulun, jolloin hänen vanha ratsunsa voittaa kilpailun. Raivoissaan hevosensa häviöstä Weber menee tuomareiden puheille, jotka päättävät, että Doyle heitti kisan, vetäisi Rose Dawnin taaksepäin, jotta Six-Shooter voittaisi, ja pidättävät Doylen kilpailukiellosta.</w:t>
      </w:r>
    </w:p>
    <w:p>
      <w:r>
        <w:rPr>
          <w:b/>
        </w:rPr>
        <w:t xml:space="preserve">Tulos</w:t>
      </w:r>
    </w:p>
    <w:p>
      <w:r>
        <w:t xml:space="preserve">Minkä hevosen Bud Doyle toivoo voittavan Camden Stakesin?</w:t>
      </w:r>
    </w:p>
    <w:p>
      <w:r>
        <w:rPr>
          <w:b/>
        </w:rPr>
        <w:t xml:space="preserve">Tulos</w:t>
      </w:r>
    </w:p>
    <w:p>
      <w:r>
        <w:t xml:space="preserve">Mikä on sen miehen koko nimi, joka jättää Bud Doylen ennakkoehdon huomiotta?</w:t>
      </w:r>
    </w:p>
    <w:p>
      <w:r>
        <w:rPr>
          <w:b/>
        </w:rPr>
        <w:t xml:space="preserve">Tulos</w:t>
      </w:r>
    </w:p>
    <w:p>
      <w:r>
        <w:t xml:space="preserve">Mikä on sen henkilön koko nimi, joka paheksuu sitä, että Bud menee katsomaan, kun Babe laulaa?</w:t>
      </w:r>
    </w:p>
    <w:p>
      <w:r>
        <w:rPr>
          <w:b/>
        </w:rPr>
        <w:t xml:space="preserve">Tulos</w:t>
      </w:r>
    </w:p>
    <w:p>
      <w:r>
        <w:t xml:space="preserve">Mikä on hevosen nimi, jolla Bud Doyle joutuu ratsastamaan?</w:t>
      </w:r>
    </w:p>
    <w:p>
      <w:r>
        <w:rPr>
          <w:b/>
        </w:rPr>
        <w:t xml:space="preserve">Tulos</w:t>
      </w:r>
    </w:p>
    <w:p>
      <w:r>
        <w:t xml:space="preserve">Kun Bud huutaa "Whoop-te-doo", mikä on sen henkilön sukunimi, joka ilmoittaa hänet tuomarille?</w:t>
      </w:r>
    </w:p>
    <w:p>
      <w:r>
        <w:rPr>
          <w:b/>
        </w:rPr>
        <w:t xml:space="preserve">Tulos</w:t>
      </w:r>
    </w:p>
    <w:p>
      <w:r>
        <w:t xml:space="preserve">Mikä on sen henkilön sukunimi, jonka on lakattava tapaamasta Babea tai hänet korvataan jockeyllä?</w:t>
      </w:r>
    </w:p>
    <w:p>
      <w:r>
        <w:rPr>
          <w:b/>
        </w:rPr>
        <w:t xml:space="preserve">Tulos</w:t>
      </w:r>
    </w:p>
    <w:p>
      <w:r>
        <w:t xml:space="preserve">Mikä on sen henkilön sukunimi, joka ei saa ratsastaa Royal Dawnilla Camden Stakesissa?</w:t>
      </w:r>
    </w:p>
    <w:p>
      <w:r>
        <w:rPr>
          <w:b/>
        </w:rPr>
        <w:t xml:space="preserve">Tulos</w:t>
      </w:r>
    </w:p>
    <w:p>
      <w:r>
        <w:t xml:space="preserve">Mikä on sen henkilön sukunimi, joka tekee selväksi, että hänen jockeynsä on ratsastettava Rose Dawnia kilpailussa, koska hänellä on vielä sopimus?</w:t>
      </w:r>
    </w:p>
    <w:p>
      <w:r>
        <w:rPr>
          <w:b/>
        </w:rPr>
        <w:t xml:space="preserve">Esimerkki 0.244</w:t>
      </w:r>
    </w:p>
    <w:p>
      <w:r>
        <w:t xml:space="preserve">Läpikulku: Tony Pino yrittää tehdä itselleen nimeä. Hän ja hänen viisi kumppaniaan tekevät ryöstön aina kun voivat. Tony ja hänen jenginsä ryöstävät helposti yli 100 000 dollaria käteistä Brinkin panssariautosta, minkä jälkeen Tony naamioituu sytytystulppien myyjäksi päästäkseen sisälle Brinkin suureen ja niin sanottuun "linnoittamattomaan linnakkeeseen" kaupungin North Endissä sijaitsevaan pääkonttoriin, joka on tunnettu yksityisenä "pankkina" koko itärannikolla murtamattomasta turvallisuudestaan.Sisälle päästyään Tony tajuaa, että Brink's on kaikkea muuta kuin linnake ja että työntekijät kohtelevat rahoja "kuin roskaa". Edelleen varuillaan Brinkin julkisuuskuvan suhteen, Tony murtautuu sisään eräänä yönä tutkittuaan rakennusta. Hän huomaa, että vain kaksi ovea rakennuksessa on lukossa, ja toisen voi ohittaa helposti hyppäämällä portin yli. Ainoa lukittu asia rakennuksessa on holvi. Tony huomaa myös, että huolimatta siitä, mitä Brink's väittää, itse holvihuoneessa on vain 10 sentin hälytys, jota on lähes mahdotonta laukaista. Näyttää siltä, että Brink's oli luottanut niin paljon maineeseensa, ettei se ollut edes vaivautunut lukitsemaan ovia. Pino alkaa suunnitella ryöstöä käyttäen naapurirakennuksen kattoa vartiotornina.Tony ja hänen hämärtynyt lankonsa Vinnie kokoavat sekalaisen varasjoukon. Joukkoon kuuluvat debonaarinen Jazz Maffie ja hieman häiriintynyt Iwo Jima -veteraani Specs O'Keefe, joka ehdottaa Brinkin kassakaapin räjäyttämistä panssarivaunulla. Porukan vastustuksesta huolimatta Pino kutsuu mukaan myös ylimielisen aituri Joe McGinnisin.</w:t>
      </w:r>
    </w:p>
    <w:p>
      <w:r>
        <w:rPr>
          <w:b/>
        </w:rPr>
        <w:t xml:space="preserve">Tulos</w:t>
      </w:r>
    </w:p>
    <w:p>
      <w:r>
        <w:t xml:space="preserve">Mikä yritys on tunnettu murtamattomasta tietoturvasta?</w:t>
      </w:r>
    </w:p>
    <w:p>
      <w:r>
        <w:rPr>
          <w:b/>
        </w:rPr>
        <w:t xml:space="preserve">Tulos</w:t>
      </w:r>
    </w:p>
    <w:p>
      <w:r>
        <w:t xml:space="preserve">Missä Tony on, kun hän saa tietää, että Brink's on kaikkea muuta kuin linnoitus?</w:t>
      </w:r>
    </w:p>
    <w:p>
      <w:r>
        <w:rPr>
          <w:b/>
        </w:rPr>
        <w:t xml:space="preserve">Esimerkki 0.245</w:t>
      </w:r>
    </w:p>
    <w:p>
      <w:r>
        <w:t xml:space="preserve">Läpikulku: William Etty (1787-1849) oli alun perin ollut kirjapainon oppipoika Hullissa, mutta valmistuttuaan 18-vuotiaana hän muutti Lontooseen taiteilijaksi. Hän sai vaikutteita Tizianin ja Rubensin töistä ja tuli tunnetuksi maalaamalla alastonhahmoja raamatullisissa, kirjallisissa ja mytologisissa ympäristöissä. Vaikka monet hänen kollegoistaan ihailivat häntä suuresti ja valitsivat hänet kuninkaallisen akatemian täysivaltaiseksi jäseneksi vuonna 1828, toiset tuomitsivat hänen töidensä sisällön siveettömänä.Koko uransa alkuvaiheen ajan Etty nautti suurta arvostusta varakkaan lakimiehen Thomas Myersin keskuudessa, joka oli saanut koulutuksen Eton Collegessa ja tunsi siten hyvin klassista mytologiaa. Vuodesta 1832 lähtien Myers kirjoitti Ettyyn säännöllisesti ehdottaakseen mahdollisia aiheita maalauksia varten. Myers oli vakuuttunut siitä, että erittäin suurikokoisille maalauksille oli merkittävät markkinat, ja kannusti Ettyä tekemään tällaisia teoksia. Vuonna 1834 hän ehdotti aiheeksi Odysseuksen ("Odysseus" kreikan alkuperäiskielellä) kohtaamista seireenien kanssa, kohtausta Odysseiasta, jossa laivan miehistö purjehtii seireenien kotisaaren ohi. Seireenit olivat kuuluisia laulunsa kauneudesta, joka houkutteli merimiehiä kuolemaan. Odysseus halusi kuulla heidän laulunsa, joten miehistönsä kiinnitti hänet laivan mastoon tiukalla määräyksellä olla irrottamatta häntä, minkä jälkeen he tukkivat korvansa, kunnes he olivat turvallisesti poissa saaren vaikutuspiiristä.Aihe, jossa Odysseus kohtaa seireenit, sopi hyvin Ettyn makuun; kuten hän aikanaan kirjoitti: "Kaikkien suurten kuvieni tavoitteena on ollut maalata sydämeen jotakin suurta moraalia ... sitä, miten tärkeää on vastustaa SENSUAALISIA HERKKUUKSIA". Kohtauksen kuvauksessa hän luultavasti käytti Alexander Popen käännöstä: "Heidän laulunsa on kuolema ja tekee tuhosta mieluisaa". / Unblest the man whom music wins to stay / Nigh the curs'd shore, and listen to the lay ... Viheriöillä niityillä he leikkivät, ja laajalti ympärillä / makaavat ihmisluut, jotka valkaisevat koko maan". / Maa saastunut kelluu ihmisverestä / Ja ihmisveri tahraa kauhistuttavan rannan.".</w:t>
      </w:r>
    </w:p>
    <w:p>
      <w:r>
        <w:rPr>
          <w:b/>
        </w:rPr>
        <w:t xml:space="preserve">Tulos</w:t>
      </w:r>
    </w:p>
    <w:p>
      <w:r>
        <w:t xml:space="preserve">Mikä on sen henkilön etunimi, jolle Myers kirjoitti säännöllisesti?</w:t>
      </w:r>
    </w:p>
    <w:p>
      <w:r>
        <w:rPr>
          <w:b/>
        </w:rPr>
        <w:t xml:space="preserve">Tulos</w:t>
      </w:r>
    </w:p>
    <w:p>
      <w:r>
        <w:t xml:space="preserve">Mikä on sen henkilön etunimi, jonka teos tuomittiin säädyttömäksi?</w:t>
      </w:r>
    </w:p>
    <w:p>
      <w:r>
        <w:rPr>
          <w:b/>
        </w:rPr>
        <w:t xml:space="preserve">Tulos</w:t>
      </w:r>
    </w:p>
    <w:p>
      <w:r>
        <w:t xml:space="preserve">Mikä on sen henkilön etunimi, joka rohkaisi Ettyä tekemään suuria teoksia?</w:t>
      </w:r>
    </w:p>
    <w:p>
      <w:r>
        <w:rPr>
          <w:b/>
        </w:rPr>
        <w:t xml:space="preserve">Tulos</w:t>
      </w:r>
    </w:p>
    <w:p>
      <w:r>
        <w:t xml:space="preserve">Mikä oli sen henkilön etunimi, jota Thomas kehotti tekemään suuria teoksia?</w:t>
      </w:r>
    </w:p>
    <w:p>
      <w:r>
        <w:rPr>
          <w:b/>
        </w:rPr>
        <w:t xml:space="preserve">Tulos</w:t>
      </w:r>
    </w:p>
    <w:p>
      <w:r>
        <w:t xml:space="preserve">Mikä on sen henkilön etunimi, joka ehdotti, että Odysseus kohtaa seireenit?</w:t>
      </w:r>
    </w:p>
    <w:p>
      <w:r>
        <w:rPr>
          <w:b/>
        </w:rPr>
        <w:t xml:space="preserve">Tulos</w:t>
      </w:r>
    </w:p>
    <w:p>
      <w:r>
        <w:t xml:space="preserve">Mikä on sen henkilön etunimi, jonka makuun aihe Odysseuksen kohtaamisesta seireenien kanssa sopi hyvin?</w:t>
      </w:r>
    </w:p>
    <w:p>
      <w:r>
        <w:rPr>
          <w:b/>
        </w:rPr>
        <w:t xml:space="preserve">Tulos</w:t>
      </w:r>
    </w:p>
    <w:p>
      <w:r>
        <w:t xml:space="preserve">Mikä on Tizianin ja Rubensin töistä voimakkaasti vaikutteita saaneen henkilön sukunimi?</w:t>
      </w:r>
    </w:p>
    <w:p>
      <w:r>
        <w:rPr>
          <w:b/>
        </w:rPr>
        <w:t xml:space="preserve">Tulos</w:t>
      </w:r>
    </w:p>
    <w:p>
      <w:r>
        <w:t xml:space="preserve">Mikä on sen henkilön sukunimi, joka tuli tunnetuksi maalaamalla alastonkuvia raamatullisissa, kirjallisissa ja mytologisissa ympäristöissä?</w:t>
      </w:r>
    </w:p>
    <w:p>
      <w:r>
        <w:rPr>
          <w:b/>
        </w:rPr>
        <w:t xml:space="preserve">Tulos</w:t>
      </w:r>
    </w:p>
    <w:p>
      <w:r>
        <w:t xml:space="preserve">Mikä on sen henkilön sukunimi, jota monet hänen ikäisensä ihailivat suuresti?</w:t>
      </w:r>
    </w:p>
    <w:p>
      <w:r>
        <w:rPr>
          <w:b/>
        </w:rPr>
        <w:t xml:space="preserve">Tulos</w:t>
      </w:r>
    </w:p>
    <w:p>
      <w:r>
        <w:t xml:space="preserve">Mikä on sen henkilön sukunimi, joka valittiin kuninkaalliseksi akateemikoksi vuonna 1828?</w:t>
      </w:r>
    </w:p>
    <w:p>
      <w:r>
        <w:rPr>
          <w:b/>
        </w:rPr>
        <w:t xml:space="preserve">Tulos</w:t>
      </w:r>
    </w:p>
    <w:p>
      <w:r>
        <w:t xml:space="preserve">Mikä on sen henkilön sukunimi, jonka teokset jotkut hänen kollegansa tuomitsivat säädyttömiksi?</w:t>
      </w:r>
    </w:p>
    <w:p>
      <w:r>
        <w:rPr>
          <w:b/>
        </w:rPr>
        <w:t xml:space="preserve">Tulos</w:t>
      </w:r>
    </w:p>
    <w:p>
      <w:r>
        <w:t xml:space="preserve">Mikä on sen henkilön sukunimi, joka ehdotti aiheen, jossa Odysseus kohtaa seireenit?</w:t>
      </w:r>
    </w:p>
    <w:p>
      <w:r>
        <w:rPr>
          <w:b/>
        </w:rPr>
        <w:t xml:space="preserve">Tulos</w:t>
      </w:r>
    </w:p>
    <w:p>
      <w:r>
        <w:t xml:space="preserve">Mikä on sen henkilön sukunimi, joka kirjoitti: "Kaikkien suurten kuvieni tavoitteena on ollut maalata sydämeen jokin suuri moraalinen kuva... kuinka tärkeää on vastustaa SENSUAL DELIGHTSia"?</w:t>
      </w:r>
    </w:p>
    <w:p>
      <w:r>
        <w:rPr>
          <w:b/>
        </w:rPr>
        <w:t xml:space="preserve">Tulos</w:t>
      </w:r>
    </w:p>
    <w:p>
      <w:r>
        <w:t xml:space="preserve">Mikä on sen henkilön sukunimi, joka todennäköisesti käytti Alexander Popen käännöstä kuvaillessaan erästä Odysseuksen kohtausta?</w:t>
      </w:r>
    </w:p>
    <w:p>
      <w:r>
        <w:rPr>
          <w:b/>
        </w:rPr>
        <w:t xml:space="preserve">Esimerkki 0.246</w:t>
      </w:r>
    </w:p>
    <w:p>
      <w:r>
        <w:t xml:space="preserve">Läpikulku: Neilstonissa vallitsee lauhkea meri-ilmasto, kuten suuressa osassa Brittein saaria, jossa kesät ovat suhteellisen viileitä ja talvet leutoja. Säännöllisiä mutta yleensä vähäisiä sateita esiintyy ympäri vuoden. Neilstonin ympärille on muodostunut useita järviä ja pieniä järviä: Long Loch, Loch Libo ja Loch Cawpla. Aboon the Brae (skotlannin kielellä "kukkulan yläpuolella") on lähde. Neilstonissa ja sen ympäristössä on useita pieniä nimettyjä paikkakuntia: Neilstonin rakennetulle ympäristölle on ominaista 1800- ja 1900-luvun omakotitalojen, yksi- ja kaksikerroksisten rakennusten sekoitus. Entisten myllyjen ja tehtaiden omistajille rakennettiin useita kartanoita. Monet Neilstonin asunnoista on maalattu valkoisiksi tai norsunluunvärisiksi. Francis Hindes Groome totesi kirjassaan Ordnance Survey of Scotland (1884), että Neilston "näyttää vanhanaikaiselta, mutta siistiltä ja kompaktilta", ja Hugh McDonald toisti tämän näkemyksen teoksessaan Rambles Round Glasgow (1910), jossa hän totesi, että Neilston "on kompakti, siisti ja kaiken kaikkiaan hieman vanhanaikainen pikkukaupunki", vaikka hän jatkoikin, että siinä on "vain vähän erityishuomiota vaativia piirteitä". Sitä kuvataan usein rauhalliseksi asuntolakyläksi, vaikka joissakin 1900-luvun vaihteen aikaisissa lähteissä Neilston kuvataankin kaupungiksi. Neilstonissa on sekoitus esikaupunkialueita, puolimaaseutua, maaseutua ja entisiä teollisuusalueita, mutta Neilstonin keskustan maankäyttö on pääosin esikaupunkimaista. Neilston ei ole minkään muun asutuksen vieressä, eikä se Skotlannin yleisen rekisterihallinnon mukaan kuulu Greater Glasgow'hun, Yhdistyneen kuningaskunnan viidenneksi suurimpaan taajamaan.</w:t>
      </w:r>
    </w:p>
    <w:p>
      <w:r>
        <w:rPr>
          <w:b/>
        </w:rPr>
        <w:t xml:space="preserve">Tulos</w:t>
      </w:r>
    </w:p>
    <w:p>
      <w:r>
        <w:t xml:space="preserve">Mikä on sen henkilön sukunimi, joka oli samaa mieltä Ordnance Survey of Scotland -kirjan kirjoittajan näkemyksistä?</w:t>
      </w:r>
    </w:p>
    <w:p>
      <w:r>
        <w:rPr>
          <w:b/>
        </w:rPr>
        <w:t xml:space="preserve">Tulos</w:t>
      </w:r>
    </w:p>
    <w:p>
      <w:r>
        <w:t xml:space="preserve">Mikä on Yhdistyneen kuningaskunnan viidenneksi suurin taajama?</w:t>
      </w:r>
    </w:p>
    <w:p>
      <w:r>
        <w:rPr>
          <w:b/>
        </w:rPr>
        <w:t xml:space="preserve">Tulos</w:t>
      </w:r>
    </w:p>
    <w:p>
      <w:r>
        <w:t xml:space="preserve">Mikä on sen henkilön koko nimi, jota Rambles Round Glasgow -kirjan kirjoittaja kaikui Neilstonista?</w:t>
      </w:r>
    </w:p>
    <w:p>
      <w:r>
        <w:rPr>
          <w:b/>
        </w:rPr>
        <w:t xml:space="preserve">Esimerkki 0.247</w:t>
      </w:r>
    </w:p>
    <w:p>
      <w:r>
        <w:t xml:space="preserve">Läpikulku: Aistit: Viisi aistia koostuu toisiinsa liittyvistä tarinoista, jotka on yhdistetty rakennuksen avulla ja joissa tarkastellaan tilanteita, joihin liittyy viisi aistia. Kosketusta edustaa Ruth Seraph, hieroja, joka hoitaa Anna Milleriä. Ruthin tytär Rachel kadottaa vahingossa Annan esikouluikäisen tyttären Amy Leen puistossa, kun Rachelin huomio kiinnittyy metsässä rakastelevan pariskunnan näkemiseen. Rachel tapaa tirkistelijä Rupertin (visio), ja he ystävystyvät toisten ulkopuolisina, kun Rachel opettaa tirkistelijälle toisten tarkkailun iloa. Lopulta he menevät yhteen Rachelin piilopaikoista, jossa Rachel panee miehen pukeutumaan naiseksi. sillä välin Ruth yrittää auttaa Annaa selviytymään Amy Leen katoamisesta ja jää yöksi tämän kotiin. Robertilla, ammattitaitoisella kotisiivoojalla, on akuutti hajuaisti, ja hän etsii ihmisiä, joita hän tapasi ennen, imiäkseen heidän tuoksujaan ja selvittääkseen, voiko hän aistia tunteita häntä kohtaan tai miksi he lakkasivat välittämästä hänestä. Hänen ammattiasiakkaisiinsa kuuluvat hänen ystävänsä Raymond ja Rebecca, joka valmistaa hajuvesiä. Robertin ystävä Rona, kakkuvalmistaja, on menettänyt makuaistinsa, ja hänellä on romanttisia ongelmia sen jälkeen, kun Roberto, jonka hän tapasi lomamatkalla Italiassa, saapuu paikalle. Tohtori Richard Jacob, vanhempi optikko, on menettämässä kuulonsa ja haluaa muistaa kaikki äänet ennen kuin hän kuuroutuu. Hän oli eronnut vaimostaan Sylviestä, mutta myöhemmin hän saa yhteyden Gail-nimiseen naiseen, joka auttaa häntä selviytymään ja tuntemaan olonsa paremmaksi. Lopulta Amy Lee löytyy, ja Ruth ja Rachel pääsevät sovintoon.</w:t>
      </w:r>
    </w:p>
    <w:p>
      <w:r>
        <w:rPr>
          <w:b/>
        </w:rPr>
        <w:t xml:space="preserve">Tulos</w:t>
      </w:r>
    </w:p>
    <w:p>
      <w:r>
        <w:t xml:space="preserve">Minkä äidin lapsi oli vastuussa Amy Leen vahtimisesta?</w:t>
      </w:r>
    </w:p>
    <w:p>
      <w:r>
        <w:rPr>
          <w:b/>
        </w:rPr>
        <w:t xml:space="preserve">Tulos</w:t>
      </w:r>
    </w:p>
    <w:p>
      <w:r>
        <w:t xml:space="preserve">Kuka mies pukeutuu kuin nainen?</w:t>
      </w:r>
    </w:p>
    <w:p>
      <w:r>
        <w:rPr>
          <w:b/>
        </w:rPr>
        <w:t xml:space="preserve">Tulos</w:t>
      </w:r>
    </w:p>
    <w:p>
      <w:r>
        <w:t xml:space="preserve">Mikä on sen henkilön koko nimi, jonka luona Ruth asuu?</w:t>
      </w:r>
    </w:p>
    <w:p>
      <w:r>
        <w:rPr>
          <w:b/>
        </w:rPr>
        <w:t xml:space="preserve">Esimerkki 0.248</w:t>
      </w:r>
    </w:p>
    <w:p>
      <w:r>
        <w:t xml:space="preserve">Läpikulku: Manson mainitsi "Target Audience (Narcissus Narcosis)" albumin suosikkikappaleekseen ja sanoi, että se kuvaa jokaisen ihmisen halua itsensä toteuttamiseen. Kappaleessa on optigan ja sitä vauhdittavat flangatut arpeggioidut soinnut, jotka kertosäkeessä rakentuvat raskaisiin kitarankiihdytyksiin ja jousien taivutteluun. Drowned In Sound kuvaili kappaletta "loistavaksi hetkeksi" levyllä. "President Dead" on kitaravetoinen kappale, joka esittelee John 5:n teknisiä taitoja ja jonka kirjoittajina toimivat John 5, Twiggy Ramirez ja Madonna Wayne Gacy. Manson soittaa myös mellotronia. Kappale alkaa näytteellä Don Gardinerin ABC News -radiolähetyksestä, jossa ilmoitettiin John F. Kennedyn kuolemasta. Kappaleen pituus on 3:13, mikä on tarkoituksellinen numerologinen viittaus Zapruder-filmin ruutuun 313 - ruutuun, joka näyttää Kennedyn tappaneen päähän kohdistuneen laukauksen osumahetken. "In the Shadow of the Valley of Death" on introspektiivinen kappale, jossa Adam on tunnetasollaan haavoittuvimmillaan. Kappale on jaettu kahteen osaan. Ensimmäinen osa koostuu näytteistä ja "kuoleman loopista" John 5:n vuoden 1952 Gibsonin akustisen kitaran yksinkertaisen soinnin päällä, jotka tekevät tilaa toisessa osassa bassokitaralle ja rummuille, jotka soittavat sointuja. "Cruci-Fiction in Space" tutkii edelleen amerikkalaista asekulttuuria ja väittää, että amerikkalaiset ovat kulkeneet vaihtoehtoista evoluutiopolkua: apinoista ihmisistä tuliaseisiin. Sen sävellys on hidas mutta raskas - vailla "nopeutta tai monimutkaisuutta". Sen on sekoitettu metri rumpu lyönti keskimmäinen 8 4/4 ajassa kaksi ylimääräistä kahdeksasosaa lopussa; "se ei ala 4/4, se ei lopu 4/4, joten se on sekava." "A Place in the Dirt" on toinen henkilökohtainen kappale, jolle on ominaista Adamin itseanalyysi paikastaan Holy Woodissa.</w:t>
      </w:r>
    </w:p>
    <w:p>
      <w:r>
        <w:rPr>
          <w:b/>
        </w:rPr>
        <w:t xml:space="preserve">Tulos</w:t>
      </w:r>
    </w:p>
    <w:p>
      <w:r>
        <w:t xml:space="preserve">Missä kappaleessa on sekametrinen rummunlyönti keskimmäinen 8 4/4-ajassa, jonka lopussa on kaksi ylimääräistä kahdeksasosaa?</w:t>
      </w:r>
    </w:p>
    <w:p>
      <w:r>
        <w:rPr>
          <w:b/>
        </w:rPr>
        <w:t xml:space="preserve">Tulos</w:t>
      </w:r>
    </w:p>
    <w:p>
      <w:r>
        <w:t xml:space="preserve">Mikä kappale ei pääty 4/4:ään?</w:t>
      </w:r>
    </w:p>
    <w:p>
      <w:r>
        <w:rPr>
          <w:b/>
        </w:rPr>
        <w:t xml:space="preserve">Esimerkki 0.249</w:t>
      </w:r>
    </w:p>
    <w:p>
      <w:r>
        <w:t xml:space="preserve">Läpikulku: IUCN tunnustaa tällä hetkellä vain yhden kirahvilajin ja yhdeksän alalajia. Vuonna 2001 ehdotettiin kahden lajin taksonomiaa. Vuonna 2007 tehdyssä kirahvien genetiikkaa koskevassa tutkimuksessa esitettiin, että kirahveja on kuusi lajia: länsiafrikkalainen, Rothschildin kirahvi, verkkokiirahvi, masai-kirahvi, angolalainen kirahvi ja eteläafrikkalainen kirahvi. Tutkimus päätteli ydin- ja mitokondrionaalisen DNA:n (mtDNA) geneettisten erojen perusteella, että näiden populaatioiden kirahvit ovat lisääntymiseristettyjä ja risteytyvät harvoin keskenään, vaikka mikään luonnollinen este ei estä niiden keskinäistä pääsyä. Tämä koskee myös vierekkäisiä Rothschild-, verkkokirffi- ja Masai-kirahvipopulaatioita. Masai-kirahvin on myös ehdotettu koostuvan mahdollisesti kahdesta lajista, jotka Rift Valley erottaa toisistaan. verkkokirffillä ja masai-kirahvilla on suurin mtDNA-diversiteetti, mikä sopii yhteen Itä-Afrikasta peräisin olevien kirahvien kanssa. Pohjoisemmat populaatiot ovat läheisempää sukua edellisille, kun taas eteläisemmät populaatiot ovat läheisempää sukua jälkimmäisille. Kirahvit näyttävät valitsevan samantyyppisiä kumppaneita, jotka ovat vasikoina painautuneet niihin. Tutkimuksen pääkirjoittaja David Brown kiteytti näiden havaintojen vaikutukset kirahvien suojeluun seuraavasti: "Kaikkien kirahvien niputtaminen yhdeksi lajiksi peittää sen todellisuuden, että jotkin kirahvilajit ovat uhanalaisia. Joissakin näistä populaatioista on vain muutama sata yksilöä, ja ne tarvitsevat välitöntä suojelua." Vuonna 2011 tehdyssä tutkimuksessa, jossa käytettiin kirahvien morfologian yksityiskohtaisia analyysejä ja sovellettiin fylogeneettistä lajikäsitystä, kuvattiin kahdeksan elossa olevaa kirahvilajia. Nämä kahdeksan lajia ovat: G. angolensis, G. antiquorum, G. camelopardalis, G. giraffa, G. peralta, G. reticulata, G. thornicrofti ja G. tippelskirchi.</w:t>
      </w:r>
    </w:p>
    <w:p>
      <w:r>
        <w:rPr>
          <w:b/>
        </w:rPr>
        <w:t xml:space="preserve">Tulos</w:t>
      </w:r>
    </w:p>
    <w:p>
      <w:r>
        <w:t xml:space="preserve">Mikä kirahvilaji on peräisin Itä-Afrikasta?</w:t>
      </w:r>
    </w:p>
    <w:p>
      <w:r>
        <w:rPr>
          <w:b/>
        </w:rPr>
        <w:t xml:space="preserve">Tulos</w:t>
      </w:r>
    </w:p>
    <w:p>
      <w:r>
        <w:t xml:space="preserve">Minä vuonna kuvattiin kahdeksan elävää kirahvilajia?</w:t>
      </w:r>
    </w:p>
    <w:p>
      <w:r>
        <w:rPr>
          <w:b/>
        </w:rPr>
        <w:t xml:space="preserve">Esimerkki 0,250</w:t>
      </w:r>
    </w:p>
    <w:p>
      <w:r>
        <w:t xml:space="preserve">Läpikulku: Se oli kuitenkin tarpeeksi voimakas aiheuttamaan kaaoksen ja pakottamaan ihmiset pakenemaan kodeistaan kaduille. Pääjäristys sai alkunsa Ambaton kaakkoispuolella. Kun pääjäristys iski Ambaton pääkatedraaliin ja sotilaskasarmiin, jotka romahtivat, kuten suurin osa kaupungin rakennuksista, katedraalissa menehtyi kymmeniä nuoria tyttöjä, jotka valmistautuivat ehtoolliselle. Järistykset rikkoivat vesijohtoja, lamauttivat viestintälinjoja, avasivat halkeamia maahan, romuttivat siltoja ja suistivat junan raiteiltaan. Maanjäristys purki rakennuksia maaseudun pikkukylissä; lähempänä Andien vuoristoa maanvyöryt tuhosivat teitä ja tukkivat jokia. Pelileon lähellä sijaitseva Libertadin kylä vajosi 460 metriä halkaisijaltaan noin 800 metriä suureen kuoppaan, johon upposi kaikki sen 100 asukasta. Järistys ulottui voimakkuudeltaan jopa IV:n tasolle Quitoon ja Guayaquiliin asti. 7. elokuuta annetuissa ensimmäisissä raporteissa kuolonuhrien määräksi arvioitiin 2 700 ihmistä.  Eniten kärsivät Pataten ja Pelileon kaupungit, joissa kuoli 1 000 ja 1 300 ihmistä. Ambatossa kuolonuhrien määrä vaihteli 400:sta 500:aan, ja Ecuadorin suurlähetystö Washington D.C:ssä arvioi, että 1 000-2 000 ihmistä oli loukkaantunut. Pillaron kaupungissa, joka tuhoutui järistyksessä, kuoli yli 20 ihmistä, ja Latacungassa 11 kuoli ja 30 loukkaantui; 50 kotia, kaksi kirkkoa ja paikallishallinnon rakennus tuhoutuivat. Myös 15 muuta kaupunkia kärsi pahoja vahinkoja, mukaan lukien Guano, joka tuhoutui. Myöhemmissä laskelmissa oletettiin, että Pelileossa oli noin 3 200 kuolonuhria; kokonaiskuolonuhrien määrä arvioitiin noin 4 000:ksi. Viranomaiset kertoivat, että monet kuolleista olivat olleet rakennusten sisällä, kun ne venyivät tai kuolivat tulviin, jotka johtuivat viemärikanavan tukkeutumisesta. Toiset olivat joutuneet läheisten vuorten maanvyöryjen murskaamiksi. Pelileon kaupungissa ei jäänyt yhtään taloa pystyyn, monet rakennukset olivat maan tasalla ja maahan muodostui suuria halkeamia. Pelkästään Ambatossa 75 prosenttia vielä pystyssä olleista taloista jouduttiin purkamaan. Elokuun 8. päivänä Ambaton lähistöllä tapahtui "huomattavan voimakas" jälkijäristys, jonka lopullinen kuolonuhrien määrä oli Yhdysvaltain geologisen tutkimuslaitoksen mukaan 5 050. Maanjäristys vaikutti vakavasti noin 30 yhteisöön ja jätti noin 100 000 ihmistä kodittomaksi.</w:t>
      </w:r>
    </w:p>
    <w:p>
      <w:r>
        <w:rPr>
          <w:b/>
        </w:rPr>
        <w:t xml:space="preserve">Tulos</w:t>
      </w:r>
    </w:p>
    <w:p>
      <w:r>
        <w:t xml:space="preserve">Missä kaupungissa kuoli 1000 ihmistä maanjäristyksen jälkeen?</w:t>
      </w:r>
    </w:p>
    <w:p>
      <w:r>
        <w:rPr>
          <w:b/>
        </w:rPr>
        <w:t xml:space="preserve">Tulos</w:t>
      </w:r>
    </w:p>
    <w:p>
      <w:r>
        <w:t xml:space="preserve">Mikä kaupunki kärsi maanjäristyksestä, jossa kuoli 1300 ihmistä?</w:t>
      </w:r>
    </w:p>
    <w:p>
      <w:r>
        <w:rPr>
          <w:b/>
        </w:rPr>
        <w:t xml:space="preserve">Tulos</w:t>
      </w:r>
    </w:p>
    <w:p>
      <w:r>
        <w:t xml:space="preserve">Mikä oli tuhoutuneen kaupungin nimi?</w:t>
      </w:r>
    </w:p>
    <w:p>
      <w:r>
        <w:rPr>
          <w:b/>
        </w:rPr>
        <w:t xml:space="preserve">Esimerkki 0.251</w:t>
      </w:r>
    </w:p>
    <w:p>
      <w:r>
        <w:t xml:space="preserve">Läpikulku: Rugal Bernstein varastaa Bostonissa sijaitsevasta museosta kolme muinaisjäännöstä: Kagura-peilin, Yagami-kaulakorun ja Kusanagi-miekan. Niiden avulla hän katoaa ulottuvuusportaaliin herättääkseen Orochina tunnetun myyttisen olennon, joka antaa rajattomat voimat. Miekka paljastuu väärennökseksi ja tehtävä viivästyy. Loukkaantunut Chizuru Kagura kertoo Mai Shiranuille, että oikea miekka on Saisyu Kusanagin luona mielisairaalassa. Häntä varoitetaan, että hänen on voitettava Rugal ja että hänen poikaystävänsä Iori Yagami ei saisi olla mukana. Laitoksessa Mai tapaa katatonisen Saisyun ja hänen poikansa Kyon, mutta Iorin läsnäolo murtaa äkkiä Saisyun katatonisen tilan, ja vanhempi Kusanagi uhkaa tappaa Iorin ennen kuin menettää tajuntansa ja kuolee.Toisessa sairaalassa Chizuru toipuu vammastaan ja kuulee kollegansa Scottin kertovan, että Rugal on muuttanut King of Fightersin tietokantaa ja lähettänyt haasteita ottelijoille ympäri maailmaa. CIA:n agentti Terry Bogard astuu Chizurun huoneeseen ja vaatii tietoja Rugalin olinpaikasta ja turnauksesta. Hän kertoo, että eri ulottuvuuksia on olemassa, mutta mies ei usko. Chizuru kehottaa Terryä menemään Seattleen ja kysymään Maiilta, joka on CIA:n vuosi sitten lähettämä peiteagentti, joka soluttautui Chizurun organisaatioon.Seattlen hautausmaalla, jonne Saisyu on haudattu, Kyo ja Iori kohtaavat toisensa. Iori selittää, että sekä Kusanagin että Yagamin klaanien kohtalona oli olla vihollisia. Mai liftaa Kyon kyydissä tämän kotiin, jossa hän selittää etsivänsä Kusanagin miekkaa. Kyo kertoo, että vuosisatoja sitten eräs Yagamin esi-isä yritti vapauttaa Orochin, mutta se kulutti hänet murhanhimoiseen raivoon. Kyon esi-isä tappoi Yagamin ja palautti Orochin takaisin maailmaansa. Mai kertoo Kyolle, että Rugal haluaa vapauttaa Orochin. Kyo haluaa kohdata Rugalin, joka tuhosi hänen isänsä mielentilan.</w:t>
      </w:r>
    </w:p>
    <w:p>
      <w:r>
        <w:rPr>
          <w:b/>
        </w:rPr>
        <w:t xml:space="preserve">Tulos</w:t>
      </w:r>
    </w:p>
    <w:p>
      <w:r>
        <w:t xml:space="preserve">Mitä Saisyu Kusanagilla on?</w:t>
      </w:r>
    </w:p>
    <w:p>
      <w:r>
        <w:rPr>
          <w:b/>
        </w:rPr>
        <w:t xml:space="preserve">Tulos</w:t>
      </w:r>
    </w:p>
    <w:p>
      <w:r>
        <w:t xml:space="preserve">Mikä on sen henkilön koko nimi, joka Mai Shiranuin on voitettava?</w:t>
      </w:r>
    </w:p>
    <w:p>
      <w:r>
        <w:rPr>
          <w:b/>
        </w:rPr>
        <w:t xml:space="preserve">Esimerkki 0.252</w:t>
      </w:r>
    </w:p>
    <w:p>
      <w:r>
        <w:t xml:space="preserve">Läpikulku: Hänen tulojaan täydensivät Perthiin asettuneen John Graingerin avustukset. Hochin konservatorion maine pianonsoitonopetuksessa oli parantunut, kun Clara Schumann oli vuoteen 1892 asti toiminut pianonsoiton opintojen johtajana. Graingerin pianonsoitonopettaja oli James Kwast, joka kehitti nuoren oppilaansa taitoja siinä määrin, että Graingeria ylistettiin vuoden kuluessa ihmelapseksi. Graingerilla oli vaikeat suhteet alkuperäiseen sävellysopettajaansa Iwan Knorriin, ja hän vetäytyi Knorrin tunneilta opiskellakseen sävellystä yksityisesti Karl Klimschin, amatöörisäveltäjän ja kansanmusiikin harrastajan, kanssa, jota hän myöhemmin kunnioitti "ainoana sävellysopettajanani".Yhdessä hieman vanhempien brittiläisten opiskelijoiden - Roger Quilterin, Balfour Gardinerin, Cyril Scottin ja Norman O'Neillin - kanssa, joista kaikista tuli Graingerin ystäviä, Grainger auttoi muodostamaan Frankfurtin ryhmän. Heidän pitkän aikavälin tavoitteenaan oli pelastaa brittiläinen ja skandinaavinen musiikki heidän mielestään keskieurooppalaisen musiikin kielteisiltä vaikutteilta. Klimschin rohkaisemana Grainger kääntyi pois Händelin, Haydnin ja Mozartin klassisia pastisseja muistuttavien sävellysten säveltämisestä ja kehitti henkilökohtaisen sävellystyylin, jonka omaperäisyys ja kypsyys tekivät nopeasti vaikutuksen ja hämmästyttivät hänen ystäviään.  Samoihin aikoihin Grainger löysi Rudyard Kiplingin runouden ja alkoi säveltää sitä; Scottin mukaan "yksikään runoilija ja säveltäjä eivät ole olleet yhtä sopivasti naimisissa sitten Heinen ja Schumannin." Saatuaan poikansa mukaan pidemmälle Euroopan-kiertueelle kesällä 1900 Rose, jonka terveydentila oli ollut jo jonkin aikaa heikko, sai hermoromahduksen eikä pystynyt enää työskentelemään. Menetettyjen tulojen korvaamiseksi Grainger alkoi antaa pianotunteja ja esiintyä julkisesti; hänen ensimmäinen soolokonserttonsa oli Frankfurtissa 6. joulukuuta 1900. Samaan aikaan hän jatkoi opintojaan Kwastin kanssa ja kasvatti ohjelmistoaan, kunnes hän oli varma, että voisi elättää itsensä ja äitinsä konserttipianistina. Valittuaan Lontoon tulevaksi asuinpaikakseen Grainger keskeytti opintonsa toukokuussa 1901. Hän lähti Rosen kanssa Frankfurtista Englantiin.Ennen lähtöään Frankfurtista Grainger oli rakastunut Kwastin tyttäreen Mimiin. Vuonna 1947 päivätyssä omaelämäkerrallisessa esseessä hän kertoo olleensa "jo tuolloin, 19-vuotiaana, seksihullu". Graingerin elämäkerran kirjoittaja John Bird kirjoittaa, että Frankfurtin-vuosiensa aikana Grainger alkoi kehittää seksuaalisia haluja, jotka olivat "selvästi epänormaaleja". 16-vuotiaana hän oli alkanut kokeilla liputusta ja muita sadomasokistisia käytäntöjä, joita hän jatkoi lähes koko aikuisikänsä ajan. Bird arvelee, että Graingerin viehätys rangaistukseen ja kipuun liittyviin teemoihin johtui kovasta kurista, johon Rose oli altistanut hänet lapsena.</w:t>
      </w:r>
    </w:p>
    <w:p>
      <w:r>
        <w:rPr>
          <w:b/>
        </w:rPr>
        <w:t xml:space="preserve">Tulos</w:t>
      </w:r>
    </w:p>
    <w:p>
      <w:r>
        <w:t xml:space="preserve">Mikä oli sävellysopettajan koko nimi, kun John Grainger sanoi olevansa "ainoa sävellysopettajani"?</w:t>
      </w:r>
    </w:p>
    <w:p>
      <w:r>
        <w:rPr>
          <w:b/>
        </w:rPr>
        <w:t xml:space="preserve">Esimerkki 0.253</w:t>
      </w:r>
    </w:p>
    <w:p>
      <w:r>
        <w:t xml:space="preserve">Läpikulku: Nick Costerin johtamasta kiertävästä tivolista karkaa aggressiivinen Caesar-niminen leijona, mutta myyjä Matt Varney saa hänet kiinni ruokakaupassa.  Kun Nick näkee, että Mattista on tullut heti julkkis kaupungin asukkaiden keskuudessa, hän palkkaa maalaispojan työskentelemään nykyisen leijonan kesyttäjänsä Hoffman Suuren kanssa, joka juo alkoholia ennen esityksiään.  Kun Hoffman sammuu päihtyneenä eikä pysty esiintymään, Nick vakuuttaa Mattille, että hän on valmis johtamaan esitystä. Onnistuneen esityksen jälkeen leijonahäkissä Nick korvaa Hoffmanin Mattilla leijonankesyttäjänä." Kaupungin baarissa Matt yrittää epäonnistuneesti pyytää Hoffmanilta anteeksi, että hän on ottanut hänen työnsä. Hoffman seuraa Mattia takaisin sirkukseen ja sotkee hänet tappeluun leijonahäkkien vieressä.  Caesar tappaa Hoffmanin työnnettyään hänet leijonahäkin viereen. Nickin tyttöystävä Flo Lorraine, sirkuksen ennustaja, vie Mattin Nickin maatilalle, jotta poliisi ei syyttäisi häntä Hoffmanin kuolemasta.  Flon tietämättä Nickin nuorempi sisar Mary oli juuri palannut luostarikoulusta.  Nick on tarkoituksella pitänyt karnevaaliväen erossa hänestä, koska pitää heitä huonompina. Matt ja Flo päätyvät rakastumaan. Kun Nick palaa työmatkalta, hän saa tietää, että Matt on hänen maatilallaan siskonsa seurassa.  Hän matkustaa maatilalle ja käskee Mattia lähtemään mukaansa eikä hän saa enää koskaan nähdä Marya. Matt suostuu vastahakoisesti Nickin vaatimukseen.</w:t>
      </w:r>
    </w:p>
    <w:p>
      <w:r>
        <w:rPr>
          <w:b/>
        </w:rPr>
        <w:t xml:space="preserve">Tulos</w:t>
      </w:r>
    </w:p>
    <w:p>
      <w:r>
        <w:t xml:space="preserve">Mikä on sen henkilön koko nimi, joka on palkattu työskentelemään leijonan kesyttäjän kanssa?</w:t>
      </w:r>
    </w:p>
    <w:p>
      <w:r>
        <w:rPr>
          <w:b/>
        </w:rPr>
        <w:t xml:space="preserve">Esimerkki 0.254</w:t>
      </w:r>
    </w:p>
    <w:p>
      <w:r>
        <w:t xml:space="preserve">Läpikulku: Westgaten vankilan pimeänä, sateisena aamuna pieneen selliin ahtautuneet vangit katsovat ikkunasta, kun Joe Collins palaa eristyssellin tuomioltaan. Joe on vihainen ja puhuu pakenemisesta. Ahdingossa olevaa vankilanjohtajaa painostetaan parantamaan kuria. Hänen turvallisuuspäällikkönsä, kapteeni Munsey, on sadisti, joka manipuloi vankeja ilmiantamaan toisiaan ja aiheuttamaan ongelmia, jotta hän voi langettaa rangaistuksia. Usein humalassa oleva vankilan lääkäri varoittaa, että vankila on ruutitynnyri ja räjähtää, jos he eivät ole varovaisia. Hän tuomitsee Munseyn lähestymistavan ja valittaa, että yleisö ja valtion virkamiehet eivät ymmärrä kuntoutuksen tarvetta." Joen asianajaja vierailee ja kertoo Joelle, että hänen vaimonsa Ruth ei ole halukas syöpäleikkaukseen, ellei Joe voi olla mukana. Hän kostaa vankitoverilleen Wilsonille, joka Munseyn yllyttämänä oli asettanut Joelle aseen, minkä vuoksi hän joutui eristysselliin. Joe on järjestänyt Wilsonin raa'an hyökkäyksen vankilan konepajassa, mutta hankkii itselleen alibin puhumalla lääkärin kanssa tämän toimistossa murhan tapahtuessa.Joe painostaa toista vankia, Gallagheria, auttamaan häntä pakenemaan, mutta Gallagherilla on hyvä työpaikka vankilan sanomalehdessä, ja Munsey on luvannut hänelle ehdonalaisen pian. Munsey sitten yllyttää vankia itsemurhaan, mikä antaa ylemmille viranomaisille mahdollisuuden peruuttaa kaikki vankien etuoikeudet ja peruuttaa ehdonalaiskuulustelut. Gallagher tuntee itsensä petetyksi ja päättää liittyä Joen pakosuunnitelmaan. Joe ja Gallagher suunnittelevat hyökkäystä vartiotorniin, josta he pääsevät käsiksi vipuun, joka laskee alas sillan, joka hallitsee pääsyä vankilaan.</w:t>
      </w:r>
    </w:p>
    <w:p>
      <w:r>
        <w:rPr>
          <w:b/>
        </w:rPr>
        <w:t xml:space="preserve">Tulos</w:t>
      </w:r>
    </w:p>
    <w:p>
      <w:r>
        <w:t xml:space="preserve">Kuka manipuloi vankia, jota vastaan Joe järjesti raa'an hyökkäyksen?</w:t>
      </w:r>
    </w:p>
    <w:p>
      <w:r>
        <w:rPr>
          <w:b/>
        </w:rPr>
        <w:t xml:space="preserve">Esimerkki 0.255</w:t>
      </w:r>
    </w:p>
    <w:p>
      <w:r>
        <w:t xml:space="preserve">Läpikulku: Rome raportoi asiasta luutnantti Dave Santinille eikä ajattele tapauksesta sen enempää, kunnes Waldo Gronski palkkaa hänet etsimään kadonnutta naista, Sandra Lomaxia. Gronski on vähävarainen, joten hän antaa Rooman pantata kellonsa saadakseen palveluksensa.Tutkittuaan paikallisia kuumia paikkoja ja poimittuaan muutamia nimiä Rome törmää pian Kit Forresteriin, jonka juhlissa Sandra Lomaxin piti olla. Rooman juttelu Forresterin kanssa herättää raivon koronkiskuri Al Mungarissa, joka on muka parantunut gangsteri ja joka valvoo Kitin etuja.Koska Rome arvelee, että Lomaxin, Forresterin ja Mungarin välillä saattaa olla yhteys, hän alkaa tutkia heidän taustojaan ja aloittaa romanttisen suhteen Kitin kanssa. Kun sekä poliisit että roistot jahtaavat häntä ja kaikkialla läsnä oleva Gronski hengittää hänen niskaansa, Rome joutuu syvälle tapaukseen, joka ei anna juurikaan vastauksia.</w:t>
      </w:r>
    </w:p>
    <w:p>
      <w:r>
        <w:rPr>
          <w:b/>
        </w:rPr>
        <w:t xml:space="preserve">Tulos</w:t>
      </w:r>
    </w:p>
    <w:p>
      <w:r>
        <w:t xml:space="preserve">Mikä on sen miehen etunimi, joka panttaa kadonnutta naista etsivän henkilön kelloa?</w:t>
      </w:r>
    </w:p>
    <w:p>
      <w:r>
        <w:rPr>
          <w:b/>
        </w:rPr>
        <w:t xml:space="preserve">Tulos</w:t>
      </w:r>
    </w:p>
    <w:p>
      <w:r>
        <w:t xml:space="preserve">Mikä on sen henkilön etunimi, jonka etuja koronkiskuri valvoo?</w:t>
      </w:r>
    </w:p>
    <w:p>
      <w:r>
        <w:rPr>
          <w:b/>
        </w:rPr>
        <w:t xml:space="preserve">Tulos</w:t>
      </w:r>
    </w:p>
    <w:p>
      <w:r>
        <w:t xml:space="preserve">Mikä on sen henkilön sukunimi, joka on parisuhteessa sen henkilön kanssa, jota parannettu gangsteri hoitaa?</w:t>
      </w:r>
    </w:p>
    <w:p>
      <w:r>
        <w:rPr>
          <w:b/>
        </w:rPr>
        <w:t xml:space="preserve">Tulos</w:t>
      </w:r>
    </w:p>
    <w:p>
      <w:r>
        <w:t xml:space="preserve">Mikä on sen henkilön sukunimi, joka palkkaa tutkijan sen jälkeen, kun tämä on ilmoittanut naisesta luutnantille?</w:t>
      </w:r>
    </w:p>
    <w:p>
      <w:r>
        <w:rPr>
          <w:b/>
        </w:rPr>
        <w:t xml:space="preserve">Esimerkki 0.256</w:t>
      </w:r>
    </w:p>
    <w:p>
      <w:r>
        <w:t xml:space="preserve">Läpikulku: Stefen "Stef" Djordjevic on serbialais-amerikkalainen lukion puolustuspuolustaja, joka on lahjakas sekä urheilussa että opinnoissa. Hän hakee jalkapallostipendiä yliopistoon paetakseen taloudellisesti heikossa asemassa olevasta länsi-Pennsylvanian pikkukaupungista Ampipestä ja umpikujaan johtavasta työstä ja elämästä, jossa hän työskentelee tehtaalla isänsä ja veljensä Gregin tavoin. Hän haaveilee pääsevänsä insinööriksi heti valmistuttuaan yliopistosta. Ampipe on yrityskaupunki, jonka taloutta hallitsee kaupungin päätyönantaja, American Pipe &amp; Steel, terästehdas, joka kamppailee 1980-luvun alun laman aiheuttaman laskusuhdanteen kanssa. Stef selviää päivistään tyttöystävänsä Lisa Lietzken rakkauden ja vahvan siteensä avulla joukkuetovereihinsa. suurin osa elokuvasta tapahtuu suuren jalkapallo-ottelun jälkeen voittamatonta Walnut Heights High Schoolia vastaan. Ampipe näyttää olevan menossa voittoon, kun loppusekunneilla tapahtuva syöttövirhe - samoin kuin Stefen aiemmin pelissä saama syötön häirintärangaistus - johtaa Walnut Heightsin voittoon. Pelin jälkeen valmentaja Burt Nickerson haukkuu fumbleria pukuhuoneessa ja sanoo hänelle, että hän "lopetti" pelin. Kun Stefen vastaa, että valmentaja itse lopetti, valmentaja potkaisee hänet ulos joukkueesta. sen jälkeen tyytymättömät Ampipe-fanit tekevät ilkivaltaa valmentaja Nickersonin talossa ja pihalla. Stefen on paikalla ja osallistuu vastentahtoisesti, mutta Nickerson näkee hänet kuitenkin, kun vandaalit pakenevat. Tämän jälkeen Stefen joutuu käymään henkilökohtaisia taisteluita, joihin kuuluu muun muassa se, että valmentaja on hylännyt hänet korkeakouluissa hänen asenteensa ja Nickersonin talon ja pihan häpäisyyn osallistumisensa vuoksi. Stefen joutuu riitaan Lisan kanssa, ja hänen paras ystävänsä Brian kieltäytyy USC:n stipenditarjouksesta ja aikoo mennä naimisiin raskaana olevan tyttöystävänsä kanssa.</w:t>
      </w:r>
    </w:p>
    <w:p>
      <w:r>
        <w:rPr>
          <w:b/>
        </w:rPr>
        <w:t xml:space="preserve">Tulos</w:t>
      </w:r>
    </w:p>
    <w:p>
      <w:r>
        <w:t xml:space="preserve">Mikä on sen henkilön etunimi, jonka veli työskentelee isänsä kanssa tehtaalla?</w:t>
      </w:r>
    </w:p>
    <w:p>
      <w:r>
        <w:rPr>
          <w:b/>
        </w:rPr>
        <w:t xml:space="preserve">Tulos</w:t>
      </w:r>
    </w:p>
    <w:p>
      <w:r>
        <w:t xml:space="preserve">Millä nimellä Lisan poikaystävä kulkee?</w:t>
      </w:r>
    </w:p>
    <w:p>
      <w:r>
        <w:rPr>
          <w:b/>
        </w:rPr>
        <w:t xml:space="preserve">Tulos</w:t>
      </w:r>
    </w:p>
    <w:p>
      <w:r>
        <w:t xml:space="preserve">Kuka aiheuttaa sen, että Ampipe häviää jalkapallo-ottelun?</w:t>
      </w:r>
    </w:p>
    <w:p>
      <w:r>
        <w:rPr>
          <w:b/>
        </w:rPr>
        <w:t xml:space="preserve">Tulos</w:t>
      </w:r>
    </w:p>
    <w:p>
      <w:r>
        <w:t xml:space="preserve">Missä joukkueessa Lisan poikaystävä pelaa, ja myöhemmin hänet potkitaan pois?</w:t>
      </w:r>
    </w:p>
    <w:p>
      <w:r>
        <w:rPr>
          <w:b/>
        </w:rPr>
        <w:t xml:space="preserve">Tulos</w:t>
      </w:r>
    </w:p>
    <w:p>
      <w:r>
        <w:t xml:space="preserve">Mikä on sen henkilön lempinimi, joka poistetaan joukkueesta sen jälkeen, kun hän on noussut valmentajaa vastaan?</w:t>
      </w:r>
    </w:p>
    <w:p>
      <w:r>
        <w:rPr>
          <w:b/>
        </w:rPr>
        <w:t xml:space="preserve">Tulos</w:t>
      </w:r>
    </w:p>
    <w:p>
      <w:r>
        <w:t xml:space="preserve">Mitä lukion jalkapallojoukkueen fanit tekevät, kun valmentaja on poistanut Stefin joukkueesta?</w:t>
      </w:r>
    </w:p>
    <w:p>
      <w:r>
        <w:rPr>
          <w:b/>
        </w:rPr>
        <w:t xml:space="preserve">Esimerkki 0.257</w:t>
      </w:r>
    </w:p>
    <w:p>
      <w:r>
        <w:t xml:space="preserve">Läpikulku: "Touch Me I'm Sick" julkaistiin 1. elokuuta 1988 7" vinyylinä. Se oli Mudhoneyn debyyttijulkaisu. Alun perin Sub Pop julkaisi sinkusta 800 kirkasta kahvinruskeaa vinyylikopiota, 200 mustaa vinyylikopiota ja muutamia valikoituja värivinyylikopioita. Rajoitetut julkaisunumerot saivat vaikutteita toisesta indie-levymerkistä, Amphetamine Reptilesta. Sub Popin omistajat Bruce Pavitt ja Jonathan Poneman päättelivät, että rajoitettu tarjonta lisäisi kysyntää, ja hyödynsivät vinyylin eri värejä järkeistääkseen rajoitettujen painosten jatkamisen ja lisätäkseen singlen houkuttelevuutta keräilykappaleena. Valkoisessa paperipussissa ilman kuvallista kuorta toimitetun levyn A-puolella oli kirjoitus: "What does the word 'crack' mean to you?". B-puolen tarrassa oli vessakuva, josta tuli myöhemmin singlen toisen painoksen kansikuva." Pavittin mukaan "Se oli vain rajoitettu painos, ehkä 800 kappaletta, mutta ihmiset ympäri Amerikkaa alkoivat raivota siitä. Ihmiset, joita todella kunnioitimme." Singlestä tuli indie-hitti Seattlessa, ja "Touch Me I'm Sickistä" tuli Mudhoneyn tunnetuin kappale. Kun Turnerilta kysyttiin haastattelussa singlen myyntiluvuista, hän vastasi: "Ensimmäisestä [painoksesta] myytiin 1000 kappaletta, sitten uusintapainoksesta 3000 kappaletta, sitten se oli hetken aikaa loppu; sitten sitä tehtiin vielä 2000 kappaletta, ja ne ovat luultavasti loppuneet." Singlen menestys yllätti yhtyeen; Arm oli aluksi hylännyt kappaleen "B-puolen heittona". "Touch Me I'm Sick" ja B-puoli "Sweet Young Thing Ain't Sweet No More" sisällytettiin myöhemmin Mudhoneyn kokoelmalevyille Superfuzz Bigmuff Plus Early Singles (1990) ja March to Fuzz (2000).</w:t>
      </w:r>
    </w:p>
    <w:p>
      <w:r>
        <w:rPr>
          <w:b/>
        </w:rPr>
        <w:t xml:space="preserve">Tulos</w:t>
      </w:r>
    </w:p>
    <w:p>
      <w:r>
        <w:t xml:space="preserve">Mitkä ovat niiden kokoelmalevyjen nimet, jotka sisältävät 1. elokuuta 1988 julkaistun kappaleen?</w:t>
      </w:r>
    </w:p>
    <w:p>
      <w:r>
        <w:rPr>
          <w:b/>
        </w:rPr>
        <w:t xml:space="preserve">Esimerkki 0.258</w:t>
      </w:r>
    </w:p>
    <w:p>
      <w:r>
        <w:t xml:space="preserve">Läpikulku: East Lancashiren ja Radcliffen paperitehtaiden, jotka molemmat työllistivät tuhansia ihmisiä, sulkeminen on jättänyt suuren aukon kaupungin paikallistalouteen.  Paikallisen teollisuuden taantumisen ohella kaupungin ostoskeskus on kärsinyt vakavasta kaupan vähenemisestä, ja se on nyt tuskin enää elinkelpoinen vähittäiskauppa.  Radcliffen kauppahalli on huono verrattuna naapurikaupunki Buryn markkinoihin.  Muista kaupoista kaupungin keskeisellä ostoskeskuksella on edelleen Boots.  Kaupungin entisen Asda-supermarketin entisellä paikalla Green Streetillä sijaitsee Dunelm Groupin, entisen Dunelm Millin, kodin ja pehmytmateriaalien myymälä. Helmikuussa 2018 avattiin uusi Lidl-myymälä vanhan linja-autoaseman tiloissa, ja se työllistää noin neljäkymmentä ihmistä. "Re-inventing Radcliffe" (Radcliffen uudelleen keksiminen) on nimitys, joka on annettu ehdotettua parannusohjelmaa koskevassa raportissa.  Raportissa esitetään useita aloitteita, ja siihen sisältyy uusien asuntojen rakentaminen sekä kaupungin pohjois- että eteläpuolelle.  Kaupungin länsipuolella ja Milltown Streetin varrella oleva teollisuus säilytettäisiin ja parannettaisiin, samoin kuin entisen Radcliffen paperitehtaan ja Pioneer Millin osat.  Markkinat, Kwik Save -alue ja linja-autoasema kehitettäisiin uudelleen, ja kaupungista voisi tulla taidekeskus.  Liikenneyhteyksien parantamiseksi ehdotetaan uusia Irwellin ja kanavan ylityspaikkoja. Radcliffen uuden yläasteen koulun rakentamista Radcliffeen on nyt epäilty, mutta Castlebrook High School Parr Lane, Bury BL9 8LP:ssä aloitettiin tammikuussa uudisrakentaminen.  Lopuksi raportissa ehdotetaan Radcliffen imagon parantamista Buryn alueella. Kesäkuun 27. päivänä 2018 erittäin kuumasta säästä johtuen tulipalo syttyi alueen vieressä sijaitsevan myymäläkompleksin ulkoseinällä, kun kattoterva syttyi tuleen. "Newlands" on Forestry Commissionin hallinnoima uudistamisohjelma.  Radcliffe E'esin entinen kaatopaikka on yksi alue, jonka uudistamista harkitaan.</w:t>
      </w:r>
    </w:p>
    <w:p>
      <w:r>
        <w:rPr>
          <w:b/>
        </w:rPr>
        <w:t xml:space="preserve">Tulos</w:t>
      </w:r>
    </w:p>
    <w:p>
      <w:r>
        <w:t xml:space="preserve">Mikä on Green Streetillä tällä hetkellä sijaitsevan kaupan nimi?</w:t>
      </w:r>
    </w:p>
    <w:p>
      <w:r>
        <w:rPr>
          <w:b/>
        </w:rPr>
        <w:t xml:space="preserve">Tulos</w:t>
      </w:r>
    </w:p>
    <w:p>
      <w:r>
        <w:t xml:space="preserve">Missä kaupungissa East Lancashire harjoitti liiketoimintaa?</w:t>
      </w:r>
    </w:p>
    <w:p>
      <w:r>
        <w:rPr>
          <w:b/>
        </w:rPr>
        <w:t xml:space="preserve">Esimerkki 0.259</w:t>
      </w:r>
    </w:p>
    <w:p>
      <w:r>
        <w:t xml:space="preserve">Läpikulku: Yarralumla on Australian pääkaupungin Canberran suuri eteläinen esikaupunki. Yarralumla sijaitsee noin 3,5 kilometriä kaupungista lounaaseen, ja se ulottuu Burley Griffin -järven lounaisrannalla. (Järvi luotiin toisen maailmansodan jälkeen tukkimalla Molonglo-joen patoamalla.) Vuonna 1828 Henry Donnison, sydneyläinen kauppias, sai vuokrasopimuksen Stirling Ridgen länsipuolella. Donnisonin maa-alue nimettiin Yarralumlaksi vuonna 1834 tehdyssä alueen kartoituksessa, ilmeisesti alkuperäiskansojen alueesta käyttämän nimityksen mukaan. Se kirjoitettiin Yarrolumla myös muissa asiakirjoissa. Vuonna 1881 tilan osti Frederick Campbell, läheisen Duntroonin rakennuttaneen Robert Campbellin pojanpoika. Hän sai vuonna 1891 valmiiksi suuren, harjakattoisen tiilitalon, joka toimii nykyään Australian kenraalikuvernöörin virallisena asuintalona, Government House -rakennuksena. Campbellin talo korvasi tyylikkään georgialaistyylisen asuintalon, jonka pääosat oli rakennettu paikallisesta kivestä 1830-luvulla. Yarralumlan vanhan kotitilan merkittävimpiä asukkaita olivat Sir Terence Aubrey Murray, joka omisti Yarralumlan lammasaseman vuosina 1837-1859, Augustus Onslow Manby Gibbes, joka omisti tilan vuosina 1859-1881, ja Augustuksen isä eversti John George Nathaniel Gibbes (1787-1873). (Augustus "Gussie" Gibbes oli Murrayn lanko; hän myös antoi Frederick Campbellille rahaa, jotta tämä saattoi auttaa Campbellin uuden suuren omakotitalon rakentamisessa Yarralumlaan vuosina 1890-1891.) Hallitus nimitti Yarralumlan nykyaikaisen esikaupunkialueen vuonna 1928, ja vuonna 2011 siellä asui noin 3 000 ihmistä ja useita diplomaattisia edustustoja. Viime vuosina siitä on tullut yksi Canberran halutuimmista ja kalleimmista asuinalueista leveiden vehreiden katujensa, viehättävän järvimaisemansa ja keskeisen sijaintinsa ansiosta.</w:t>
      </w:r>
    </w:p>
    <w:p>
      <w:r>
        <w:rPr>
          <w:b/>
        </w:rPr>
        <w:t xml:space="preserve">Tulos</w:t>
      </w:r>
    </w:p>
    <w:p>
      <w:r>
        <w:t xml:space="preserve">Mikä on sen henkilön etunimi, jonka maata kirjoitettiin muissa asiakirjoissa myös Yarrolumlaksi?</w:t>
      </w:r>
    </w:p>
    <w:p>
      <w:r>
        <w:rPr>
          <w:b/>
        </w:rPr>
        <w:t xml:space="preserve">Tulos</w:t>
      </w:r>
    </w:p>
    <w:p>
      <w:r>
        <w:t xml:space="preserve">Mikä on sen henkilön etunimi, jonka talo korvasi tyylikkään, georgialaishenkisen asuintalon?</w:t>
      </w:r>
    </w:p>
    <w:p>
      <w:r>
        <w:rPr>
          <w:b/>
        </w:rPr>
        <w:t xml:space="preserve">Tulos</w:t>
      </w:r>
    </w:p>
    <w:p>
      <w:r>
        <w:t xml:space="preserve">Mikä on eversti Gibbesin pojan koko nimi?</w:t>
      </w:r>
    </w:p>
    <w:p>
      <w:r>
        <w:rPr>
          <w:b/>
        </w:rPr>
        <w:t xml:space="preserve">Esimerkki 0.260</w:t>
      </w:r>
    </w:p>
    <w:p>
      <w:r>
        <w:t xml:space="preserve">Läpikulku: Saint-Saëns sävelsi mélodioita kuusivuotiaasta lähtien ja koko loppuelämänsä ajan, yli 140 kappaletta. Hän piti laulujaan läpikotaisin ja tyypillisesti ranskalaisina ja kiisti Schubertin tai muiden saksalaisten laulusäveltäjien vaikutuksen. Toisin kuin suojattinsa Fauré tai kilpailijansa Massenet, hän ei ollut kiinnostunut laulusykleistä, vaan kirjoitti pitkän uransa aikana vain kaksi: Mélodies persanes ("Persialaiset laulut", 1870) ja Le Cendre rouge ("Punainen tuhkapuu", 1914, omistettu Faurélle). Runoilija, jonka teoksia hän sävelsi useimmiten, oli Victor Hugo; muita olivat muun muassa Alphonse de Lamartine, Pierre Corneille, Amable Tastu ja kahdeksassa laulussa Saint-Saëns itse: monien muiden kuin musiikillisten kykyjensä joukossa hän oli harrastelijarunoilija. Hän oli erittäin herkkä sanasovituksille ja sanoi nuorelle säveltäjälle Lili Boulangerille, että laulujen kirjoittamiseen ei riitä tehokas musiikillinen lahjakkuus: "sinun on opiskeltava ranskan kieltä perusteellisesti; se on välttämätöntä". Suurin osa mélodioista on kirjoitettu pianon säestykselle, mutta muutamat, kuten "Le lever du soleil sur le Nil" ("Auringonnousu Niilin yllä", 1898) ja "Hymne à la paix" ("Hymni rauhalle", 1919), ovat laululle ja orkesterille. Hänen sovituksensa ja valitsemansa säkeet ovat yleensä perinteisiä, mikä on ristiriidassa myöhemmän ranskalaissäveltäjäsukupolven, muun muassa Debussyn, vapaan säkeistön ja vähemmän strukturoitujen muotojen kanssa.Saint-Saëns sävelsi yli kuusikymmentä kirkollista lauluteosta, moteteista messuihin ja oratorioihin. Laajempiin sävellyksiin kuuluvat Requiem (1878) sekä oratoriot Le déluge (1875) ja The Promised Land (1913), joiden englanninkielisen tekstin on suomentanut Herman Klein. Hän oli ylpeä yhteydestään brittiläisiin kuoroihin ja kommentoi: "Sitä haluaa tulla arvostetuksi oratorioiden par excellence -kodissa". Hän kirjoitti pienemmän määrän maallisia kuoroteoksia, joista osa ilman säestäjää, osa pianosäestyksellä ja osa täydellä orkesterilla. Kuoroteoksissaan Saint-Saëns tukeutui vahvasti perinteeseen, sillä hän koki, että hänen esikuvinaan tulisi olla Händel, Mendelssohn ja muut lajin aiemmat mestarit. Kleinin mielestä tämä lähestymistapa oli vanhanaikainen, ja Saint-Saënsin oratoriomuodon käsittelyn tuttuus haittasi hänen menestystään siinä.</w:t>
      </w:r>
    </w:p>
    <w:p>
      <w:r>
        <w:rPr>
          <w:b/>
        </w:rPr>
        <w:t xml:space="preserve">Tulos</w:t>
      </w:r>
    </w:p>
    <w:p>
      <w:r>
        <w:t xml:space="preserve">Mitkä olivat niiden kahden ihmisen nimet, jotka toisin kuin Saint-Saëns, kiinnostuivat laulusyklistä?</w:t>
      </w:r>
    </w:p>
    <w:p>
      <w:r>
        <w:rPr>
          <w:b/>
        </w:rPr>
        <w:t xml:space="preserve">Tulos</w:t>
      </w:r>
    </w:p>
    <w:p>
      <w:r>
        <w:t xml:space="preserve">Mitkä olivat Saint-Saënsin uransa aikana kirjoittamien kahden laulun nimet?</w:t>
      </w:r>
    </w:p>
    <w:p>
      <w:r>
        <w:rPr>
          <w:b/>
        </w:rPr>
        <w:t xml:space="preserve">Tulos</w:t>
      </w:r>
    </w:p>
    <w:p>
      <w:r>
        <w:t xml:space="preserve">Mikä oli Faurélle omistetun laulun nimi?</w:t>
      </w:r>
    </w:p>
    <w:p>
      <w:r>
        <w:rPr>
          <w:b/>
        </w:rPr>
        <w:t xml:space="preserve">Tulos</w:t>
      </w:r>
    </w:p>
    <w:p>
      <w:r>
        <w:t xml:space="preserve">Mitkä olivat laululle ja orkesterille kirjoitettujen melodioiden nimet?</w:t>
      </w:r>
    </w:p>
    <w:p>
      <w:r>
        <w:rPr>
          <w:b/>
        </w:rPr>
        <w:t xml:space="preserve">Tulos</w:t>
      </w:r>
    </w:p>
    <w:p>
      <w:r>
        <w:t xml:space="preserve">Mitkä olivat niiden runoilijoiden täydelliset nimet, joiden teoksista Saint-Saëns sävelsi usein?</w:t>
      </w:r>
    </w:p>
    <w:p>
      <w:r>
        <w:rPr>
          <w:b/>
        </w:rPr>
        <w:t xml:space="preserve">Tulos</w:t>
      </w:r>
    </w:p>
    <w:p>
      <w:r>
        <w:t xml:space="preserve">Mitkä olivat Saint-Saënsin laajempien sävellysten nimet?</w:t>
      </w:r>
    </w:p>
    <w:p>
      <w:r>
        <w:rPr>
          <w:b/>
        </w:rPr>
        <w:t xml:space="preserve">Tulos</w:t>
      </w:r>
    </w:p>
    <w:p>
      <w:r>
        <w:t xml:space="preserve">Mitkä olivat niiden kahden henkilön nimet, joita Saint-Saëns mallinsi perinteisen lajityyppinsä mukaan?</w:t>
      </w:r>
    </w:p>
    <w:p>
      <w:r>
        <w:rPr>
          <w:b/>
        </w:rPr>
        <w:t xml:space="preserve">Esimerkki 0.261</w:t>
      </w:r>
    </w:p>
    <w:p>
      <w:r>
        <w:t xml:space="preserve">Läpikulku: Edward Dalyngrigge oli nuorempi poika, joten häneltä riistettiin isänsä omaisuus sukusiitosta johtuvan käytännön vuoksi, joten hänen oli hankittava omaisuutensa itse. Vuoteen 1378 mennessä hän omisti Bodiamin kartanon avioitumalla maanomistajasukuun. Vuosina 1379-1388 Dalyngrigge oli Sussexin Shire-ritari ja yksi kreivikunnan vaikutusvaltaisimmista henkilöistä. Kun hän haki kuninkaalta lupaa rakentaa linna (crenellate), Englannin ja Ranskan välillä oli käyty satavuotista sotaa jo lähes 50 vuotta. Englannin Edvard III (hallitsi vuosina 1327-1377) pyrki Ranskan valtaistuimelle ja sai haltuunsa Akvitanian ja Calais'n alueet. Dalyngrigge oli yksi monista englantilaisista, jotka matkustivat Ranskaan etsimään onneaan vapaakomppanioiden jäseninä - palkkasoturiryhmien jäseninä, jotka taistelivat korkeimman tarjouksen tekijälle. Hän lähti Ranskaan vuonna 1367 ja matkusti Clarencen herttuan ja Edward III:n pojan Lionelin kanssa. Taisteltuaan Arundelin jaarlin alaisuudessa Dalyngrigge liittyi Sir Robert Knollesin komppaniaan, joka oli pahamaineinen komentaja ja jonka kerrottiin tienanneen palkkasoturina 100 000 kultakruunua ryöstöillä ja ryöstelyllä. Vapaiden komppanioiden jäsenenä Dalyngrigge keräsi rahat Bodiamin linnan rakentamiseen; hän palasi Englantiin vuonna 1377.Bruggen sopimus (1375) takasi rauhan kahdeksi vuodeksi, mutta sen umpeuduttua taistelut jatkuivat uudelleen Englannin ja Ranskan välillä. Vuonna 1377 Edward III:n seuraajaksi tuli Richard II. Sodan aikana Englanti ja Ranska kamppailivat Englannin kanaalin hallinnasta, ja molemmille rannikoille tehtiin hyökkäyksiä. Vihollisuuksien jatkuessa parlamentti äänesti, että rahaa olisi käytettävä Englannin etelärannikon puolustamiseen ja linnoittamiseen, ja Kentin alueelle rakennettiin puolustuslaitteita ranskalaisten hyökkäyksen varalta. Sisäisten levottomuuksien lisäksi oli myös ulkoisia uhkia, ja Dalyngrigge osallistui vuoden 1381 talonpoikaiskapinan tukahduttamiseen. Bodiamin kartanolle myönnettiin vuonna 1383 peruskirja, jossa sallittiin viikoittaiset markkinat ja vuosittaiset markkinat. Vuonna 1385 Englannin kanaalin toisella puolella Sluysissa Flanderissa kokoontui 1 200 aluksen laivasto - eri laivojen, proomujen ja kaleerien - ja Etelä-Englannin väestö joutui paniikkiin. Myöhemmin samana vuonna Edward Dalyngrigge sai luvan linnoittaa kartanonsa.</w:t>
      </w:r>
    </w:p>
    <w:p>
      <w:r>
        <w:rPr>
          <w:b/>
        </w:rPr>
        <w:t xml:space="preserve">Tulos</w:t>
      </w:r>
    </w:p>
    <w:p>
      <w:r>
        <w:t xml:space="preserve">Mikä on sen henkilön sukunimi, joka joutui tekemään omaisuutensa itse?</w:t>
      </w:r>
    </w:p>
    <w:p>
      <w:r>
        <w:rPr>
          <w:b/>
        </w:rPr>
        <w:t xml:space="preserve">Tulos</w:t>
      </w:r>
    </w:p>
    <w:p>
      <w:r>
        <w:t xml:space="preserve">Mikä on sen henkilön sukunimi, joka omisti Bodiamin kartanon vuonna 1378?</w:t>
      </w:r>
    </w:p>
    <w:p>
      <w:r>
        <w:rPr>
          <w:b/>
        </w:rPr>
        <w:t xml:space="preserve">Tulos</w:t>
      </w:r>
    </w:p>
    <w:p>
      <w:r>
        <w:t xml:space="preserve">Mikä on sen henkilön sukunimi, joka meni naimisiin maanomistajaperheeseen?</w:t>
      </w:r>
    </w:p>
    <w:p>
      <w:r>
        <w:rPr>
          <w:b/>
        </w:rPr>
        <w:t xml:space="preserve">Tulos</w:t>
      </w:r>
    </w:p>
    <w:p>
      <w:r>
        <w:t xml:space="preserve">Mikä on vuonna 1367 Ranskaan lähteneen henkilön sukunimi?</w:t>
      </w:r>
    </w:p>
    <w:p>
      <w:r>
        <w:rPr>
          <w:b/>
        </w:rPr>
        <w:t xml:space="preserve">Tulos</w:t>
      </w:r>
    </w:p>
    <w:p>
      <w:r>
        <w:t xml:space="preserve">Mikä on sen henkilön sukunimi, joka matkusti Lionelin, Clarencen herttuan, kanssa?</w:t>
      </w:r>
    </w:p>
    <w:p>
      <w:r>
        <w:rPr>
          <w:b/>
        </w:rPr>
        <w:t xml:space="preserve">Tulos</w:t>
      </w:r>
    </w:p>
    <w:p>
      <w:r>
        <w:t xml:space="preserve">Mikä on sen henkilön sukunimi, joka palasi Englantiin vuonna 1377?</w:t>
      </w:r>
    </w:p>
    <w:p>
      <w:r>
        <w:rPr>
          <w:b/>
        </w:rPr>
        <w:t xml:space="preserve">Tulos</w:t>
      </w:r>
    </w:p>
    <w:p>
      <w:r>
        <w:t xml:space="preserve">Mikä on sen henkilön sukunimi, jonka isällä oli omaisuutta?</w:t>
      </w:r>
    </w:p>
    <w:p>
      <w:r>
        <w:rPr>
          <w:b/>
        </w:rPr>
        <w:t xml:space="preserve">Tulos</w:t>
      </w:r>
    </w:p>
    <w:p>
      <w:r>
        <w:t xml:space="preserve">Mikä päättyi?</w:t>
      </w:r>
    </w:p>
    <w:p>
      <w:r>
        <w:rPr>
          <w:b/>
        </w:rPr>
        <w:t xml:space="preserve">Esimerkki 0.262</w:t>
      </w:r>
    </w:p>
    <w:p>
      <w:r>
        <w:t xml:space="preserve">Läpikulku: Näyttelijä Georgia Hines pääsee alkoholivieroituksesta ja palaa Manhattanin asuntoonsa ja tukeviin ystäviinsä: Jimmy, homo työtön näyttelijä, ja Toby, hienostunut seurapiirikaunotar. Hän kertoo heille säilyttävänsä raittiutensa ja palaavansa hitaasti takaisin teatterityöhön.Pian tämän jälkeen Georgian teini-ikäinen tytär Polly, joka on asunut isänsä ja uuden äitipuolensa kanssa, kysyy, voisiko hän muuttaa äitinsä luokse. Georgia suostuu, vaikkei olekaan varma, onko hän valmis.Georgia saa puhelun entiseltä rakastajaltaan, kirjailija David Lowelta, joka kysyy, voisivatko he tavata. Uudella itseluottamuksella hän kieltäytyy jyrkästi ja sulkee puhelimen.Polly kertoo Georgian alkoholismista johtuvista henkilökohtaisista kärsimyksistään, ennen kaikkea siitä, ettei hän saanut kasvaa äitinsä kanssa.Georgia tuntee lisää itseluottamusta, soittaa Davidille anteeksipyytääkseen ja suostuu tapaamaan häntä illallisella. Illallisella David esittelee uuden käsikirjoituksensa, joka perustuu heidän myrskyisään, alkoholin täyttämään suhteeseensa. Hän haluaa Georgian näyttelevän pääosaa/itseään. Raivoissaan siitä, että David toi hänet sinne työasioissa, Georgia järjestää kohtauksen. Mies pyytää häntä rauhallisesti harkitsemaan asiaa uudelleen, ja lopulta hän nauraa ja vie käsikirjoituksen kotiinsa.Georgian ja Pollyn jälleennäkeminen osoittautuu menestykseksi. He käyvät yhdessä ostoksilla, flirttailevat college-ikäisten poikien kanssa, jotka luulevat heitä siskoiksi, ja kertovat sitten iloisesti seikkailustaan Jimmylle. He yllättävät hänet musikaalinumerolla, jota Polly on työstänyt koulun esitystä varten. Kesken esityksen Georgia keskeyttää yhtäkkiä ottaakseen puhelun Davidilta, ja Jimmy ja Polly jäävät istumaan hiljaisina.Georgia loistaa harjoituksissa. Kun Georgia erään kohtauksen aikana sekoittaa taiteen ja elämän kesken ja menettää malttinsa, David lohduttaa häntä ja kertoo, että vain hän pystyy tähän rooliin, ja suutelee häntä hellästi poskelle poistuessaan.</w:t>
      </w:r>
    </w:p>
    <w:p>
      <w:r>
        <w:rPr>
          <w:b/>
        </w:rPr>
        <w:t xml:space="preserve">Tulos</w:t>
      </w:r>
    </w:p>
    <w:p>
      <w:r>
        <w:t xml:space="preserve">Mitä Pollyn äiti tekee työkseen?</w:t>
      </w:r>
    </w:p>
    <w:p>
      <w:r>
        <w:rPr>
          <w:b/>
        </w:rPr>
        <w:t xml:space="preserve">Tulos</w:t>
      </w:r>
    </w:p>
    <w:p>
      <w:r>
        <w:t xml:space="preserve">Kenen entinen rakastaja on kirjoittanut käsikirjoituksen?</w:t>
      </w:r>
    </w:p>
    <w:p>
      <w:r>
        <w:rPr>
          <w:b/>
        </w:rPr>
        <w:t xml:space="preserve">Tulos</w:t>
      </w:r>
    </w:p>
    <w:p>
      <w:r>
        <w:t xml:space="preserve">Mikä on ensimmäinen rooli, jota Georgialle tarjotaan vieroituksesta päästyään?</w:t>
      </w:r>
    </w:p>
    <w:p>
      <w:r>
        <w:rPr>
          <w:b/>
        </w:rPr>
        <w:t xml:space="preserve">Tulos</w:t>
      </w:r>
    </w:p>
    <w:p>
      <w:r>
        <w:t xml:space="preserve">Ketä collegen pojat pitävät Pollyn siskona?</w:t>
      </w:r>
    </w:p>
    <w:p>
      <w:r>
        <w:rPr>
          <w:b/>
        </w:rPr>
        <w:t xml:space="preserve">Tulos</w:t>
      </w:r>
    </w:p>
    <w:p>
      <w:r>
        <w:t xml:space="preserve">Kuka on ainoa henkilö, joka voi näytellä Davidin käsikirjoituksessa olevaa roolia?</w:t>
      </w:r>
    </w:p>
    <w:p>
      <w:r>
        <w:rPr>
          <w:b/>
        </w:rPr>
        <w:t xml:space="preserve">Tulos</w:t>
      </w:r>
    </w:p>
    <w:p>
      <w:r>
        <w:t xml:space="preserve">Kuka esiintyy Georgian kanssa hänen työttömälle ystävälleen?</w:t>
      </w:r>
    </w:p>
    <w:p>
      <w:r>
        <w:rPr>
          <w:b/>
        </w:rPr>
        <w:t xml:space="preserve">Esimerkki 0.263</w:t>
      </w:r>
    </w:p>
    <w:p>
      <w:r>
        <w:t xml:space="preserve">Läpikulku: Lanko Richard Popplewell Pullan oli lähes hänen ainoa tukijansa kuolemansa jälkeisinä vuosina. Pullan oli pääasiassa kuvittaja sekä tutkija ja arkeologi, ja hän opiskeli Manchesterissa Alfred Waterhousen oppilaana ennen kuin liittyi Burgesin toimistoon 1850-luvulla. Vuonna 1859 hän meni naimisiin Burgesin sisaren kanssa. Burgesin kuoltua vuonna 1881 Pullan asui The Tower Housessa ja julkaisi Burgesin piirustuksia sisältäviä kokoelmia, kuten Architectural Designs of William Burges (1883) ja The House of William Burges (1886). Architectural Designs -teoksen esipuheessa Pullan toivoi, että hänen lankonsa töitä esittelevät kuvitetut niteet "otettaisiin lämpimästi vastaan ja niitä arvostettaisiin perusteellisesti, ei ainoastaan hänen ammattikavereidensa, vaan kaikkien sivistyneen maun omaavien miesten keskuudessa Euroopassa ja Amerikassa". Tämä toive ei toteutunut sataan vuoteen, mutta Burgesin työt saivat edelleen seuraajia Japanissa. Josiah Conder opiskeli hänen alaisuudessaan, ja Conderin vaikutuksesta merkittävä japanilainen arkkitehti Tatsuno Kingo pääsi Burgesin palvelukseen tämän kuolemaa edeltävänä vuonna. Burges sai myös lyhyen, mutta pääosin myönteisen huomion Muthesiuksen Das Englische Haus -teoksessa, jossa Muthesius kuvaili häntä "aikansa lahjakkaimmaksi goottilaiseksi".1900-luvun loppupuolelta nykypäivään asti viktoriaanisen taiteen, arkkitehtuurin ja muotoilun tutkimus on kokenut renessanssin, ja Crook väittää, että Burgesin paikka tämän maailman keskipisteessä "laaja-alaisena tutkijana, pelottomana matkailijana, ylistävänä luennoitsijana, loistavana sisustussuunnittelijana ja nerokkaana arkkitehtina" on jälleen arvostettu. Crook kirjoittaa lisäksi, että hänestä tuli vain noin kahdenkymmenen vuoden urallaan "sukupolvensa nerokkain arkkitehti-suunnittelija", ja arkkitehtuurin lisäksi hänen saavutuksensa metallitöiden, korujen, huonekalujen ja lasimaalausten alalla nostavat hänet Puginin ainoaksi "kilpailijaksi [...] goottilaisen herätysliikkeen suurimpana taidearkkitehtina".</w:t>
      </w:r>
    </w:p>
    <w:p>
      <w:r>
        <w:rPr>
          <w:b/>
        </w:rPr>
        <w:t xml:space="preserve">Tulos</w:t>
      </w:r>
    </w:p>
    <w:p>
      <w:r>
        <w:t xml:space="preserve">Mikä on sen henkilön koko nimi, jonka lähes ainoa mestari hänen kuolemansa jälkeisinä vuosina oli Pullan, hänen lankonsa?</w:t>
      </w:r>
    </w:p>
    <w:p>
      <w:r>
        <w:rPr>
          <w:b/>
        </w:rPr>
        <w:t xml:space="preserve">Tulos</w:t>
      </w:r>
    </w:p>
    <w:p>
      <w:r>
        <w:t xml:space="preserve">Mikä on sen henkilön koko nimi, joka meni naimisiin Burgen sisaren kanssa vuonna 1859?</w:t>
      </w:r>
    </w:p>
    <w:p>
      <w:r>
        <w:rPr>
          <w:b/>
        </w:rPr>
        <w:t xml:space="preserve">Tulos</w:t>
      </w:r>
    </w:p>
    <w:p>
      <w:r>
        <w:t xml:space="preserve">Mikä on sen henkilön sukunimi, jonka alaisuudessa Josiah Conder opiskeli?</w:t>
      </w:r>
    </w:p>
    <w:p>
      <w:r>
        <w:rPr>
          <w:b/>
        </w:rPr>
        <w:t xml:space="preserve">Tulos</w:t>
      </w:r>
    </w:p>
    <w:p>
      <w:r>
        <w:t xml:space="preserve">Mikä on Pullenin lankomiehen koko nimi, jonka työn hän toivoi saavan "lämpimän vastaanoton ja perusteellisen arvostuksen" sekä ammattiveljiensä että "kaikkien sivistyneen maun omaavien miesten keskuudessa kaikkialla Euroopassa ja Amerikassa"?</w:t>
      </w:r>
    </w:p>
    <w:p>
      <w:r>
        <w:rPr>
          <w:b/>
        </w:rPr>
        <w:t xml:space="preserve">Tulos</w:t>
      </w:r>
    </w:p>
    <w:p>
      <w:r>
        <w:t xml:space="preserve">Mikä on Richard Popplewell Pullanin lankomiehen koko nimi?</w:t>
      </w:r>
    </w:p>
    <w:p>
      <w:r>
        <w:rPr>
          <w:b/>
        </w:rPr>
        <w:t xml:space="preserve">Tulos</w:t>
      </w:r>
    </w:p>
    <w:p>
      <w:r>
        <w:t xml:space="preserve">Mikä on William Burgesin toimistoon 1850-luvulla liittyneen henkilön koko nimi?</w:t>
      </w:r>
    </w:p>
    <w:p>
      <w:r>
        <w:rPr>
          <w:b/>
        </w:rPr>
        <w:t xml:space="preserve">Tulos</w:t>
      </w:r>
    </w:p>
    <w:p>
      <w:r>
        <w:t xml:space="preserve">Mikä on William Burgesin sisaren kanssa avioituneen henkilön koko nimi?</w:t>
      </w:r>
    </w:p>
    <w:p>
      <w:r>
        <w:rPr>
          <w:b/>
        </w:rPr>
        <w:t xml:space="preserve">Tulos</w:t>
      </w:r>
    </w:p>
    <w:p>
      <w:r>
        <w:t xml:space="preserve">Mikä on Josiah Conderin oppilaan koko nimi?</w:t>
      </w:r>
    </w:p>
    <w:p>
      <w:r>
        <w:rPr>
          <w:b/>
        </w:rPr>
        <w:t xml:space="preserve">Tulos</w:t>
      </w:r>
    </w:p>
    <w:p>
      <w:r>
        <w:t xml:space="preserve">Mikä oli sen henkilön nimi, joka sanoi, että William Burges oli "aikansa lahjakkain goottilainen"?</w:t>
      </w:r>
    </w:p>
    <w:p>
      <w:r>
        <w:rPr>
          <w:b/>
        </w:rPr>
        <w:t xml:space="preserve">Tulos</w:t>
      </w:r>
    </w:p>
    <w:p>
      <w:r>
        <w:t xml:space="preserve">Mikä on sen henkilön koko nimi, jonka Crook sanoi olevansa "sukupolvensa nerokkain arkkitehti-suunnittelija"?</w:t>
      </w:r>
    </w:p>
    <w:p>
      <w:r>
        <w:rPr>
          <w:b/>
        </w:rPr>
        <w:t xml:space="preserve">Esimerkki 0.264</w:t>
      </w:r>
    </w:p>
    <w:p>
      <w:r>
        <w:t xml:space="preserve">Läpikulku: Ravel yritti uuden vuosisadan ensimmäisinä vuosina viidesti voittaa Ranskan arvostetuimman nuorten säveltäjien palkinnon, Prix de Rome, jonka aiempia voittajia olivat muun muassa Berlioz, Gounod, Bizet, Massenet ja Debussy. Vuonna 1900 Ravel karsiutui ensimmäisellä kierroksella; vuonna 1901 hän voitti kilpailun toisen palkinnon. Vuosina 1902 ja 1903 hän ei voittanut mitään: musiikkitieteilijä Paul Landormyn mukaan tuomarit epäilivät Ravelin pilkkaavan heitä esittämällä kantaatteja, jotka olivat niin akateemisia, että ne vaikuttivat parodioilta. Vuonna 1905 Ravel, joka oli jo kolmekymppinen, osallistui kilpailuun viimeisen kerran ja aiheutti tahattomasti kohun. Hänet suljettiin pois ensimmäisellä kierroksella, minkä jopa hänen musiikkiaan väheksyvät kriitikot, kuten Lalo, tuomitsivat perusteettomana. Lehdistön närkästys kasvoi, kun kävi ilmi, että konservatorion vanhempi professori Charles Lenepveu kuului tuomaristoon ja että loppukilpailuun valittiin vain hänen oppilaansa; hänen väitteensä siitä, että kyseessä oli puhdas sattuma, ei saanut kannatusta. Ravelin tapauksesta tuli kansallinen skandaali, joka johti Dubois'n ennenaikaiseen eläkkeelle siirtymiseen ja siihen, että hänen tilalleen nimitettiin Fauré, jonka hallitus oli nimittänyt toteuttamaan konservatorion radikaalin uudelleenjärjestelyn.Kiistasta oli kiinnostunut muun muassa Alfred Edwards, Le Matin -lehden omistaja ja päätoimittaja, jolle Lalo kirjoitti. Edwards oli naimisissa Ravelin ystävän Misian kanssa; pariskunta vei Ravelin seitsemän viikon Reinin-risteilylle jahdillaan kesä- ja heinäkuussa 1905, ja tämä oli ensimmäinen kerta, kun Ravel matkusti ulkomaille. 1900-luvun loppupuolella Ravel oli vakiinnuttanut mallin, jonka mukaan hän kirjoitti teoksia pianolle ja sovitti ne myöhemmin koko orkesterille. Hän oli yleensä hidas ja huolellinen työntekijä, ja aiempien pianosävellystensä uudelleenkäsittelyn ansiosta hän pystyi lisäämään julkaistujen ja esitettyjen teostensa määrää. Tähän ei näytä olleen mitään ansiokkaita motiiveja; Ravel oli tunnettu välinpitämättömyydestään taloudellisia asioita kohtaan. Pianosävellyksinä alkaneet ja sitten orkesterisävellyksen saaneet kappaleet olivat Pavane pour une infante défunte (orkestroitu 1910), Une barque sur l'océan (1906, vuodelta 1905 peräisin olevasta pianosarjasta Miroirs), Rapsodie espagnole -teoksen Habanera-osa (1907-08), Ma mère l'Oye (1908-10, orkestroitu 1911), Valses nobles et sentimentales (1911, orkestroitu 1912), Alborada del gracioso (kappaleesta Miroirs, orkestroitu 1918) ja Le tombeau de Couperin (1914-17, orkestroitu 1919).</w:t>
      </w:r>
    </w:p>
    <w:p>
      <w:r>
        <w:rPr>
          <w:b/>
        </w:rPr>
        <w:t xml:space="preserve">Tulos</w:t>
      </w:r>
    </w:p>
    <w:p>
      <w:r>
        <w:t xml:space="preserve">Mikä on sen kilpailun nimi, johon Ravel osallistui viimeisen kerran vuonna 1905 aiheuttaen tahattomasti kohun?</w:t>
      </w:r>
    </w:p>
    <w:p>
      <w:r>
        <w:rPr>
          <w:b/>
        </w:rPr>
        <w:t xml:space="preserve">Tulos</w:t>
      </w:r>
    </w:p>
    <w:p>
      <w:r>
        <w:t xml:space="preserve">Mikä on sen kilpailun nimi, jossa Ravel karsiutui ensimmäisellä kierroksella, minkä jopa hänen musiikilleen vastenmieliset kriitikot, Lalo mukaan lukien, tuomitsivat perusteettomaksi?</w:t>
      </w:r>
    </w:p>
    <w:p>
      <w:r>
        <w:rPr>
          <w:b/>
        </w:rPr>
        <w:t xml:space="preserve">Tulos</w:t>
      </w:r>
    </w:p>
    <w:p>
      <w:r>
        <w:t xml:space="preserve">Mikä on sen henkilön etunimi, joka oli naimisissa Ravelin ystävän Misian kanssa?</w:t>
      </w:r>
    </w:p>
    <w:p>
      <w:r>
        <w:rPr>
          <w:b/>
        </w:rPr>
        <w:t xml:space="preserve">Tulos</w:t>
      </w:r>
    </w:p>
    <w:p>
      <w:r>
        <w:t xml:space="preserve">Mitkä ovat niiden kahden henkilön etunimet, joiden jahdilla Ravel teki seitsemän viikon pituisen Reinin-risteilyn kesä- ja heinäkuussa 1905?</w:t>
      </w:r>
    </w:p>
    <w:p>
      <w:r>
        <w:rPr>
          <w:b/>
        </w:rPr>
        <w:t xml:space="preserve">Tulos</w:t>
      </w:r>
    </w:p>
    <w:p>
      <w:r>
        <w:t xml:space="preserve">Mikä on sen henkilön nimi, joka oli yleisesti ottaen hidas ja huolellinen työntekijä ja jonka aiempien pianosävellysten uudelleenkäsittelyn ansiosta hän pystyi lisäämään julkaistujen ja esitettyjen teostensa määrää?</w:t>
      </w:r>
    </w:p>
    <w:p>
      <w:r>
        <w:rPr>
          <w:b/>
        </w:rPr>
        <w:t xml:space="preserve">Esimerkki 0.265</w:t>
      </w:r>
    </w:p>
    <w:p>
      <w:r>
        <w:t xml:space="preserve">Läpikulku: Liettuan kuningas Mindaugas kruunattiin Liettuan kuninkaaksi, ja vuonna 1795 tapahtuneen Puolan-Liettuan kansainyhteisön viimeisen osituksen jälkeen Liettua liitettiin Venäjän keisarikuntaan. 1800-luvulla sekä liettualaiset että puolalaiset yrittivät palauttaa itsenäisyytensä. Liettualaiset kapinoivat vuoden 1830 marraskuun kapinan ja vuoden 1863 tammikuun kapinan aikana, mutta heidän ensimmäinen todellinen tilaisuutensa tarjoutui, kun sekä Venäjä että Saksa heikkenivät ensimmäisen maailmansodan aikana. 1915 Saksa miehitti Venäjän keisarikunnan länsiosat. Venäjän vallankumouksen jälkeen vuonna 1917 Saksa suunnitteli Mitteleuroopan geopoliittisen strategian - puskurivyöhykkeenä toimivien nukkevaltioiden alueellisen verkoston - ja suostui sallimaan Vilnan konferenssin toivoen, että se julistaisi Liettuan kansan haluavan irrottautua Venäjästä ja luoda läheisemmän suhteen Saksaan. Tämä strategia kuitenkin kariutui; 18.-22. syyskuuta 1917 pidetyssä konferenssissa hyväksyttiin päätöslauselma, jonka mukaan olisi perustettava itsenäinen Liettua ja että läheisempien suhteiden luominen Saksaan edellyttäisi, että Saksa tunnustaisi virallisesti uuden valtion. Konferenssin 214 osanottajaa valitsivat 21. syyskuuta 20-jäsenisen Liettuan neuvoston, joka kodifioi tämän päätöslauselman. Saksan viranomaiset eivät sallineet päätöslauselman julkaisemista, mutta sallivat neuvoston toiminnan. Vilnan konferenssi päätti myös, että "kaikki Liettuan asukkaat valitsevat perustuslakia säätävän kokouksen demokraattisten periaatteiden mukaisesti".</w:t>
      </w:r>
    </w:p>
    <w:p>
      <w:r>
        <w:rPr>
          <w:b/>
        </w:rPr>
        <w:t xml:space="preserve">Tulos</w:t>
      </w:r>
    </w:p>
    <w:p>
      <w:r>
        <w:t xml:space="preserve">Mikä oli sen tapahtuman nimi, jossa hyväksyttiin päätöslauselma itsenäisen Liettuan perustamisesta?</w:t>
      </w:r>
    </w:p>
    <w:p>
      <w:r>
        <w:rPr>
          <w:b/>
        </w:rPr>
        <w:t xml:space="preserve">Tulos</w:t>
      </w:r>
    </w:p>
    <w:p>
      <w:r>
        <w:t xml:space="preserve">Mikä on sen neuvoston nimi, jota Saksa ei sallinut jatkaa?</w:t>
      </w:r>
    </w:p>
    <w:p>
      <w:r>
        <w:rPr>
          <w:b/>
        </w:rPr>
        <w:t xml:space="preserve">Esimerkki 0.266</w:t>
      </w:r>
    </w:p>
    <w:p>
      <w:r>
        <w:t xml:space="preserve">Läpikulku: Gregorius I:n aikana hänet tunnistettiin Luukkaan evankeliumin 7:36-50 katuvaksi prostituoiduksi. Sittemmin hänet yhdistettiin itkemiseen ja lukemiseen: Kristuksen laupeus saa syntisen silmät olemaan katuvaiset tai itkuiset. Varhaisrenessanssin taiteilijat välittivät usein tätä ajatusta kuvaamalla mietiskeleviä silmiä, yhdistämällä kyyneleet sanoihin ja itkun puolestaan lukemiseen. Esimerkkeinä voidaan mainita Tintoretton ja Tizianin 1500-luvun teokset, joissa Magdaleena lukee, usein katse kääntyneenä kohti kirjaa (ja oletettavasti pois miehen katseelta), tai katselee taivaaseen tai toisinaan vilkaisee ujosti katsojaa kohti. Mosche Barasch selittää kirjassaan "The Crying Face", että van der Weydenin aikana silmien kääntämisen tai piilottamisen eleestä tuli "itkun kuvallinen kaava." Keskiajalla lukemisesta tuli synonyymi hartaudelle, johon kuului vetäytyminen julkisuudesta. Van der Weydenin Magdaleenan sijoittaminen sisätiloihin kuvastaa koti- tai maallikkoäitien lisääntyvää lukutaitoa 1400-luvun puolivälissä. Hartaustekstien lisääntynyt tuotanto osoitti, että tuon ajan aatelisnaiset lukivat rutiininomaisesti psalttarin tai tuntikirjan kaltaisia tekstejä kotinsa yksityisyydessä. Olipa Magdaleena itse lukija, 1600-luvulle tultaessa hän oli vakiinnuttanut asemansa kuvataiteessa. Koska Magdaleena oli läsnä Kristuksen kuolemassa ja sen jälkeisessä ylösnousemuksessa, hänet nähtiin uutisen tuojana - todistajana - ja näin ollen hän liittyi suoraan tekstiin. Magdaleenan kuvasto perustuu lisäksi ajatukseen Kristuksesta sanana, jota kirja edustaa, ja Magdaleena on lukija, joka oppii oman elämäntarinansa pohdiskelun ja katumuksen hetkellä.  Hänen omistautumisensa lukemiselle heijastaa hänen perinteistä asemaansa hurskaasti katuvana huorana sekä profeettana tai näkijänä.  Legendan mukaan Magdaleena eli elämänsä viimeiset 30 vuotta erakkoelämänsä Sainte-Baumessa, ja hänet esitetään usein kirjan kanssa lukemassa tai kirjoittamassa, mikä symboloi hänen mietiskelyn ja katumuksen viimeisiä vuosiaan. 1200-luvulle tultaessa hän sai mielikuvan aikoinaan hävetystä naisesta, joka pitkiin hiuksiin pukeutuneena nyt piilottelee alastomuuttaan maanpaossa ja "enkeleiden kantamana leijuu taivaan ja maan välissä." Magdaleenan voidepurkki oli yleinen van der Weydenin aikakauden taiteen sanastossa. Betanian Maria saattoi käyttää purkkia katuessaan syntejään Kristuksen jalkojen äärellä kotonaan; renessanssiaikaan mennessä Magdaleenan kuva oli nainen, joka kylvetti Kristuksen jalat kyynelillään ja kuivasi ne hiuksillaan. Hän merkitsi "voitelun sakramenttia (krismaa ja voitelua)" kaatamalla Kristuksen jaloille hänen haudallaan kallisarvoista piikarpaloa.</w:t>
      </w:r>
    </w:p>
    <w:p>
      <w:r>
        <w:rPr>
          <w:b/>
        </w:rPr>
        <w:t xml:space="preserve">Tulos</w:t>
      </w:r>
    </w:p>
    <w:p>
      <w:r>
        <w:t xml:space="preserve">Mikä on sen Magdaleenan etunimi, joka yhdistettiin itkuun ja lukemiseen?</w:t>
      </w:r>
    </w:p>
    <w:p>
      <w:r>
        <w:rPr>
          <w:b/>
        </w:rPr>
        <w:t xml:space="preserve">Esimerkki 0.267</w:t>
      </w:r>
    </w:p>
    <w:p>
      <w:r>
        <w:t xml:space="preserve">Läpikulku: Brady ja McKenzie juhlivat tapaamispäiväänsä ja muistelevat kesää samalla, kun he katsovat Bradyn lempielokuvaa Wet Side Story, 1960-luvun musikaalielokuvaa, johon he jäivät kiinni Teen Beach Movie -elokuvan tapahtumien aikana. Mack torjuu Bradyn pelon siitä, että heidän suhteensa muuttuu koulun alkaessa. Sitten Mack huomaa, että hän on hukannut kaulakorun, jonka hän sai ollessaan Wet Side Storyn universumissa. koulussa Brady ja Mack tapaavat jälleen ystävänsä Devonin ja Alyssan, jotka ovat yllättyneitä heidän uudesta suhteestaan heidän vastakkaisten persoonallisuuksiensa vuoksi. Brady ja Mack yllättyvät siitä, miten eri tavalla he käyttäytyvät koulussa. Myöhemmin luokassa Brady työstää surffilaudan piirustuksia, mutta piilottaa ne, kun Mack kysyy häneltä, mitä hän tekee. Brady puolustautuu, kun Mack tapaa komean pojan nimeltä Spencer Watkins. Mack työskentelee "Save The Beach" -tanssin parissa Bradyn yrityksistä huolimatta. Yliopistohakemuksen kanssa kamppaileva Brady työstää sen sijaan surffilautaa ja unohtaa vahingossa yliopistomessut, joihin hänen piti osallistua Mackin kanssa, mikä suututtaa Mackin siinä määrin, että he eroavat.Wet Side Story -universumissa Lela ja Tanner huomaavat Mackin huuhtoutuneen kaulakorun ja lähtevät mereen, ja he päätyvät samalle rannalle Mackin ja Bradyn kanssa, jotka ovat yhä vihaisia toisilleen. Mack ja Brady kertovat Lelalle ja Tannerille, että he ovat tulevaisuudessa, mikä jännittää heitä. Mack ja Brady eivät kerro heille, että he ovat elokuvahahmoja, vaan päättävät sen sijaan näyttää heille, että todellinen maailma ei olekaan niin hieno kuin miltä se näyttää, siinä toivossa, että he palaavat omaan maailmaansa. Samaan aikaan Wet Side Storyn hahmot ovat hämmentyneitä ilman Lelaa ja Tanneria.</w:t>
      </w:r>
    </w:p>
    <w:p>
      <w:r>
        <w:rPr>
          <w:b/>
        </w:rPr>
        <w:t xml:space="preserve">Tulos</w:t>
      </w:r>
    </w:p>
    <w:p>
      <w:r>
        <w:t xml:space="preserve">Mitkä ovat niiden hahmojen nimet, joilla sanotaan olevan vastakkaiset persoonallisuudet?</w:t>
      </w:r>
    </w:p>
    <w:p>
      <w:r>
        <w:rPr>
          <w:b/>
        </w:rPr>
        <w:t xml:space="preserve">Tulos</w:t>
      </w:r>
    </w:p>
    <w:p>
      <w:r>
        <w:t xml:space="preserve">Mikä on McKenzien lempinimi?</w:t>
      </w:r>
    </w:p>
    <w:p>
      <w:r>
        <w:rPr>
          <w:b/>
        </w:rPr>
        <w:t xml:space="preserve">Esimerkki 0.268</w:t>
      </w:r>
    </w:p>
    <w:p>
      <w:r>
        <w:t xml:space="preserve">Läpikulku: Kappaleessa annetaan ymmärtää, että tulevaisuudessa kaikki kasvit maapallolta ovat kuolleet sukupuuttoon. Mahdollisimman monta yksilöä on säilytetty valtavissa, kasvihuonemaisissa geodeettisissa kupoleissa, jotka on kiinnitetty Valley Forge -nimiseen suureen avaruusalukseen, joka on osa American Airlinesin avaruuslentokoneiden laivastoa ja joka on tällä hetkellä Saturnuksen kiertoradan ulkopuolella. Freeman Lowell, yksi aluksen neljästä miehistön jäsenestä, on siellä toimiva kasvitieteilijä ja ekologi, joka säilyttää huolellisesti erilaisia kasveja niiden mahdollista paluuta Maahan ja planeetan uudelleenmetsittämistä varten. Lowell viettää suurimman osan ajastaan kupoleissa sekä viljelemässä viljelykasveja että huolehtimassa eläimistöstä. miehistö saa käskyn irrottaa ja tuhota kupolit (ydinlatauksilla) ja palauttaa rahtialukset kaupalliseen käyttöön. Kun kuudesta kupolista neljä on hylätty ja räjäytetty, Lowell kapinoi ja päättää sen sijaan pelastaa aluksensa kasvit ja eläimet. Lowell tappaa yhden miehistötoverinsa, joka saapuu asentamaan räjähteitä suosikkikupoliinsa, ja hänen oikea jalkansa loukkaantuu vakavasti prosessissa. Sen jälkeen hän heittää ja käynnistää yhden jäljellä olevista kupoleista tuhoutumisen, jolloin kaksi jäljellä olevaa miehistön jäsentä jäävät loukkuun ja kuolevat.Lowell käyttää apunaan aluksen kolmea "dronea" (palvelurobottia), Hueya, Deweya ja Louieta (jotka on nimetty Aku Ankan veljenpoikien mukaan), ja lavastaa tekaistun ennenaikaisen räjähdyksen, minkä jälkeen Valley Forge syöksyy kohti Saturnia yrittäessään kaapata aluksen ja paeta viimeisen metsäkupolin kanssa. Sitten hän ohjelmoi dronet uudelleen suorittamaan leikkauksen jalkaansa ja asettaa Valley Forgen vaaralliselle kurssille Saturnuksen renkaiden läpi. Myöhemmin, kun alus selviytyy kovasta matkasta, lennokki 3 (Louie) katoaa, mutta alus ja sen jäljellä oleva kupoli selviävät suhteellisen vahingoittumattomina renkaiden toiselta puolelta. lowell ja eloonjääneet lennokit, Huey ja Dewey, lähtevät syvään avaruuteen ylläpitämään metsää. Lowell ohjelmoi Hueyn ja Deweyn uudelleen istuttamaan puita ja pelaamaan pokeria. Lowell alkaa puhua heille jatkuvasti, kuin he olisivat lapsia.</w:t>
      </w:r>
    </w:p>
    <w:p>
      <w:r>
        <w:rPr>
          <w:b/>
        </w:rPr>
        <w:t xml:space="preserve">Tulos</w:t>
      </w:r>
    </w:p>
    <w:p>
      <w:r>
        <w:t xml:space="preserve">Mitkä ovat niiden kahden dronen nimet, jotka eivät ole kadonneet?</w:t>
      </w:r>
    </w:p>
    <w:p>
      <w:r>
        <w:rPr>
          <w:b/>
        </w:rPr>
        <w:t xml:space="preserve">Tulos</w:t>
      </w:r>
    </w:p>
    <w:p>
      <w:r>
        <w:t xml:space="preserve">Kenelle Lowell puhuu jatkuvasti kuin lapsille?</w:t>
      </w:r>
    </w:p>
    <w:p>
      <w:r>
        <w:rPr>
          <w:b/>
        </w:rPr>
        <w:t xml:space="preserve">Esimerkki 0.269</w:t>
      </w:r>
    </w:p>
    <w:p>
      <w:r>
        <w:t xml:space="preserve">Läpikulku: Mutta sitten hänen managerinsa Frank Grubman löytää 40 vuotta vanhan toimittamattoman kirjeen John Lennonilta. Luettuaan kirjeen Danny päättää muuttaa elämäntapaansa. Hän matkustaa New Jerseyhin yrittäen ensimmäistä kertaa saada yhteyden aikuiseen poikaansa Tom Donnellyyn, jonka hän sai 10 vuotta aiemmin kuolleen naisen kanssa solmitusta satunnaisesta suhteesta. Tomilla on vaimo Samantha ja seitsemänvuotias tytär Hope. uutta alkua etsiessään Danny hylkää kiertueet ja kirjautuu New Jerseyssä sijaitsevaan Hilton-hotelliin nuoren henkilökunnan iloksi. Hän alkaa kosiskella hotellin johtajaa Marya. Tom torjuu aluksi isän, jonka hän uskoo hylänneen hänet, mutta Danny on sinnikäs ja saa ADHD-oireista kärsivän Hopen eksklusiiviseen kouluun, joka on tarkoitettu erityistarpeisille lapsille. Danny saa tietää, että Tomilla on lääkärien mukaan äidiltään periytyvä leukemia, joka saattaa olla kuolemaan johtava sairaus, ja alkaa käydä Tomin kanssa lääkärikäynneillä. Tomin vastenmielisyys isäänsä kohtaan väistyy vähitellen isän tuen tarpeen tieltä. tunteidensa Marya kohtaan ja onnellisuutensa perheen perustamisesta innoittamana Danny alkaa kirjoittaa uusia lauluja. Hän varaa yhden illan esityksen pienelle klubille. Kun yleisö kuitenkin vaatii häntä esittämään vanhaa materiaaliaan, Danny menettää hermonsa ja antaa pelkistetyn esityksen. Häpeissään hän jatkaa huumeiden käyttöä, mikä vahingoittaa hänen suhdettaan Maryyn ja perheeseensä. Tom kohtaa hänet, jolloin Danny paljastaa vihaisena Tomin leukemiadiagnoosin, josta Samantha ei ollut tiennyt. Tom, joka tuntee itsensä petetyksi, kehottaa Dannya olemaan enää koskaan häiritsemättä hänen perhettään.</w:t>
      </w:r>
    </w:p>
    <w:p>
      <w:r>
        <w:rPr>
          <w:b/>
        </w:rPr>
        <w:t xml:space="preserve">Tulos</w:t>
      </w:r>
    </w:p>
    <w:p>
      <w:r>
        <w:t xml:space="preserve">Mikä on sen henkilön koko nimi, joka päättää muuttaa elämänsä luettuaan 40 vuotta vanhan kirjeen?</w:t>
      </w:r>
    </w:p>
    <w:p>
      <w:r>
        <w:rPr>
          <w:b/>
        </w:rPr>
        <w:t xml:space="preserve">Tulos</w:t>
      </w:r>
    </w:p>
    <w:p>
      <w:r>
        <w:t xml:space="preserve">Mikä on ikääntyvän rokkarin managerin löytämän kirjeen kirjoittaneen henkilön koko nimi?</w:t>
      </w:r>
    </w:p>
    <w:p>
      <w:r>
        <w:rPr>
          <w:b/>
        </w:rPr>
        <w:t xml:space="preserve">Esimerkki 0.270</w:t>
      </w:r>
    </w:p>
    <w:p>
      <w:r>
        <w:t xml:space="preserve">Läpikulku: Columbia Records julkaisi 1. lokakuuta 2007 Dylanin koko uran kokoavan retrospektiivisen albumin Dylan 07 -logon alla. Osana tätä kampanjaa Mark Ronson tuotti uudelleenmiksauksen Dylanin vuoden 1966 kappaleesta "Most Likely You Go Your Way and I'll Go Mine", joka julkaistiin maxi-singlenä. Tämä oli ensimmäinen kerta, kun Dylan oli hyväksynyt uudelleenmiksauksen jostakin klassisesta äänitteestään. Dylan 07 -markkinointikampanjan hienostuneisuus muistutti siitä, että Dylanin kaupallinen profiili oli noussut huomattavasti 1990-luvulta lähtien. Tämä kävi ilmi ensimmäisen kerran vuonna 2004, kun Dylan esiintyi Victoria's Secret -alusvaatemainoksessa. Kolme vuotta myöhemmin, lokakuussa 2007, hän osallistui vuoden 2008 Cadillac Escalade -mallin multimediakampanjaan. Vuonna 2009 hän antoi uransa näkyvimmän mainoksen esiintymällä räppäri will.i.amin kanssa Pepsi-mainoksessa, joka esitettiin Super Bowl XLIII -videokilpailun aikana. Ennätysyleisö, 98 miljoonaa katsojaa, näki mainoksen alussa Dylanin laulavan "Forever Youngin" ensimmäisen säkeistön, jonka jälkeen will.i.am teki hiphop-version kappaleen kolmannesta ja viimeisestä säkeistöstä.Lokakuussa 2008 Columbia julkaisi The Bootleg Series Vol. 8 - Tell Tale Signs -julkaisun sekä kahden CD:n että kolmen CD:n versiona, johon liittyy 150-sivuinen kovakantinen kirja. Setti sisältää live-esityksiä ja outtakeja valikoiduilta studioalbumeilta Oh Mercystä Modern Timesiin sekä soundtrack-panoksia ja yhteistyötä David Brombergin ja Ralph Stanleyn kanssa. Albumin hinnoittelu - kahden CD:n setti tuli myyntiin 18,99 dollarilla ja kolmen CD:n versio 129,99 dollarilla - johti joidenkin fanien ja kommentoijien valituksiin "ryöstöpakkauksesta". Kriitikot ylistivät julkaisua laajalti. Vaihtoehtoisten otosten ja julkaisemattoman materiaalin runsaus antoi eräälle arvostelijalle ymmärtää, että tämä vanhojen outtakes-levyjen kokoelma "tuntuu kuin uudelta Bob Dylan -levyltä, ei ainoastaan materiaalin hämmästyttävän tuoreuden vuoksi, vaan myös sen uskomattoman äänenlaadun ja orgaanisen tunteen vuoksi, joka kaikessa tässä on".</w:t>
      </w:r>
    </w:p>
    <w:p>
      <w:r>
        <w:rPr>
          <w:b/>
        </w:rPr>
        <w:t xml:space="preserve">Tulos</w:t>
      </w:r>
    </w:p>
    <w:p>
      <w:r>
        <w:t xml:space="preserve">Mikä on sen julkaisun nimi, jota kriitikot ylistivät laajasti?</w:t>
      </w:r>
    </w:p>
    <w:p>
      <w:r>
        <w:rPr>
          <w:b/>
        </w:rPr>
        <w:t xml:space="preserve">Tulos</w:t>
      </w:r>
    </w:p>
    <w:p>
      <w:r>
        <w:t xml:space="preserve">Minkä albumin hinnoittelu johti valituksiin "ryöstöpakkauksista"?</w:t>
      </w:r>
    </w:p>
    <w:p>
      <w:r>
        <w:rPr>
          <w:b/>
        </w:rPr>
        <w:t xml:space="preserve">Tulos</w:t>
      </w:r>
    </w:p>
    <w:p>
      <w:r>
        <w:t xml:space="preserve">Mikä setti sisältää live-esityksiä ja outtakeja valituilta studioalbumeilta?</w:t>
      </w:r>
    </w:p>
    <w:p>
      <w:r>
        <w:rPr>
          <w:b/>
        </w:rPr>
        <w:t xml:space="preserve">Esimerkki 0.271</w:t>
      </w:r>
    </w:p>
    <w:p>
      <w:r>
        <w:t xml:space="preserve">Läpikulku: Vuonna 1714 mogulien keisari Farrukhsiyar nimitti Asif Jah I:n Dekkaanin varakuninkaaksi, jonka titteli oli Nizam-ul-Mulk (valtakunnan hallintovirkamies). Vuonna 1724 Asif Jah I voitti Mubariz Khanin ja sai Dekaanin Subanille autonomian, nimesi alueen Hyderabad Deccaniksi ja aloitti Asaf Jahin dynastiana tunnetun toiminnan. Myöhemmät hallitsijat säilyttivät tittelin Nizam ul-Mulk ja heistä käytettiin nimitystä Asif Jahi Nizams eli Hyderabadin Nizams. Asif Jah I:n kuolema vuonna 1748 johti poliittisten levottomuuksien aikaan, kun hänen poikansa, joita tukivat opportunistiset naapurivaltiot ja siirtomaavoimat, kilpailivat valtaistuimesta. Vuosina 1762-1803 hallinneen Asif Jah II:n valtaannousu lopetti epävakauden. Vuonna 1768 hän allekirjoitti Machilipatnamin sopimuksen, jossa hän luovutti rannikkoalueen Itä-Intian yhtiölle kiinteää vuotuista vuokraa vastaan. 1769 Hyderabadin kaupungista tuli Nizamien virallinen pääkaupunki. Vastauksena Hyder Alin (Mysoren Dalwai), Baji Rao I:n (Maratha-valtakunnan Peshwa) ja Basalath Jungin (Asif Jah II:n vanhempi veli, jota markiisi de Bussy-Castelnau tuki) säännöllisiin uhkailuihin Nizam allekirjoitti vuonna 1798 Itä-Intian komppanian kanssa toissijaisen liiton, jonka mukaan Intian brittiläinen armeija sai miehittää Bolarumin (nykyisin Secunderabad) suojellakseen osavaltion pääkaupunkia, josta Nizamit maksoivat briteille vuotuista elatusmaksua.Vuoteen 1874 asti Hyderabadissa ei ollut nykyaikaista teollisuutta. Kun rautatiet otettiin käyttöön 1880-luvulla, Hussain Sagar -järven etelä- ja itäpuolelle rakennettiin neljä tehdasta. 1900-luvun alkupuolella Hyderabad muuttui nykyaikaiseksi kaupungiksi, kun sinne perustettiin liikennepalvelut, maanalainen viemäröinti, juokseva vesi, sähkö, televiestintä, yliopistot, teollisuus ja Begumpetin lentokenttä. Nizamit hallitsivat ruhtinaskuntaansa Hyderabadista käsin Britannian Rajin aikana.Intian itsenäistyttyä Nizam ilmoitti aikovansa pysyä itsenäisenä eikä liittyä osaksi Intian unionia. Hyderabadin osavaltion kongressi alkoi Intian kansalliskongressin ja Intian kommunistisen puolueen tuella agitoida Nizam VII:tä vastaan vuonna 1948. Saman vuoden syyskuun 17. päivänä Intian armeija otti Hyderabadin osavaltion haltuunsa operaatio Poloksi kutsutun hyökkäyksen jälkeen. Joukkojensa kukistuttua Nizam VII antautui Intian unionille allekirjoittamalla liittymiskirjan, joka teki hänestä osavaltion Rajpramukhin (ruhtinaallisen kuvernöörin) 31. lokakuuta 1956 asti.</w:t>
      </w:r>
    </w:p>
    <w:p>
      <w:r>
        <w:rPr>
          <w:b/>
        </w:rPr>
        <w:t xml:space="preserve">Tulos</w:t>
      </w:r>
    </w:p>
    <w:p>
      <w:r>
        <w:t xml:space="preserve">Mikä on sen henkilön koko nimi, joka otti kruunun Asif Jah I:ltä?</w:t>
      </w:r>
    </w:p>
    <w:p>
      <w:r>
        <w:rPr>
          <w:b/>
        </w:rPr>
        <w:t xml:space="preserve">Tulos</w:t>
      </w:r>
    </w:p>
    <w:p>
      <w:r>
        <w:t xml:space="preserve">Mikä on sen henkilön koko nimi, joka allekirjoitti Itä-Intian komppanian kanssa tytärliiton?</w:t>
      </w:r>
    </w:p>
    <w:p>
      <w:r>
        <w:rPr>
          <w:b/>
        </w:rPr>
        <w:t xml:space="preserve">Tulos</w:t>
      </w:r>
    </w:p>
    <w:p>
      <w:r>
        <w:t xml:space="preserve">Mikä on sen henkilön koko nimi, joka sai säännöllisesti uhkauksia Hyder Alilta?</w:t>
      </w:r>
    </w:p>
    <w:p>
      <w:r>
        <w:rPr>
          <w:b/>
        </w:rPr>
        <w:t xml:space="preserve">Tulos</w:t>
      </w:r>
    </w:p>
    <w:p>
      <w:r>
        <w:t xml:space="preserve">Mikä on sen henkilön koko nimi, joka sai säännöllisesti uhkauksia Baji Rao I:ltä?</w:t>
      </w:r>
    </w:p>
    <w:p>
      <w:r>
        <w:rPr>
          <w:b/>
        </w:rPr>
        <w:t xml:space="preserve">Esimerkki 0.272</w:t>
      </w:r>
    </w:p>
    <w:p>
      <w:r>
        <w:t xml:space="preserve">Läpikulku: Gauguin oli ennen kaikkea taidemaalari; keramiikan pariin hän tuli noin vuonna 1886, jolloin ranskalainen kuvanveistäjä ja keraamikko Ernest Chaplet opetti häntä. Heidät oli esitellyt Félix Bracquemond, joka uuden ranskalaisen taidekeramiikan innoittamana kokeili muotoa. Talvella 1886-87 Gauguin vieraili Chaplet'n työpajassa Vaugirardissa, jossa he tekivät yhteistyössä kivitavararuukkuja, joissa oli applikoituja hahmoja tai koristeellisia fragmentteja ja useita kahvoja.Gauguin vieraili ensimmäisen kerran Tahitilla vuonna 1891, ja koska tahitilaisten naisten kauneus viehätti häntä, hän teki joukon veistoksellisia naamioita muistuttavia muotokuvia paperille. Ne herättävät sekä melankoliaa että kuolemaa ja luovat faaturuma-tilan (haikeus tai melankolia); näitä kuvia ja tunnelmia käytettiin myöhemmin Ovirin keramiikassa. Gauguinin ensimmäiset Tahitilla tekemät puuveistokset tehtiin guavapuusta, joka mureni nopeasti, eikä sitä ole säilynyt. Hän sai Ovirin valmiiksi talvella 1894 palatessaan Tahitilta ja toimitti sen seuraavan vuoden huhtikuussa avattavaan Société Nationale des Beaux-Arts 1895 -saloniin. Seuraavasta tapahtumasta on kaksi versiota: Charles Morice väitti vuonna 1920, että Gauguin "kirjaimellisesti karkotettiin" näyttelystä, ja Ambroise Vollard kirjoitti vuonna 1937, että teos hyväksyttiin näyttelyyn vasta, kun Chaplet uhkasi vetää omat teoksensa pois vastalauseena. Bengt Danielssonin mukaan Gauguin halusi lisätä julkisuuttaan ja käytti tilaisuutta hyväkseen kirjoittamalla Le Soir -lehteen närkästyneen kirjeen, jossa hän valitti modernin keramiikan tilaa. 1897 alussa Vollard osoitti Gauguinille kirjeen, jossa hän tiedusteli mahdollisuutta valaa hänen veistoksensa pronssiin. Gauguinin vastaus keskittyi Oviriin: "Uskon, että suuri keramiikkapatsaani Tueuse ("Murhaaja") on poikkeuksellinen teos, jollaista yksikään keraamikko ei ole tähän mennessä tehnyt, ja lisäksi se näyttäisi erittäin hyvältä valettuna pronssiin (ilman retusointia ja ilman patinaa). Näin ostaja saisi paitsi keraamisen teoksen myös pronssipainoksen, jolla voisi tehdä rahaa. taidehistorioitsija Christopher Gray mainitsee kolme kipsivalua, joiden halkeilevat pinnat viittaavat siihen, että ne on otettu aiemmasta dokumentoimattomasta puuveistoksesta, jota ei enää ole olemassa. Yksi niistä annettiin Daniel Monfreidille, ja se kuuluu nykyään Musée départemental Maurice Denis "The Priory" -museoon Saint-Germain-en-Layessa. Toisen kipsistä tehdyn version, jossa on puupintainen viimeistely, säilytti Gustave Fayet, ja se kuului myöhemmin hänen poikansa Léonin kokoelmaan. Kolmannen version säilytti taiteilija, joka teki valokset. Lisäksi valmistettiin useita pronssitöitä, muun muassa Gauguinin haudalle Atuonaan sijoitettu versio, jonka Singer-Polignac-säätiö valoi ja joka pystytettiin 29. maaliskuuta 1973.</w:t>
      </w:r>
    </w:p>
    <w:p>
      <w:r>
        <w:rPr>
          <w:b/>
        </w:rPr>
        <w:t xml:space="preserve">Tulos</w:t>
      </w:r>
    </w:p>
    <w:p>
      <w:r>
        <w:t xml:space="preserve">Mikä on Ovirin keramiikan luoneen henkilön nimi?</w:t>
      </w:r>
    </w:p>
    <w:p>
      <w:r>
        <w:rPr>
          <w:b/>
        </w:rPr>
        <w:t xml:space="preserve">Tulos</w:t>
      </w:r>
    </w:p>
    <w:p>
      <w:r>
        <w:t xml:space="preserve">Minkä niminen henkilö loi Tueuksen?</w:t>
      </w:r>
    </w:p>
    <w:p>
      <w:r>
        <w:rPr>
          <w:b/>
        </w:rPr>
        <w:t xml:space="preserve">Esimerkki 0.273</w:t>
      </w:r>
    </w:p>
    <w:p>
      <w:r>
        <w:t xml:space="preserve">Läpikulku: Nuori idealistinen opettaja Ruth Kirke kuljettaa sotaorpoja Etelä-Kiinasta Kalkuttaan, kun heidän höyrylaivansa Tollare torpedoidaan ja upotetaan Tyynellämerellä. Yhdessä merimies Timothy Blaken kanssa he ovat ainoat matkustajat, jotka selviävät vihollisen hyökkäyksestä. Höyrylaiva Westonia ottaa heidät kyytiin ja vie San Franciscoon, jossa maahanmuuttoviranomaiset ilmoittavat Ruthille, että orpoja pidetään täällä, kunnes jokaisesta lapsesta maksetaan 500 dollarin takuu. koska heillä ei ole omaa rahaa, Ruth ja Timothy menevät torpedohyökkäyksessä menehtyneen kommodori Thomas Spencer Hollidayn, uponnut rahtilaivansa varakkaan omistajan, kotiin. Kun he pyytävät taloudellista apua orvoille, kommodorin perhe kieltäytyy. Timothy, joka haluaa epätoivoisesti auttaa lapsia, kertoo kommodorin perheelle, että Ruth ja kommodori olivat menneet naimisiin Tollare-aluksella ennen hyökkäystä. Koska lasten tulevaisuus on vaakalaudalla, Ruth suostuu vastentahtoisesti petokseen.Ruth, Timothy ja kahdeksan orpoa muuttavat Hollidayn kartanoon, jossa he pian tapaavat kommodorin pojanpojan, Thomas Spencer Holliday III:n. Heidän on vaikea uskoa, että hän on vielä elossa. Kun epäileväinen Tom kyselee Ruthilta, miten hänestä tuli hänen isoäitinsä, Ruth selittää, että hänen kristillinen lähetystyönsä tuhoutui japanilaisten pommi-iskussa ja että hänet lähetettiin etelään kahdeksan eurooppalaisen lapsen kanssa, ja hänelle uskottiin heidän turvallisuutensa. Matkalla he kohtasivat kuolevan kiinalaisnaisen, ja Ruth suostui huolehtimaan myös hänen lapsestaan. Ruthin henkilökohtainen tarina ja kaunis lauluääni koskettavat Tomia, ja pian Tom ihastuu nuoreen naiseen.</w:t>
      </w:r>
    </w:p>
    <w:p>
      <w:r>
        <w:rPr>
          <w:b/>
        </w:rPr>
        <w:t xml:space="preserve">Tulos</w:t>
      </w:r>
    </w:p>
    <w:p>
      <w:r>
        <w:t xml:space="preserve">Kenelle kerrotaan, että Ruth on naimisissa kommodorin kanssa?</w:t>
      </w:r>
    </w:p>
    <w:p>
      <w:r>
        <w:rPr>
          <w:b/>
        </w:rPr>
        <w:t xml:space="preserve">Tulos</w:t>
      </w:r>
    </w:p>
    <w:p>
      <w:r>
        <w:t xml:space="preserve">Kuka maksaa 500 dollarin takuusumman kustakin lapsesta?</w:t>
      </w:r>
    </w:p>
    <w:p>
      <w:r>
        <w:rPr>
          <w:b/>
        </w:rPr>
        <w:t xml:space="preserve">Tulos</w:t>
      </w:r>
    </w:p>
    <w:p>
      <w:r>
        <w:t xml:space="preserve">Kenellä on kaunis lauluääni?</w:t>
      </w:r>
    </w:p>
    <w:p>
      <w:r>
        <w:rPr>
          <w:b/>
        </w:rPr>
        <w:t xml:space="preserve">Tulos</w:t>
      </w:r>
    </w:p>
    <w:p>
      <w:r>
        <w:t xml:space="preserve">Kuka lähetettiin etelään kahdeksan eurooppalaisen lapsen kanssa?</w:t>
      </w:r>
    </w:p>
    <w:p>
      <w:r>
        <w:rPr>
          <w:b/>
        </w:rPr>
        <w:t xml:space="preserve">Tulos</w:t>
      </w:r>
    </w:p>
    <w:p>
      <w:r>
        <w:t xml:space="preserve">Mikä on sen henkilön etunimi, josta tuli Tomin isoäiti?</w:t>
      </w:r>
    </w:p>
    <w:p>
      <w:r>
        <w:rPr>
          <w:b/>
        </w:rPr>
        <w:t xml:space="preserve">Esimerkki 0.274</w:t>
      </w:r>
    </w:p>
    <w:p>
      <w:r>
        <w:t xml:space="preserve">Läpikulku: Westminsterin palatsi, keskiaikainen kuninkaallinen palatsi, jota käytettiin Britannian parlamentin kotina, tuhoutui suurelta osin tulipalossa 16. lokakuuta 1834. Palon aiheutti pienten puisten laskutikkujen polttaminen, joita oli käytetty osana valtiovarainministeriön kirjanpitomenettelyjä vuoteen 1826 asti. Tikut hävitettiin huolimattomasti ylähuoneen alla oleviin kahteen uuniin, mikä aiheutti savupiipun palon kahdessa savupiipussa, jotka kulkivat ylähuoneen lattian alla ja seinien läpi.Tulipalo levisi nopeasti koko rakennuskompleksissa ja kehittyi suurimmaksi tulipaloksi Lontoossa vuoden 1666 suuren palon ja toisen maailmansodan salamaniskun välisenä aikana; tapahtuma veti puoleensa suuria väkijoukkoja, joiden joukossa oli myös useita taiteilijoita, jotka tekivät tapahtumasta kuvamateriaalia. Tulipalo kesti suurimman osan yöstä ja tuhosi suuren osan palatsista, mukaan lukien muunnetun Pyhän Tapanin kappelin - alahuoneen kokouspaikan - lordien salin, maalatun salin sekä alahuoneen puhemiehen ja kirjurin viralliset asunnot. Lontoon palolaitoksen ylitarkastaja James Braidwoodin toimien ansiosta Westminster Hall ja muutama muu vanhan parlamenttitalon osa selvisivät palosta. Vuonna 1836 järjestetyn uuden palatsin suunnittelukilpailun voitti Charles Barry.  Barryn yhteistyössä Augustus Puginin kanssa laatimissa suunnitelmissa säilytetyt rakennukset sisällytettiin uuteen kokonaisuuteen. Kilpailun ansiosta goottilaisuudesta tuli vallitseva kansallinen arkkitehtuurityyli, ja palatsi on sittemmin luokiteltu Unescon maailmanperintökohteeksi, jolla on poikkeuksellista yleismaailmallista arvoa.</w:t>
      </w:r>
    </w:p>
    <w:p>
      <w:r>
        <w:rPr>
          <w:b/>
        </w:rPr>
        <w:t xml:space="preserve">Tulos</w:t>
      </w:r>
    </w:p>
    <w:p>
      <w:r>
        <w:t xml:space="preserve">Mikä on sen henkilön etunimi, jonka suunnitelmat kehitettiin yhteistyössä Augustus Puginin kanssa?</w:t>
      </w:r>
    </w:p>
    <w:p>
      <w:r>
        <w:rPr>
          <w:b/>
        </w:rPr>
        <w:t xml:space="preserve">Tulos</w:t>
      </w:r>
    </w:p>
    <w:p>
      <w:r>
        <w:t xml:space="preserve">Mikä on sen henkilön koko nimi, joka auttoi Charlesia voittamaan uuden palatsin suunnittelukilpailun?</w:t>
      </w:r>
    </w:p>
    <w:p>
      <w:r>
        <w:rPr>
          <w:b/>
        </w:rPr>
        <w:t xml:space="preserve">Esimerkki 0.275</w:t>
      </w:r>
    </w:p>
    <w:p>
      <w:r>
        <w:t xml:space="preserve">Läpikulku: Alueen ydin kattaa noin 6,5 neliökilometriä, ja siellä on jäänteitä noin 70 monumentaalisesta rakenteesta, jotka on sijoitettu kymmenien aukioiden ympärille. Takalik Abajissa on 2 pallokenttää ja yli 239 tunnettua kivimuistomerkkiä, mukaan lukien vaikuttavia steleitä ja alttareita. Graniitti, jota käytettiin olmecien ja varhaisen mayatyylin monumenttien valmistamiseen, eroaa paljon Peténin kaupungeissa käytetystä pehmeästä kalkkikivestä. Paikka on tunnettu myös hydraulisista järjestelmistä, kuten temazcal- eli saunakylpylästä, jossa on maanalainen viemäröinti, ja esiklassisista haudoista, jotka tohtorit Marion Popenoe de Hatch, Christa Schieber de Lavarreda ja Miguel Orrego Ministerio de Cultura y Deportesista löysivät kaivauksilla 1990-luvun lopusta lähtien.Takalik Abajin rakenteet jakautuvat neljään ryhmään; keski-, pohjois- ja länsiryhmät ovat ryhmittyneet yhteen, mutta eteläinen ryhmä sijaitsee noin 5 kilometrin päässä etelässä. Alue on luonnollisesti puolustuskelpoinen, sillä sitä reunustavat jyrkät rotkot. Alue on levinnyt yhdeksän terassin alueelle, joiden leveys vaihtelee 140-220 metrin välillä ja joiden korkeus vaihtelee 4,6-9,4 metrin välillä. Terassit eivät ole yhdenmukaisesti suunnattuja, vaan niiden tukipintojen suunta riippuu paikallisen maaston muodoista. Kaupunkia tukevat kolme tärkeintä terassia ovat keinotekoisia, ja paikoin on käytetty yli 10 metrin täytettä.Kun Takalik Abaj oli laajimmillaan, kaupungin arkkitehtuurin pääkohteet kattoivat noin 2 x 4 kilometrin suuruisen alueen, mutta asuinrakentamisen pinta-alaa ei ole määritetty.Keskusryhmässä sijaitsevat terassit 1-5, jotka on tasoitettu keinotekoisesti. Ryhmässä on 39 rakennusta, jotka on sijoitettu pohjois- ja eteläsivultaan avoimien aukioiden ympärille. Keskusryhmä asutettiin ensimmäisen kerran keskipreklassisella ajalla, ja se sisältää yli 100 kivimuistomerkkiä.Länsiryhmä koostuu 21 rakenteesta terassilla 6, joka myös tasoitettiin keinotekoisesti. Rakenteet on järjestetty aukioiden ympärille, jotka jätettiin avoimiksi itäpuolella. Tästä ryhmästä on löydetty seitsemän monumenttia. Länsiryhmää rajaavat Nima-joki lännessä ja San Isidro-joki idässä. Merkittävä löytö länsiryhmästä oli jadenaamioiden löytyminen sieltä. Länsiryhmä oli käytössä myöhäisestä esiklassisesta ajasta ainakin myöhäisklassiseen aikaan.</w:t>
      </w:r>
    </w:p>
    <w:p>
      <w:r>
        <w:rPr>
          <w:b/>
        </w:rPr>
        <w:t xml:space="preserve">Tulos</w:t>
      </w:r>
    </w:p>
    <w:p>
      <w:r>
        <w:t xml:space="preserve">Mikä on sen ryhmän nimi, joka sisältää 39 rakennusta, jotka on sijoitettu aukioiden ympärille?</w:t>
      </w:r>
    </w:p>
    <w:p>
      <w:r>
        <w:rPr>
          <w:b/>
        </w:rPr>
        <w:t xml:space="preserve">Tulos</w:t>
      </w:r>
    </w:p>
    <w:p>
      <w:r>
        <w:t xml:space="preserve">Mikä on sen ryhmän nimi, joka sisältää 21 rakennetta?</w:t>
      </w:r>
    </w:p>
    <w:p>
      <w:r>
        <w:rPr>
          <w:b/>
        </w:rPr>
        <w:t xml:space="preserve">Esimerkki 0.276</w:t>
      </w:r>
    </w:p>
    <w:p>
      <w:r>
        <w:t xml:space="preserve">Läpikulku: Mesopropithecus on laiskiaismakujen heimoon (Palaeopropithecidae) kuuluva suku, johon kuuluu kolme muuta sukua: Palaeopropithecus, Archaeoindris ja Babakotia. Tämä suku puolestaan kuuluu alaluokkaan Lemuriformes, johon kuuluvat kaikki Madagaskarin makit.Mesopropithecuksen nimesi vuonna 1905 Herbert F. Standing neljän Ampasambazimbasta löydetyn kallon perusteella. Hän totesi, että eläimellä oli sekä Palaeopropithecuksen että elävien sifakoiden (Propithecus) piirteitä. Vuonna 1936 Charles Lamberton määritteli Neopropithecus globicepsin (yhden Tsiravesta löydetyn kallon perusteella) ja N. platyfronsin (kahden Anavohasta löydetyn kallon perusteella).  Hänen mielestään Neopropithecus oli erillinen, Mesopropithecuksen ja Propithecuksen välissä oleva suku.  Vuonna 1971 paleoantropologi Ian Tattersall yhdisti N. platyfronsin N. globicepsiksi ja Neopropithecuksen Mesopropithecusiksi.Vuoteen 1986 asti Mesopropithecus tunnettiin vain Madagaskarin keski- ja eteläosista peräisin olevista kallon jäänteistä, ja koska ne muistuttavat elävien indriidien, erityisesti Verreaux'n sifakan (Propithecus verreauxi) hampaita ja kalloja, Mesopropithecus liitettiin usein Indriidae-heimoon.  Esimerkiksi vuonna 1974 Tattersall ja Schwartz nimesivät Mesopropithecusin sifakoiden sisäryhmäksi.  Kun M. dolichobrachionin luuranko löydettiin Ankaranan läheltä vuonna 1986, kävi selväksi, että Mesopropithecusilla oli yhteisiä piirteitä laiskiaisten kanssa.  Toisin kuin indriideillä, mutta laiskiaismakujen tapaan niillä oli pitkät eturaajat ja muita sopeutumisia arboreaaliseen ripustautumiseen (puissa roikkumiseen), mikä liittää ne läheisimmin Paleaeopropithecidae-heimoon.  Näiden morfologisten piirteiden vertailu laiskiaismakujen ja indriidien välillä viittaa siihen, että Mesopropithecus oli ensimmäinen suku, joka erosi laiskiaismakujen suvussa.</w:t>
      </w:r>
    </w:p>
    <w:p>
      <w:r>
        <w:rPr>
          <w:b/>
        </w:rPr>
        <w:t xml:space="preserve">Tulos</w:t>
      </w:r>
    </w:p>
    <w:p>
      <w:r>
        <w:t xml:space="preserve">Mikä nimettiin sisarryhmäksi vuonna 1974?</w:t>
      </w:r>
    </w:p>
    <w:p>
      <w:r>
        <w:rPr>
          <w:b/>
        </w:rPr>
        <w:t xml:space="preserve">Tulos</w:t>
      </w:r>
    </w:p>
    <w:p>
      <w:r>
        <w:t xml:space="preserve">Millä ryhmällä on Mesopropithecuksen kanssa yhteiset pitkulaiset eturaajat?</w:t>
      </w:r>
    </w:p>
    <w:p>
      <w:r>
        <w:rPr>
          <w:b/>
        </w:rPr>
        <w:t xml:space="preserve">Tulos</w:t>
      </w:r>
    </w:p>
    <w:p>
      <w:r>
        <w:t xml:space="preserve">Mistä löydettiin luuranko, joka yhdisti Mesopropithecuksen laiskiaismakureihin?</w:t>
      </w:r>
    </w:p>
    <w:p>
      <w:r>
        <w:rPr>
          <w:b/>
        </w:rPr>
        <w:t xml:space="preserve">Tulos</w:t>
      </w:r>
    </w:p>
    <w:p>
      <w:r>
        <w:t xml:space="preserve">Mikä on sen henkilön sukunimi, joka määritteli vuoden 1971 paleoantropologin yhdistämät ryhmät?</w:t>
      </w:r>
    </w:p>
    <w:p>
      <w:r>
        <w:rPr>
          <w:b/>
        </w:rPr>
        <w:t xml:space="preserve">Tulos</w:t>
      </w:r>
    </w:p>
    <w:p>
      <w:r>
        <w:t xml:space="preserve">Mikä on sen miehen sukunimi, joka yhdisti vuonna 1936 määritellyn ryhmän N. globicepsiksi?</w:t>
      </w:r>
    </w:p>
    <w:p>
      <w:r>
        <w:rPr>
          <w:b/>
        </w:rPr>
        <w:t xml:space="preserve">Esimerkki 0.277</w:t>
      </w:r>
    </w:p>
    <w:p>
      <w:r>
        <w:t xml:space="preserve">Läpikulku: Saksalainen Hans Müller kuuluu toisen maailmansodan jälkeen juutalaispakolaisten laivalastiin, joka nousee maihin Haifassa vuonna 1949. Kuten monilla muillakin keskitysleiriltä selvinneillä, Hansilla on psykologisia ongelmia, kuten syyllisyys. Eräässä vaiheessa hän erehtyy luulemaan erästä naista ja lapsia murhatuksi perheekseen.Ensimmäisessä tilaisuudessa hän livahtaa pakolaisleiriltä ja lähtee kaupunkiin. Kun hän näkee poliisin, Hans joutuu paniikkiin ja reagoi pakenemalla. Poliisi jahtaa häntä ja alkaa kuulustella häntä. Hans kiihtyy ja hyökkää kimppuun, jolloin mies jää tajuttomana kadulle. Hans pakenee ja päätyy nukkumaan maaseudulle, josta hänet löytää teini-ikäinen orpo Sabra, Yehoshua "Josh" Bresler. Hans teeskentelee olevansa eksentrinen amerikkalainen, joka on lähtenyt tutustumaan Israeliin omakohtaisesti. Josh tarjoutuu hänen oppaakseen. Matkan aikana Hans paljastaa olleensa ammattimainen jonglööri; Josh suostuttelee hänet siirtämään tietonsa eteenpäin. sillä välin poliisietsivä Karni lähtee jäljittämään karkulaista. matkalla Josh loukkaantuu, kun hän eksyy miinakentälle. Hänet viedään läheisen kibbutsin sairaalaan, mutta hänen jalkansa on vain murtunut. Kun Josh toipuu, Hans tutustuu erääseen asukkaista, Ya'eliin (Milly Vitale). He tuntevat vetoa toisiinsa, mutta Hans vastustaa aluksi jyrkästi Hansin yrityksiä suostutella hänet jäämään kibbutsille. Hän paljastaa tytölle jättäneensä huomiotta ystäviensä varoitukset paeta natsi-Saksasta ennen kuin oli liian myöhäistä ja tehneensä kohtalokkaan virheen luottaessaan kuuluisuuteensa ja suosioonsa perheensä suojelemiseksi. Vähitellen hän alkaa kuitenkin asettua aloilleen.Karni jäljittää lopulta Hansin ja yrittää pidättää hänet. Hans joutuu jälleen paniikkiin ja linnoittautuu Ya'elin huoneeseen Ya'elin kiväärin kanssa, mutta Ya'el ja Karni saavat hänet myöntämään, että hän tarvitsee apua ja antautuu.</w:t>
      </w:r>
    </w:p>
    <w:p>
      <w:r>
        <w:rPr>
          <w:b/>
        </w:rPr>
        <w:t xml:space="preserve">Tulos</w:t>
      </w:r>
    </w:p>
    <w:p>
      <w:r>
        <w:t xml:space="preserve">Mikä on sen henkilön sukunimi, joka eksyy miinakentälle?</w:t>
      </w:r>
    </w:p>
    <w:p>
      <w:r>
        <w:rPr>
          <w:b/>
        </w:rPr>
        <w:t xml:space="preserve">Tulos</w:t>
      </w:r>
    </w:p>
    <w:p>
      <w:r>
        <w:t xml:space="preserve">Mikä on sen henkilön sukunimi, joka viedään kibbutsin sairaalaan loukkaantumisen vuoksi?</w:t>
      </w:r>
    </w:p>
    <w:p>
      <w:r>
        <w:rPr>
          <w:b/>
        </w:rPr>
        <w:t xml:space="preserve">Tulos</w:t>
      </w:r>
    </w:p>
    <w:p>
      <w:r>
        <w:t xml:space="preserve">Mitä kansallisuutta keskitysleiriltä selvinnyt käyttää tekosyynä?</w:t>
      </w:r>
    </w:p>
    <w:p>
      <w:r>
        <w:rPr>
          <w:b/>
        </w:rPr>
        <w:t xml:space="preserve">Tulos</w:t>
      </w:r>
    </w:p>
    <w:p>
      <w:r>
        <w:t xml:space="preserve">Millaiseksi selviytyjän syyllisyydestä kärsivä mies on muuttunut kohtaamisensa jälkeen?</w:t>
      </w:r>
    </w:p>
    <w:p>
      <w:r>
        <w:rPr>
          <w:b/>
        </w:rPr>
        <w:t xml:space="preserve">Tulos</w:t>
      </w:r>
    </w:p>
    <w:p>
      <w:r>
        <w:t xml:space="preserve">Kuka etsii Hans Mülleriä?</w:t>
      </w:r>
    </w:p>
    <w:p>
      <w:r>
        <w:rPr>
          <w:b/>
        </w:rPr>
        <w:t xml:space="preserve">Tulos</w:t>
      </w:r>
    </w:p>
    <w:p>
      <w:r>
        <w:t xml:space="preserve">Millä Hans Müller uskoi estävänsä häntä ja hänen perhettään kohtaamasta tragediaa?</w:t>
      </w:r>
    </w:p>
    <w:p>
      <w:r>
        <w:rPr>
          <w:b/>
        </w:rPr>
        <w:t xml:space="preserve">Esimerkki 0.278</w:t>
      </w:r>
    </w:p>
    <w:p>
      <w:r>
        <w:t xml:space="preserve">Läpikulku: Stalin tarvitsi uudet sanat sen jälkeen, kun hän oli valinnut Aleksandrovilta musiikkia kansallislauluun. Hänen mielestään laulu oli lyhyt, ja Suuren isänmaallisen sodan vuoksi se tarvitsi lausuman Saksan lähestyvästä tappiosta puna-armeijan toimesta. Eräs Stalinin työntekijä kutsui runoilijat Sergei Mihalkovin ja Gabriel El-Registanin Moskovaan, ja heitä kehotettiin korjaamaan sanat Aleksandrovin musiikkiin. Heitä ohjeistettiin pitämään säkeistöt samoina, mutta keksimään keino muuttaa "neuvostomaata" kuvaava kertosäe. Koska Suuren isänmaallisen sodan käsitteitä oli vaikea ilmaista laulussa, tämä ajatus jätettiin pois versiosta, jonka El-Registan ja Mihalkov saivat valmiiksi yhdessä yössä. Muutamien pienten Venäjän isänmaata korostavien muutosten jälkeen Stalin hyväksyi hymnin ja antoi sen julkaistavaksi 7. marraskuuta 1943 sisältäen rivin, jossa Stalin "inspiroi meitä pitämään uskoa kansalle". Uudistettu hymni julkistettiin koko Neuvostoliitolle 1. tammikuuta 1944, ja siitä tuli virallinen 15. maaliskuuta 1944.Stalinin kuoltua vuonna 1953 neuvostohallitus tutki hänen perintöään. Hallitus aloitti Stalininpoistoprosessin, johon kuului Stalinin roolin vähättely ja hänen ruumiinsa siirtäminen Leninin mausoleumista Kremlin muurin nekropoliin. Lisäksi neuvostohallitus romutti virallisesti vuonna 1956 Mihalkovin ja El-Registanin säveltämän hymnin sanat. Neuvostohallitus käytti hymniä edelleen, mutta ilman virallisia sanoituksia. Yksityisesti tämä hymni tuli tunnetuksi "lauluna ilman sanoja". Mihalkov kirjoitti uudet sanat vuonna 1970, mutta ne toimitettiin korkeimman neuvoston puheenjohtajistolle vasta 27. toukokuuta 1977. Uudet sanoitukset, joissa ei enää mainittu Stalinia, hyväksyttiin 1. syyskuuta, ja niistä tuli virallisia, kun uusi Neuvostoliiton perustuslaki painettiin lokakuussa 1977. Vuoden 1977 sanoituksen krediiteissä Mihalkov mainitaan, mutta viittaukset vuonna 1945 kuolleeseen El-Registaniin jätettiin tuntemattomista syistä pois.</w:t>
      </w:r>
    </w:p>
    <w:p>
      <w:r>
        <w:rPr>
          <w:b/>
        </w:rPr>
        <w:t xml:space="preserve">Tulos</w:t>
      </w:r>
    </w:p>
    <w:p>
      <w:r>
        <w:t xml:space="preserve">Mikä on sen henkilön nimi, joka halusi lisätä lausunnon Saksan lähestyvästä tappiosta?</w:t>
      </w:r>
    </w:p>
    <w:p>
      <w:r>
        <w:rPr>
          <w:b/>
        </w:rPr>
        <w:t xml:space="preserve">Tulos</w:t>
      </w:r>
    </w:p>
    <w:p>
      <w:r>
        <w:t xml:space="preserve">Mikä julkaistiin 7. marraskuuta 1943?</w:t>
      </w:r>
    </w:p>
    <w:p>
      <w:r>
        <w:rPr>
          <w:b/>
        </w:rPr>
        <w:t xml:space="preserve">Tulos</w:t>
      </w:r>
    </w:p>
    <w:p>
      <w:r>
        <w:t xml:space="preserve">Minne Stalinin ruumis siirrettiin?</w:t>
      </w:r>
    </w:p>
    <w:p>
      <w:r>
        <w:rPr>
          <w:b/>
        </w:rPr>
        <w:t xml:space="preserve">Tulos</w:t>
      </w:r>
    </w:p>
    <w:p>
      <w:r>
        <w:t xml:space="preserve">Millä nimellä Stalinin uudistettu hymni myöhemmin tunnettiin?</w:t>
      </w:r>
    </w:p>
    <w:p>
      <w:r>
        <w:rPr>
          <w:b/>
        </w:rPr>
        <w:t xml:space="preserve">Tulos</w:t>
      </w:r>
    </w:p>
    <w:p>
      <w:r>
        <w:t xml:space="preserve">Missä kuussa hyväksyttiin 27. toukokuuta 1977 toimitetut sanoitukset, jotka krediiteissä mainittu mies oli kirjoittanut?</w:t>
      </w:r>
    </w:p>
    <w:p>
      <w:r>
        <w:rPr>
          <w:b/>
        </w:rPr>
        <w:t xml:space="preserve">Tulos</w:t>
      </w:r>
    </w:p>
    <w:p>
      <w:r>
        <w:t xml:space="preserve">Minkä asiakirjan painaminen teki vuonna 1970 kirjoitetuista hymnin sanoituksista virallisia?</w:t>
      </w:r>
    </w:p>
    <w:p>
      <w:r>
        <w:rPr>
          <w:b/>
        </w:rPr>
        <w:t xml:space="preserve">Esimerkki 0.279</w:t>
      </w:r>
    </w:p>
    <w:p>
      <w:r>
        <w:t xml:space="preserve">Läpikulku: Se tarjoaa pääsyn 13 näköalapaikalle amfiteatterien yli. Bryce Canyonissa on kahdeksan merkittyä ja kunnossapidettyä vaellusreittiä, jotka voi patikoida alle päivässä (edestakainen matka-aika, polkujen lähtöpaikka): Mossy Cave (tunti, State Route 12 Tropicin luoteispuolella), Rim Trail (5-6 tuntia, missä tahansa reunalla), Bristlecone Loop (tunti, Rainbow Point) ja Queens Garden (1-2 tuntia, Sunrise Point) ovat helppoja tai keskivaikeita vaelluksia. Navajo Loop (1-2 tuntia, Sunset Point) ja Tower Bridge (2-3 tuntia, Sunrise Pointin pohjoispuolella) ovat kohtalaisia vaelluksia. Fairyland Loop (4-5 tuntia, Fairyland Point) ja Peekaboo Loop (3-4 tuntia, Bryce Point) ovat rasittavia vaelluksia. Useat näistä poluista risteävät, joten retkeilijät voivat yhdistää reittejä haastavammiksi vaelluksiksi.Puistossa on myös kaksi yöpymisretkeilyyn tarkoitettua polkua: 14 km:n (9 mailin) Riggs Spring Loop Trail ja 37 km:n (23 mailin) Under-the-Rim Trail. Molemmat vaativat retkeilyluvan. Puistossa on yhteensä 80 kilometriä (50 mailia) polkuja. 16 kilometriä (yli 10 mailia) merkittyjä, mutta hioutumattomia hiihtolatuja on saatavilla puiston Fairyland-, Paria- ja Rim-radoilta. Kaksikymmentä mailia (32 km) yhdistäviä ladattuja hiihtolatuja on läheisessä Dixie National Forestissa ja Ruby's Innissä.Alueen ilma on niin kirkas, että useimpina päivinä Yovimpa- ja Rainbow-pisteistä Navajo-vuori ja Kaibab-tasanko näkyvät 140 kilometrin (90 mailin) päähän Arizonaan. Erittäin kirkkaina päivinä Itä-Arizonan ja Länsi-New Mexicon Black Mesas -vuoristot näkyvät noin 260 kilometrin (160 mailin) päässä. 7,4 magnitudin yötaivas on yksi Pohjois-Amerikan pimeimmistä. Tähtitieteilijät voivat siis nähdä paljain silmin 7 500 tähteä, kun taas useimmissa paikoissa valosaasteen vuoksi tähtiä näkyy alle 2 000 ja monissa suurissa kaupungeissa vain muutamia kymmeniä. Puistonvartijat järjestävät julkisia tähtitarkkailutapahtumia ja iltaohjelmia tähtitieteestä, yöeläimistä ja yötaivaan suojelusta. Bryce Canyonin tähtitieteen festivaali, joka järjestetään yleensä kesäkuussa, houkuttelee tuhansia kävijöitä. Tämän tähtitieteen festivaalin kunniaksi kansallispuisto nimettiin asteroidi 49272:ksi.Puistossa on kaksi leirintäaluetta, North Campground ja Sunset Campground. Loop A North Campgroundissa on avoinna ympäri vuoden. Lisäsilmukat ja Sunset Campground ovat avoinna loppukeväästä alkusyksyyn. 114 huoneen Bryce Canyon Lodge on toinen tapa yöpyä puistossa.</w:t>
      </w:r>
    </w:p>
    <w:p>
      <w:r>
        <w:rPr>
          <w:b/>
        </w:rPr>
        <w:t xml:space="preserve">Tulos</w:t>
      </w:r>
    </w:p>
    <w:p>
      <w:r>
        <w:t xml:space="preserve">Minkä vaellusreitin arvioitu vaellusaika kohteessa Bryce Canyon on pisin?</w:t>
      </w:r>
    </w:p>
    <w:p>
      <w:r>
        <w:rPr>
          <w:b/>
        </w:rPr>
        <w:t xml:space="preserve">Tulos</w:t>
      </w:r>
    </w:p>
    <w:p>
      <w:r>
        <w:t xml:space="preserve">Kumpi kohtalaisen vaellusreitistä on arviolta pidempi?</w:t>
      </w:r>
    </w:p>
    <w:p>
      <w:r>
        <w:rPr>
          <w:b/>
        </w:rPr>
        <w:t xml:space="preserve">Esimerkki 0.280</w:t>
      </w:r>
    </w:p>
    <w:p>
      <w:r>
        <w:t xml:space="preserve">Läpikulku: Three Sistersin alueella on asunut intiaaneja viimeisen jääkauden lopusta lähtien, lähinnä pohjoispaiuteja idässä ja molaloita lännessä. He keräsivät marjoja, tekivät koreja, metsästivät ja valmistivat obsidiaanista nuolenkärkiä ja keihäitä. Jälkiä kalliotaiteesta on nähtävissä Devils Hillissä, South Sisterin eteläpuolella.Ensimmäinen länsimaalainen, joka löysi Three Sistersin, oli Hudson Bay Companyn tutkimusmatkailija Peter Skene Ogden vuonna 1825. Hän kuvailee "useita korkeita vuoria" Mount Hoodin eteläpuolella. Kymmenen kuukautta myöhemmin, vuonna 1826, kasvitieteilijä David Douglas kertoi lumipeitteisistä huipuista, jotka näkyivät Willamette Valley -laaksosta. Kun Willamette Valley asutettiin vähitellen 1840-luvulla, euroamerikkalaiset lähestyivät huippuja lännestä ja nimesivät ne todennäköisesti tuolloin yksitellen. Tutkimusmatkailijat, kuten Nathaniel Jarvis Wyeth vuonna 1839 ja John Frémont vuonna 1843, käyttivät Three Sistersiä maamerkkinä idästä. John Strong Newberry tutki aluetta lisää vuonna 1855 osana Tyynenmeren rautatien tutkimuksia. 1862 Felix ja Marion Scott jäljittivät Scott Passin yli kulkevan reitin, jonka tarkoituksena oli yhdistää Willamette Valley Keski-Oregonin karjatiloihin ja Itä-Oregonin ja Idahon kultakaivoksiin. Tämä reitti tunnettiin nimellä Scott Trail, mutta sen korvasi 1900-luvun alussa pohjoisemmassa sijaitseva McKenzie Pass Road. Noin vuonna 1866 raportoitiin, että yksi Three Sisters -vuorista oli syttynyt tuleen ja savunmuodostukseen. 1800-luvun lopulla Itä-Oregonissa harjoitettiin laajaa villantuotantoa. Paimenet johtivat 1 500-2 500 lampaan laumansa Three Sisters -vuorelle. Ne saapuivat itäisille kukkuloille Whychus Creekin lähelle touko- tai kesäkuussa ja nousivat sitten korkeammille laitumille elo- ja syyskuussa. Vuoteen 1890 mennessä aluetta alettiin laiduntaa liikaa. Sääntelytoimista huolimatta lampaiden laiduntaminen saavutti huippunsa vuonna 1910, kunnes se kiellettiin 1930-luvulla North ja Middle Sisterissä ja 1940 South Sisterissä.Vuonna 1892 presidentti Grover Cleveland päätti perustaa Cascades Forest Reserve -metsänsuojelualueen vuoden 1891 metsänsuojelulain nojalla. Cascades Reserve oli 20-60 mailin (30-100 km) levyinen kaistale Cascade-vuoriston pääharjun ympärillä, joka ulottui Columbia-joelta lähes Kalifornian rajalle. Vuonna 1905 reservaatin hallinto siirrettiin General Land Officelta Yhdysvaltain metsäpalvelulle. Reservaatin nimi muutettiin Cascade National Forestiksi vuonna 1907. Vuonna 1908 metsä jaettiin: itäisestä puoliskosta tuli Deschutes National Forest, ja läntinen puolisko yhdistyi vuonna 1934 Willamette National Forestiksi.</w:t>
      </w:r>
    </w:p>
    <w:p>
      <w:r>
        <w:rPr>
          <w:b/>
        </w:rPr>
        <w:t xml:space="preserve">Tulos</w:t>
      </w:r>
    </w:p>
    <w:p>
      <w:r>
        <w:t xml:space="preserve">Mikä on sen ryhmän nimi, joka saapui itäisille kukkuloille Whychus Creekin lähelle touko- tai kesäkuussa ja kiipesi sitten korkeammille laitumille elo- ja syyskuussa?</w:t>
      </w:r>
    </w:p>
    <w:p>
      <w:r>
        <w:rPr>
          <w:b/>
        </w:rPr>
        <w:t xml:space="preserve">Tulos</w:t>
      </w:r>
    </w:p>
    <w:p>
      <w:r>
        <w:t xml:space="preserve">Mikä on sen reservaatin koko nimi, jonka hallinto siirrettiin General Land Officelta United States Forest Servicelle?</w:t>
      </w:r>
    </w:p>
    <w:p>
      <w:r>
        <w:rPr>
          <w:b/>
        </w:rPr>
        <w:t xml:space="preserve">Tulos</w:t>
      </w:r>
    </w:p>
    <w:p>
      <w:r>
        <w:t xml:space="preserve">Mikä on sen suojelualueen koko nimi, joka nimettiin uudelleen Cascade National Forestiksi vuonna 1907?</w:t>
      </w:r>
    </w:p>
    <w:p>
      <w:r>
        <w:rPr>
          <w:b/>
        </w:rPr>
        <w:t xml:space="preserve">Tulos</w:t>
      </w:r>
    </w:p>
    <w:p>
      <w:r>
        <w:t xml:space="preserve">Mikä on sen metsän koko nimi, joka jaettiin vuonna 1908, jolloin itäisestä puoliskosta tuli Deschutes National Forest ja läntinen puolisko yhdistyi vuonna 1934 Willamette National Forestiksi?</w:t>
      </w:r>
    </w:p>
    <w:p>
      <w:r>
        <w:rPr>
          <w:b/>
        </w:rPr>
        <w:t xml:space="preserve">Esimerkki 0.281</w:t>
      </w:r>
    </w:p>
    <w:p>
      <w:r>
        <w:t xml:space="preserve">Läpikulku: Thomson oli pitkälti itseoppinut. Hänen kokemuksensa graafisena suunnittelijana Toronton Grip Ltd:ssä hioi hänen piirustustaitojaan. Vaikka hän aloitti maalaamisen ja piirtämisen jo varhain, hän alkoi maalata vakavasti vasta vuonna 1912, kun hän oli jo pitkälle kolmekymppinen. Hänen ensimmäiset matkansa Algonquin Parkiin innoittivat häntä seuraamaan muiden taiteilijoiden esimerkkiä ja tekemään öljyväriluonnoksia luonnosta pienille, suorakulmaisille paneeleille, joita oli helppo kuljettaa mukana matkoilla. Vuoden 1912 ja hänen kuolemansa välisenä aikana vuonna 1917 Thomson teki satoja tällaisia pieniä luonnoksia, joista monia pidetään nykyään omina teoksinaan ja jotka löytyvät pääasiassa Art Gallery of Ontarion taidegalleriasta Torontossa, Kanadan kansallisgalleriasta Ottawassa, McMichaelin kanadalaisesta taidekokoelmasta Kleinburgissa ja Tom Thomsonin taidegalleriasta Owen Soundissa.Thomson teki lähes kaikki teoksensa vuosina 1912-1917. Suurin osa hänen suurista kankaistaan valmistui hänen tuotteliaimpana kautenaan, vuoden 1916 lopusta vuoden 1917 alkuun. James MacCallumin suojelus mahdollisti Thomsonin siirtymisen graafisesta suunnittelijasta ammattimaalariksi. Vaikka Group of Seven perustettiin vasta Thomsonin kuoleman jälkeen, hänen työnsä oli sympaattista ryhmän jäsenten A. Y. Jacksonin, Frederick Varleyn ja Arthur Lismerin kanssa. Nämä taiteilijat arvostivat karuja, hoitamattomia luonnonmaisemia, ja kaikki käyttivät laajoja siveltimenvetoja ja runsasta maalin levitystä vangitakseen Ontarion maiseman kauneuden ja värit. Thomsonin taiteessa on myös jonkin verran tyylillisiä yhtäläisyyksiä eurooppalaisten jälki-impressionistien, kuten Vincent van Goghin, töihin. Muita keskeisiä vaikutteita olivat 1800-luvun lopun ja 1900-luvun alun Art Nouveau- ja Arts and Crafts -liikkeet, joihin Thomson tutustui työskennellessään graafisen alan parissa.</w:t>
      </w:r>
    </w:p>
    <w:p>
      <w:r>
        <w:rPr>
          <w:b/>
        </w:rPr>
        <w:t xml:space="preserve">Tulos</w:t>
      </w:r>
    </w:p>
    <w:p>
      <w:r>
        <w:t xml:space="preserve">Mikä on pitkälti itseoppineen henkilön etunimi?</w:t>
      </w:r>
    </w:p>
    <w:p>
      <w:r>
        <w:rPr>
          <w:b/>
        </w:rPr>
        <w:t xml:space="preserve">Tulos</w:t>
      </w:r>
    </w:p>
    <w:p>
      <w:r>
        <w:t xml:space="preserve">Mikä on Toronton Grip Ltd:n graafisena suunnittelijana toimineen henkilön etunimi?</w:t>
      </w:r>
    </w:p>
    <w:p>
      <w:r>
        <w:rPr>
          <w:b/>
        </w:rPr>
        <w:t xml:space="preserve">Tulos</w:t>
      </w:r>
    </w:p>
    <w:p>
      <w:r>
        <w:t xml:space="preserve">Mikä on sen henkilön etunimi, joka teki satoja näitä pieniä luonnoksia, joista monia pidetään nykyään omina teoksinaan?</w:t>
      </w:r>
    </w:p>
    <w:p>
      <w:r>
        <w:rPr>
          <w:b/>
        </w:rPr>
        <w:t xml:space="preserve">Tulos</w:t>
      </w:r>
    </w:p>
    <w:p>
      <w:r>
        <w:t xml:space="preserve">Mikä on vuonna 1917 kuolleen henkilön etunimi?</w:t>
      </w:r>
    </w:p>
    <w:p>
      <w:r>
        <w:rPr>
          <w:b/>
        </w:rPr>
        <w:t xml:space="preserve">Tulos</w:t>
      </w:r>
    </w:p>
    <w:p>
      <w:r>
        <w:t xml:space="preserve">Mikä on sen henkilön etunimi, joka teki lähes kaikki teoksensa vuosina 1912-1917?</w:t>
      </w:r>
    </w:p>
    <w:p>
      <w:r>
        <w:rPr>
          <w:b/>
        </w:rPr>
        <w:t xml:space="preserve">Tulos</w:t>
      </w:r>
    </w:p>
    <w:p>
      <w:r>
        <w:t xml:space="preserve">Mikä on sen henkilön etunimi, joka siirtyi graafisesta suunnittelijasta ammattimaalariksi?</w:t>
      </w:r>
    </w:p>
    <w:p>
      <w:r>
        <w:rPr>
          <w:b/>
        </w:rPr>
        <w:t xml:space="preserve">Tulos</w:t>
      </w:r>
    </w:p>
    <w:p>
      <w:r>
        <w:t xml:space="preserve">Mikä on sen henkilön etunimi, jolle useimmat hänen suurista kankaistaan valmistuivat hänen tuotteliaimpana kautenaan, vuoden 1916 lopusta vuoden 1917 alkuun?</w:t>
      </w:r>
    </w:p>
    <w:p>
      <w:r>
        <w:rPr>
          <w:b/>
        </w:rPr>
        <w:t xml:space="preserve">Tulos</w:t>
      </w:r>
    </w:p>
    <w:p>
      <w:r>
        <w:t xml:space="preserve">Mitkä ovat niiden taiteilijoiden nimet, jotka arvostavat karuja, hoitamattomia luonnonmaisemia ja jotka kaikki käyttivät laajoja siveltimenvetoja ja runsaasti maalia vangitakseen Ontarion maiseman kauneuden ja värit?</w:t>
      </w:r>
    </w:p>
    <w:p>
      <w:r>
        <w:rPr>
          <w:b/>
        </w:rPr>
        <w:t xml:space="preserve">Tulos</w:t>
      </w:r>
    </w:p>
    <w:p>
      <w:r>
        <w:t xml:space="preserve">Mikä on sen henkilön etunimi, jonka taide muistuttaa tyylillisesti myös eurooppalaisten jälki-impressionistien, kuten Vincent van Goghin, töitä?</w:t>
      </w:r>
    </w:p>
    <w:p>
      <w:r>
        <w:rPr>
          <w:b/>
        </w:rPr>
        <w:t xml:space="preserve">Tulos</w:t>
      </w:r>
    </w:p>
    <w:p>
      <w:r>
        <w:t xml:space="preserve">Mikä on sen henkilön etunimi, joka tutustui 1800-luvun lopun ja 1900-luvun alun jugend- ja Arts and Crafts -liikkeiden tyyleihin?</w:t>
      </w:r>
    </w:p>
    <w:p>
      <w:r>
        <w:rPr>
          <w:b/>
        </w:rPr>
        <w:t xml:space="preserve">Esimerkki 0.282</w:t>
      </w:r>
    </w:p>
    <w:p>
      <w:r>
        <w:t xml:space="preserve">Läpikulku: Terry pyytää pomonsa vaimoa Sylviaa asunnolleen toimistojuhlien jälkeen, ja he menevät nukkumaan. Myöhemmin, kun Sylvia on kylpyhuoneessa, hän kuulee huutoja ulkona ja menee alasti ikkunan luo. Kun hän näkee nuoren naisen kimppuun hyökkäävän miehen, hän avaa ikkunan ja hyökkääjä pakenee. Kun tiedotusvälineet kertovat nuoren naisen murhasta lähellä Terryn asuntoa samana iltana, hän ajattelee, että poliisin pitäisi tietää, mitä Sylvia näki, mutta suojellakseen Sylviaa hän väittää olleensa makuuhuoneen ikkunassa. Poliisin tunnistustilaisuudessa hän eikä uhri Denise pysty erottamaan hyökkääjä Carlia. Huolimatta heikosta todistusaineistosta häntä vastaan Carl joutuu oikeuteen pahoinpitelystä, ja oikeudenkäynnin aikana hänen asianajajansa todistaa, että koska Terry on likinäköinen, hän ei ole voinut nähdä tapahtumaa. Carl pääsee vapaaksi, ja poliisin ja syyttäjän lisäksi myös Denise ja Sylvia ovat tyrmistyneitä Terryn taitamattomuudesta.Oikeussalissa Carl tunnisti Sylvian naiseksi ikkunassa. Epätoivoisesti varoittaakseen häntä Terry löytää hänet balettiesityksestä ja kertoo hänelle, että hänen on mentävä poliisin puheille, mutta hän kieltäytyy kaikesta muusta. Lähtiessään hän näkee Carlin tunnusomaisen kuorma-auton pysäköitynä pihalle ja ryntää jälleen sisään. Hän on kuitenkin liian myöhään, sillä pimeässä häntä on puukotettu kuolettavasti ja hän kuolee Terryn syliin. Hän hakeutuu Denisen luo, joka ensin viettelee hänet ja sitten tarjoaa hänelle tilaisuuden hyvittää itsensä. Denise haluaa kostaa ja suunnittelee yhdessä miehen kanssa juonen, jolla Carl yllytetään uuteen hyökkäykseen. Naamioituneena hän menee baariin, jossa Carl juo ja ilmoittaa olevansa käytettävissä. Terry seuraa häntä, kun tämä lähtee kotiin, ja kun Carl hyökkää, he pystyvät torjumaan hänet. Carl pakenee, mutta Terryn varoittama poliisi ottaa hänet kiinni.</w:t>
      </w:r>
    </w:p>
    <w:p>
      <w:r>
        <w:rPr>
          <w:b/>
        </w:rPr>
        <w:t xml:space="preserve">Tulos</w:t>
      </w:r>
    </w:p>
    <w:p>
      <w:r>
        <w:t xml:space="preserve">Mikä on sen henkilön etunimi, joka menee alasti ikkunaan?</w:t>
      </w:r>
    </w:p>
    <w:p>
      <w:r>
        <w:rPr>
          <w:b/>
        </w:rPr>
        <w:t xml:space="preserve">Tulos</w:t>
      </w:r>
    </w:p>
    <w:p>
      <w:r>
        <w:t xml:space="preserve">Mikä on sen henkilön etunimi, joka Denisen ohella ei pysty erottamaan hyökkääjää poliisin kokoonpanosta?</w:t>
      </w:r>
    </w:p>
    <w:p>
      <w:r>
        <w:rPr>
          <w:b/>
        </w:rPr>
        <w:t xml:space="preserve">Tulos</w:t>
      </w:r>
    </w:p>
    <w:p>
      <w:r>
        <w:t xml:space="preserve">Mikä on sen henkilön etunimi, joka kieltäytyy osallistumasta asiaan sen jälkeen, kun häntä on kehotettu menemään poliisin puheille?</w:t>
      </w:r>
    </w:p>
    <w:p>
      <w:r>
        <w:rPr>
          <w:b/>
        </w:rPr>
        <w:t xml:space="preserve">Tulos</w:t>
      </w:r>
    </w:p>
    <w:p>
      <w:r>
        <w:t xml:space="preserve">Mikä on Terryn syliin kuolevan henkilön etunimi?</w:t>
      </w:r>
    </w:p>
    <w:p>
      <w:r>
        <w:rPr>
          <w:b/>
        </w:rPr>
        <w:t xml:space="preserve">Tulos</w:t>
      </w:r>
    </w:p>
    <w:p>
      <w:r>
        <w:t xml:space="preserve">Mikä on sen henkilön nimi, jonka kimppuun Sylvia näkee hyökättävän?</w:t>
      </w:r>
    </w:p>
    <w:p>
      <w:r>
        <w:rPr>
          <w:b/>
        </w:rPr>
        <w:t xml:space="preserve">Tulos</w:t>
      </w:r>
    </w:p>
    <w:p>
      <w:r>
        <w:t xml:space="preserve">Mikä on sen henkilön nimi, jonka Terryn pomon vaimo tunnistaa?</w:t>
      </w:r>
    </w:p>
    <w:p>
      <w:r>
        <w:rPr>
          <w:b/>
        </w:rPr>
        <w:t xml:space="preserve">Tulos</w:t>
      </w:r>
    </w:p>
    <w:p>
      <w:r>
        <w:t xml:space="preserve">Mikä on sen henkilön etunimi, joka näkee Carlin kuorma-auton baletin ulkopuolella?</w:t>
      </w:r>
    </w:p>
    <w:p>
      <w:r>
        <w:rPr>
          <w:b/>
        </w:rPr>
        <w:t xml:space="preserve">Tulos</w:t>
      </w:r>
    </w:p>
    <w:p>
      <w:r>
        <w:t xml:space="preserve">Mikä on puukotetun henkilön etunimi?</w:t>
      </w:r>
    </w:p>
    <w:p>
      <w:r>
        <w:rPr>
          <w:b/>
        </w:rPr>
        <w:t xml:space="preserve">Tulos</w:t>
      </w:r>
    </w:p>
    <w:p>
      <w:r>
        <w:t xml:space="preserve">Mikä on sen henkilön etunimi, joka hakee turvaa Denisen luota?</w:t>
      </w:r>
    </w:p>
    <w:p>
      <w:r>
        <w:rPr>
          <w:b/>
        </w:rPr>
        <w:t xml:space="preserve">Tulos</w:t>
      </w:r>
    </w:p>
    <w:p>
      <w:r>
        <w:t xml:space="preserve">Mikä on Denisen viettelemän henkilön etunimi?</w:t>
      </w:r>
    </w:p>
    <w:p>
      <w:r>
        <w:rPr>
          <w:b/>
        </w:rPr>
        <w:t xml:space="preserve">Tulos</w:t>
      </w:r>
    </w:p>
    <w:p>
      <w:r>
        <w:t xml:space="preserve">Mikä on sen henkilön etunimi, jolle tarjotaan mahdollisuus lunastukseen?</w:t>
      </w:r>
    </w:p>
    <w:p>
      <w:r>
        <w:rPr>
          <w:b/>
        </w:rPr>
        <w:t xml:space="preserve">Tulos</w:t>
      </w:r>
    </w:p>
    <w:p>
      <w:r>
        <w:t xml:space="preserve">Mikä on Denisen kanssa juonittelevan henkilön etunimi?</w:t>
      </w:r>
    </w:p>
    <w:p>
      <w:r>
        <w:rPr>
          <w:b/>
        </w:rPr>
        <w:t xml:space="preserve">Tulos</w:t>
      </w:r>
    </w:p>
    <w:p>
      <w:r>
        <w:t xml:space="preserve">Mikä on valepuvun päälle pukevan henkilön etunimi?</w:t>
      </w:r>
    </w:p>
    <w:p>
      <w:r>
        <w:rPr>
          <w:b/>
        </w:rPr>
        <w:t xml:space="preserve">Esimerkki 0.283</w:t>
      </w:r>
    </w:p>
    <w:p>
      <w:r>
        <w:t xml:space="preserve">Läpikulku: Huhtikuun 13. päivänä pidetyn kokouksen päätyttyä Austin lähti suoraan San Antonio de Béxariin tapaamaan Seguinia.  Seguin kutsui koolle 3.-5. toukokuuta järjestettävän kokoussarjan, jossa merkittävät paikalliset keskustelivat kongressin pöytäkirjoista.  Hän oli ainoa Béxarin asukas, joka kannatti täysin erillistä osavaltiota.  Muut asukkaat ehdottivat, että Coahuila y Tejasin pääkaupunki siirrettäisiin San Antonio de Béxariin, mikä antaisi Teksasille enemmän valtaa.  Tästä oli ennakkotapaus; Veramendin aikana pääkaupunki oli juuri siirretty Saltillosta Monclovaan.  Jos lainsäätäjä hylkäisi siirron, nämä asukkaat vannoivat tukevansa erillistä osavaltiota.Kolmas ryhmä asukkaita uskoi, että konventti, kuten edeltäjänsä, oli laiton.  Heidän laintulkintansa mukaan vain osavaltion lainsäätäjä voisi esittää Meksikon kongressille vetoomuksen näin jyrkästä muutoksesta.  Austin väitti, että lakien mukaan kukaan ei oikeastaan voinut esittää vetoomusta kansan puolesta, ellei kansaa ollut kuultu, ja kongressi toimi tällaisena kuulemisena.  Kokoukset päättyivät ilman sopimusta siitä, miten edetä.  Austin kirjoitti, että "kansa on täällä sisällöltään samaa mieltä muun Teksasin kanssa, mutta on eri mieltä tavasta, eikä ilmaise mielipidettään puolesta eikä vastaan." Seguin kieltäytyi lähtemästä Austinin mukaan. Myös Miller vetäytyi.  Teksasissa puhkesi koleraepidemia, ja Miller, joka oli lääkäri, katsoi velvollisuudekseen jäädä hoitamaan sairaita.  Austin vieraili sen jälkeen Goliadissa, mutta ei onnistunut saamaan lisää tejanojen tukea.  Hän päätti lähteä yksin Mexico Cityyn; hän oli käynyt siellä useita kertoja ja saavuttanut hyvän maineen hallituksen virkamiesten keskuudessa.  Vaikka häntä varoitettiin, että hänen vastaanottonsa olisi todennäköisesti huono, hän ei ottanut huomioon ehdotuksia matkansa lykkäämisestä.</w:t>
      </w:r>
    </w:p>
    <w:p>
      <w:r>
        <w:rPr>
          <w:b/>
        </w:rPr>
        <w:t xml:space="preserve">Tulos</w:t>
      </w:r>
    </w:p>
    <w:p>
      <w:r>
        <w:t xml:space="preserve">Mikä on sen henkilön sukunimi, joka lähti Mexico Cityyn yksin?</w:t>
      </w:r>
    </w:p>
    <w:p>
      <w:r>
        <w:rPr>
          <w:b/>
        </w:rPr>
        <w:t xml:space="preserve">Tulos</w:t>
      </w:r>
    </w:p>
    <w:p>
      <w:r>
        <w:t xml:space="preserve">Mikä on sen henkilön sukunimi, joka vieraili Meksikossa useita kertoja?</w:t>
      </w:r>
    </w:p>
    <w:p>
      <w:r>
        <w:rPr>
          <w:b/>
        </w:rPr>
        <w:t xml:space="preserve">Tulos</w:t>
      </w:r>
    </w:p>
    <w:p>
      <w:r>
        <w:t xml:space="preserve">Mikä on sen henkilön sukunimi, joka loi hyvän maineen valtion virkamiesten keskuudessa?</w:t>
      </w:r>
    </w:p>
    <w:p>
      <w:r>
        <w:rPr>
          <w:b/>
        </w:rPr>
        <w:t xml:space="preserve">Tulos</w:t>
      </w:r>
    </w:p>
    <w:p>
      <w:r>
        <w:t xml:space="preserve">Mikä on sen henkilön sukunimi, jota varoitettiin siitä, että hänen vastaanottonsa olisi todennäköisesti huono?</w:t>
      </w:r>
    </w:p>
    <w:p>
      <w:r>
        <w:rPr>
          <w:b/>
        </w:rPr>
        <w:t xml:space="preserve">Tulos</w:t>
      </w:r>
    </w:p>
    <w:p>
      <w:r>
        <w:t xml:space="preserve">Mikä on sen henkilön sukunimi, joka jätti huomiotta ehdotukset matkansa lykkäämisestä?</w:t>
      </w:r>
    </w:p>
    <w:p>
      <w:r>
        <w:rPr>
          <w:b/>
        </w:rPr>
        <w:t xml:space="preserve">Esimerkki 0.284</w:t>
      </w:r>
    </w:p>
    <w:p>
      <w:r>
        <w:t xml:space="preserve">Läpikulku: Tässä kehitysvaiheessa sisilialaisesta barokista puuttui vielä se tyylillinen vapaus, jonka se myöhemmin sai. Giovanni Battista Vaccarini oli tämän ajanjakson johtava sisilialainen arkkitehti. Hän saapui saarelle vuonna 1730 ja toi mukanaan Berninin ja Borrominin käsitteiden yhdistelmän, ja hän toi saaren arkkitehtuuriin yhtenäisen liikkeen ja kaarien leikin, jota ei olisi voitu hyväksyä itse Roomassa. Hänen teoksiaan pidetään kuitenkin huonompilaatuisina kuin tulevia. Merkittäviä teoksia tältä kaudelta ovat Cataniassa sijaitsevan Palazzo Biscarin 1700-luvun siivet ja Vaccarinin Santa Agatan kirkko, joka sijaitsee myös Cataniassa. Tässä rakennuksessa Vaccarini kopioi melko selvästi kapiteelit Guarino Guarinin Architettura Civile -teoksesta. Juuri tämä vakiintuneiden mallien usein toistuva kopiointi aiheuttaa sen, että tämän kauden arkkitehtuuri, vaikka se onkin runsasta, on myös kurinalaista ja lähes hillittyä. Vaccarinin tyyli hallitsi Cataniaa seuraavien vuosikymmenten ajan.Toinen este sisilialaisten arkkitehtien mahdollisuuksien täydelliselle hyödyntämiselle oli se, että he usein vain rakensivat uudelleen vaurioituneita rakennuksia ja joutuivat näin ollen sovittamaan suunnitelmansa siihen, mitä oli ollut tai mitä oli jäljellä. Modican San Giorgion katedraali (kuva 10) on esimerkki tästä. Se vaurioitui pahoin vuoden 1613 maanjäristyksessä, rakennettiin uudelleen vuonna 1643 barokkityyliin säilyttäen kuitenkin keskiaikaisen ulkoasun, ja vaurioitui uudelleen vuonna 1693. Tuntemattoman arkkitehdin toimesta aloitettiin jälleenrakennustyöt vuonna 1702. Lopulta Rosario Gagliardi johti julkisivun valmistumista vuonna 1760, mutta kompromissit, joita hänen oli tehtävä olemassa olevan rakenteen kunnioittamiseksi, ovat ilmeisiä. Gagliardi käytti samoja kaavoja, joita hän oli käyttänyt menestyksekkäästi San Giorgion kirkossa Ragusassa, mutta Modicassa rakennus on raskaampi, eikä siinä ole hänen tavanomaista keveyttä ja vapaata suunnittelua.</w:t>
      </w:r>
    </w:p>
    <w:p>
      <w:r>
        <w:rPr>
          <w:b/>
        </w:rPr>
        <w:t xml:space="preserve">Tulos</w:t>
      </w:r>
    </w:p>
    <w:p>
      <w:r>
        <w:t xml:space="preserve">Missä kaupungissa Giovanni Battista Vaccarinin tyyliä ei hyväksytty?</w:t>
      </w:r>
    </w:p>
    <w:p>
      <w:r>
        <w:rPr>
          <w:b/>
        </w:rPr>
        <w:t xml:space="preserve">Tulos</w:t>
      </w:r>
    </w:p>
    <w:p>
      <w:r>
        <w:t xml:space="preserve">Mikä rakennus rakennettiin uudelleen vuonna 1643?</w:t>
      </w:r>
    </w:p>
    <w:p>
      <w:r>
        <w:rPr>
          <w:b/>
        </w:rPr>
        <w:t xml:space="preserve">Tulos</w:t>
      </w:r>
    </w:p>
    <w:p>
      <w:r>
        <w:t xml:space="preserve">Mikä on sen sisilialaisen arkkitehdin koko nimi, joka työskenteli San Giorion katedraalin parissa?</w:t>
      </w:r>
    </w:p>
    <w:p>
      <w:r>
        <w:rPr>
          <w:b/>
        </w:rPr>
        <w:t xml:space="preserve">Tulos</w:t>
      </w:r>
    </w:p>
    <w:p>
      <w:r>
        <w:t xml:space="preserve">Mikä rakennus vaurioitui pahoin vuonna 1613?</w:t>
      </w:r>
    </w:p>
    <w:p>
      <w:r>
        <w:rPr>
          <w:b/>
        </w:rPr>
        <w:t xml:space="preserve">Tulos</w:t>
      </w:r>
    </w:p>
    <w:p>
      <w:r>
        <w:t xml:space="preserve">Mikä on sen henkilön nimi, joka rakensi uudelleen San Giiorion katedraalin vuonna 1702?</w:t>
      </w:r>
    </w:p>
    <w:p>
      <w:r>
        <w:rPr>
          <w:b/>
        </w:rPr>
        <w:t xml:space="preserve">Tulos</w:t>
      </w:r>
    </w:p>
    <w:p>
      <w:r>
        <w:t xml:space="preserve">Mikä on sen henkilön koko nimi, joka rakensi uudelleen San Giorgion katedraalin, mutta joutui tyytymään olemassa olevaan rakenteeseen?</w:t>
      </w:r>
    </w:p>
    <w:p>
      <w:r>
        <w:rPr>
          <w:b/>
        </w:rPr>
        <w:t xml:space="preserve">Esimerkki 0.285</w:t>
      </w:r>
    </w:p>
    <w:p>
      <w:r>
        <w:t xml:space="preserve">Läpikulku: Jos mies menettää tytön ja haluaa hänet takaisin, hän ottaa yhteyttä Tankiin ja maksaa hänelle siitä, että hän vie tytön huonoille treffeille.  Koko illan aikana Tank käyttäytyy väistämättä mitä idioottimaisimmin, jolloin tyttö tajuaa, ettei hänen exänsä ollutkaan niin paha tyyppi ja palaa takaisin exänsä luokse. hän jakaa asunnon serkkupuolensa Dustinin kanssa, joka on ihastunut hänen kollegaansa Alexisiin. Dustin vie Alexisin treffeille ja tunnustaa rakkautensa, mutta Alexis vaatii, että he pysyvät ystävinä. Treffien jälkeen Dustin selittää tilanteensa Tankille, joka tarjoutuu vapaaehtoiseksi hyvänä ystävänä (sen sijaan, että joutuisi maksamaan palveluistaan kuten tavallisesti). Dustin kieltäytyy aluksi, koska ei halua Tankin olevan Alexisin lähellä, mutta seuraavana päivänä hän näkee Alexisin flirttailevan toisen työkaverin kanssa ja anelee Tankia viemään Alexisin ulos. Tank törmää Alexikseen ja he sopivat menevänsä ulos.  Hän käyttäytyy huonosti koko illan, mutta Alexis on liian humalassa välittääkseen. Kun Tank jättää hänet kyydistä, hän odottaa, että Tank tulee sisään, mutta Tank vastustaa kiusausta uskollisuudesta Dustinia kohtaan. Alexis soittaa Dustinille, mutta kun he tapaavat, Alexis selittää, että treffit Tankin kanssa ovat saaneet hänet tapaamaan muita miehiä.  Dustin lähettää Alexisille ruusuja ja anteeksipyyntörunon Tankin nimissä. Alexis soittaa Tankille töihin ja moittii häntä siitä, että hän lähti aikaisin edellisenä iltana.  Tank menee tapaamaan Alexisia, ja he päätyvät harrastamaan satunnaista seksiä säännöllisesti, kun taas Dustin aloittaa sarjan epätoivoisia yrityksiä pysyä sittenkin Alexisin ystävänä.</w:t>
      </w:r>
    </w:p>
    <w:p>
      <w:r>
        <w:rPr>
          <w:b/>
        </w:rPr>
        <w:t xml:space="preserve">Tulos</w:t>
      </w:r>
    </w:p>
    <w:p>
      <w:r>
        <w:t xml:space="preserve">Mikä on sen henkilön nimi, joka vaatii, että hän ja Dustin pysyvät ystävinä?</w:t>
      </w:r>
    </w:p>
    <w:p>
      <w:r>
        <w:rPr>
          <w:b/>
        </w:rPr>
        <w:t xml:space="preserve">Tulos</w:t>
      </w:r>
    </w:p>
    <w:p>
      <w:r>
        <w:t xml:space="preserve">Mikä on sen henkilön etunimi, joka tarjoaa vapaaehtoisesti palveluksiaan serkulleen?</w:t>
      </w:r>
    </w:p>
    <w:p>
      <w:r>
        <w:rPr>
          <w:b/>
        </w:rPr>
        <w:t xml:space="preserve">Tulos</w:t>
      </w:r>
    </w:p>
    <w:p>
      <w:r>
        <w:t xml:space="preserve">Mikä on sen henkilön koko nimi, joka tarjoaa vapaaehtoisesti palveluksiaan serkulleen?</w:t>
      </w:r>
    </w:p>
    <w:p>
      <w:r>
        <w:rPr>
          <w:b/>
        </w:rPr>
        <w:t xml:space="preserve">Tulos</w:t>
      </w:r>
    </w:p>
    <w:p>
      <w:r>
        <w:t xml:space="preserve">Mikä on sen henkilön peitenimi, joka tarjoaa vapaaehtoisesti palveluksiaan serkulleen?</w:t>
      </w:r>
    </w:p>
    <w:p>
      <w:r>
        <w:rPr>
          <w:b/>
        </w:rPr>
        <w:t xml:space="preserve">Tulos</w:t>
      </w:r>
    </w:p>
    <w:p>
      <w:r>
        <w:t xml:space="preserve">Mikä on sen henkilön etunimi, joka näki Alexisin flirttailevan jonkun toisen kanssa?</w:t>
      </w:r>
    </w:p>
    <w:p>
      <w:r>
        <w:rPr>
          <w:b/>
        </w:rPr>
        <w:t xml:space="preserve">Tulos</w:t>
      </w:r>
    </w:p>
    <w:p>
      <w:r>
        <w:t xml:space="preserve">Mikä on sen henkilön etunimi, joka päättää käyttää Shermanin palveluja?</w:t>
      </w:r>
    </w:p>
    <w:p>
      <w:r>
        <w:rPr>
          <w:b/>
        </w:rPr>
        <w:t xml:space="preserve">Tulos</w:t>
      </w:r>
    </w:p>
    <w:p>
      <w:r>
        <w:t xml:space="preserve">Mikä on sen henkilön etunimi, joka pyytää Tankia viemään Alexisin ulos?</w:t>
      </w:r>
    </w:p>
    <w:p>
      <w:r>
        <w:rPr>
          <w:b/>
        </w:rPr>
        <w:t xml:space="preserve">Tulos</w:t>
      </w:r>
    </w:p>
    <w:p>
      <w:r>
        <w:t xml:space="preserve">Mikä on sen henkilön koko nimi, joka vastusti kiusausta uskollisuudesta?</w:t>
      </w:r>
    </w:p>
    <w:p>
      <w:r>
        <w:rPr>
          <w:b/>
        </w:rPr>
        <w:t xml:space="preserve">Tulos</w:t>
      </w:r>
    </w:p>
    <w:p>
      <w:r>
        <w:t xml:space="preserve">Mikä on sen henkilön sukunimi, jolle Alexis on suuttunut aikaisesta lähtemisestä?</w:t>
      </w:r>
    </w:p>
    <w:p>
      <w:r>
        <w:rPr>
          <w:b/>
        </w:rPr>
        <w:t xml:space="preserve">Tulos</w:t>
      </w:r>
    </w:p>
    <w:p>
      <w:r>
        <w:t xml:space="preserve">Mikä on sen henkilön etunimi, joka yrittää pysyä Alexisin ystävänä, vaikka tämä makaa Tankin kanssa?</w:t>
      </w:r>
    </w:p>
    <w:p>
      <w:r>
        <w:rPr>
          <w:b/>
        </w:rPr>
        <w:t xml:space="preserve">Esimerkki 0.286</w:t>
      </w:r>
    </w:p>
    <w:p>
      <w:r>
        <w:t xml:space="preserve">Läpikulku: Vuonna 1976 Petrox Oil Companyn johtaja Fred Wilson perustaa tutkimusretkikunnan, joka perustuu infrapunakuviin, jotka paljastavat Intian valtameren saaren, jota ei ole aiemmin löydetty ja joka on pysyvän pilvipeitteen peitossa. Wilson uskoo, että saarella on valtavia hyödyntämättömiä öljyvarantoja, jotka hän haluaa määrätietoisesti turvata Petroxille. Wilsonin ja miehistön tietämättä retkikunnan alukselle, Petrox Explorerille, on kätkeytynyt Jack Prescott, kädellisten paleontologi, joka haluaa nähdä saaren itse. Prescott paljastaa itsensä varoittaessaan miehistöä siitä, että pilvipankki saattaa johtua jostain tuntemattomasta ja mahdollisesti vaarallisesta ilmiöstä. Wilson määrää Prescottin vangittavaksi, koska uskoo tämän olevan kilpailevan öljy-yhtiön vakooja. Kun Prescottia saatetaan lukkojen taakse, hän huomaa pelastuslautan, jonka tarkastuksen jälkeen hän huomaa kuljettavan mukanaan kaunista ja tajutonta Dwania. Tutkittuaan "vakoojan" taustat perusteellisesti Wilson tajuaa, että tämä puhuu totta, ja nimittää Prescottin retkikunnan viralliseksi valokuvaajaksi ja pyytää, että hän olisi lääkärikoulutuksensa vuoksi paikalla, kun Dwan herää henkiin. Kun Dwan palaa tajuihinsa, hän kertoo olevansa aloitteleva näyttelijätär, joka oli ohjaajan jahdilla, joka yhtäkkiä ja selittämättömästi räjähti.Kun Petrox Explorer saapuu saarelle, ryhmä löytää alkeellisen alkuasukasheimon, joka elää jättimäisen muurin ympäröimänä. Heimopäällikkö osoittaa välitöntä kiinnostusta vaaleaa Dwania kohtaan ja tarjoaa useita alkuasukkaiden naisia vaihdettavaksi häneen, mutta Jack torjuu tarjouksen jyrkästi. Sitten ryhmä saa tietää, että vaikka saarella onkin suuria öljyvarantoja, ne ovat niin heikkolaatuisia, että niitä ei voi käyttää. Myöhemmin samana iltana alkuasukkaat nousevat salaa laivaan ja kidnappaavat Dwanin, huumaavat hänet ja tarjoavat hänet uhriksi jättiläisapinalle nimeltä Kong. Kong vapauttaa Dwanin linnoituksesta ja vetäytyy saaren syvyyksiin.</w:t>
      </w:r>
    </w:p>
    <w:p>
      <w:r>
        <w:rPr>
          <w:b/>
        </w:rPr>
        <w:t xml:space="preserve">Tulos</w:t>
      </w:r>
    </w:p>
    <w:p>
      <w:r>
        <w:t xml:space="preserve">Mikä on sen henkilön sukunimi, jonka todetaan puhuvan totta kuulustelun jälkeen?</w:t>
      </w:r>
    </w:p>
    <w:p>
      <w:r>
        <w:rPr>
          <w:b/>
        </w:rPr>
        <w:t xml:space="preserve">Tulos</w:t>
      </w:r>
    </w:p>
    <w:p>
      <w:r>
        <w:t xml:space="preserve">Mikä on sen henkilön sukunimi, jonka uskotaan olevan yritysvakooja?</w:t>
      </w:r>
    </w:p>
    <w:p>
      <w:r>
        <w:rPr>
          <w:b/>
        </w:rPr>
        <w:t xml:space="preserve">Esimerkki 0.287</w:t>
      </w:r>
    </w:p>
    <w:p>
      <w:r>
        <w:t xml:space="preserve">Läpikulku: Brīvības piemineklis, lausutaan [ˈbriːviːbas ˈpiɛmineklis]]) on Latvian Riikassa sijaitseva muistomerkki Latvian vapaussodassa (1918-1920) kaatuneiden sotilaiden muistoksi. Sitä pidetään tärkeänä Latvian vapauden, itsenäisyyden ja suvereniteetin symbolina. Vuonna 1935 paljastettu 42 metriä korkea graniitista, travertiinista ja kuparista valmistettu muistomerkki on usein Riian julkisten kokoontumisten ja virallisten seremonioiden keskipiste. 13 ryhmään sijoitetut veistokset ja basrelieffit kuvaavat Latvian kulttuuria ja historiaa. Muistomerkin ydin koostuu päällekkäin olevista tetragonaalisista muodoista, joiden koko pienenee kohti huippua. Muistomerkkiä täydentää 19 metriä korkea travertiinipylväs, jossa on kuparinen Vapauden hahmo nostamassa kolmea kullattua tähteä. Muistomerkin idea syntyi ensimmäisen kerran 1920-luvun alussa, kun Latvian pääministeri Zigfrīds Anna Meierovics määräsi laatimaan säännöt "muistopylvään" suunnittelukilpailua varten. Useiden kilpailujen jälkeen muistomerkki rakennettiin lopulta 1930-luvun alussa suunnitelman "Mirdzi kā zvaigzne!" mukaisesti. ("Shine like a star!"), jonka latvialainen kuvanveistäjä Kārlis Zāle esitti. Rakennustyöt rahoitettiin yksityisin lahjoituksin. 1940, kun Latvia oli miehitetty Neuvostoliiton toimesta, Latvia liitettiin Neuvostoliittoon, ja Vapauden muistomerkkiä harkittiin purettavaksi, mutta siihen ei kuitenkaan ryhdytty. Neuvostoliittolaista kuvanveistäjää Vera Mukhinaa pidetään toisinaan muistomerkin pelastajana, koska hän piti sitä taiteellisesti arvokkaana. Kun purkamiskysymys otettiin uudelleen esille vuonna 1963, neuvostoviranomaiset hylkäsivät sen, koska rakennuksen tuhoaminen olisi aiheuttanut syvää närkästystä ja jännitystä yhteiskunnassa. Neuvostoliiton propaganda yritti muuttaa muistomerkin symbolista merkitystä paremmin kommunistisen ideologian mukaiseksi, mutta suurelle yleisölle se pysyi kansallisen itsenäisyyden symbolina. Kesäkuun 14. päivänä 1987 noin 5 000 ihmistä kokoontui muistomerkille muistamaan neuvostohallinnon uhreja ja laskemaan kukkia. Tämä mielenosoitus käynnisti uudelleen kansallisen itsenäisyysliikkeen, joka huipentui kolme vuotta myöhemmin Latvian suvereniteetin palauttamiseen Neuvostoliiton hajoamisen jälkeen.</w:t>
      </w:r>
    </w:p>
    <w:p>
      <w:r>
        <w:rPr>
          <w:b/>
        </w:rPr>
        <w:t xml:space="preserve">Tulos</w:t>
      </w:r>
    </w:p>
    <w:p>
      <w:r>
        <w:t xml:space="preserve">Mikä on usein Riian julkisten kokoontumisten keskipiste?</w:t>
      </w:r>
    </w:p>
    <w:p>
      <w:r>
        <w:rPr>
          <w:b/>
        </w:rPr>
        <w:t xml:space="preserve">Tulos</w:t>
      </w:r>
    </w:p>
    <w:p>
      <w:r>
        <w:t xml:space="preserve">Kenen suunnitelma voitti Vapauden muistomerkin suunnittelukilpailun?</w:t>
      </w:r>
    </w:p>
    <w:p>
      <w:r>
        <w:rPr>
          <w:b/>
        </w:rPr>
        <w:t xml:space="preserve">Esimerkki 0.288</w:t>
      </w:r>
    </w:p>
    <w:p>
      <w:r>
        <w:t xml:space="preserve">Läpikulku: He etsivät suojaa läheisestä armeijan linnakkeesta, jota komentaa kapteeni Riordan. Kapteeni värvää kolme miestä tiedustelijoiksi. Linnakkeessa on myös Corrina Marston, joka odottaa kadonnutta miestään, eversti Frank Marstonia. Jed rakastuu nopeasti rouva Marstoniin, koska aistii hänen ristiriitaisuutensa miestään kohtaan; kun eversti palaa, hän paljastuu hillittömäksi tyranniksi. Eversti Marston joutuu tekemään parannuksen Shilohissa käydyn katastrofaalisen taistelun jälkeen, jossa yli tuhat hänen miestään kuoli tarpeettomasti. Marston haluaa hyökätä alueen intiaanipäällikön Punaisen Pilven kimppuun uskoen, että tämä palauttaa hänen hyvän maineensa ja palauttaa hänet taisteluun takaisin itään. Hän jättää huomiotta sen, että suurin osa linnakkeen miehistä on raakoja alokkaita, jotka ovat toivottomasti alakynnessä ja täysin valmistautumattomia raakoihin taisteluihin, joita he joutuvat käymään intiaanien kanssa. Jed joutuu päättämään, antaako hän Marstonin jatkaa hullua suunnitelmaansa vai keksiikö hän keinon eliminoida hänet.</w:t>
      </w:r>
    </w:p>
    <w:p>
      <w:r>
        <w:rPr>
          <w:b/>
        </w:rPr>
        <w:t xml:space="preserve">Tulos</w:t>
      </w:r>
    </w:p>
    <w:p>
      <w:r>
        <w:t xml:space="preserve">Mikä on sen henkilön etunimi, jonka vaimoon Jed rakastuu?</w:t>
      </w:r>
    </w:p>
    <w:p>
      <w:r>
        <w:rPr>
          <w:b/>
        </w:rPr>
        <w:t xml:space="preserve">Tulos</w:t>
      </w:r>
    </w:p>
    <w:p>
      <w:r>
        <w:t xml:space="preserve">Mikä on sen henkilön etunimi, johon trappari rakastuu?</w:t>
      </w:r>
    </w:p>
    <w:p>
      <w:r>
        <w:rPr>
          <w:b/>
        </w:rPr>
        <w:t xml:space="preserve">Tulos</w:t>
      </w:r>
    </w:p>
    <w:p>
      <w:r>
        <w:t xml:space="preserve">Mitä Corrina tuntee eversti Marstonista?</w:t>
      </w:r>
    </w:p>
    <w:p>
      <w:r>
        <w:rPr>
          <w:b/>
        </w:rPr>
        <w:t xml:space="preserve">Tulos</w:t>
      </w:r>
    </w:p>
    <w:p>
      <w:r>
        <w:t xml:space="preserve">Mikä on sen henkilön koko nimi, jonka kanssa trapparin rakastama nainen on naimisissa?</w:t>
      </w:r>
    </w:p>
    <w:p>
      <w:r>
        <w:rPr>
          <w:b/>
        </w:rPr>
        <w:t xml:space="preserve">Tulos</w:t>
      </w:r>
    </w:p>
    <w:p>
      <w:r>
        <w:t xml:space="preserve">Kuka muu on palkattu miehen kanssa, joka rakastuu linnakkeessa olevaan naiseen?</w:t>
      </w:r>
    </w:p>
    <w:p>
      <w:r>
        <w:rPr>
          <w:b/>
        </w:rPr>
        <w:t xml:space="preserve">Tulos</w:t>
      </w:r>
    </w:p>
    <w:p>
      <w:r>
        <w:t xml:space="preserve">Kuka palkkaa miehen, joka rakastuu miestä odottavaan naiseen?</w:t>
      </w:r>
    </w:p>
    <w:p>
      <w:r>
        <w:rPr>
          <w:b/>
        </w:rPr>
        <w:t xml:space="preserve">Tulos</w:t>
      </w:r>
    </w:p>
    <w:p>
      <w:r>
        <w:t xml:space="preserve">Mikä on sen henkilön etunimi, joka on rakastunut sen miehen vaimoon, joka haluaa hyökätä intiaanipäällikön kimppuun?</w:t>
      </w:r>
    </w:p>
    <w:p>
      <w:r>
        <w:rPr>
          <w:b/>
        </w:rPr>
        <w:t xml:space="preserve">Esimerkki 0.289</w:t>
      </w:r>
    </w:p>
    <w:p>
      <w:r>
        <w:t xml:space="preserve">Läpikulku: Musiikillisesti Loven työtä Holen kanssa ja hänen sooloponnistuksiaan on luonnehdittu vaihtoehtorockiksi; kriitikot kuvailivat kuitenkin Holen varhaista materiaalia tyylillisesti lähempänä grindcorea ja aggressiivista punkrockia. Spinin lokakuussa 1991 ilmestyneessä arvostelussa Holen ensimmäisestä albumista todettiin, että Love kerrosteli kovia ja hiertäviä riffejä, jotka hautasivat hienostuneempia musiikillisia järjestelyjä. Vuonna 1998 hän totesi, että Hole oli "aina ollut popbändi. Meillä on aina ollut popin alateksti. Olen aina puhunut siitä, että jos palaat taaksepäin ... se, mikä kuulostaa sinulle silloin joltain oudolta Sonic Youth -viritykseltä, kuulosti minulle Raspberriesiltä, minun dementoituneessa pop-kehyksessäni." Loven lyyrinen sisältö on sävelletty naisen näkökulmasta, ja hänen sanoituksiaan on kuvailtu "kirjallisiksi ja katkeriksi", ja tutkijat ovat huomanneet, että ne "artikuloivat kolmannen aallon feminististä tietoisuutta". Simon Reynolds totesi Hole debyyttialbumia arvostellessaan seuraavaa: "Neiti Loven lauluissa tutkitaan naisten tunteiden koko kirjoa haavoittuvuudesta raivoon. Lauluja ruokkivat nuoruuden traumat, inhon tunteet kehoa kohtaan, intohimoiset naisystävyyssuhteet ja halu paeta kotiäitiyttä. Hänen lyyristä tyyliään voisi kuvailla emotionaaliseksi nudismiksi." Toimittaja ja kriitikko Kim France kutsui Loven sanoituksia arvostellessaan häntä "synkäksi neroksi" ja vertasi hänen työtään Anne Sextoniin.Love on huomauttanut, että sanoitukset ovat aina olleet hänelle laulujen kirjoittamisen tärkein osa: "Minulle on tärkeää... että sen on näytettävä hyvältä sivulla. Tarkoitan, että voit rakastaa Led Zeppeliniä etkä rakasta heidän sanoituksiaan... mutta olen urallani pyrkinyt siihen, että se, mitä sivulla on, merkitsisi jotain." Suuri osa hänen laulujensa kirjoittamisesta on ollut luonteeltaan päiväkirjamaista. Yleisiä teemoja, joita Loven lauluissa esiintyi hänen uransa alkuvaiheessa, olivat muun muassa ruumiinkuva, raiskaus, itsemurha, mukautuminen, elitismi, raskaus, prostituutio ja kuolema. Vuonna 1991 Everett Truen haastattelussa hän sanoi: "Yritän sijoittaa [kauniita kuvia] vittumaisten kuvien viereen, koska niin minä näen asiat ...". Joskus minusta tuntuu, että kukaan ei ole ottanut aikaa kirjoittaa tietyistä asioista rockissa, että on olemassa tietty naisnäkökulma, jolle ei ole koskaan annettu tilaa." Kriitikot ovat huomanneet, että Loven myöhempi musiikillinen tuotanto on lyyrisesti introspektiivisempää. Celebrity Skin ja America's Sweetheart käsittelevät lyyrisesti julkkisten elämää, Hollywoodia ja huumeriippuvuutta, jatkaen samalla Loven kiinnostusta turhamaisuuteen ja kehonkuvaan. Nobody's Daughter heijasteli sanoituksellisesti Loven aiempia ihmissuhteita ja hänen kamppailuaan raittiuden puolesta, ja suurin osa sen sanoituksista oli kirjoitettu hänen ollessaan vieroitushoidossa vuonna 2006.</w:t>
      </w:r>
    </w:p>
    <w:p>
      <w:r>
        <w:rPr>
          <w:b/>
        </w:rPr>
        <w:t xml:space="preserve">Tulos</w:t>
      </w:r>
    </w:p>
    <w:p>
      <w:r>
        <w:t xml:space="preserve">Mikä on sen kappaleen nimi, jossa pohdittiin Holen kanssa työskennelleen henkilön kamppailua raittiuden puolesta?</w:t>
      </w:r>
    </w:p>
    <w:p>
      <w:r>
        <w:rPr>
          <w:b/>
        </w:rPr>
        <w:t xml:space="preserve">Tulos</w:t>
      </w:r>
    </w:p>
    <w:p>
      <w:r>
        <w:t xml:space="preserve">Mikä on sen henkilön sukunimi, joka vuonna 1991 haastatteli artistia, jonka soolouraa on luonnehdittu vaihtoehtorockiksi?</w:t>
      </w:r>
    </w:p>
    <w:p>
      <w:r>
        <w:rPr>
          <w:b/>
        </w:rPr>
        <w:t xml:space="preserve">Tulos</w:t>
      </w:r>
    </w:p>
    <w:p>
      <w:r>
        <w:t xml:space="preserve">Mikä on sen kriitikon sukunimi, joka sanoi kovia ja kuluttavia riffejä kerrostavaa taiteilijaa "synkäksi neroksi"?</w:t>
      </w:r>
    </w:p>
    <w:p>
      <w:r>
        <w:rPr>
          <w:b/>
        </w:rPr>
        <w:t xml:space="preserve">Tulos</w:t>
      </w:r>
    </w:p>
    <w:p>
      <w:r>
        <w:t xml:space="preserve">Mikä on tärkein osa Love-kappaleiden kirjoittamista?</w:t>
      </w:r>
    </w:p>
    <w:p>
      <w:r>
        <w:rPr>
          <w:b/>
        </w:rPr>
        <w:t xml:space="preserve">Tulos</w:t>
      </w:r>
    </w:p>
    <w:p>
      <w:r>
        <w:t xml:space="preserve">Mitä tunteiden koko kirjo on, jota Loven laulut tutkivat?</w:t>
      </w:r>
    </w:p>
    <w:p>
      <w:r>
        <w:rPr>
          <w:b/>
        </w:rPr>
        <w:t xml:space="preserve">Esimerkki 0.290</w:t>
      </w:r>
    </w:p>
    <w:p>
      <w:r>
        <w:t xml:space="preserve">Läpikulku: Jean-François Champollionin kanssa, joka oli Grenoblessa opettanut muinaista Egyptiä käsittelevää tieteellistä teosta. Champollion näki vuonna 1822 kopiot Philean obeliskin lyhyistä hieroglyfisistä ja kreikankielisistä kirjoituksista, joihin William John Bankes oli alustavasti merkinnyt molemmilla kielillä nimet "Ptolemaios" ja "Kleopatra". Tästä Champollion tunnisti foneettiset merkit k l e o p a t r a (nykyisessä translitteroinnissa q l i҆ w p ꜣ d r ꜣ.t). Tämän ja Rosettan kiven vierasperäisten nimien perusteella hän rakensi nopeasti foneettisista hieroglyfisistä merkeistä koostuvan aakkoston, joka esiintyy hänen kuuluisassa "Lettre à M. Dacier" -kirjeessään vuodelta 1822, jonka hän lähetti Pariisin Académie des Inscriptions et Belles-Lettresin sihteerille Bon-Joseph Dacierille ja jonka Académie julkaisi välittömästi. Jälkikirjoituksessa Champollion toteaa, että samanlaisia äänteellisiä merkkejä näytti esiintyvän sekä kreikkalaisissa että egyptiläisissä nimissä, ja tämä hypoteesi vahvistui vuonna 1823, kun hän tunnisti Abu Simbelin kartuskeihin kirjoitetut faaraoiden Ramessesin ja Thutmosen nimet. Bankes oli kopioinut nämä paljon vanhemmat hieroglyfikirjoitukset, jotka Jean-Nicolas Huyot oli lähettänyt Champollionille. Rosettan kiveä ja egyptiläisten hieroglyfien tulkitsemista koskevat tarinat eroavat toisistaan, sillä Champollion käytti monia muita tekstejä kehittäessään muinaisen egyptin kielioppia ja hieroglyfisanakirjaa, jotka julkaistiin hänen kuolemansa jälkeen vuonna 1832.</w:t>
      </w:r>
    </w:p>
    <w:p>
      <w:r>
        <w:rPr>
          <w:b/>
        </w:rPr>
        <w:t xml:space="preserve">Tulos</w:t>
      </w:r>
    </w:p>
    <w:p>
      <w:r>
        <w:t xml:space="preserve">Mikä on sen henkilön koko nimi, joka rakensi foneettisista hieroglyfisistä merkeistä koostuvan aakkoston?</w:t>
      </w:r>
    </w:p>
    <w:p>
      <w:r>
        <w:rPr>
          <w:b/>
        </w:rPr>
        <w:t xml:space="preserve">Tulos</w:t>
      </w:r>
    </w:p>
    <w:p>
      <w:r>
        <w:t xml:space="preserve">Mikä on Lettre à M. Dacierin kirjoittaneen henkilön koko nimi?</w:t>
      </w:r>
    </w:p>
    <w:p>
      <w:r>
        <w:rPr>
          <w:b/>
        </w:rPr>
        <w:t xml:space="preserve">Tulos</w:t>
      </w:r>
    </w:p>
    <w:p>
      <w:r>
        <w:t xml:space="preserve">Mikä on sen henkilön koko nimi, joka kuoli vuonna 1832?</w:t>
      </w:r>
    </w:p>
    <w:p>
      <w:r>
        <w:rPr>
          <w:b/>
        </w:rPr>
        <w:t xml:space="preserve">Tulos</w:t>
      </w:r>
    </w:p>
    <w:p>
      <w:r>
        <w:t xml:space="preserve">Mikä on Lettre à M. Dacier -kirjan kirjoittajan koko nimi?</w:t>
      </w:r>
    </w:p>
    <w:p>
      <w:r>
        <w:rPr>
          <w:b/>
        </w:rPr>
        <w:t xml:space="preserve">Tulos</w:t>
      </w:r>
    </w:p>
    <w:p>
      <w:r>
        <w:t xml:space="preserve">Mikä oli sen henkilön koko nimi, jonka Pariisin akatemia julkaisi välittömästi?</w:t>
      </w:r>
    </w:p>
    <w:p>
      <w:r>
        <w:rPr>
          <w:b/>
        </w:rPr>
        <w:t xml:space="preserve">Tulos</w:t>
      </w:r>
    </w:p>
    <w:p>
      <w:r>
        <w:t xml:space="preserve">Mikä oli sen henkilön koko nimi, joka tunnisti faraoiden nimet Abu Simbelissä?</w:t>
      </w:r>
    </w:p>
    <w:p>
      <w:r>
        <w:rPr>
          <w:b/>
        </w:rPr>
        <w:t xml:space="preserve">Tulos</w:t>
      </w:r>
    </w:p>
    <w:p>
      <w:r>
        <w:t xml:space="preserve">Mikä oli vuonna 1832 kuolleen henkilön koko nimi?</w:t>
      </w:r>
    </w:p>
    <w:p>
      <w:r>
        <w:rPr>
          <w:b/>
        </w:rPr>
        <w:t xml:space="preserve">Esimerkki 0.291</w:t>
      </w:r>
    </w:p>
    <w:p>
      <w:r>
        <w:t xml:space="preserve">Läpikulku: Larita tapaa John Whittakerin Monacossa. He menevät naimisiin, ja hän vie morsiamensa perheen kartanoon Flinthamin lähelle Nottinghamshiren maaseudulle tapaamaan äitiään Veronica Whittakeria ja isäänsä majuri Jim Whittakeria sekä hänen kahta sisartaan Hildaa ja Marionia. Veronica, joka on jo valmiiksi taipuvainen inhoamaan uutta miniäänsä, pettyy entisestään huomatessaan, että tämä puhuu Jimin tavoin sujuvasti ranskaa. Larita tapaa myös Johnin entisen tyttöystävän ja naapurin Sarah Hurstin, joka suhtautuu avioliittoon suopeasti.Larita tekee joitakin tahattomia kömmähdyksiä: hän tappaa vahingossa perheen chihuahuan ja antaa Hildalle vitsikkäitä neuvoja, jotka valitettavasti aiheuttavat sisaruksille hämmennystä ja vihamielisyyttä. Sarah tulee Whittakerien juhliin ja pelaamaan tennistä veljensä Philipin seurassa, johon Hilda on ihastunut. Philip on kuitenkin ihastunut Laritaan, mikä suututtaa Hildaa entisestään. Larita paljastaa olleensa aiemmin naimisissa ja pysyy rauhallisena anoppinsa halveksunnan edessä. Laritan pettymykseksi John ei ole innokas lähtemään kartanosta, jotta he voisivat löytää oman kodin. Larita on tylsistynyt ja onneton maaseudulla ja vihaa veriurheilulajeja, kuten metsästystä, ja kaikkea sellaista viihdettä, josta englantilaiset maalaisihmiset näyttävät nauttivan. Hän lukee Lady Chatterleyn rakastajaa, mikä järkyttää naispuolisia sukulaisia, eikä hän suostu pelaamaan tennistä. Hän inhoaa Veronican tunkkaista sisustusta, ystäviensä jatkuvaa viihdyttämistä ja ylikypsää ruokaa. Hän yrittää tulla toimeen Veronican kanssa, joka kieltäytyy hyväksymästä häntä ja paheksuu hänen yrityksiään tuoda amerikkalaisia perinteitä kotiin.</w:t>
      </w:r>
    </w:p>
    <w:p>
      <w:r>
        <w:rPr>
          <w:b/>
        </w:rPr>
        <w:t xml:space="preserve">Tulos</w:t>
      </w:r>
    </w:p>
    <w:p>
      <w:r>
        <w:t xml:space="preserve">Mikä on sen henkilön nimi, jonka John Wittaker vie tapaamaan perhettään?</w:t>
      </w:r>
    </w:p>
    <w:p>
      <w:r>
        <w:rPr>
          <w:b/>
        </w:rPr>
        <w:t xml:space="preserve">Tulos</w:t>
      </w:r>
    </w:p>
    <w:p>
      <w:r>
        <w:t xml:space="preserve">Minne John Wittaker vei Laritan?</w:t>
      </w:r>
    </w:p>
    <w:p>
      <w:r>
        <w:rPr>
          <w:b/>
        </w:rPr>
        <w:t xml:space="preserve">Tulos</w:t>
      </w:r>
    </w:p>
    <w:p>
      <w:r>
        <w:t xml:space="preserve">Keneen Philip on ihastunut?</w:t>
      </w:r>
    </w:p>
    <w:p>
      <w:r>
        <w:rPr>
          <w:b/>
        </w:rPr>
        <w:t xml:space="preserve">Tulos</w:t>
      </w:r>
    </w:p>
    <w:p>
      <w:r>
        <w:t xml:space="preserve">Mikä on sen henkilön nimi, joka ei pidä Veronican sisustuksesta?</w:t>
      </w:r>
    </w:p>
    <w:p>
      <w:r>
        <w:rPr>
          <w:b/>
        </w:rPr>
        <w:t xml:space="preserve">Tulos</w:t>
      </w:r>
    </w:p>
    <w:p>
      <w:r>
        <w:t xml:space="preserve">Kuka Jim Whittakerin lisäksi puhuu sujuvasti ranskaa?</w:t>
      </w:r>
    </w:p>
    <w:p>
      <w:r>
        <w:rPr>
          <w:b/>
        </w:rPr>
        <w:t xml:space="preserve">Tulos</w:t>
      </w:r>
    </w:p>
    <w:p>
      <w:r>
        <w:t xml:space="preserve">Mistä Johnin äiti tuntee Laritan?</w:t>
      </w:r>
    </w:p>
    <w:p>
      <w:r>
        <w:rPr>
          <w:b/>
        </w:rPr>
        <w:t xml:space="preserve">Tulos</w:t>
      </w:r>
    </w:p>
    <w:p>
      <w:r>
        <w:t xml:space="preserve">Mistä Laritan sulhanen tuntee Sarahin?</w:t>
      </w:r>
    </w:p>
    <w:p>
      <w:r>
        <w:rPr>
          <w:b/>
        </w:rPr>
        <w:t xml:space="preserve">Tulos</w:t>
      </w:r>
    </w:p>
    <w:p>
      <w:r>
        <w:t xml:space="preserve">Kenen kanssa Hildan veli menee naimisiin?</w:t>
      </w:r>
    </w:p>
    <w:p>
      <w:r>
        <w:rPr>
          <w:b/>
        </w:rPr>
        <w:t xml:space="preserve">Tulos</w:t>
      </w:r>
    </w:p>
    <w:p>
      <w:r>
        <w:t xml:space="preserve">Mikä on sen henkilön koko nimi, joka oli aiemmin suhteessa Laritan aviomiehen kanssa?</w:t>
      </w:r>
    </w:p>
    <w:p>
      <w:r>
        <w:rPr>
          <w:b/>
        </w:rPr>
        <w:t xml:space="preserve">Tulos</w:t>
      </w:r>
    </w:p>
    <w:p>
      <w:r>
        <w:t xml:space="preserve">Mikä on Laritan kansalaisuus?</w:t>
      </w:r>
    </w:p>
    <w:p>
      <w:r>
        <w:rPr>
          <w:b/>
        </w:rPr>
        <w:t xml:space="preserve">Tulos</w:t>
      </w:r>
    </w:p>
    <w:p>
      <w:r>
        <w:t xml:space="preserve">Kenestä Johnin entisen tyttöystävän veli on kiinnostunut?</w:t>
      </w:r>
    </w:p>
    <w:p>
      <w:r>
        <w:rPr>
          <w:b/>
        </w:rPr>
        <w:t xml:space="preserve">Tulos</w:t>
      </w:r>
    </w:p>
    <w:p>
      <w:r>
        <w:t xml:space="preserve">Mikä on Whittakerin perheen naapurissa asuvan henkilön koko nimi?</w:t>
      </w:r>
    </w:p>
    <w:p>
      <w:r>
        <w:rPr>
          <w:b/>
        </w:rPr>
        <w:t xml:space="preserve">Esimerkki 0.292</w:t>
      </w:r>
    </w:p>
    <w:p>
      <w:r>
        <w:t xml:space="preserve">Läpikulku: Marlowe, joka on juuri allekirjoittanut tuottoisa sopimuksen jääshow'n kanssa, on matkalla managerinsa Dan Mortonin kanssa, kun hänen autonsa jää kuorma-auton alle. Tohtori James Kildare ja hänen morsiamensa, sairaanhoitaja Mary Lamont, näkevät onnettomuuden ja auttavat uhreja, jotka loukkaantuvat vain lievästi lukuun ottamatta Francesia, jonka jalka on murtunut ja perna revennyt. Koska Kildare on varma, että Frances kuolee sisäiseen verenvuotoon, ellei hän leikkaa heti, hän suorittaa leikkauksen ennen ambulanssin saapumista. Takaisin New Yorkin Blair General Hospitalissa Kildare antaa Francesille verensiirron diagnoosin tekevän mentorinsa, karhean tohtori Leonard Gillespien valvovan silmän alla. Morton saapuu paikalle vakuutusetsivän kanssa ja kuulee, kuinka sairaalahuoltaja Vernon Briggs vitsailee puoliksi tyhjästä viskipullosta, joka löytyi autosta, jonka Kildare lainasi sairaanhoitajien ylihoitajalta Molly Byrdiltä. Viikkoja myöhemmin, kun kipsi poistetaan Francesin jalasta, hän ei pysty liikuttamaan sitä. Hysteerisenä hän syyttää halvaantumisesta Kildarea. Gillespylla ja Kildarella ei ole aavistustakaan, mikä halvaantumisen aiheuttaa, ja he ovat järkyttyneitä, kun Frances haastaa Kildaren ja sairaalan oikeuteen hoitovirheestä. Kildare joutuu oikeuteen, ja Gillespie pelkää, että maallikoista koostuva valamiehistö asettuu potilaan puolelle. Sairaalan hallintojohtaja tohtori Carew haluaa sopia tapauksen tuomioistuimen ulkopuolella, mutta Kildare vaatii, että asia viedään läpi suojellakseen asemaansa lääkärinä. Oikeudenkäynnin aikana Francesin aggressiivinen asianajaja toteaa, että viinapullo löytyi autosta, jotta Kildare olisi voinut vihjata, että hän oli juonut. Lisätodistelut saavat jutun näyttämään toivottomalta, kunnes Vernon, joka näki pullon ensimmäisenä, ehdottaa tauon aikana, mistä se on voinut tulla. Kildare menee tapaamaan kuorma-auton kuljettajaa, joka myöntää piilottaneensa pullon Kildaren autoon, koska ei halunnut tulla syytetyksi rattijuopumuksesta, mutta sanoo, että Frances olisi voinut estää törmäyksen, mutta vaikutti "halvaantuneelta".</w:t>
      </w:r>
    </w:p>
    <w:p>
      <w:r>
        <w:rPr>
          <w:b/>
        </w:rPr>
        <w:t xml:space="preserve">Tulos</w:t>
      </w:r>
    </w:p>
    <w:p>
      <w:r>
        <w:t xml:space="preserve">Mikä on sen henkilön etunimi, joka syyttää halvauksestaan lääkäriä?</w:t>
      </w:r>
    </w:p>
    <w:p>
      <w:r>
        <w:rPr>
          <w:b/>
        </w:rPr>
        <w:t xml:space="preserve">Tulos</w:t>
      </w:r>
    </w:p>
    <w:p>
      <w:r>
        <w:t xml:space="preserve">Mikä on sen henkilön etunimi, jonka autoon kuorma-auto törmää?</w:t>
      </w:r>
    </w:p>
    <w:p>
      <w:r>
        <w:rPr>
          <w:b/>
        </w:rPr>
        <w:t xml:space="preserve">Tulos</w:t>
      </w:r>
    </w:p>
    <w:p>
      <w:r>
        <w:t xml:space="preserve">Mikä on verensiirron saaneen henkilön koko nimi?</w:t>
      </w:r>
    </w:p>
    <w:p>
      <w:r>
        <w:rPr>
          <w:b/>
        </w:rPr>
        <w:t xml:space="preserve">Tulos</w:t>
      </w:r>
    </w:p>
    <w:p>
      <w:r>
        <w:t xml:space="preserve">Mikä on sen henkilön koko nimi, joka ei pysty liikuttamaan jalkaansa?</w:t>
      </w:r>
    </w:p>
    <w:p>
      <w:r>
        <w:rPr>
          <w:b/>
        </w:rPr>
        <w:t xml:space="preserve">Tulos</w:t>
      </w:r>
    </w:p>
    <w:p>
      <w:r>
        <w:t xml:space="preserve">Mikä on sen henkilön koko nimi, joka syyttää halvaantumisesta lääkäriä?</w:t>
      </w:r>
    </w:p>
    <w:p>
      <w:r>
        <w:rPr>
          <w:b/>
        </w:rPr>
        <w:t xml:space="preserve">Esimerkki 0.293</w:t>
      </w:r>
    </w:p>
    <w:p>
      <w:r>
        <w:t xml:space="preserve">Läpikulku: Nevado del Ruiz alkoi purkautua 13. marraskuuta 1985 kello 15.06 ja heitti dakiittista tefraa yli 30 kilometrin päähän ilmakehään. Purkautuneen materiaalin kokonaismassa (magma mukaan lukien) oli 35 miljoonaa tonnia - vain 3 prosenttia siitä määrästä, joka purkautui Pyhän Helinin vuorelta vuonna 1980.  Purkaus saavutti tulivuoren räjähdysindeksin arvon 3. Purkautuneen rikkidioksidin massa oli noin 700 000 tonnia eli noin 2 % purkautuneen kiinteän aineen massasta, mikä tekee purkauksesta epätyypillisen rikkipitoisen.Purkaus tuotti pyroklastisia virtoja, jotka sulattivat huippujäätiköitä ja lunta ja synnyttivät neljä paksua laharia, jotka syöksyivät alas jokilaaksoja pitkin tulivuoren kyljissä. Se tuhosi myös pienen järven, joka oli havaittu Arenasin kraatterissa useita kuukausia ennen purkausta. Tällaisten tuliperäisten järvien vesi on yleensä erittäin suolaista ja sisältää liuenneita tuliperäisiä kaasuja. Järven kuuma, hapan vesi kiihdytti jään sulamista merkittävästi; tämän vaikutuksen vahvistivat laharivirtauksessa havaitut suuret sulfaatti- ja kloridimäärät.Vedestä, jäästä, hohkakivestä ja muista kivilajeista muodostuneet laharit sekoittuivat saveen kulkiessaan alas tulivuoren sivustoja. Ne valuivat alas tulivuoren kylkiä pitkin keskimäärin 60 kilometrin tuntinopeudella, eroosioivat maaperää, irrottivat kalliota ja tuhosivat kasvillisuutta. Laskeuduttuaan tuhansia metrejä alas tulivuoren kylkeä pitkin lahaarit suuntautuivat kaikkiin kuuteen jokilaaksoon, jotka johtivat tulivuoresta. Jokilaaksoissa lahaarit kasvoivat lähes nelinkertaisiksi alkuperäiseen tilavuuteensa verrattuna. Gualí-joessa lahaari saavutti enimmillään 50 metrin leveyden, ja yksi lahaareista pyyhkäisi käytännössä pois Lagunilla-joen laaksossa sijaitsevan Armeron kaupungin Tolimassa. Vain neljännes sen 28 700 asukkaasta jäi henkiin. Toinen lahari, joka laskeutui Chinchiná-joen laakson läpi, tappoi noin 1 800 ihmistä ja tuhosi noin 400 taloa Chinchinán kaupungissa Caldasin departementissa. Kaikkiaan yli 23 000 ihmistä sai surmansa ja noin 5 000 loukkaantui. Yli 5 000 kotia tuhoutui. Armeron tragedia, kuten tapahtuma alettiin kutsua, oli 1900-luvun toiseksi kuolonuhreja vaatinut tulivuorenpurkaus, jonka ohitti vain Pelée-vuoren purkaus vuonna 1902, ja se on neljänneksi kuolonuhreja vaatinut tulivuorenpurkaus historiassa. Se on myös kuolettavin tunnettu lahari ja Kolumbian pahin luonnonkatastrofi. Nuoresta tytöstä nimeltä Omayra Sánchezista tuli katastrofin maailmanlaajuinen symboli sen jälkeen, kun kuvat hänestä, joka oli jäänyt purkauksen jälkeen loukkuun entisen kotinsa raunioiden alle, nousivat uutisiin maailmanlaajuisesti.</w:t>
      </w:r>
    </w:p>
    <w:p>
      <w:r>
        <w:rPr>
          <w:b/>
        </w:rPr>
        <w:t xml:space="preserve">Tulos</w:t>
      </w:r>
    </w:p>
    <w:p>
      <w:r>
        <w:t xml:space="preserve">Mikä on sen henkilön koko nimi, joka jäi loukkuun entisen kotinsa raunioiden alle?</w:t>
      </w:r>
    </w:p>
    <w:p>
      <w:r>
        <w:rPr>
          <w:b/>
        </w:rPr>
        <w:t xml:space="preserve">Tulos</w:t>
      </w:r>
    </w:p>
    <w:p>
      <w:r>
        <w:t xml:space="preserve">Mikä teki uutisista maailmanlaajuisia, kun se purkautui?</w:t>
      </w:r>
    </w:p>
    <w:p>
      <w:r>
        <w:rPr>
          <w:b/>
        </w:rPr>
        <w:t xml:space="preserve">Tulos</w:t>
      </w:r>
    </w:p>
    <w:p>
      <w:r>
        <w:t xml:space="preserve">Minkä purkauksen tulivuoren räjähdysindeksin arvo oli 3?</w:t>
      </w:r>
    </w:p>
    <w:p>
      <w:r>
        <w:rPr>
          <w:b/>
        </w:rPr>
        <w:t xml:space="preserve">Tulos</w:t>
      </w:r>
    </w:p>
    <w:p>
      <w:r>
        <w:t xml:space="preserve">Mikä purkautui ja aiheutti pyroklastisia virtoja, jotka sulattivat huippujäätiköt ja lumen?</w:t>
      </w:r>
    </w:p>
    <w:p>
      <w:r>
        <w:rPr>
          <w:b/>
        </w:rPr>
        <w:t xml:space="preserve">Esimerkki 0.294</w:t>
      </w:r>
    </w:p>
    <w:p>
      <w:r>
        <w:t xml:space="preserve">Läpikulku: Grungelle on yleensä ominaista likainen sähkökitarasoundi, jossa on "paksu" keskirekisteri ja rullattu diskanttiääni sekä paljon säröä ja fuzzia, joka luodaan tyypillisesti pienillä 1970-luvun tyylisillä stompbox-pedaaleilla, ja jotkut kitaristit kytkevät useita fuzz-pedaaleja yhteen ja kytkevät ne putkivahvistimeen ja kaiutinkaappiin. Grunge-kitaristit käyttävät hyvin kovia Marshall-kitaravahvistimia ja jotkut käyttivät tehokkaita Mesa-Boogie-vahvistimia, kuten Kurt Cobain ja Dave Grohl (jälkimmäinen varhaisissa, grunge-painotteisissa Foo Fightersin kappaleissa ). Grungea on kutsuttu rock-genreksi, jolla on kaikkein "räikein soundi"; voimakkaan särön ja kovien vahvistimien käyttöä on verrattu massiiviseen "äänisumun kasaantumiseen". tai eräs kriitikko jopa hylkäsi sen "meluksi". Kuten metallissa ja punkissa, myös grungen soundin keskeinen osa on sähkökitaralla soitetut hyvin vääristyneet power-soinnut. siinä missä metallikitaristien yliohjautuva soundi on yleensä peräisin yliohjautuvien vahvistimien ja säröpedaalien yhdistelmästä, grunge-kitaristit saivat tyypillisesti kaiken "likaisen" soundinsa overdrive- ja fuzz-pedaaleista, ja vahvistinta käytettiin vain äänen voimistamiseen. Grunge-kitaristit käyttivät yleensä Fender Twin Reverb- ja Fender Champion 100 -combovahvistimia (Cobain käytti molempia näistä vahvistimista). Grunge-kitaristien pedaalien käyttö oli siirtymä pois muissa rock-genreissä käytetyistä kalliista, studiolaatuisista rackmount-efektiyksiköistä. Grunge-yhtyeiden myönteinen suhtautuminen stompbox-pedaaleihin näkyy siinä, että Mudhoney käytti kahden overdrive-pedaalin, Univox Super-Fuzz ja Big Muff, nimeä "debyytti-EP:nsä Superfuzz Bigmuff" otsikossa.  Mudride-kappaleessa bändin kitaroiden sanottiin "murisevan pahansuovasti" läpi sen "Cro-magnon-slogin".</w:t>
      </w:r>
    </w:p>
    <w:p>
      <w:r>
        <w:rPr>
          <w:b/>
        </w:rPr>
        <w:t xml:space="preserve">Tulos</w:t>
      </w:r>
    </w:p>
    <w:p>
      <w:r>
        <w:t xml:space="preserve">Mitä kahta vahvistinmerkkiä grunge-kitaristit käyttävät?</w:t>
      </w:r>
    </w:p>
    <w:p>
      <w:r>
        <w:rPr>
          <w:b/>
        </w:rPr>
        <w:t xml:space="preserve">Tulos</w:t>
      </w:r>
    </w:p>
    <w:p>
      <w:r>
        <w:t xml:space="preserve">Mikä oli sen henkilön sukunimi, joka käytti tehovahvistinta Foo Fightersin kappaleissa?</w:t>
      </w:r>
    </w:p>
    <w:p>
      <w:r>
        <w:rPr>
          <w:b/>
        </w:rPr>
        <w:t xml:space="preserve">Tulos</w:t>
      </w:r>
    </w:p>
    <w:p>
      <w:r>
        <w:t xml:space="preserve">Mikä oli sen henkilön sukunimi, joka käytti Fender Twin Reverbiä?</w:t>
      </w:r>
    </w:p>
    <w:p>
      <w:r>
        <w:rPr>
          <w:b/>
        </w:rPr>
        <w:t xml:space="preserve">Tulos</w:t>
      </w:r>
    </w:p>
    <w:p>
      <w:r>
        <w:t xml:space="preserve">Mitkä olivat Mudhoneyn käyttämien kahden overdrive-pedaalin nimet?</w:t>
      </w:r>
    </w:p>
    <w:p>
      <w:r>
        <w:rPr>
          <w:b/>
        </w:rPr>
        <w:t xml:space="preserve">Esimerkki 0.295</w:t>
      </w:r>
    </w:p>
    <w:p>
      <w:r>
        <w:t xml:space="preserve">Läpikulku: Vaikka he eivät olleetkaan virallisesti kihloissa, Dash väitti Aaliyahin kuoleman jälkeen antamissaan haastatteluissa, että pariskunta oli suunnitellut avioliittoa. Aaliyah ja Dash tapasivat vuonna 2000 hänen kirjanpitäjänsä kautta ja solmivat ystävyyden. Dash on sanonut, ettei ole varma, miten hän ja Aaliyah alkoivat seurustella ja että he vain ymmärsivät toisiaan. "En tiedä [miten me aloimme seurustella], vain viettämällä aikaa, näimme asiat samalla tavalla ja se oli uutta, tiedätkö mitä tarkoitan? Tapaaminen jonkun kanssa, joka yrittää tehdä samaa kuin sinä urbaaneilla markkinoilla, samalla urbaanilla markkinapaikalla, mutta ei oikeastaan ole niin urbaani. Se oli vain niin, että hänen mielensä oli siellä missä minun mieleni oli. Hän ymmärsi minua ja ymmärsi vitsini. Hän piti vitsejäni hauskoina." Dash ilmaisi uskovansa, että Aaliyah oli "se oikea", ja väitti, että pari ei ollut virallisesti kihloissa, mutta oli puhunut naimisiinmenosta ennen Dashin kuolemaa.Aaliyah ei koskaan julkisesti puhunut siitä, että hänen ja Dashin suhde olisi ollut muuta kuin platoninen. Toukokuussa 2001 hän järjesti Dashin 30-vuotissyntymäpäiväjuhlat newyorkilaisella klubilla, jossa heidät nähtiin yhdessä ja Dash nähtiin saattamassa häntä vessaan. Aaliyah totesi, että hän ja Dash olivat vain "erittäin hyviä ystäviä" ja että he päättivät pitää asian toistaiseksi "sellaisena". Vain kaksi viikkoa ennen kuolemaansa Aaliyah matkusti New Jerseystä East Hamptoniin, New Yorkiin tapaamaan Dashia tämän Jay Z:n kanssa jakamalle kesämökille. pariskunta oli erossa toisistaan pitkiksi ajoiksi kerrallaan, sillä Dash muistutti, että Aaliyah kuvasi jatkuvasti elokuvia ja oli poissa kuukausia usein palatakseen pian takaisin ja jatkaakseen aikataulujaan. Dash oli myös sitoutunut "omiin juttuihinsa", mikä ei parantanut tilannetta. Tästä huolimatta he ymmärsivät, että se aika, joka heillä oli yhdessä, oli erityistä. Dash muisti, että he "olivat huoneessa, joka oli täynnä ihmisiä, jotka puhuivat toisilleen, ja tuntui kuin kaikki kuuntelisivat, mutta olimme vain me. Tuntui kuin olisimme olleet ainoat huoneessa". Dash koki aina, että heidän yhteinen aikansa oli tärkeää ja että Aaliyah oli se henkilö, jonka kanssa hän halusi olla, minkä vuoksi he olivat hänen mukaansa alkaneet puhua kihlautumisesta. Suhde mainittiin hänen kuolemansa jälkeen julkaistun Jay-Z:n "Miss You" -kappaleen remixin sanoituksissa.</w:t>
      </w:r>
    </w:p>
    <w:p>
      <w:r>
        <w:rPr>
          <w:b/>
        </w:rPr>
        <w:t xml:space="preserve">Tulos</w:t>
      </w:r>
    </w:p>
    <w:p>
      <w:r>
        <w:t xml:space="preserve">Mikä on sen henkilön etunimi, jonka Aaliyah tapasi vuonna 2000 kirjanpitäjän kautta?</w:t>
      </w:r>
    </w:p>
    <w:p>
      <w:r>
        <w:rPr>
          <w:b/>
        </w:rPr>
        <w:t xml:space="preserve">Tulos</w:t>
      </w:r>
    </w:p>
    <w:p>
      <w:r>
        <w:t xml:space="preserve">Mikä on sen kuolleen henkilön nimi, joka mainittiin kappaleessa "Miss You?"?</w:t>
      </w:r>
    </w:p>
    <w:p>
      <w:r>
        <w:rPr>
          <w:b/>
        </w:rPr>
        <w:t xml:space="preserve">Esimerkki 0.296</w:t>
      </w:r>
    </w:p>
    <w:p>
      <w:r>
        <w:t xml:space="preserve">Läpikulku: Gyllenspakin mukaan vain 40 miestä, mukaan lukien hän itse, selvisi uppoamisesta: Majuri Johan Klerk, 2 trumpetistia, 14 merimiestä ja 22 sotilasta, mikä tarkoittaa, että yli 800 oli menehtynyt. Heidän joukossaan oli puoli tusinaa laivaston ja armeijan upseeria sekä amiraliteetin ylilääkäri ja laivaston apteekkari. Kaikkiaan Kronanin ja Svärdetin hävitessä kuoli noin 1 400 miestä, ja taistelua seuranneina päivinä Öölannin itärannikolle huuhtoutui satoja ruumiita. Långlötin seurakunnan kirkkoherran mukaan rannoilta nostettiin 183 miestä, jotka haudattiin Hulterstadin ja Stenåsan hautausmaille. Lorentz Creutzin ruumis tunnistettiin ja kuljetettiin hänen kartanolleen Sarvlaxiin Loviisan kaupungin lähelle, jossa se haudattiin. Tappiot olivat sitäkin suuremmat, koska Kronan oli lippulaiva ja sillä oli laivaston parhaat merimiehet ja tykkimiehet. Kun Kronan ja Svärdet upposivat, ne veivät mukanaan koko laivaston 30- ja 36-puntaristen tykkien varaston. Kaikkiaan laivojen mukana upposi yli 300 tonnia pronssitykkejä, joiden arvo oli lähes 250 000 hopeadalaria, mikä oli hieman suurempi summa kuin itse laivojen arvo.Viikon kuluessa uutinen Bornholmin epäonnistumisesta ja Öölannin katastrofista tavoitti kuningas Kaarlen, joka määräsi välittömästi, että asetetaan komissio tutkimaan fiasko. Kaarle halusi tietää, olivatko Bär ja muut upseerit syyllistyneet pelkuruuteen vai epäpätevyyteen. Kuningas kirjoitti 13. kesäkuuta, että "jotkut meriupseereistamme ovat käyttäytyneet niin pelkurimaisesti ja huolimattomasti, [että] he ovat asettaneet valtakunnan turvallisuuden, hyvinvoinnin ja puolustuksen suureen vaaraan", ja että "tällaisesta suuresta rikoksesta olisi rangaistava ankarasti". Komissio aloitti työnsä 7. kesäkuuta 1676 ja päätti sen lokakuussa 1677 antamatta tuomioita. Nyckelnin amiraali Johan Bärille ja Äppletillä karille ajaneelle amiraaliluutnantti Christer Boijelle ei enää koskaan annettu laivaston komentajuutta. Yksi syytetyistä, Solenin Hans Clerck, sai kuninkaalta ylennyksen täysivaltaiseksi amiraaliksi jo ennen kuin komissio esitti päätelmänsä.</w:t>
      </w:r>
    </w:p>
    <w:p>
      <w:r>
        <w:rPr>
          <w:b/>
        </w:rPr>
        <w:t xml:space="preserve">Tulos</w:t>
      </w:r>
    </w:p>
    <w:p>
      <w:r>
        <w:t xml:space="preserve">Mikä on sen kuninkaan etunimi, joka kirjoitti, että "jotkut meriupseereistamme ovat käyttäytyneet niin pelkurimaisesti ja huolimattomasti, että he ovat asettaneet valtakunnan turvallisuuden, hyvinvoinnin ja puolustuksen suureen vaaraan"?</w:t>
      </w:r>
    </w:p>
    <w:p>
      <w:r>
        <w:rPr>
          <w:b/>
        </w:rPr>
        <w:t xml:space="preserve">Tulos</w:t>
      </w:r>
    </w:p>
    <w:p>
      <w:r>
        <w:t xml:space="preserve">Mikä on sen kuninkaan etunimi, joka ylensi Hans Clerck of Solenin täysivaltaiseksi amiraaliksi?</w:t>
      </w:r>
    </w:p>
    <w:p>
      <w:r>
        <w:rPr>
          <w:b/>
        </w:rPr>
        <w:t xml:space="preserve">Esimerkki 0.297</w:t>
      </w:r>
    </w:p>
    <w:p>
      <w:r>
        <w:t xml:space="preserve">Läpikulku: Joulukuussa 1899 Toscaa harjoiteltiin Teatro Costanzissa. Oopperan roomalaisen näyttämön vuoksi Ricordi järjesti oopperalle roomalaisen ensi-illan, vaikka tämä tarkoitti sitä, että Arturo Toscanini ei voinut johtaa oopperaa, kuten Puccini oli toivonut - Toscanini oli täysin työllistetty Milanon La Scalassa. Kapellimestariksi nimitettiin Leopoldo Mugnone. Nimirooliin valittiin taitava (mutta temperamenttinen) sopraano Hariclea Darclée, ja ensimmäiseksi Scarpiaksi tuli Eugenio Giraldoni, jonka isä oli esittänyt monia Verdin rooleja. Nuori Enrico Caruso oli toivonut pääsevänsä Cavaradossin rooliin, mutta hänet hylättiin kokeneemman Emilio De Marchin hyväksi. Esityksen ohjasi Nino Vignuzzi, ja Adolfo Hohensteinin lavastukset olivat Adolfo Hohensteinin.Ensi-illan aikaan Italiassa oli ollut poliittisia ja yhteiskunnallisia levottomuuksia useiden vuosien ajan. Pyhän vuoden alku joulukuussa 1899 houkutteli uskovaisia kaupunkiin, mutta toi mukanaan myös anarkistien ja muiden kirkonvastaisten uhkailuja. Poliisi sai varoituksia anarkistien pommi-iskusta teatteriin, ja se ohjeisti Mugnonea (joka oli selvinnyt teatteripommi-iskusta Barcelonassa), että hätätilanteessa hänen oli lyötävä kuninkaallinen marssi. Levottomuudet aiheuttivat sen, että ensi-iltaa siirrettiin päivällä 14. tammikuuta. 1900 Puccinin oopperan ensi-ilta oli jo kansallinen tapahtuma. Monet roomalaiset arvohenkilöt osallistuivat esitykseen, kuten kuningatar Margherita, joka tosin saapui paikalle myöhässä, ensimmäisen näytöksen jälkeen. Italian pääministeri Luigi Pelloux oli paikalla useiden kabinettinsa jäsenten kanssa. Paikalla oli useita Puccinin oopperakilpailijoita, kuten Franchetti, Pietro Mascagni, Francesco Cilea ja Ildebrando Pizzetti. Pian esiripun nostamisen jälkeen teatterin takaosassa syntyi häiriö, joka johtui myöhästyneistä henkilöistä, jotka yrittivät päästä katsomoon, ja huudettiin "Laskekaa esirippu alas!", jolloin Mugnone pysäytti orkesterin. Muutamaa hetkeä myöhemmin ooppera alkoi uudelleen, ja se jatkui ilman muita häiriöitä.Vaikka esitys ei ollutkaan aivan Puccinin toivoma riemuvoitto, se oli yleisesti ottaen onnistunut, ja se sai lukuisia encore-esiintymisiä. Kriitikkojen ja lehdistön reaktiot olivat suurelta osin lauhoja, ja usein syytettiin Illican librettoa. Vastauksessaan Illica tuomitsi Puccinin siitä, että hän kohteli libretistejään "kuin näyttämömiehiä" ja pelkisti tekstin alkuperäisen muodon varjoonsa. Yleisön Toscaa kohtaan tuntemat epäilykset hälvenivät kuitenkin pian, ja ensi-iltaa seurasi kaksikymmentä esitystä, jotka kaikki pidettiin täpötäysille saleille.</w:t>
      </w:r>
    </w:p>
    <w:p>
      <w:r>
        <w:rPr>
          <w:b/>
        </w:rPr>
        <w:t xml:space="preserve">Tulos</w:t>
      </w:r>
    </w:p>
    <w:p>
      <w:r>
        <w:t xml:space="preserve">Mikä on sen pääministerin koko nimi, joka osallistui oopperaan, joka viivästyi mahdollisen pommiuhan vuoksi?</w:t>
      </w:r>
    </w:p>
    <w:p>
      <w:r>
        <w:rPr>
          <w:b/>
        </w:rPr>
        <w:t xml:space="preserve">Tulos</w:t>
      </w:r>
    </w:p>
    <w:p>
      <w:r>
        <w:t xml:space="preserve">Mitkä ovat sen miehen, jonka ooppera ei ollut suuri menestys, kilpailijoiden sukunimet, jotka osallistuivat esitykseen?</w:t>
      </w:r>
    </w:p>
    <w:p>
      <w:r>
        <w:rPr>
          <w:b/>
        </w:rPr>
        <w:t xml:space="preserve">Esimerkki 0.298</w:t>
      </w:r>
    </w:p>
    <w:p>
      <w:r>
        <w:t xml:space="preserve">Läpikulku: Moulderin tilalle palkattiin keväällä 1990 Anjali Dutt, joka oli lähtenyt työskentelemään Shakespears Sister- ja Ride-yhtyeiden kanssa. Dutt avusti laulujen ja useiden kitararaitojen äänittämisessä. Tänä aikana bändi äänitti eri studioissa, ja usein se vietti studiossa vain yhden päivän ennen kuin päätti, ettei se ollut sopiva. Toukokuussa 1990 My Bloody Valentine päätyi Protocol in Hollowayn studioon, ja albumin sekä toisen EP:n Tremolo työstäminen alkoi toden teolla. Kuten Glider, Tremolo sisälsi kappaleen - "To Here Knows When" - joka myöhemmin ilmestyi Lovelessilla. Yhtye lopetti äänitykset kesällä 1990 kiertueelle Gliderin julkaisun tueksi. Kun Moulder palasi projektin pariin elokuussa, hän oli yllättynyt siitä, miten vähän töitä oli saatu valmiiksi. Siinä vaiheessa Creation oli jo huolissaan siitä, kuinka paljon albumi maksoi. Moulder lähti jälleen maaliskuussa 1991 työskentelemään Jesus and Mary Chainille. Selectin haastattelussa Shields selitti äänitysten pysähtyneisyyttä ja käytti "When You Sleep" -kappaletta esimerkkinä: "Äänitimme rummut syyskuussa -89. Kitarat tehtiin joulukuussa. Basso tehtiin huhtikuussa. Vuonna 1990 olemme nyt. Sitten ei tapahdu oikeastaan vuoteen mitään." Siinä ei siis ole laulua tässä vaiheessa? "Ei." Onko siinä sanoja? "Ei." Onko sillä edes nimeä? "Ei. Sillä on kappaleen numero. 'Laulu 12' se oli nimeltään. Ja... yritän muistaa... melodialinja tehtiin vuonna -91. Laulu oli vuodelta -91. Siinä oli kuitenkin valtavia aukkoja. Kuukausia, jolloin kappaleisiin ei koskettu. Vuosia. Unohdin aina, mitä virityksiä käytin.</w:t>
      </w:r>
    </w:p>
    <w:p>
      <w:r>
        <w:rPr>
          <w:b/>
        </w:rPr>
        <w:t xml:space="preserve">Tulos</w:t>
      </w:r>
    </w:p>
    <w:p>
      <w:r>
        <w:t xml:space="preserve">Minkä bändin Moulder oli jättänyt?</w:t>
      </w:r>
    </w:p>
    <w:p>
      <w:r>
        <w:rPr>
          <w:b/>
        </w:rPr>
        <w:t xml:space="preserve">Tulos</w:t>
      </w:r>
    </w:p>
    <w:p>
      <w:r>
        <w:t xml:space="preserve">Mikä yhtye palkkasi Anjali Duttin?</w:t>
      </w:r>
    </w:p>
    <w:p>
      <w:r>
        <w:rPr>
          <w:b/>
        </w:rPr>
        <w:t xml:space="preserve">Tulos</w:t>
      </w:r>
    </w:p>
    <w:p>
      <w:r>
        <w:t xml:space="preserve">Missä Loveless-albumi äänitettiin?</w:t>
      </w:r>
    </w:p>
    <w:p>
      <w:r>
        <w:rPr>
          <w:b/>
        </w:rPr>
        <w:t xml:space="preserve">Esimerkki 0.299</w:t>
      </w:r>
    </w:p>
    <w:p>
      <w:r>
        <w:t xml:space="preserve">Läpikulku: Heidän esimerkkinsä oli kuitenkin edelleen ensisijainen ja jossain määrin ylivoimainen nuorille maalareille. El Greco oli päättänyt tehdä Roomassa oman jälkensä puolustamalla henkilökohtaisia taiteellisia näkemyksiään, ideoitaan ja tyyliään. Hän kehui erityisesti Correggiota ja Parmigianinoa, mutta hän ei epäröinyt hylätä Michelangelon Viimeistä tuomiota Sikstuksen kappelissa; hän tarjoutui paavi Pius V:lle maalaamaan koko teoksen yli uuden ja tiukemman katolisen ajattelutavan mukaisesti. Kun häneltä myöhemmin kysyttiin, mitä mieltä hän oli Michelangelosta, El Greco vastasi, että "hän oli hyvä mies, mutta hän ei osannut maalata". Näin ollen olemme paradoksin edessä: El Grecon sanotaan reagoineen voimakkaimmin Michelangeloon tai jopa tuominneen hänet, mutta hänen oli mahdotonta vastustaa hänen vaikutustaan. Michelangelon vaikutus näkyy myöhemmissä El Grecon teoksissa, kuten Pyhän liiton allegoriassa. Maalaamalla Michelangelon, Tizianin, Clovion ja oletettavasti myös Rafaelin muotokuvat yhteen teoksistaan (Temppelin puhdistus) El Greco ei ainoastaan ilmaissut kiitollisuuttaan vaan myös esitti vaatimuksensa kilpailla näiden mestareiden kanssa. Kuten hänen omista kommenteistaan käy ilmi, El Greco piti Tiziania, Michelangeloa ja Rafaelia esikuvina, joita oli syytä matkia. Giulio Mancini luki 1600-luvun aikakirjassaan El Grecon niiden taidemaalareiden joukkoon, jotka olivat eri tavoin käynnistäneet Michelangelon opetusten uudelleenarvioinnin. 1700-luvun kronikassaan El Greco hankki pian vihollisia Roomassa epäsovinnaisen taiteellisen näkemyksensä (kuten Michelangelon tekniikan hylkäämisen) ja persoonallisuutensa vuoksi. Arkkitehti ja kirjailija Pirro Ligorio kutsui häntä "typeräksi ulkomaalaiseksi", ja äskettäin löydetty arkistomateriaali paljastaa kahakan Farnesen kanssa, joka pakotti nuoren taiteilijan poistumaan palatsistaan. El Greco valitti tästä tapahtumasta virallisesti 6. heinäkuuta 1572. Muutamaa kuukautta myöhemmin, 18. syyskuuta 1572, hän maksoi pienoismalarin jäsenmaksunsa Roomassa sijaitsevalle Pyhän Luukkaan killalle. Saman vuoden lopulla El Greco avasi oman työpajan ja palkkasi apulaisikseen taidemaalarit Lattanzio Bonastri de Lucignano ja Francisco Preboste.</w:t>
      </w:r>
    </w:p>
    <w:p>
      <w:r>
        <w:rPr>
          <w:b/>
        </w:rPr>
        <w:t xml:space="preserve">Tulos</w:t>
      </w:r>
    </w:p>
    <w:p>
      <w:r>
        <w:t xml:space="preserve">Mikä on sen teoksen tarkka nimi, jonka El Greco tarjoutui maalaamaan paavi Pius V:n päälle?</w:t>
      </w:r>
    </w:p>
    <w:p>
      <w:r>
        <w:rPr>
          <w:b/>
        </w:rPr>
        <w:t xml:space="preserve">Tulos</w:t>
      </w:r>
    </w:p>
    <w:p>
      <w:r>
        <w:t xml:space="preserve">Mikä on sen nuoren taiteilijan nimi, jonka Farnese pakotti jättämään palatsinsa?</w:t>
      </w:r>
    </w:p>
    <w:p>
      <w:r>
        <w:rPr>
          <w:b/>
        </w:rPr>
        <w:t xml:space="preserve">Tulos</w:t>
      </w:r>
    </w:p>
    <w:p>
      <w:r>
        <w:t xml:space="preserve">Kenen palatsista El Greco joutui lähtemään?</w:t>
      </w:r>
    </w:p>
    <w:p>
      <w:r>
        <w:rPr>
          <w:b/>
        </w:rPr>
        <w:t xml:space="preserve">Tulos</w:t>
      </w:r>
    </w:p>
    <w:p>
      <w:r>
        <w:t xml:space="preserve">Kenen jäsenmaksut maksettiin Pyhän Luukkaan killan jäsenmaksuja Roomassa?</w:t>
      </w:r>
    </w:p>
    <w:p>
      <w:r>
        <w:rPr>
          <w:b/>
        </w:rPr>
        <w:t xml:space="preserve">Esimerkki 0.300</w:t>
      </w:r>
    </w:p>
    <w:p>
      <w:r>
        <w:t xml:space="preserve">Läpikulku: Huddie Ledbetter lähtee isänsä talosta juuri ja juuri parikymppisenä ja saapuu Fannin' Streetillä sijaitsevaan bordelliin, jota johtaa neiti Eula, joka antaa hänelle lempinimen Leadbelly ja laittaa hänet soittamaan baarissa. Hän huolehtii pojasta jonkin aikaa, kunnes poliisi saapuu paikalle ja hajottaa juhlat. Leadbelly ja eräs vanha mies pakenevat junalla, ja Leadbelly ostaa vanhukselta kahdentoista jousen akustisen kitaran. Työtä etsiessään hän ryhtyy poimimaan puuvillaa. Pian hän lähtee junalla Silver Cityyn, jossa hän tapaa Blind Lemon, ja he alkavat soittaa yhdessä keikkoja. eräällä keikalla humalainen mies käskee Leadbellyä jatkamaan soittamista ja uhkailee häntä. Leadbelly vastaa murskaamalla kitaransa miehen päälle ja hänet pidätetään. Hän pakenee vankilasta ja elää normaalia elämää, kunnes hän ja hänen humalainen ystävänsä leikkivät aseella, ja Leadbelly ampuu häntä vahingossa. Hänet heitetään vankilaan, jossa hänet pakotetaan työskentelemään ketjujengissä. Kun hän yrittää paeta, hänet otetaan kiinni ja suljetaan laatikkoon. Hänen isänsä saapuu paikalle ja yrittää vapauttaa Leadbellyn takuita vastaan, mutta epäonnistuu. Ennen lähtöään hän onnistuu taivuttelemaan vankilanjohtajan hankkimaan Leadbellylle kahdentoista sävelen akustisen kitaran. uuden kitaran saatuaan Leadbelly soittaa laulun kuvernööri Pat Neffille, joka vakuuttaa Leadbellylle, että hänet vapautetaan. Vankilasta päästyään hän palaa Fannin Streetille, näkee, että se on menettänyt entisen loistonsa, ja hän tapaa jälleen neiti Eulan. Hän palaa isänsä kotiin vain huomatakseen, että siellä asuu uusi perhe. Joukko miehiä hyökkää Leadbellyn kimppuun ja viiltää hänen kurkkunsa auki. Leadbelly sattuu puukottamaan ja tappamaan miehen itsepuolustukseksi, mutta hänet heitetään takaisin vankilaan. John ja Alan Lomax vierailevat vankilassa ja haastattelevat Leadbellyä, joka soittaa heille kaikki kappaleensa. Kun Leadbelly on kertonut elämäntarinansa loppuun, he sanovat katsovansa, mitä he voivat tehdä saadakseen hänet ulos vankilasta. Elokuva päättyy otsikkokorttiin, jossa kerrotaan, että Leadbelly vapautui vankilasta ja jatkoi musiikkiuraansa.</w:t>
      </w:r>
    </w:p>
    <w:p>
      <w:r>
        <w:rPr>
          <w:b/>
        </w:rPr>
        <w:t xml:space="preserve">Tulos</w:t>
      </w:r>
    </w:p>
    <w:p>
      <w:r>
        <w:t xml:space="preserve">Mikä on sen henkilön koko nimi, jonka kanssa Blind Lemon soittaa keikkoja?</w:t>
      </w:r>
    </w:p>
    <w:p>
      <w:r>
        <w:rPr>
          <w:b/>
        </w:rPr>
        <w:t xml:space="preserve">Tulos</w:t>
      </w:r>
    </w:p>
    <w:p>
      <w:r>
        <w:t xml:space="preserve">Mikä on lempinimellä Leadbelly tunnetun henkilön etunimi?</w:t>
      </w:r>
    </w:p>
    <w:p>
      <w:r>
        <w:rPr>
          <w:b/>
        </w:rPr>
        <w:t xml:space="preserve">Tulos</w:t>
      </w:r>
    </w:p>
    <w:p>
      <w:r>
        <w:t xml:space="preserve">Mikä on henkilön sukunimi, jonka lempinimi on Leadbelly?</w:t>
      </w:r>
    </w:p>
    <w:p>
      <w:r>
        <w:rPr>
          <w:b/>
        </w:rPr>
        <w:t xml:space="preserve">Tulos</w:t>
      </w:r>
    </w:p>
    <w:p>
      <w:r>
        <w:t xml:space="preserve">Mikä on sen henkilön sukunimi, jota neiti Eula hoitaa juhlissa?</w:t>
      </w:r>
    </w:p>
    <w:p>
      <w:r>
        <w:rPr>
          <w:b/>
        </w:rPr>
        <w:t xml:space="preserve">Tulos</w:t>
      </w:r>
    </w:p>
    <w:p>
      <w:r>
        <w:t xml:space="preserve">Mikä on pidätetyn henkilön etunimi?</w:t>
      </w:r>
    </w:p>
    <w:p>
      <w:r>
        <w:rPr>
          <w:b/>
        </w:rPr>
        <w:t xml:space="preserve">Tulos</w:t>
      </w:r>
    </w:p>
    <w:p>
      <w:r>
        <w:t xml:space="preserve">Mikä on sen henkilön etunimi, joka vahingossa ampuu ystävänsä?</w:t>
      </w:r>
    </w:p>
    <w:p>
      <w:r>
        <w:rPr>
          <w:b/>
        </w:rPr>
        <w:t xml:space="preserve">Tulos</w:t>
      </w:r>
    </w:p>
    <w:p>
      <w:r>
        <w:t xml:space="preserve">Mikä on vankilasta karanneen ja ystävänsä ampuneen henkilön koko nimi?</w:t>
      </w:r>
    </w:p>
    <w:p>
      <w:r>
        <w:rPr>
          <w:b/>
        </w:rPr>
        <w:t xml:space="preserve">Tulos</w:t>
      </w:r>
    </w:p>
    <w:p>
      <w:r>
        <w:t xml:space="preserve">Mikä on sen henkilön etunimi, joka jatkoi musiikkiuraansa vankilasta vapautumisensa jälkeen?</w:t>
      </w:r>
    </w:p>
    <w:p>
      <w:r>
        <w:rPr>
          <w:b/>
        </w:rPr>
        <w:t xml:space="preserve">Tulos</w:t>
      </w:r>
    </w:p>
    <w:p>
      <w:r>
        <w:t xml:space="preserve">Mikä on sen hahmon oikea koko nimi, joka palattuaan isänsä kotiin näkee, että siellä asuu uusi perhe?</w:t>
      </w:r>
    </w:p>
    <w:p>
      <w:r>
        <w:rPr>
          <w:b/>
        </w:rPr>
        <w:t xml:space="preserve">Tulos</w:t>
      </w:r>
    </w:p>
    <w:p>
      <w:r>
        <w:t xml:space="preserve">Mikä on vankilaan heitetyn hahmon oikea koko nimi?</w:t>
      </w:r>
    </w:p>
    <w:p>
      <w:r>
        <w:rPr>
          <w:b/>
        </w:rPr>
        <w:t xml:space="preserve">Esimerkki 0.301</w:t>
      </w:r>
    </w:p>
    <w:p>
      <w:r>
        <w:t xml:space="preserve">Läpikulku: Sally menettää vastaanottovirkailijan työnsä tuhottuaan vahingossa puhelinvaihteen.  Hän hakee Fuller Brushin franchising-yritystä, mutta tarvitsee suosituksen entiseltä työnantajaltaan Harvey Simpsonilta.  Samaan aikaan Harvey on vaikeuksissa vaimonsa kanssa, koska hän on tullut kotiin Fuller Brush -jauheelta haiseva puvuntakki mukanaan.  Rouva Simpson luulee miehellään olevan suhde, joten Harvey soittaa Humphreylle, jotta Sally menisi Harveyn kotiin ja selittäisi kaiken vaimolle.  Sally menee talolle, jossa hänen suosituskirjeensä riippuu siitä, ja löytää sieltä valerouva Simpsonin, ruumiin ja kadonneet timantit. Koska Sally ja Humphrey pelkäävät poliisin epäilevän häntä rikoksesta, he tunnistavat todellisen syyllisen ja seuraavat häntä työpaikalleen burleskiteatteriin tanssimaan ja sitten lähtevälle valtamerilaivalle.  Hupaisaa meininkiä seuraa, kun rikollisjengi jahtaa paria ympäri laivaa ja yrittää vaientaa heidät, ja he piileskelevät huoneissa, jotka ovat täynnä vuotavia viinitynnyreitä, banaanikimppuja ja puhuvaa papukaijaa, joka melkein paljastaa heidät.</w:t>
      </w:r>
    </w:p>
    <w:p>
      <w:r>
        <w:rPr>
          <w:b/>
        </w:rPr>
        <w:t xml:space="preserve">Tulos</w:t>
      </w:r>
    </w:p>
    <w:p>
      <w:r>
        <w:t xml:space="preserve">Ketä syytetään suhteesta?</w:t>
      </w:r>
    </w:p>
    <w:p>
      <w:r>
        <w:rPr>
          <w:b/>
        </w:rPr>
        <w:t xml:space="preserve">Tulos</w:t>
      </w:r>
    </w:p>
    <w:p>
      <w:r>
        <w:t xml:space="preserve">Kenelle Sallyn pitäisi selittää asiat?</w:t>
      </w:r>
    </w:p>
    <w:p>
      <w:r>
        <w:rPr>
          <w:b/>
        </w:rPr>
        <w:t xml:space="preserve">Tulos</w:t>
      </w:r>
    </w:p>
    <w:p>
      <w:r>
        <w:t xml:space="preserve">Kuka piileskelee huoneessa, joka on täynnä vuotavia viinitynnyreitä?</w:t>
      </w:r>
    </w:p>
    <w:p>
      <w:r>
        <w:rPr>
          <w:b/>
        </w:rPr>
        <w:t xml:space="preserve">Tulos</w:t>
      </w:r>
    </w:p>
    <w:p>
      <w:r>
        <w:t xml:space="preserve">Kuka pelkää joutuvansa poliisin epäillyksi?</w:t>
      </w:r>
    </w:p>
    <w:p>
      <w:r>
        <w:rPr>
          <w:b/>
        </w:rPr>
        <w:t xml:space="preserve">Esimerkki 0.302</w:t>
      </w:r>
    </w:p>
    <w:p>
      <w:r>
        <w:t xml:space="preserve">Läpikulku: Messias esitettiin 1750-luvulla yhä useammin festivaaleilla ja katedraaleissa eri puolilla maata. Yksittäisiä kuoroja ja aarioita otettiin toisinaan käyttöön hymneinä tai motetteina jumalanpalveluksissa tai konserttikappaleina. Tämä käytäntö yleistyi 1800-luvulla ja on jatkunut siitä lähtien. Händelin kuoleman jälkeen sitä esitettiin Firenzessä (1768), New Yorkissa (otteita, 1770), Hampurissa (1772) ja Mannheimissa (1777), jossa Mozart kuuli sen ensimmäisen kerran. Händelin elinaikana ja hänen kuolemaansa seuranneina vuosikymmeninä toteutetuille esityksille Burrows pitää tyypillisenä Foundling Hospitalin esityksessä vuonna 1754 käytettyjä soittimia. Suurten esitysten muoti alkoi vuonna 1784, kun kuningas Yrjö III:n suojeluksessa Westminster Abbeyssa järjestettiin Händelin musiikin juhlakonsertteja. Abbeyn seinällä olevaan muistolaattaan on merkitty, että "DXXV [525] laulu- ja instrumentaaliesiintyjää käsittävän orkesterin johtajana toimi Joah Bates Esqr.". Sir Malcolm Sargent, suurten esitysten kannattaja, kirjoitti vuonna 1955 ilmestyneessä artikkelissaan: "Herra Bates ... oli tuntenut Händelin hyvin ja kunnioitti hänen toiveitaan. Käytetty orkesteri oli kaksisataa viisikymmentä miestä, mukaan lukien kaksitoista torvea, kaksitoista trumpettia, kuusi pasuunaa ja kolme paria pasuunoita (joista osa oli tehty erityisen suuriksi)." Vuonna 1787 Abbeyssa järjestettiin uusia esityksiä; mainoksissa luvattiin, että "orkesteri koostuu kahdeksansadasta esiintyjästä." Manner-Euroopassa Messiaan esitykset poikkesivat Händelin käytännöistä eri tavalla: hänen partituurinsa sovitettiin rajusti uudelleen ajan makuun sopivaksi. Vuonna 1786 Johann Adam Hiller esitti Messiaan päivitetyllä partituurilla Berliinin tuomiokirkossa. Vuonna 1788 Hiller esitti uudistetun versionsa 259 hengen kuorolla ja orkesterilla, jossa oli 87 jousisoittoa, 10 fagottia, 11 oboeta, 8 huilua, 8 käyrätorvea, 4 klarinettia, 4 pasuunaa, 7 trumpettia, rummut, cembalo ja urut. Vuonna 1789 paroni Gottfried van Swieten ja Gesellschaft der Associierten tilasivat Mozartilta useiden Händelin teosten, muun muassa Messiaan (Der Messias), uudelleenorkesteröinnin. Pienimuotoista esitystä varten hän poisti urkujen continuon, lisäsi huilu-, klarinetti-, pasuuna- ja torviosuudet, sävelsi joitakin kohtia uudelleen ja sovitti toisia uudelleen. Esitys pidettiin 6. maaliskuuta 1789 kreivi Johann Esterházyn tiloissa neljän solistin ja 12-henkisen kuoron voimin. Mozartin sovitus, johon Hiller teki pieniä muutoksia, julkaistiin vuonna 1803, hänen kuolemansa jälkeen. Musiikintutkija Moritz Hauptmann kuvaili Mozartin lisäyksiä "marmoritemppelin stukkokoristeiksi". Mozart itse suhtautui muutoksiinsa tiettävästi varovaisesti ja vaati, ettei Händelin partituuriin tehtyjä muutoksia pitäisi tulkita pyrkimykseksi parantaa musiikkia. Tämän version osat tulivat myöhemmin tutuiksi brittiläiselle yleisölle, ja ne sisällytettiin partituurin painoksiin, joita ovat toimittaneet muun muassa Ebenezer Prout.</w:t>
      </w:r>
    </w:p>
    <w:p>
      <w:r>
        <w:rPr>
          <w:b/>
        </w:rPr>
        <w:t xml:space="preserve">Tulos</w:t>
      </w:r>
    </w:p>
    <w:p>
      <w:r>
        <w:t xml:space="preserve">Mitä Mozart kuuli Mannheimissa?</w:t>
      </w:r>
    </w:p>
    <w:p>
      <w:r>
        <w:rPr>
          <w:b/>
        </w:rPr>
        <w:t xml:space="preserve">Tulos</w:t>
      </w:r>
    </w:p>
    <w:p>
      <w:r>
        <w:t xml:space="preserve">Mikä oli sen henkilön nimi, joka poisti urkujen continuon, lisäsi osia huiluille, klarineteille, pasuunoille ja torville, sävelsi joitakin kohtia uudelleen ja sovitti toisia uudelleen kirjoittaessaan Messiaan pienimuotoisia esityksiä?</w:t>
      </w:r>
    </w:p>
    <w:p>
      <w:r>
        <w:rPr>
          <w:b/>
        </w:rPr>
        <w:t xml:space="preserve">Esimerkki 0.303</w:t>
      </w:r>
    </w:p>
    <w:p>
      <w:r>
        <w:t xml:space="preserve">Läpikulku: Mysoren kuningaskunta oli Etelä-Intiassa sijaitseva kuningaskunta, jonka uskotaan perinteisesti perustetun vuonna 1399 nykyisen Mysoren kaupungin läheisyyteen. Wodeyar-suvun hallitsema kuningaskunta toimi aluksi Vijayanagaran valtakunnan vasallivaltiona. Vijayanagaran valtakunnan rappeutuessa (noin vuonna 1565) valtakunta itsenäistyi. Kuningaskunta laajeni tasaisesti 1600-luvulla, ja Narasaraja Wodeyar I:n ja Chikka Devaraja Wodeyarin aikana kuningaskunta liitti itselleen laajoja alueita nykyisestä eteläisestä Karnatakasta ja osasta Tamil Nadua, ja siitä tuli vaikutusvaltainen valtio eteläisessä Dekkaanissa. 1700-luvun jälkipuoliskolla kuningaskunta saavutti taloudellisen ja sotilaallisen voimansa ja valta-asemansa huipun tosiasiallisen hallitsijansa Haider Alin ja hänen poikansa Tipu Sultanin aikana. Tänä aikana se joutui konflikteihin maratheiden, Hyderabadin Nizamin, Travancoren kuningaskunnan ja brittien kanssa, mikä huipentui neljään Anglo-Mysoren sotaan. Menestystä ensimmäisessä Anglo-Mysoren sodassa ja pattitilannetta toisessa seurasi tappio kolmannessa ja neljännessä. Tipun kuoltua neljännessä sodassa vuonna 1799 britit liittivät suuria osia hänen kuningaskunnastaan, mikä merkitsi Mysoren hegemonian loppua eteläisessä Dekkangissa. Britit palauttivat Wodeyarien valtaistuimelle toissijaisen liiton avulla, ja pienentynyt Mysore muutettiin ruhtinaskunnaksi. Wodeyarit hallitsivat osavaltiota aina Intian itsenäistymiseen asti vuonna 1947, jolloin Mysore liittyi Intian unioniin.Ruhtinaskuntana Mysore lukeutui Intian kehittyneimpiin ja kaupungistuneimpiin alueisiin. Tänä aikana (1799-1947) Mysore nousi myös yhdeksi Intian tärkeimmistä taide- ja kulttuurikeskuksista. Mysoren kuninkaat eivät olleet vain taitavia kuvataiteilijoita ja kirjailijoita, vaan myös innokkaita mesenaatteja, ja heidän perintönsä vaikuttaa musiikkiin ja taiteeseen vielä nykyäänkin.</w:t>
      </w:r>
    </w:p>
    <w:p>
      <w:r>
        <w:rPr>
          <w:b/>
        </w:rPr>
        <w:t xml:space="preserve">Tulos</w:t>
      </w:r>
    </w:p>
    <w:p>
      <w:r>
        <w:t xml:space="preserve">Minkä ajanjakson aikana ruhtinaskunnaksi pienentynyt kuningaskunta oli Intian tärkeä taiteen ja kulttuurin keskus?</w:t>
      </w:r>
    </w:p>
    <w:p>
      <w:r>
        <w:rPr>
          <w:b/>
        </w:rPr>
        <w:t xml:space="preserve">Esimerkki 0.304</w:t>
      </w:r>
    </w:p>
    <w:p>
      <w:r>
        <w:t xml:space="preserve">Läpikulku: Hulagu kuoli vuonna 1265, ja hänen seuraajakseen tuli Abaqa (1234-1282), joka jatkoi länsimaista yhteistyötä. Vaikka hän oli buddhalainen, hän nai perintökaudellaan Maria Palaiologinan, ortodoksikristityn ja Bysantin keisarin Mikael VIII Palaiologoksen aviottoman tyttären. Abaqa kävi kirjeenvaihtoa paavi Klemens IV:n kanssa vuosina 1267 ja 1268 ja lähetti lähettiläitä sekä Klemensille että Aragonian kuninkaalle Jaakko I:lle. Vuonna 1268 Klemensille lähettämässään viestissä Abaqa lupasi lähettää joukkoja kristittyjen avuksi. On epäselvää, johtiko tämä Jaakobin epäonnistuneeseen retkikuntaan Aksioon vuonna 1269. Jaakko aloitti pienen ristiretken, mutta hänen laivastonsa päälle laskeutui myrsky, kun ne yrittivät ylittää Akkan, ja useimmat alukset joutuivat kääntymään takaisin. Ristiretkestä vastasivat lopulta Jaakobin kaksi poikaa Fernando Sanchez ja Pedro Fernandez, jotka saapuivat Akkoniin joulukuussa 1269. Aiemmista avustuslupauksistaan huolimatta Abaqa oli kohtaamassa toista uhkaa, Turkestanista tulleiden mongolien hyökkäystä Khorasaniin, joten hän pystyi lähettämään Pyhään maahan vain pienen joukon, joka ei tehnyt juuri muuta kuin uhkasi lokakuussa 1269 Syyrian rajaa pitkin tapahtuvaa hyökkäystä. Hän teki lokakuussa ryöstöretken Harimiin ja Afamiyaan asti, mutta vetäytyi heti Baibarsin joukkojen edetessä.</w:t>
      </w:r>
    </w:p>
    <w:p>
      <w:r>
        <w:rPr>
          <w:b/>
        </w:rPr>
        <w:t xml:space="preserve">Tulos</w:t>
      </w:r>
    </w:p>
    <w:p>
      <w:r>
        <w:t xml:space="preserve">Mitkä ovat niiden ihmisten täydelliset nimet, joille Abaqa lähetti lähettiläät?</w:t>
      </w:r>
    </w:p>
    <w:p>
      <w:r>
        <w:rPr>
          <w:b/>
        </w:rPr>
        <w:t xml:space="preserve">Tulos</w:t>
      </w:r>
    </w:p>
    <w:p>
      <w:r>
        <w:t xml:space="preserve">Mikä maa hyökkäsi Abaqan valtakunnan kimppuun?</w:t>
      </w:r>
    </w:p>
    <w:p>
      <w:r>
        <w:rPr>
          <w:b/>
        </w:rPr>
        <w:t xml:space="preserve">Esimerkki 0.305</w:t>
      </w:r>
    </w:p>
    <w:p>
      <w:r>
        <w:t xml:space="preserve">Läpikulku: Professori päättää opettaa englantilaista kirjallisuutta italialaisessa yliopistossa Genovassa vaimonsa kuoltua auto-onnettomuudessa.  Mukana on hänen kaksi tytärtään, 16- ja 10-vuotiaat.  Kolmikko asuu asunnossa Genovan ruuhkaisilla kaduilla ja sopeutuu pian paikalliseen elämänmenoon, tekee päiväretkiä rannalle ja palkkaa italialaisen musiikinopettajan. vanhempi tytär alkaa seurustella paikallisen italialaisen teini-ikäisen kanssa, jonka kanssa hän tapailee salaa isänsä selän takana.  Nuorempi tytär on edelleen läheinen isänsä kanssa, ja hänellä on yhä tuskallisia muistoja äitinsä kuolemasta. Hän oli itse matkustajana autossa, kun hänen äitinsä kuoli, ja oli suoraan vastuussa onnettomuudesta, ja hänen mielikuvansa vainoaa häntä edelleen.Professori nauttii elämästä Genovassa, mutta joutuu selviytymään yksinhuoltajuuden vaatimuksista ja tasapainoilemaan uudelleen alkaneen rakkauselämänsä kanssa. Yksi romanttisista kiinnostuksen kohteista on yliopiston kollega (näyttelijä Catherine Keener), jonka kanssa hänellä oli lyhyt romanttinen suhde Harvardissa, kun molemmat olivat opiskelijoita. Kollega yrittää päästä lähelle perhettä, auttaa kääntämisessä ja heidän päivittäisissä tarpeissaan Genovassa, mutta ylittää samalla hyvän neuvon ja yksityiselämään tunkeutumisen välisen rajan. Toinen romanttinen kiinnostuksen kohde on nuori italialainen opiskelija professorin kirjallisuuskurssilla. Hän on röyhkeä ja idealistinen ja tekee aikeensa nopeasti tunnetuksi yhtäkkiä sinkkuna olevalle professorille.</w:t>
      </w:r>
    </w:p>
    <w:p>
      <w:r>
        <w:rPr>
          <w:b/>
        </w:rPr>
        <w:t xml:space="preserve">Tulos</w:t>
      </w:r>
    </w:p>
    <w:p>
      <w:r>
        <w:t xml:space="preserve">Kuka tytär oli suoraan vastuussa äidin kuolemasta?</w:t>
      </w:r>
    </w:p>
    <w:p>
      <w:r>
        <w:rPr>
          <w:b/>
        </w:rPr>
        <w:t xml:space="preserve">Tulos</w:t>
      </w:r>
    </w:p>
    <w:p>
      <w:r>
        <w:t xml:space="preserve">Keitä ovat kaksi professorin romanttista kiinnostuksen kohdetta?</w:t>
      </w:r>
    </w:p>
    <w:p>
      <w:r>
        <w:rPr>
          <w:b/>
        </w:rPr>
        <w:t xml:space="preserve">Tulos</w:t>
      </w:r>
    </w:p>
    <w:p>
      <w:r>
        <w:t xml:space="preserve">Kuka romanttisista kiinnostuksen kohteista ylitti rajan hyvien neuvojen ja heidän yksityiselämäänsä tunkeutumisen välillä?</w:t>
      </w:r>
    </w:p>
    <w:p>
      <w:r>
        <w:rPr>
          <w:b/>
        </w:rPr>
        <w:t xml:space="preserve">Tulos</w:t>
      </w:r>
    </w:p>
    <w:p>
      <w:r>
        <w:t xml:space="preserve">Keitä kolmikko koostuu?</w:t>
      </w:r>
    </w:p>
    <w:p>
      <w:r>
        <w:rPr>
          <w:b/>
        </w:rPr>
        <w:t xml:space="preserve">Esimerkki 0.306</w:t>
      </w:r>
    </w:p>
    <w:p>
      <w:r>
        <w:t xml:space="preserve">Läpikulku: Bach nimitettiin 2. maaliskuuta 1714 konserttimestariksi (Konzertmeister) Weimarin Hofkapelleen (hovikappeliin), joka oli saksilaisherttuoiden Wilhelm Ernstin ja Ernst Augustin hallitsema. Virka luotiin hänelle, mahdollisesti hänen pyynnöstään, antaen hänelle Christoph Wolffin mukaan "uudelleen määritellyn arvojärjestyksen." Vuodesta 1695 alkaen järjestely jakoi vastuun Schlosskirchen (hovikirkko) kirkkomusiikista kapellimestari Samuel Dresen ja vize-kapellimestari Georg Christoph Strattnerin kesken, joka huolehti yhdestä sunnuntaista kuukaudessa, kun taas kapellimestari palveli kolmena sunnuntaina. Tämä malli jatkui todennäköisesti vuodesta 1704, jolloin Strattnerin seuraajaksi tuli Dresen poika Johann Wilhelm. Kun Konzertmeister Bach otti päävastuun myös yhdestä kantaatista kuukaudessa, Kapellmeisterin työmäärä väheni entisestään kahteen sunnuntaihin kuukaudessa.Wolff on kuvaillut hovikirkon kolmannessa kerroksessa sijaitsevaa esityspaikkaa, jonka saksankielinen nimi oli Himmelsburg (Taivaan linna), "miellyttäväksi ja intiimiksi", ja se oli tarkoitettu pienelle laulaja- ja soittajajoukolle. Kantaattien esiintyjät olivat pääasiassa Hofkapellen ydinryhmä, jonka muodostivat seitsemän laulajaa, kolme johtajaa ja viisi muuta soittajaa. Tarvittaessa käytettävissä oli myös sotilassoittokunnan soittajia sekä kaupunginmuusikoita ja voimistelukoulun laulajia. Bach konserttimestarina johti todennäköisesti esityksiä ensimmäisenä viulistina, kun taas urkuosuutta soittivat Bachin oppilaat, kuten Johann Martin Schubart ja Johann Caspar Vogler. Jopa kamarimusiikin kaltaisissa yhteyksissä Bach vaati vahvaa continuo-osastoa, johon kuului kosketinsoittimen lisäksi sello, fagotti ja violone.</w:t>
      </w:r>
    </w:p>
    <w:p>
      <w:r>
        <w:rPr>
          <w:b/>
        </w:rPr>
        <w:t xml:space="preserve">Tulos</w:t>
      </w:r>
    </w:p>
    <w:p>
      <w:r>
        <w:t xml:space="preserve">Mikä oli sen henkilön koko nimi, joka hoiti kirkkomusiikin tehtäviä kolmena sunnuntaina?</w:t>
      </w:r>
    </w:p>
    <w:p>
      <w:r>
        <w:rPr>
          <w:b/>
        </w:rPr>
        <w:t xml:space="preserve">Tulos</w:t>
      </w:r>
    </w:p>
    <w:p>
      <w:r>
        <w:t xml:space="preserve">Mikä on Dresen pojan Johann Wilhelmin seuraajan etunimi?</w:t>
      </w:r>
    </w:p>
    <w:p>
      <w:r>
        <w:rPr>
          <w:b/>
        </w:rPr>
        <w:t xml:space="preserve">Tulos</w:t>
      </w:r>
    </w:p>
    <w:p>
      <w:r>
        <w:t xml:space="preserve">Mikä on Johann Wilhelmin isän etunimi?</w:t>
      </w:r>
    </w:p>
    <w:p>
      <w:r>
        <w:rPr>
          <w:b/>
        </w:rPr>
        <w:t xml:space="preserve">Tulos</w:t>
      </w:r>
    </w:p>
    <w:p>
      <w:r>
        <w:t xml:space="preserve">Mikä on sen henkilön etunimi, jonka työmäärää vähennettiin edelleen kahteen sunnuntaihin kuukaudessa?</w:t>
      </w:r>
    </w:p>
    <w:p>
      <w:r>
        <w:rPr>
          <w:b/>
        </w:rPr>
        <w:t xml:space="preserve">Tulos</w:t>
      </w:r>
    </w:p>
    <w:p>
      <w:r>
        <w:t xml:space="preserve">Mikä on sen henkilön etunimi, joka kuvaili Himmelsburgia "sympaattiseksi ja intiimiksi?"?</w:t>
      </w:r>
    </w:p>
    <w:p>
      <w:r>
        <w:rPr>
          <w:b/>
        </w:rPr>
        <w:t xml:space="preserve">Tulos</w:t>
      </w:r>
    </w:p>
    <w:p>
      <w:r>
        <w:t xml:space="preserve">Mikä on sen henkilön sukunimi, joka oli viimeinen Vize-Kapellmeister?</w:t>
      </w:r>
    </w:p>
    <w:p>
      <w:r>
        <w:rPr>
          <w:b/>
        </w:rPr>
        <w:t xml:space="preserve">Tulos</w:t>
      </w:r>
    </w:p>
    <w:p>
      <w:r>
        <w:t xml:space="preserve">Mikä oli sen henkilön koko nimi, joka palveli kolmena sunnuntaina ja jonka palvelus väheni kahteen?</w:t>
      </w:r>
    </w:p>
    <w:p>
      <w:r>
        <w:rPr>
          <w:b/>
        </w:rPr>
        <w:t xml:space="preserve">Esimerkki 0.307</w:t>
      </w:r>
    </w:p>
    <w:p>
      <w:r>
        <w:t xml:space="preserve">Läpikulku: Vicki Wilomirska, köyhtynyt puolalainen prinsessa, rakastuu hullun lailla tanssiessaan hurmaavaan mutta varattomaan itävaltalaiseen paroni Nicki Praxiin. Hän purkaa kihlauksensa varakkaan asianajajan Hubert Tylerin kanssa. He menevät salaa naimisiin, mutta Nickin entinen tyttöystävä, sisustussuunnittelija Linda Wayne paljastaa heidät. Kaksikko elättää itsensä toimimalla ammattimaisina kotivieraina amerikkalaisten uusrikkaiden kodeissa, joihin vanhan maailman aristokratia tekee vaikutuksen. Lopulta Nicki päättää tehdä mahdottoman ja hankkia työpaikan. Linda lähtee Nickin perään, ja sydän murtuneena Vicki hakee avioeroa. Hubert edustaa Vickiä jutussa, ja vaikka Nicki tunnustaa hellästi rakkauttaan, kyynelehtivä tuomari myöntää avioeron. kun Nicki palaa Etelä-Amerikasta, Linda pyytää häntä tapaamaan. Lindan toimistossa hän kuulee, että Vicki ja Hubert ovat kihloissa. Hän suostuttelee Lindan auttamaan häntä saamaan töitä kilpailijaltaan, joka sisustaa uutta taloa, jota Hubert rakentaa morsiamelleen. Aluksi hän käyttäytyy ammattimaisesti, mutta tunnustaa lopulta rakastavansa vain Vickiä. Vicki kertoo miehelle, että hän on myöhässä.  Hubertin ja Vickin hienoissa kihlajaisjuhlissa Nicki tulee hyvästelemään. He tanssivat samaa valssia, joka oli sytyttänyt heidän intohimonsa, kun he tapasivat ensimmäisen kerran, ja taika palaa. He karkaavat vielä kerran.</w:t>
      </w:r>
    </w:p>
    <w:p>
      <w:r>
        <w:rPr>
          <w:b/>
        </w:rPr>
        <w:t xml:space="preserve">Tulos</w:t>
      </w:r>
    </w:p>
    <w:p>
      <w:r>
        <w:t xml:space="preserve">Kuka on salaa naimisissa?</w:t>
      </w:r>
    </w:p>
    <w:p>
      <w:r>
        <w:rPr>
          <w:b/>
        </w:rPr>
        <w:t xml:space="preserve">Tulos</w:t>
      </w:r>
    </w:p>
    <w:p>
      <w:r>
        <w:t xml:space="preserve">Mikä on sen miehen koko nimi, jonka kanssa Vicki menee naimisiin?</w:t>
      </w:r>
    </w:p>
    <w:p>
      <w:r>
        <w:rPr>
          <w:b/>
        </w:rPr>
        <w:t xml:space="preserve">Tulos</w:t>
      </w:r>
    </w:p>
    <w:p>
      <w:r>
        <w:t xml:space="preserve">Mikä on sen henkilön koko nimi, jolla on Linda-niminen ex-tyttöystävä?</w:t>
      </w:r>
    </w:p>
    <w:p>
      <w:r>
        <w:rPr>
          <w:b/>
        </w:rPr>
        <w:t xml:space="preserve">Tulos</w:t>
      </w:r>
    </w:p>
    <w:p>
      <w:r>
        <w:t xml:space="preserve">Mitkä ovat sen pariskunnan täydelliset nimet, jotka elättävät itseään kotivieraina?</w:t>
      </w:r>
    </w:p>
    <w:p>
      <w:r>
        <w:rPr>
          <w:b/>
        </w:rPr>
        <w:t xml:space="preserve">Tulos</w:t>
      </w:r>
    </w:p>
    <w:p>
      <w:r>
        <w:t xml:space="preserve">Mikä on sen henkilön koko nimi, joka edustaa Vickiä hänen avioerossaan?</w:t>
      </w:r>
    </w:p>
    <w:p>
      <w:r>
        <w:rPr>
          <w:b/>
        </w:rPr>
        <w:t xml:space="preserve">Esimerkki 0.308</w:t>
      </w:r>
    </w:p>
    <w:p>
      <w:r>
        <w:t xml:space="preserve">Läpikulku: Leo mykistyy lapsuuden onnettomuuden seurauksena, ja hänen harras amish-äitinsä kieltäytyy leikkauksesta. Aikuisena vuonna 2035 hän työskentelee baarimikkona Maksimin omistamassa berliiniläisessä strippiklubissa ja seurustelee cocktail-tarjoilija Naadirahin kanssa. Naadirah uskoutuu ystävälleen Luballe, ettei ole kertonut Leolle menneisyydestään tai epätoivoisesta rahan tarpeestaan.Kun rähisevä asiakas Stuart ahdistelee Naadirahia seksuaalisesti, Leo käy tämän kimppuun. Naadirah suostuttelee Leon sanomalla, että hänen on pidettävä työpaikkansa.Naadirah ilmestyy Leon asunnolle ja yrittää kertoa hänelle jotain tärkeää. Leo näyttää hänelle taidokkaan sängyn, jonka hän on veistänyt lahjaksi. Naadirah on tunteiden vallassa ja he harrastavat seksiä. Toisaalla Maksimin mafiosot tapaavat kaksi amerikkalaista kirurgia, Cactus Billin ja Duckin, jotka pyörittävät mustan pörssin klinikkaa. Bill haluaa epätoivoisesti lähteä Berliinistä ja on painostanut Maksimia hankkimaan väärennettyjä asiakirjoja hänelle ja hänen nuorelle tyttärelleen Josielle. Duck sen sijaan viihtyy Berliinissä ja harjoittaa sivutoimista liiketoimintaa, jossa hän asentaa implantteja ja tekee kyberneettisiä leikkauksia.Stuart palaa strippiklubille ja kiusaa Leoa, mikä johtaa tappeluun ja Maksimin potkuihin Leolle. Kun Leo ei saa yhteyttä Naadirahiin, hän pyytää Ljubalta apua, mutta Luba kieltäytyy. Nimetön tekstiviesti johdattaa Leon Stuartin johtamaan mustan pörssin basaariin. Bill ja Josie ovat siellä, ja Bill vie Josien pois, kun Stuart kohtaa Leon. Muistettuaan yhtäkkiä, että Naadirah kirjoitti osoitteen hänen muistilappuunsa jokin aika sitten, Leo lähtee basaarista luettuaan jäljen hiilen avulla. Naadirahin osoite johtaa Leon Oswaldin luo. Kun Leo ilmaisee kiinnostuksensa Naadirahin kuvaa kohtaan, Oswald olettaa Leon työskentelevän Maksimin alaiselle Nicky Simsekille, joka kuorii rahaa Maksimin prostituoiduilta. Leo tapaa Simsekin, joka vahtii Josieta. Leo ystävystyy Josien kanssa ja jättää Oswaldin rahat ja Simsekiä raskauttavan viestin Maksimin kätyrien eteen.</w:t>
      </w:r>
    </w:p>
    <w:p>
      <w:r>
        <w:rPr>
          <w:b/>
        </w:rPr>
        <w:t xml:space="preserve">Tulos</w:t>
      </w:r>
    </w:p>
    <w:p>
      <w:r>
        <w:t xml:space="preserve">Kuka seurustelee Naadirahin kanssa?</w:t>
      </w:r>
    </w:p>
    <w:p>
      <w:r>
        <w:rPr>
          <w:b/>
        </w:rPr>
        <w:t xml:space="preserve">Tulos</w:t>
      </w:r>
    </w:p>
    <w:p>
      <w:r>
        <w:t xml:space="preserve">Ketä Leo pahoinpitelee?</w:t>
      </w:r>
    </w:p>
    <w:p>
      <w:r>
        <w:rPr>
          <w:b/>
        </w:rPr>
        <w:t xml:space="preserve">Tulos</w:t>
      </w:r>
    </w:p>
    <w:p>
      <w:r>
        <w:t xml:space="preserve">Kuka henkilö ei tiedä Naadirahin menneisyydestä?</w:t>
      </w:r>
    </w:p>
    <w:p>
      <w:r>
        <w:rPr>
          <w:b/>
        </w:rPr>
        <w:t xml:space="preserve">Tulos</w:t>
      </w:r>
    </w:p>
    <w:p>
      <w:r>
        <w:t xml:space="preserve">Kenellä henkilöllä on nuori tytär nimeltä Josie?</w:t>
      </w:r>
    </w:p>
    <w:p>
      <w:r>
        <w:rPr>
          <w:b/>
        </w:rPr>
        <w:t xml:space="preserve">Tulos</w:t>
      </w:r>
    </w:p>
    <w:p>
      <w:r>
        <w:t xml:space="preserve">Mikä on sen henkilön nimi, jolle Oswald olettaa Leon työskentelevän?</w:t>
      </w:r>
    </w:p>
    <w:p>
      <w:r>
        <w:rPr>
          <w:b/>
        </w:rPr>
        <w:t xml:space="preserve">Esimerkki 0.309</w:t>
      </w:r>
    </w:p>
    <w:p>
      <w:r>
        <w:t xml:space="preserve">Läpikulku: Nathan Ellis, 9-vuotias matematiikan ihmelapsi, on juuri menettänyt isänsä auto-onnettomuudessa. Nathanilla diagnosoidaan elokuvan alkupuolella autismi, ja hänen isänsä oli ainoa, joka pystyi luomaan normaalin yhteyden häneen. Vaikka Nathan arvostaa äitiään Julieta, hän välttelee fyysistä kontaktia äitiinsä ja kohtelee tätä enemmänkin huoltajana kuin vanhempana. Koska Julie haluaa varmistaa, ettei Nathan häiriinny opiskelustaan, hän kirjoittaa hänet uuden koulun syventäville tunneille. Siellä hän joutuu opettaja Martinin, joka on myös matematiikkanero ja joka kärsii nyt multippeliskleroosista, holhoukseen. Martin näkee itsensä Nathanissa, joka oli aikoinaan lupaava matematiikan alan nuori mieli, mutta luopui kaikesta, kun sairaus diagnosoitiin.Seitsemän vuotta myöhemmin Martin valmistelee Nathania kilpailemaan kansainvälisiin matematiikkaolympialaisiin, arvostettuun lukiokilpailuun, joka koostuu maailman parhaista nuorista matemaatikoista. Tänä vuonna kilpailu järjestetään Cambridgessa Taiwanissa järjestettävän kahden viikon matematiikkaleirin jälkeen, jossa oppilaat opiskelevat voittajat määrittävää koetta varten. Nathan pelkää, ettei hän ole tarpeeksi hyvä karsintaan, mutta pärjää lopulta tarpeeksi hyvin, jotta hän pääsee 15 muun brittiläisen teini-ikäisen kanssa Taiwaniin. yhtäkkiä Nathan joutuu pois mukavuusalueeltaan ja huomaa, ettei hän olekaan enää huoneen älykkäin matikkanero, ja hänen sosiaaliset pelkonsa melkein lamaannuttavat hänen suorituksensa. Hänellä on vaikeuksia lukea muiden sosiaalisia vihjeitä, ja hän hätkähtää pienimmästäkin fyysisestä kosketuksesta toiseen ihmiseen. Nathan saa parikseen kiinalaisen naisopiskelijan, Zhang Mein, joka auttaa häntä hitaasti sopeutumaan uuteen ympäristöön ja taistelemaan pelkojensa yli. Nathan ja Zhang selviytyvät täpärästi Cambridgessa järjestettävään kilpailuun.</w:t>
      </w:r>
    </w:p>
    <w:p>
      <w:r>
        <w:rPr>
          <w:b/>
        </w:rPr>
        <w:t xml:space="preserve">Tulos</w:t>
      </w:r>
    </w:p>
    <w:p>
      <w:r>
        <w:t xml:space="preserve">Kuka joutuu matikkaneron opettajan holhoukseen?</w:t>
      </w:r>
    </w:p>
    <w:p>
      <w:r>
        <w:rPr>
          <w:b/>
        </w:rPr>
        <w:t xml:space="preserve">Tulos</w:t>
      </w:r>
    </w:p>
    <w:p>
      <w:r>
        <w:t xml:space="preserve">Kuka hätkähtää fyysisestä kosketuksesta?</w:t>
      </w:r>
    </w:p>
    <w:p>
      <w:r>
        <w:rPr>
          <w:b/>
        </w:rPr>
        <w:t xml:space="preserve">Tulos</w:t>
      </w:r>
    </w:p>
    <w:p>
      <w:r>
        <w:t xml:space="preserve">Kenen kanssa matematiikan ihmelapsi työskentelee Taiwanissa?</w:t>
      </w:r>
    </w:p>
    <w:p>
      <w:r>
        <w:rPr>
          <w:b/>
        </w:rPr>
        <w:t xml:space="preserve">Esimerkki 0.310</w:t>
      </w:r>
    </w:p>
    <w:p>
      <w:r>
        <w:t xml:space="preserve">Läpikulku: Nevadan 28 asukkaan kaupungista kotoisin oleva entinen malli Maria Wyeth on nyt menestynyt näyttelijä. Mutta hän on onneton avioliitossa ja eronnut temperamenttisesta tuottaja Carter Langista, ja lisäksi hän on kroonisesti masentunut ja laitoshoidossa. muistellessaan, mikä hänet toi tänne, Maria muistelee ajelevansa ympäri Los Angelesia keltaisella Chevrolet Corvetellaan ja viettävänsä aikaa läheisimmän ystävänsä B.Z. Mendenhallin, onnettoman miehen, joka on homo, kanssa. Marialla on aivovammainen tytär Kate, jota pidetään parantolassa Carterin vaatimuksesta, joka paheksuu sitä, että Maria vierailee tytön luona niin usein. Marian salainen toive on asua jossakin Katen kanssa ja löytää jonkinlaista iloa yhteiseen elämään. marialla on ollut suhde käsikirjoittaja Les Goodwinin kanssa. Kun nainen kertoo Carterille olevansa raskaana, Carter vaatii häntä tekemään abortin. Maria lähtee Las Vegasiin ja seurustelee mafiaan kytköksissä olevan lakimiehen, Larry Kulikin, kanssa. Myöhemmin hän palaa Los Angelesiin ja harrastaa yhden yön suhdetta televisiotähti Johnny Watersin kanssa, jonka on katsottava omaa ohjelmaansa televisiosta päästäkseen tunnelmaan. tylsistyneenä ja masentuneena Maria varastaa Johnnyn auton ja lähtee karkuun. Kun poliisi pysäyttää hänet, autosta löytyy huumeita ja hänet pidätetään. Mielialansa pohjamudissa oleva Maria palaa Las Vegasiin ja huomaa, että B.Z. on yhtä onneton. Kun hän nielee kourallisen pillereitä ja huuhtelee ne alas vodkalla, Maria ei kutsu apua vaan pitää häntä sylissään ja katsoo hänen kuolevan.Takaisin laitoksessa psykiatri kysyy, miksi hän jatkaa leikkiä, vaikka tietää, mitä "ei mitään" (nihilismi) tarkoittaa. Maria vastaa: "Miksi ei?".</w:t>
      </w:r>
    </w:p>
    <w:p>
      <w:r>
        <w:rPr>
          <w:b/>
        </w:rPr>
        <w:t xml:space="preserve">Tulos</w:t>
      </w:r>
    </w:p>
    <w:p>
      <w:r>
        <w:t xml:space="preserve">Mikä on sen henkilön koko nimi, joka on onneton avioliitto temperamenttisen tuottajan kanssa?</w:t>
      </w:r>
    </w:p>
    <w:p>
      <w:r>
        <w:rPr>
          <w:b/>
        </w:rPr>
        <w:t xml:space="preserve">Tulos</w:t>
      </w:r>
    </w:p>
    <w:p>
      <w:r>
        <w:t xml:space="preserve">Mikä on raskaaksi tulevan henkilön etunimi?</w:t>
      </w:r>
    </w:p>
    <w:p>
      <w:r>
        <w:rPr>
          <w:b/>
        </w:rPr>
        <w:t xml:space="preserve">Tulos</w:t>
      </w:r>
    </w:p>
    <w:p>
      <w:r>
        <w:t xml:space="preserve">Mikä on sen henkilön etunimi, joka vaatii toista tekemään abortin?</w:t>
      </w:r>
    </w:p>
    <w:p>
      <w:r>
        <w:rPr>
          <w:b/>
        </w:rPr>
        <w:t xml:space="preserve">Tulos</w:t>
      </w:r>
    </w:p>
    <w:p>
      <w:r>
        <w:t xml:space="preserve">Mikä on pidätetyn henkilön etunimi?</w:t>
      </w:r>
    </w:p>
    <w:p>
      <w:r>
        <w:rPr>
          <w:b/>
        </w:rPr>
        <w:t xml:space="preserve">Tulos</w:t>
      </w:r>
    </w:p>
    <w:p>
      <w:r>
        <w:t xml:space="preserve">Mikä on sen henkilön etunimi, joka nielee kourallisen pillereitä vodkan kanssa?</w:t>
      </w:r>
    </w:p>
    <w:p>
      <w:r>
        <w:rPr>
          <w:b/>
        </w:rPr>
        <w:t xml:space="preserve">Esimerkki 0.311</w:t>
      </w:r>
    </w:p>
    <w:p>
      <w:r>
        <w:t xml:space="preserve">Läpikulku: Skotlannin taloutta hallitsivat tällä kaudella maatalous ja lähikauppa. Ulkomaankauppaa käytiin tuona aikana yhä enemmän, samoin kuin sotilasryöstöillä saatua vaihtorahaa. Kauden lopulla kolikot korvasivat vaihtokauppatavarat, mutta suurimman osan ajanjaksosta suurin osa vaihdosta tapahtui ilman metallirahaa.Suurin osa Skotlannin maatalousvarallisuudesta oli peräisin pikemminkin paimentolaisuudesta kuin peltoviljelystä. Peltoviljely kasvoi merkittävästi "normannien kaudella", mutta maantieteelliset erot olivat suuria: matalilla alueilla harjoitettiin enemmän peltoviljelyä kuin korkealla sijaitsevilla alueilla, kuten Ylämailla, Gallowayssa ja eteläisillä ylänköalueilla. G. W. S. Barrow'n sanoin Galloway, joka oli jo kuuluisa karjastaan, oli niin ylivoimaisesti karjanhoitoaluetta, että kyseisellä alueella ei ole juurikaan merkkejä pysyvästi viljellystä maasta, paitsi Solwayn rannikolla. Keskimääräinen maanviljelijän käyttämä maa-ala Skotlannissa saattoi olla noin 26 hehtaaria. Alkuperäiskotlantilaiset skotit suosivat paimentolaisuutta, sillä gaelilaiset lordit luovuttivat mieluummin enemmän maata ranskalaisille ja keski-englantia puhuville uudisasukkaille ja pitivät sitkeästi kiinni ylänköalueista, mikä ehkä osaltaan vaikutti Skotlannissa myöhemmällä keskiajalla syntyneeseen jaotteluun Highland/Galloway-Lowland. Skotlannin tärkein maanmittayksikkö oli davoch (eli "vat"), jota Lennoxissa kutsuttiin arachoriksi ja joka tunnetaan myös nimellä "skotlantilainen ploughgate". Englanninkielisessä Lothianissa se oli yksinkertaisesti ploughgate. Sen pinta-ala saattoi olla noin 104 eekkeriä (0,42 km2), ja se oli jaettu neljään rathiin. Nautakarja, siat ja juustot kuuluivat tärkeimpiin elintarvikkeisiin, jotka saatiin laajasta tuotevalikoimasta, johon kuului lampaita, kalaa, ruista, ohraa, mehiläisvahaa ja hunajaa.Daavid I perusti Skotlantiin ensimmäiset chartered burghit kopioimalla lähes sanatarkasti englantilaisen Newcastle-Upon-Tynen tullin peruskirjat ja Leges Burgorum -säädökset (säännöt, jotka koskivat lähes kaikkia elämän ja työn osa-alueita). Varhaiset burgessit olivat yleensä flaamilaisia, englantilaisia, ranskalaisia ja saksalaisia eivätkä gaelinkielisiä skotteja. Burghin sanasto koostui kokonaan joko germaanisista tai ranskalaisista termeistä. Yksittäisiä burgeja johtaneet neuvostot tunnettiin nimellä lie doussane, joka tarkoitti tusinaa.</w:t>
      </w:r>
    </w:p>
    <w:p>
      <w:r>
        <w:rPr>
          <w:b/>
        </w:rPr>
        <w:t xml:space="preserve">Tulos</w:t>
      </w:r>
    </w:p>
    <w:p>
      <w:r>
        <w:t xml:space="preserve">Mikä on sen henkilön nimi, joka perusti ensimmäiset chartered burghit maassa, jossa tärkein maanmittaus oli davoch?</w:t>
      </w:r>
    </w:p>
    <w:p>
      <w:r>
        <w:rPr>
          <w:b/>
        </w:rPr>
        <w:t xml:space="preserve">Tulos</w:t>
      </w:r>
    </w:p>
    <w:p>
      <w:r>
        <w:t xml:space="preserve">Mikä on tärkein maanmittayksikkö maassa, jossa laiduntaminen on ollut tärkein maatalouden vaurauden lähde?</w:t>
      </w:r>
    </w:p>
    <w:p>
      <w:r>
        <w:rPr>
          <w:b/>
        </w:rPr>
        <w:t xml:space="preserve">Tulos</w:t>
      </w:r>
    </w:p>
    <w:p>
      <w:r>
        <w:t xml:space="preserve">Mikä on Lothianissa käytetty mitta, jota käytetään maassa, jossa on Highland/Galloway-Lowland -jako?</w:t>
      </w:r>
    </w:p>
    <w:p>
      <w:r>
        <w:rPr>
          <w:b/>
        </w:rPr>
        <w:t xml:space="preserve">Esimerkki 0.312</w:t>
      </w:r>
    </w:p>
    <w:p>
      <w:r>
        <w:t xml:space="preserve">Läpikulku: Indianan kuvitteellisessa It Had To Be -kaupungissa puolustuspelaaja Blue Grange tekee It Had To Be -yliopiston voittavan touchdownin vuoden 1963 kansallisessa mestaruusottelussa. Sen jälkeen vältetty cheerleader nimeltä Bambi nähdään muhinoimassa Grangen kaapin ääressä ennen kuin kentällä juhlitaan pukuhuoneessa. Kun joukko cheerleadereita on siivoamassa kenttää pelin jälkeen, kaikki viisi cheerleaderia joutuvat tuntemattoman hyökkääjän heittämän keihään kohteeksi. Outo murha nousee otsikoihin, samoin kuin myöhempi murha, johon liittyy räjähtäviä pomponeja. Sen seurauksena yliopiston kesän cheerleader-leiri suljetaan. Vuonna 1982 leiri avataan uudelleen Bambin johdolla. Saavuttuaan kampukselle hän tapaa huoltomies Pepen ja tämän äidin Saltin, jotka molemmat varoittavat Bambia avaamasta leiriä uudelleen, sillä he uskovat sen olevan kuoleman kiroama, mutta Bambi ei anna periksi.Linja-autoasemalla nuori nainen nimeltä Candy (merkitty uhriksi nro 1) valmistautuu nousemaan bussiin, joka vie huutosakkileirille, mutta hänen uskonnollinen, fanaattinen äitinsä yrittää puhua häntä ympäri. Kun he riitelevät, Candyn silmistä lähtee yhtäkkiä punaisia valonsäteitä, jotka nostavat hänen äitinsä ilmaan. Kun äiti roikkuu roikkumassa, Candy sanoo äidilleen, että hän haluaa vain olla normaali, ja marssii pois bussille. Toisessa kaupunginosassa miespuolinen cheerleader Glenn Dandy (uhri nro 2) hyvästelee epäsovinnaisen perheensä ennen leirille lähtöä. Seuraavaksi Mandy (uhri nro 3) esittelee isänsä kauneuskilpailutyyppisessä haastattelussa, jossa hän paljastaa pakkomielteensä hammashygieniasta. Sandy (uhri #4) kysyy reittiohjeita leirille ruoka-autosta ja päättää liftata, mutta vaatii saada suosituksia jokaiselta ohittamaltaan kuljettajalta (lopulta hän hyväksyy kyydin Yhdysvaltain silloisen presidentin Ronald Reaganin kyydissä). Andy ja Randy (uhrit #5 ja #6), kaksi irstasta cheerleaderia, näytetään polttamassa marihuanaa ajaessaan leirille. Cheerleaderit kokoontuvat leirille, ja Bambi tervehtii heitä.</w:t>
      </w:r>
    </w:p>
    <w:p>
      <w:r>
        <w:rPr>
          <w:b/>
        </w:rPr>
        <w:t xml:space="preserve">Tulos</w:t>
      </w:r>
    </w:p>
    <w:p>
      <w:r>
        <w:t xml:space="preserve">Mikä on sen henkilön etunimi, jonka äiti yrittää lannistaa häntä?</w:t>
      </w:r>
    </w:p>
    <w:p>
      <w:r>
        <w:rPr>
          <w:b/>
        </w:rPr>
        <w:t xml:space="preserve">Tulos</w:t>
      </w:r>
    </w:p>
    <w:p>
      <w:r>
        <w:t xml:space="preserve">Mikä on sen cheerleaderin etunimi, jolla on epätavallinen perhe?</w:t>
      </w:r>
    </w:p>
    <w:p>
      <w:r>
        <w:rPr>
          <w:b/>
        </w:rPr>
        <w:t xml:space="preserve">Tulos</w:t>
      </w:r>
    </w:p>
    <w:p>
      <w:r>
        <w:t xml:space="preserve">Mikä on hammashygieniapakkomielteisen cheerleaderin etunimi?</w:t>
      </w:r>
    </w:p>
    <w:p>
      <w:r>
        <w:rPr>
          <w:b/>
        </w:rPr>
        <w:t xml:space="preserve">Esimerkki 0.313</w:t>
      </w:r>
    </w:p>
    <w:p>
      <w:r>
        <w:t xml:space="preserve">Läpikulku: Stereolabin musiikki on poliittisesti ja filosofisesti latautunutta. PopMattersin Dave Heaton sanoi, että yhtye "[käyttää] sanoituksia välittääkseen ajatuksia samalla, kun se käyttää sanoja sen miellyttävän tavan vuoksi, jolla sanat kuulostavat". Vuonna 2006 julkaistun Fab Four Suture -kokoelman sanoitukset sisältävät teemoja sodasta, vapautta tukahduttavista hallituksista ja "voimattomuudesta, jota tavalliset ihmiset tuntevat kaiken tämän edessä", vastakohtana "ihmisille, jotka [työskentelevät] yhdessä, [kohtelevat] toisiaan ihmisinä ja [ajavat] hallituksia, jotka tekisivät samoin". Yhtyeen sanoitukset kirjoittava Lætitia Sadier on saanut vaikutteita sekä marxilaisen teoreetikon Guy Debordin Situationist Philosophy Society of the Spectacle -filosofiasta että vihastaan Irakin sotaa kohtaan. Surrealistiset sekä situationistiset kulttuuri- ja poliittiset liikkeet olivat myös vaikutteita, kuten Sadier ja Gane totesivat Salonin haastattelussa vuonna 1999.Kriitikot ovat nähneet yhtyeen sanoituksissa marxilaisia viittauksia ja ovat menneet niin pitkälle, että yhtyeen jäseniä on kutsuttu itse marxilaisiksi. Musiikkitoimittaja Simon Reynolds kommentoi, että Sadierin sanoitukset kallistuvat pikemminkin marxilaisen yhteiskunnallisen kommentoinnin kuin "sydämen asioiden" suuntaan. Vuoden 1994 single "Ping Pong" on esitetty todisteeksi näistä väitetyistä näkemyksistä. Kappaleessa Sadier laulaa "kapitalismin julmista laman ja elpymisen sykleistä" sanoituksilla, jotka ovat "selkokielinen selitys yhdestä marxilaisen talousanalyysin keskeisestä periaatteesta" (sanoivat kriitikot Reynolds ja Stewart Mason).Yhtyeen jäsenet ovat vastustaneet yrityksiä yhdistää yhtye ja sen musiikki marxismiin. Gane totesi vuoden 1999 haastattelussa, että "kukaan meistä ei ole marxilainen ...". En ole koskaan edes lukenut Marxia". Gane sanoi, että vaikka Sadierin sanoitukset koskettavat poliittisia aiheita, ne eivät ylitä "iskulauseiden" rajaa. Sadier sanoi myös, että hän on lukenut hyvin vähän Marxia. Sen sijaan Cornelius Castoriadisin, radikaalin poliittisen filosofin mutta marxilaisuuden voimakkaan kriitikon, on mainittu olleen merkittävä vaikuttaja Sadierin ajattelussa. Myös hänen sivuprojektinsa Monaden nimi ja sen debyyttialbumin nimi Socialisme ou Barbarie viittaavat Castoriadisin työhön.Stereolabin albumien ja kappaleiden nimissä viitataan toisinaan avantgardistisiin poliittisiin ryhmiin ja taiteilijoihin. Gane sanoi, että heidän vuonna 1999 julkaistun albuminsa Cobra and Phases Group Play Voltage in the Milky Night otsikko sisältää kahden surrealistisen järjestön nimet, "CoBrA" ja "Phases Group", Dots and Loops -levyn (1997) kappaleen "Brakhage" otsikko on viittaus kokeellisen elokuvan ohjaajaan Stan Brakhageen. Muita esimerkkejä ovat vuonna 1992 julkaistu kokoelma Switched On, joka on nimetty Wendy Carlosin vuonna 1968 julkaistun albumin Switched On Bach mukaan, ja vuonna 1993 julkaistu kappale "Jenny Ondioline", joka kertoo keksijä Georges Jennyn ja hänen instrumenttinsa Ondiolinesta.</w:t>
      </w:r>
    </w:p>
    <w:p>
      <w:r>
        <w:rPr>
          <w:b/>
        </w:rPr>
        <w:t xml:space="preserve">Tulos</w:t>
      </w:r>
    </w:p>
    <w:p>
      <w:r>
        <w:t xml:space="preserve">Mikä on sen yhtyeen nimi, joka "[käyttää] sanoituksia välittääkseen ajatuksia ja käyttäessään niitä samalla sanojen miellyttävän kuulostuksen vuoksi"?</w:t>
      </w:r>
    </w:p>
    <w:p>
      <w:r>
        <w:rPr>
          <w:b/>
        </w:rPr>
        <w:t xml:space="preserve">Tulos</w:t>
      </w:r>
    </w:p>
    <w:p>
      <w:r>
        <w:t xml:space="preserve">Mikä on sen yhtyeen nimi, jonka sanoituksiin Sadier vaikutti osittain marxilaisen teoreetikon Guy Debordin Situationistinen filosofia Society of the Spectacle?</w:t>
      </w:r>
    </w:p>
    <w:p>
      <w:r>
        <w:rPr>
          <w:b/>
        </w:rPr>
        <w:t xml:space="preserve">Tulos</w:t>
      </w:r>
    </w:p>
    <w:p>
      <w:r>
        <w:t xml:space="preserve">Mikä on sen yhtyeen nimi, jonka sanoituksissa kriitikot ovat nähneet marxilaisia viittauksia?</w:t>
      </w:r>
    </w:p>
    <w:p>
      <w:r>
        <w:rPr>
          <w:b/>
        </w:rPr>
        <w:t xml:space="preserve">Tulos</w:t>
      </w:r>
    </w:p>
    <w:p>
      <w:r>
        <w:t xml:space="preserve">Mikä on sen yhtyeen nimi, jonka jäseniä kriitikot ovat menneet niin pitkälle, että heitä on kutsuttu marxilaisiksi?</w:t>
      </w:r>
    </w:p>
    <w:p>
      <w:r>
        <w:rPr>
          <w:b/>
        </w:rPr>
        <w:t xml:space="preserve">Tulos</w:t>
      </w:r>
    </w:p>
    <w:p>
      <w:r>
        <w:t xml:space="preserve">Mikä on sen kappaleen nimi, jossa Sadier laulaa "kapitalismin julmista laman ja elpymisen sykleistä"?</w:t>
      </w:r>
    </w:p>
    <w:p>
      <w:r>
        <w:rPr>
          <w:b/>
        </w:rPr>
        <w:t xml:space="preserve">Tulos</w:t>
      </w:r>
    </w:p>
    <w:p>
      <w:r>
        <w:t xml:space="preserve">Mikä on sen laulun nimi, jonka sanat ovat "selkokielinen selitys yhdestä marxilaisen talousanalyysin keskeisestä periaatteesta"?</w:t>
      </w:r>
    </w:p>
    <w:p>
      <w:r>
        <w:rPr>
          <w:b/>
        </w:rPr>
        <w:t xml:space="preserve">Tulos</w:t>
      </w:r>
    </w:p>
    <w:p>
      <w:r>
        <w:t xml:space="preserve">Mikä on sen yhtyeen nimi, jonka jäsenet ovat vastustaneet yrityksiä yhdistää yhtye ja sen musiikki marxilaisuuteen?</w:t>
      </w:r>
    </w:p>
    <w:p>
      <w:r>
        <w:rPr>
          <w:b/>
        </w:rPr>
        <w:t xml:space="preserve">Tulos</w:t>
      </w:r>
    </w:p>
    <w:p>
      <w:r>
        <w:t xml:space="preserve">Mikä on sen henkilön nimi, joka suoraan väittää, että "kukaan meistä ei ole marxilainen... en ole koskaan edes lukenut Marxia"?</w:t>
      </w:r>
    </w:p>
    <w:p>
      <w:r>
        <w:rPr>
          <w:b/>
        </w:rPr>
        <w:t xml:space="preserve">Tulos</w:t>
      </w:r>
    </w:p>
    <w:p>
      <w:r>
        <w:t xml:space="preserve">Mikä on sen henkilön sukunimi, jonka projekti Monade ja sen debyyttialbumin nimi Socialisme ou Barbarie viittaavat Castoriadisin työhön?</w:t>
      </w:r>
    </w:p>
    <w:p>
      <w:r>
        <w:rPr>
          <w:b/>
        </w:rPr>
        <w:t xml:space="preserve">Tulos</w:t>
      </w:r>
    </w:p>
    <w:p>
      <w:r>
        <w:t xml:space="preserve">Mikä on sen kriitikon koko nimi, joka kuvailee Ping Pongin sanoituksia "selkokieliseksi selitykseksi yhdestä marxilaisen talousanalyysin keskeisestä periaatteesta"?</w:t>
      </w:r>
    </w:p>
    <w:p>
      <w:r>
        <w:rPr>
          <w:b/>
        </w:rPr>
        <w:t xml:space="preserve">Esimerkki 0.314</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väestön nopeaan kasvuun, ja vuoteen 1901 mennessä asukasluku oli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w:t>
      </w:r>
    </w:p>
    <w:p>
      <w:r>
        <w:rPr>
          <w:b/>
        </w:rPr>
        <w:t xml:space="preserve">Tulos</w:t>
      </w:r>
    </w:p>
    <w:p>
      <w:r>
        <w:t xml:space="preserve">Mikä on vuonna 1912 muutetun rakennuksen nykyinen nimi?</w:t>
      </w:r>
    </w:p>
    <w:p>
      <w:r>
        <w:rPr>
          <w:b/>
        </w:rPr>
        <w:t xml:space="preserve">Tulos</w:t>
      </w:r>
    </w:p>
    <w:p>
      <w:r>
        <w:t xml:space="preserve">Mikä on Wellington Housen huomattavan vanhan pojan koko nimi, josta tuli näyttelijä?</w:t>
      </w:r>
    </w:p>
    <w:p>
      <w:r>
        <w:rPr>
          <w:b/>
        </w:rPr>
        <w:t xml:space="preserve">Tulos</w:t>
      </w:r>
    </w:p>
    <w:p>
      <w:r>
        <w:t xml:space="preserve">Missä Doctor Who -elokuvassa näyttelevä poika kävi koulua?</w:t>
      </w:r>
    </w:p>
    <w:p>
      <w:r>
        <w:rPr>
          <w:b/>
        </w:rPr>
        <w:t xml:space="preserve">Tulos</w:t>
      </w:r>
    </w:p>
    <w:p>
      <w:r>
        <w:t xml:space="preserve">Mikä on sen koulun nimi, jota kävi Profumo-tapaukseen sekaantuneena tunnettu henkilö?</w:t>
      </w:r>
    </w:p>
    <w:p>
      <w:r>
        <w:rPr>
          <w:b/>
        </w:rPr>
        <w:t xml:space="preserve">Tulos</w:t>
      </w:r>
    </w:p>
    <w:p>
      <w:r>
        <w:t xml:space="preserve">Minä vuonna Bullin veljesten perustama koulu purettiin?</w:t>
      </w:r>
    </w:p>
    <w:p>
      <w:r>
        <w:rPr>
          <w:b/>
        </w:rPr>
        <w:t xml:space="preserve">Tulos</w:t>
      </w:r>
    </w:p>
    <w:p>
      <w:r>
        <w:t xml:space="preserve">Milloin vuonna 1970 suljettu ja vuonna 1972 purettu koulu perustettiin?</w:t>
      </w:r>
    </w:p>
    <w:p>
      <w:r>
        <w:rPr>
          <w:b/>
        </w:rPr>
        <w:t xml:space="preserve">Tulos</w:t>
      </w:r>
    </w:p>
    <w:p>
      <w:r>
        <w:t xml:space="preserve">Mikä on sen kirkon nimi, joka rakennettiin 12 vuotta ennen C.N. Beazleyn suunnittelemaa kirkkoa?</w:t>
      </w:r>
    </w:p>
    <w:p>
      <w:r>
        <w:rPr>
          <w:b/>
        </w:rPr>
        <w:t xml:space="preserve">Tulos</w:t>
      </w:r>
    </w:p>
    <w:p>
      <w:r>
        <w:t xml:space="preserve">Mikä oli sen paikan nimi, joka peri nimensä Westgaten kartanolta?</w:t>
      </w:r>
    </w:p>
    <w:p>
      <w:r>
        <w:rPr>
          <w:b/>
        </w:rPr>
        <w:t xml:space="preserve">Tulos</w:t>
      </w:r>
    </w:p>
    <w:p>
      <w:r>
        <w:t xml:space="preserve">Mikä on sen paikan nimi, jonka liikemiehet kehittivät 1860-luvun lopulla ylemmän ja keskiluokan rantalomakohteeksi?</w:t>
      </w:r>
    </w:p>
    <w:p>
      <w:r>
        <w:rPr>
          <w:b/>
        </w:rPr>
        <w:t xml:space="preserve">Tulos</w:t>
      </w:r>
    </w:p>
    <w:p>
      <w:r>
        <w:t xml:space="preserve">Mikä on vuonna 1972 puretun paikan koko nimi?</w:t>
      </w:r>
    </w:p>
    <w:p>
      <w:r>
        <w:rPr>
          <w:b/>
        </w:rPr>
        <w:t xml:space="preserve">Tulos</w:t>
      </w:r>
    </w:p>
    <w:p>
      <w:r>
        <w:t xml:space="preserve">Mikä on vuonna 1970 suljetun paikan koko nimi?</w:t>
      </w:r>
    </w:p>
    <w:p>
      <w:r>
        <w:rPr>
          <w:b/>
        </w:rPr>
        <w:t xml:space="preserve">Tulos</w:t>
      </w:r>
    </w:p>
    <w:p>
      <w:r>
        <w:t xml:space="preserve">Mikä on sen paikan koko nimi, jossa St. John Philby kävi?</w:t>
      </w:r>
    </w:p>
    <w:p>
      <w:r>
        <w:rPr>
          <w:b/>
        </w:rPr>
        <w:t xml:space="preserve">Tulos</w:t>
      </w:r>
    </w:p>
    <w:p>
      <w:r>
        <w:t xml:space="preserve">Mikä on kaupungintalon elokuvateatteriksi muutetun paikan koko nimi?</w:t>
      </w:r>
    </w:p>
    <w:p>
      <w:r>
        <w:rPr>
          <w:b/>
        </w:rPr>
        <w:t xml:space="preserve">Tulos</w:t>
      </w:r>
    </w:p>
    <w:p>
      <w:r>
        <w:t xml:space="preserve">Mikä oli paikan toinen nimi, joka myöhemmin nimettiin uudelleen Carlton Cinema -elokuvateatteriksi?</w:t>
      </w:r>
    </w:p>
    <w:p>
      <w:r>
        <w:rPr>
          <w:b/>
        </w:rPr>
        <w:t xml:space="preserve">Tulos</w:t>
      </w:r>
    </w:p>
    <w:p>
      <w:r>
        <w:t xml:space="preserve">Kuka perusti Wellingtonin talon?</w:t>
      </w:r>
    </w:p>
    <w:p>
      <w:r>
        <w:rPr>
          <w:b/>
        </w:rPr>
        <w:t xml:space="preserve">Tulos</w:t>
      </w:r>
    </w:p>
    <w:p>
      <w:r>
        <w:t xml:space="preserve">Mikä purettiin vuonna 1972?</w:t>
      </w:r>
    </w:p>
    <w:p>
      <w:r>
        <w:rPr>
          <w:b/>
        </w:rPr>
        <w:t xml:space="preserve">Tulos</w:t>
      </w:r>
    </w:p>
    <w:p>
      <w:r>
        <w:t xml:space="preserve">Mikä suljettiin vuonna 1970?</w:t>
      </w:r>
    </w:p>
    <w:p>
      <w:r>
        <w:rPr>
          <w:b/>
        </w:rPr>
        <w:t xml:space="preserve">Tulos</w:t>
      </w:r>
    </w:p>
    <w:p>
      <w:r>
        <w:t xml:space="preserve">Missä koulussa St. John Philby kävi?</w:t>
      </w:r>
    </w:p>
    <w:p>
      <w:r>
        <w:rPr>
          <w:b/>
        </w:rPr>
        <w:t xml:space="preserve">Tulos</w:t>
      </w:r>
    </w:p>
    <w:p>
      <w:r>
        <w:t xml:space="preserve">Mikä on sen koulun nimi, jota Doctor Who -näyttelijä kävi?</w:t>
      </w:r>
    </w:p>
    <w:p>
      <w:r>
        <w:rPr>
          <w:b/>
        </w:rPr>
        <w:t xml:space="preserve">Tulos</w:t>
      </w:r>
    </w:p>
    <w:p>
      <w:r>
        <w:t xml:space="preserve">Minä vuonna purettiin koulu, jossa kävi kabinettiministeri?</w:t>
      </w:r>
    </w:p>
    <w:p>
      <w:r>
        <w:rPr>
          <w:b/>
        </w:rPr>
        <w:t xml:space="preserve">Tulos</w:t>
      </w:r>
    </w:p>
    <w:p>
      <w:r>
        <w:t xml:space="preserve">Mikä oli vuonna 1970 suljetun koulun perustaneiden sisarusten sukunimi?</w:t>
      </w:r>
    </w:p>
    <w:p>
      <w:r>
        <w:rPr>
          <w:b/>
        </w:rPr>
        <w:t xml:space="preserve">Tulos</w:t>
      </w:r>
    </w:p>
    <w:p>
      <w:r>
        <w:t xml:space="preserve">Mikä on sen koulun nimi, jota kävi henkilö, joka oli vakoojan isä?</w:t>
      </w:r>
    </w:p>
    <w:p>
      <w:r>
        <w:rPr>
          <w:b/>
        </w:rPr>
        <w:t xml:space="preserve">Tulos</w:t>
      </w:r>
    </w:p>
    <w:p>
      <w:r>
        <w:t xml:space="preserve">Mikä on sen miehen koko nimi, joka avasi koulun, jossa vakoojan isä kävi?</w:t>
      </w:r>
    </w:p>
    <w:p>
      <w:r>
        <w:rPr>
          <w:b/>
        </w:rPr>
        <w:t xml:space="preserve">Tulos</w:t>
      </w:r>
    </w:p>
    <w:p>
      <w:r>
        <w:t xml:space="preserve">Mitkä olivat 1800-luvun lopulla avatuista kouluista kolmen suurimman nimet?</w:t>
      </w:r>
    </w:p>
    <w:p>
      <w:r>
        <w:rPr>
          <w:b/>
        </w:rPr>
        <w:t xml:space="preserve">Esimerkki 0.315</w:t>
      </w:r>
    </w:p>
    <w:p>
      <w:r>
        <w:t xml:space="preserve">Läpikulku: Jyrsijäemot tarjoavat jälkeläisilleen sekä suoraa vanhemmuuden hoitoa, kuten imettämistä, hoitoa, hakua ja kätköilyä, että epäsuoraa vanhemmuutta, kuten ruokakätköilyä, pesänrakennusta ja suojelua. Monissa sosiaalisissa lajeissa poikasista voivat huolehtia muutkin yksilöt kuin niiden vanhemmat, mikä tunnetaan nimellä alloparenting tai cooperative breeding. Näin tiedetään tapahtuvan mustapyrstöpreerikoirilla ja Beldingin maaoravilla, joiden emoilla on yhteisiä pesiä ja jotka hoitavat omiensa ohella myös muita kuin sukulaispoikasia. On kyseenalaista, pystyvätkö nämä emot erottamaan, mitkä poikaset ovat niiden omia. Patagonian marassa poikaset sijoitetaan myös yhteisiin pesiin, mutta emät eivät anna muiden kuin omiensa poikasten imettää niitä.Lapsenmurhaa esiintyy lukuisilla jyrsijölajeilla, ja sitä voivat harjoittaa aikuiset lajitoverit kummastakin sukupuolesta. Käyttäytymiselle on esitetty useita syitä, kuten ravitsemuksellinen stressi, resurssikilpailu, vanhemmuuden väärän suuntaamisen välttäminen ja urosten tapauksessa pyrkimys saada emo seksuaalisesti vastaanottavaiseksi. Jälkimmäinen syy on hyvin tuettu kädellisillä ja leijonilla, mutta vähemmän jyrsijöillä. Lapsimurha näyttää olevan laajalle levinnyt mustahäntäisillä preeriakoirilla, mukaan lukien tunkeutuvien urosten ja maahanmuuttajanaaraiden tekemä lapsimurha sekä satunnainen yksilön omien jälkeläisten kannibalismi. Suojautuakseen toisten aikuisten tekemältä lapsimurhalta naarasjyrsijät voivat käyttää välttelyä tai suoraa aggressiota mahdollisia tekijöitä vastaan, moninkertaista parittelua, reviiriä tai raskauden ennenaikaista lopettamista. Jyrsijöiden keskuudessa voi esiintyä myös fetisidiä; alppimurmelissa hallitsevilla naarailla on taipumus estää alempien naaraiden lisääntyminen olemalla niitä kohtaan vihamielisiä, kun ne ovat tiineinä. Tästä aiheutuva stressi aiheuttaa sikiöiden abortin.</w:t>
      </w:r>
    </w:p>
    <w:p>
      <w:r>
        <w:rPr>
          <w:b/>
        </w:rPr>
        <w:t xml:space="preserve">Tulos</w:t>
      </w:r>
    </w:p>
    <w:p>
      <w:r>
        <w:t xml:space="preserve">Minkä lajin äidit eivät välttämättä pysty sanomaan, mitkä heidän hoitamistaan vauvoista ovat heidän omia?</w:t>
      </w:r>
    </w:p>
    <w:p>
      <w:r>
        <w:rPr>
          <w:b/>
        </w:rPr>
        <w:t xml:space="preserve">Tulos</w:t>
      </w:r>
    </w:p>
    <w:p>
      <w:r>
        <w:t xml:space="preserve">Mitä naaraspuoliset mustapyrstöpreerikoirat saattavat tehdä estääkseen muita aikuisia jyrsijöitä tappamasta poikasiaan?</w:t>
      </w:r>
    </w:p>
    <w:p>
      <w:r>
        <w:rPr>
          <w:b/>
        </w:rPr>
        <w:t xml:space="preserve">Tulos</w:t>
      </w:r>
    </w:p>
    <w:p>
      <w:r>
        <w:t xml:space="preserve">Mitä jyrsijöitä kasvatetaan yhteisöllisesti, mutta niitä ei saa imettää kukaan muu kuin niiden omat äidit?</w:t>
      </w:r>
    </w:p>
    <w:p>
      <w:r>
        <w:rPr>
          <w:b/>
        </w:rPr>
        <w:t xml:space="preserve">Tulos</w:t>
      </w:r>
    </w:p>
    <w:p>
      <w:r>
        <w:t xml:space="preserve">Miksi urosjyrsijä voisi turvautua lapsenmurhaan, joka ei olisi perusteltua naaraspuolisille lajitovereilleen?</w:t>
      </w:r>
    </w:p>
    <w:p>
      <w:r>
        <w:rPr>
          <w:b/>
        </w:rPr>
        <w:t xml:space="preserve">Esimerkki 0.316</w:t>
      </w:r>
    </w:p>
    <w:p>
      <w:r>
        <w:t xml:space="preserve">Läpikulku: Joulukuussa 2006 Metallica julkaisi DVD:n nimeltä The Videos 1989-2004, jota myytiin 28 000 kappaletta ensimmäisellä viikolla ja joka nousi Billboard Top Videos -listan kolmannelle sijalle. Metallica nauhoitti kitarapohjaisen tulkinnan Ennio Morriconen kappaleesta "The Ecstasy of Gold" tribuuttialbumille nimeltä We All Love Ennio Morricone, joka julkaistiin helmikuussa 2007. Kappale sai Grammy-ehdokkuuden 50. Grammy-gaalassa kategoriassa "Best Rock Instrumental Performance". "The Ecstasy of Gold" -äänite on soitettu Metallican keikkojen johdantona 1980-luvulta lähtien. Aiemmin samana vuonna Metallica ilmoitti virallisilla verkkosivuillaan, että pitkäaikainen tuottaja Bob Rock ei 15 vuoden jälkeen tuottaisi yhtyeen seuraavaa studioalbumia. Sen sijaan yhtye valitsi tuottaja Rick Rubinin. Metallica ajoitti Death Magneticin julkaisupäiväksi 12. syyskuuta 2008, ja yhtye kuvasi musiikkivideon albumin ensimmäiselle singlelle "The Day That Never Comes". 21. marraskuuta 2010 Metallican World Magnetic -kiertue päättyi Melbournessa. Yhtye oli kiertänyt yli kaksi vuotta Death Magneticin tueksi. Australian ja Uuden-Seelannin viimeisten kiertuepäivien yhteydessä julkaistiin Six Feet Down Under -niminen rajoitettu livekeikka aiemmista Australiassa pidetyistä esiintymisistä. EP:tä seurasi Six Feet Down Under (Part II), joka julkaistiin 12. marraskuuta 2010. Part 2 sisältää vielä kahdeksan kappaletta, jotka äänitettiin World Magnetic Tourin kahden ensimmäisen Oceanic Legsin aikana.Metallican oli määrä esiintyä ensimmäistä kertaa Intiassa "India Rocks" -konsertissa, joka tuki vuoden 2011 Intian Grand Prix'tä. Konsertti kuitenkin peruttiin, kun tapahtumapaikka osoittautui vaaralliseksi. Fanit rynnäköivät lavalle tapahtuman aikana, ja järjestäjät pidätettiin myöhemmin petoksesta. Metallica debytoi Intiassa Bangaloressa 30. lokakuuta 2011. Marraskuun 10. päivänä ilmoitettiin, että Metallica olisi pääesiintyjänä Donington Parkissa järjestettävän Download-festivaalin päälavalla lauantaina 9. kesäkuuta 2012 ja että yhtye soittaisi The Black Albumin kokonaisuudessaan. Metallica juhlisti 30-vuotisjuhlaansa soittamalla neljä keikkaa San Franciscon Fillmoressa joulukuussa 2011. Keikat olivat yksinoikeudella Met Clubin jäsenille, ja liput maksoivat 6 dollaria kappaleelta tai 19,81 dollaria kaikilta neljältä illalta. Keikat koostuivat kappaleista yhtyeen uran ajalta ja niissä esiintyi vierailevina artisteina artisteja, jotka olivat joko auttaneet Metallicaa tai vaikuttaneet siihen. Nämä keikat olivat merkittäviä, koska Lloyd Grant, Dave Mustaine, Jason Newsted, Glenn Danzig, Ozzy Osbourne, Jerry Cantrell, Apocalyptica, Diamond Headin jäsenet ja King Diamond liittyivät Metallican kanssa lavalle kaikkien sopivien kappaleiden ajaksi. Joulukuussa 2011 Metallica alkoi julkaista verkossa Death Magneticia varten kirjoitettuja kappaleita, jotka eivät sisältyneet albumille. Joulukuun 13. päivänä 2011 yhtye julkaisi Beyond Magneticin, digitaalisen EP-julkaisun yksinomaan iTunesissa. Se julkaistiin CD:nä tammikuussa 2012.</w:t>
      </w:r>
    </w:p>
    <w:p>
      <w:r>
        <w:rPr>
          <w:b/>
        </w:rPr>
        <w:t xml:space="preserve">Tulos</w:t>
      </w:r>
    </w:p>
    <w:p>
      <w:r>
        <w:t xml:space="preserve">Miltä albumilta oli kappale, joka sai Grammy-ehdokkuuden 50. Grammy-gaalassa?</w:t>
      </w:r>
    </w:p>
    <w:p>
      <w:r>
        <w:rPr>
          <w:b/>
        </w:rPr>
        <w:t xml:space="preserve">Tulos</w:t>
      </w:r>
    </w:p>
    <w:p>
      <w:r>
        <w:t xml:space="preserve">Mikä oli sen julkaistun EP:n nimi, joka sisälsi World Magnetic Tourin kahden ensimmäisen Oceanic Legs -kiertueen aikana äänitettyjä kappaleita?</w:t>
      </w:r>
    </w:p>
    <w:p>
      <w:r>
        <w:rPr>
          <w:b/>
        </w:rPr>
        <w:t xml:space="preserve">Tulos</w:t>
      </w:r>
    </w:p>
    <w:p>
      <w:r>
        <w:t xml:space="preserve">Mikä oli sen konsertin nimi, joka peruttiin, koska konserttipaikka ei ollut turvallinen?</w:t>
      </w:r>
    </w:p>
    <w:p>
      <w:r>
        <w:rPr>
          <w:b/>
        </w:rPr>
        <w:t xml:space="preserve">Tulos</w:t>
      </w:r>
    </w:p>
    <w:p>
      <w:r>
        <w:t xml:space="preserve">Mikä oli sen paikan nimi, jossa esitykset olivat yksinoikeudella Met Clubin jäsenille ja liput maksoivat 6 dollaria kappale?</w:t>
      </w:r>
    </w:p>
    <w:p>
      <w:r>
        <w:rPr>
          <w:b/>
        </w:rPr>
        <w:t xml:space="preserve">Tulos</w:t>
      </w:r>
    </w:p>
    <w:p>
      <w:r>
        <w:t xml:space="preserve">Mikä oli yksinomaan iTunesissa julkaistun EP:n nimi?</w:t>
      </w:r>
    </w:p>
    <w:p>
      <w:r>
        <w:rPr>
          <w:b/>
        </w:rPr>
        <w:t xml:space="preserve">Esimerkki 0.317</w:t>
      </w:r>
    </w:p>
    <w:p>
      <w:r>
        <w:t xml:space="preserve">Läpikulku: Gabriel Urbain Fauré (ransk. [ɡabʁiɛl yʁbɛ̃ fɔʁe]; 12. toukokuuta 1845 - 4. marraskuuta 1924) oli ranskalainen säveltäjä, urkuri, pianisti ja opettaja. Hän oli sukupolvensa merkittävimpiä ranskalaisia säveltäjiä, ja hänen musiikkityylinsä vaikutti moniin 1900-luvun säveltäjiin. Hänen tunnetuimpiin teoksiinsa kuuluvat Pavane, Requiem, Sicilienne, yönäytelmät pianolle sekä laulut "Après un rêve" ja "Clair de lune". Vaikka hänen tunnetuimmat ja helpoimmin lähestyttävät sävellyksensä ovat yleensä hänen varhaisempia teoksiaan, Fauré sävelsi monet arvostetuimmista teoksistaan myöhempinä vuosinaan harmonisesti ja melodisesti monimutkaisemmalla tyylillä.Fauré syntyi sivistyneeseen mutta ei erityisen musikaaliseen perheeseen. Hänen lahjakkuutensa kävi ilmi jo pienenä poikana. Yhdeksänvuotiaana hänet lähetettiin Pariisin musiikkiopistoon, jossa häntä koulutettiin kirkon urkuriksi ja kuoronjohtajaksi. Hänen opettajiensa joukossa oli Camille Saint-Saëns, josta tuli elinikäinen ystävä. Valmistuttuaan opistosta vuonna 1865 Fauré ansaitsi vaatimattoman toimeentulonsa urkurina ja opettajana, joten hänelle jäi vain vähän aikaa säveltämiseen. Kun Fauré menestyi keski-iässä ja hoiti tärkeitä tehtäviä Église de la Madeleinen urkurina ja Pariisin konservatorion johtajana, häneltä puuttui edelleen aikaa säveltämiseen; hän vetäytyi kesälomilla maaseudulle keskittyäkseen säveltämiseen. Viimeisinä vuosinaan Fauré tunnustettiin Ranskassa aikansa johtavaksi ranskalaiseksi säveltäjäksi. Hänelle järjestettiin Pariisissa vuonna 1922 Ranskan tasavallan presidentin johdolla ennennäkemätön kansallinen musiikillinen kunnianosoitus. Ranskan ulkopuolella Faurén musiikin laajamittainen hyväksyminen kesti vuosikymmeniä, paitsi Isossa-Britanniassa, jossa hänellä oli elinaikanaan monia ihailijoita.Faurén musiikin on kuvailtu yhdistävän romantiikan lopun ja 1900-luvun toisen neljänneksen modernismin. Faurén syntyessä Chopin sävelsi vielä, ja Faurén kuollessa kuultiin jazzia ja toisen wieniläisen koulukunnan atonaalista musiikkia. Grove Dictionary of Music and Musicians, joka kuvailee Fauréeta sukupolvensa edistyneimmäksi säveltäjäksi Ranskassa, toteaa, että hänen harmoniset ja melodiset innovaationsa vaikuttivat myöhempien sukupolvien harmoniaopetukseen. Elämänsä kahdenkymmenen viimeisen vuoden aikana hän kärsi lisääntyvästä kuuroudesta. Toisin kuin hänen aikaisemman musiikkinsa viehättävyys, hänen tämän kauden teoksensa ovat toisinaan vaikeasti hahmotettavia ja vetäytyviä, toisinaan taas myrskyisiä ja kiihkeitä.</w:t>
      </w:r>
    </w:p>
    <w:p>
      <w:r>
        <w:rPr>
          <w:b/>
        </w:rPr>
        <w:t xml:space="preserve">Tulos</w:t>
      </w:r>
    </w:p>
    <w:p>
      <w:r>
        <w:t xml:space="preserve">Mikä on sen henkilön sukunimi, joka oli yksi sukupolvensa merkittävimmistä ranskalaisista säveltäjistä?</w:t>
      </w:r>
    </w:p>
    <w:p>
      <w:r>
        <w:rPr>
          <w:b/>
        </w:rPr>
        <w:t xml:space="preserve">Tulos</w:t>
      </w:r>
    </w:p>
    <w:p>
      <w:r>
        <w:t xml:space="preserve">Mikä on sen henkilön sukunimi, jonka musiikkityyli vaikutti moniin 1900-luvun säveltäjiin?</w:t>
      </w:r>
    </w:p>
    <w:p>
      <w:r>
        <w:rPr>
          <w:b/>
        </w:rPr>
        <w:t xml:space="preserve">Tulos</w:t>
      </w:r>
    </w:p>
    <w:p>
      <w:r>
        <w:t xml:space="preserve">Mikä on sen henkilön sukunimi, jonka tunnetuimpia teoksia ovat Pavane, Requiem ja Sicilienne?</w:t>
      </w:r>
    </w:p>
    <w:p>
      <w:r>
        <w:rPr>
          <w:b/>
        </w:rPr>
        <w:t xml:space="preserve">Tulos</w:t>
      </w:r>
    </w:p>
    <w:p>
      <w:r>
        <w:t xml:space="preserve">Mikä on sen henkilön sukunimi, jonka tunnetuimmat ja helpoimmin lähestyttävät sävellykset ovat yleensä hänen varhaisempia teoksiaan?</w:t>
      </w:r>
    </w:p>
    <w:p>
      <w:r>
        <w:rPr>
          <w:b/>
        </w:rPr>
        <w:t xml:space="preserve">Tulos</w:t>
      </w:r>
    </w:p>
    <w:p>
      <w:r>
        <w:t xml:space="preserve">Mikä on sen henkilön sukunimi, jonka lahjakkuus ilmeni jo pienenä poikana?</w:t>
      </w:r>
    </w:p>
    <w:p>
      <w:r>
        <w:rPr>
          <w:b/>
        </w:rPr>
        <w:t xml:space="preserve">Tulos</w:t>
      </w:r>
    </w:p>
    <w:p>
      <w:r>
        <w:t xml:space="preserve">Mikä on sen henkilön sukunimi, joka lähti 9-vuotiaana Pariisin musiikkiopistoon?</w:t>
      </w:r>
    </w:p>
    <w:p>
      <w:r>
        <w:rPr>
          <w:b/>
        </w:rPr>
        <w:t xml:space="preserve">Tulos</w:t>
      </w:r>
    </w:p>
    <w:p>
      <w:r>
        <w:t xml:space="preserve">Mikä on sen henkilön sukunimi, joka kouluttautui kirkon urkuriksi ja kuoronjohtajaksi?</w:t>
      </w:r>
    </w:p>
    <w:p>
      <w:r>
        <w:rPr>
          <w:b/>
        </w:rPr>
        <w:t xml:space="preserve">Tulos</w:t>
      </w:r>
    </w:p>
    <w:p>
      <w:r>
        <w:t xml:space="preserve">Mikä on sen henkilön sukunimi, jonka opettaja ja elinikäinen ystävä Camille Saint-Saëns oli?</w:t>
      </w:r>
    </w:p>
    <w:p>
      <w:r>
        <w:rPr>
          <w:b/>
        </w:rPr>
        <w:t xml:space="preserve">Tulos</w:t>
      </w:r>
    </w:p>
    <w:p>
      <w:r>
        <w:t xml:space="preserve">Mikä on sen henkilön sukunimi, joka menestyi keski-iässä?</w:t>
      </w:r>
    </w:p>
    <w:p>
      <w:r>
        <w:rPr>
          <w:b/>
        </w:rPr>
        <w:t xml:space="preserve">Tulos</w:t>
      </w:r>
    </w:p>
    <w:p>
      <w:r>
        <w:t xml:space="preserve">Mikä on sen henkilön sukunimi, joka toimi Pariisin konservatorion johtajana?</w:t>
      </w:r>
    </w:p>
    <w:p>
      <w:r>
        <w:rPr>
          <w:b/>
        </w:rPr>
        <w:t xml:space="preserve">Tulos</w:t>
      </w:r>
    </w:p>
    <w:p>
      <w:r>
        <w:t xml:space="preserve">Mikä on sen henkilön sukunimi, jonka musiikkityyli vaikutti moniin 1900-luvun säveltäjiin?</w:t>
      </w:r>
    </w:p>
    <w:p>
      <w:r>
        <w:rPr>
          <w:b/>
        </w:rPr>
        <w:t xml:space="preserve">Tulos</w:t>
      </w:r>
    </w:p>
    <w:p>
      <w:r>
        <w:t xml:space="preserve">Mikä on sen henkilön sukunimi, jonka tunnetuimpia teoksia ovat Pavane, Requiem, Sicilienne ja Nocturnes pianolle?</w:t>
      </w:r>
    </w:p>
    <w:p>
      <w:r>
        <w:rPr>
          <w:b/>
        </w:rPr>
        <w:t xml:space="preserve">Tulos</w:t>
      </w:r>
    </w:p>
    <w:p>
      <w:r>
        <w:t xml:space="preserve">Mikä on sen henkilön sukunimi, jonka tunnetuimpia lauluja ovat "Après un rêve" ja "Clair de lune"?</w:t>
      </w:r>
    </w:p>
    <w:p>
      <w:r>
        <w:rPr>
          <w:b/>
        </w:rPr>
        <w:t xml:space="preserve">Tulos</w:t>
      </w:r>
    </w:p>
    <w:p>
      <w:r>
        <w:t xml:space="preserve">Mikä on sen henkilön sukunimi, jonka helpoimmin lähestyttävät sävellykset ovat yleensä hänen varhaisempia teoksiaan?</w:t>
      </w:r>
    </w:p>
    <w:p>
      <w:r>
        <w:rPr>
          <w:b/>
        </w:rPr>
        <w:t xml:space="preserve">Tulos</w:t>
      </w:r>
    </w:p>
    <w:p>
      <w:r>
        <w:t xml:space="preserve">Mikä on sen henkilön sukunimi, joka lähetettiin 9-vuotiaana Pariisin musiikkiopistoon?</w:t>
      </w:r>
    </w:p>
    <w:p>
      <w:r>
        <w:rPr>
          <w:b/>
        </w:rPr>
        <w:t xml:space="preserve">Tulos</w:t>
      </w:r>
    </w:p>
    <w:p>
      <w:r>
        <w:t xml:space="preserve">Mikä on sen henkilön sukunimi, jonka opettajasta tuli elinikäinen ystävä?</w:t>
      </w:r>
    </w:p>
    <w:p>
      <w:r>
        <w:rPr>
          <w:b/>
        </w:rPr>
        <w:t xml:space="preserve">Esimerkki 0.318</w:t>
      </w:r>
    </w:p>
    <w:p>
      <w:r>
        <w:t xml:space="preserve">Läpikulku: Moore keräsi kotonaan Much Hadhamissa luonnonesineitä: kalloja, ajopuuta, kiviä, kiviä ja simpukoita, joista hän sai inspiraatiota orgaanisiin muotoihin. Suurimpia teoksiaan varten hän valmisti yleensä puolimittakaavan pienoismallin, jota hän sitten suurensi lopulliseen muottiin ja valettiin pronssivalimossa. Moore tarkensi usein lopullista, täyttä kipsimuotoa ja lisäsi pintamerkkejä ennen valua.Moore valmisti uransa aikana ainakin kolme merkittävää arkkitehtonista veistosta. Vuonna 1928 hän omasta "äärimmäisestä varauksellisuudestaan" huolimatta otti vastaan ensimmäisen julkisen tilauksensa West Wind -teoksesta Lontoon metroasemarakennukseen osoitteessa 55 Broadway Lontoossa, ja liittyi Jacob Epsteinin ja Eric Gillin seuraan. Vuonna 1953 hän sai valmiiksi neliosaisen betoniseinän Lontoon New Bond Streetillä sijaitsevaan Time-Life Buildingiin, ja vuonna 1955 Moore ryhtyi ensimmäiseen ja ainoaan veistettyyn tiilityöhönsä, Rotterdamin Bouwcentrumissa sijaitsevaan Wall Reliefiin. Kaksi hollantilaista muuraria veisti tiilireliefin Mooren valvonnassa 16 000 tiilestä. 1940-luvun puolivälin kuvanveistoon iskostui toisen maailmansodan jälkimainingeissa, holokaustissa ja atomipommin aikakaudella tunne siitä, että taiteen pitäisi palata kulttuuria ja rationaalisuutta edeltäviin juuriinsa. Aikakauden kirjallisuudessa Jean-Paul Sartren kaltaiset kirjailijat kannattivat samanlaista pelkistävää filosofiaa. Sartre puhui New Yorkissa pitämässään esittelypuheessa, joka koski erään modernismin parhaimpiin kuuluvan kuvanveistäjän, Alberto Giacomettin, näyttelyä, "historian alusta ja lopusta". Mooren tunne siitä, että Englanti nousi voittamattomana piirityksestä, johti siihen, että hän keskittyi teoksiin, joille oli ominaista kestävyys ja jatkuvuus.</w:t>
      </w:r>
    </w:p>
    <w:p>
      <w:r>
        <w:rPr>
          <w:b/>
        </w:rPr>
        <w:t xml:space="preserve">Tulos</w:t>
      </w:r>
    </w:p>
    <w:p>
      <w:r>
        <w:t xml:space="preserve">Mikä on sen henkilön nimi, joka otti vastaan ensimmäisen julkisen toimeksiantonsa West Windille Lontoon metroaseman rakennukseen osoitteessa 55 Broadway Lontoossa?</w:t>
      </w:r>
    </w:p>
    <w:p>
      <w:r>
        <w:rPr>
          <w:b/>
        </w:rPr>
        <w:t xml:space="preserve">Tulos</w:t>
      </w:r>
    </w:p>
    <w:p>
      <w:r>
        <w:t xml:space="preserve">Mikä on sen henkilön nimi, joka suhtautui "erittäin varauksellisesti" ensimmäisen julkisen toimeksiantonsa vastaanottamiseen West Windille vuonna 1928?</w:t>
      </w:r>
    </w:p>
    <w:p>
      <w:r>
        <w:rPr>
          <w:b/>
        </w:rPr>
        <w:t xml:space="preserve">Tulos</w:t>
      </w:r>
    </w:p>
    <w:p>
      <w:r>
        <w:t xml:space="preserve">Mikä on sen henkilön nimi, joka valmisti neliosaisen betoniseinän Time-Life-rakennukseen vuonna 1953?</w:t>
      </w:r>
    </w:p>
    <w:p>
      <w:r>
        <w:rPr>
          <w:b/>
        </w:rPr>
        <w:t xml:space="preserve">Tulos</w:t>
      </w:r>
    </w:p>
    <w:p>
      <w:r>
        <w:t xml:space="preserve">Mikä on sen henkilön nimi, joka liittyi Epsteinin ja Gillin yhtiöön, kun hän otti vastaan ensimmäisen julkisen toimeksiantonsa West Wind -teoksesta vuonna 1928?</w:t>
      </w:r>
    </w:p>
    <w:p>
      <w:r>
        <w:rPr>
          <w:b/>
        </w:rPr>
        <w:t xml:space="preserve">Esimerkki 0.319</w:t>
      </w:r>
    </w:p>
    <w:p>
      <w:r>
        <w:t xml:space="preserve">Läpikulku: The Sci-Fi Dine-In, joka sijaitsee Commissary Lanella Star Toursia vastapäätä ja ABC Commissaryn vieressä, avattiin 20. huhtikuuta 1991 yhtenä kahdestakymmenestä uudesta nähtävyydestä, jotka avattiin Walt Disney Worldiin kompleksin kaksikymmenvuotisjuhlan kunniaksi. Ravintola luotiin voimakkaasti teemaa painottaen, jäljitellen kaksi vuotta aiemmin avattua 50-luvun Prime Time Café -ravintolaa. Disney toivoi, että teeman painottaminen toisi Sci-Fi Dine-In -ravintolalle samanlaisen menestyksen kuin 50-luvun Prime Time Café oli saavuttanut. Viiden viikon kuluessa avaamisesta se tarjoili päivittäin 1 500-2 000 ateriaa, aivan kuten 50's Prime Time Café. Vuosi avaamisen jälkeen Sci-Fi Dine-In -ravintolasta oli tullut puiston suosituin ravintola, joka palveli ruuhka-aikoina yli 2 200 ihmistä päivässä. Ravintola varusti palvelijansa alusta alkaen myyntipisteen mobiililaitteilla, jotka välittivät tilaukset keittiössä olevalle tulostimelle, minkä katsottiin tuolloin sopivan science fiction -teemaan, koska teknologia oli kehitetty vähän aikaisemmin.Vuonna 2003 Walt Disney Worldissa tarjottiin parikymmentä hahmoateriaa, joiden aikana eri Disney-hahmoja esittävät näyttelijät olivat vuorovaikutuksessa vieraiden kanssa heidän syödessään puistojen ravintoloissa, ja Disney oli tuolloin lisäämässä pukumuotoisten hahmojen läsnäoloa puistoissa. Hollywood &amp; Vine -ravintolassa järjestetyt Minni Hiiren hahmoateriat kuitenkin lopetettiin tuona vuonna, ja Orlando Sentinel -lehden Robert Johnson selitti tämän peruuttamisen osittain Sci-Fi Dine-In -ravintolan aiheuttamalla kilpailulla, sillä hänen mukaansa siellä "on lähes aina jono odottavia asiakkaita".</w:t>
      </w:r>
    </w:p>
    <w:p>
      <w:r>
        <w:rPr>
          <w:b/>
        </w:rPr>
        <w:t xml:space="preserve">Tulos</w:t>
      </w:r>
    </w:p>
    <w:p>
      <w:r>
        <w:t xml:space="preserve">Mikä on sen ravintolan nimi, joka tarjoili päivittäin 1 500-2 000 ateriaa viiden viikon kuluessa avaamisesta?</w:t>
      </w:r>
    </w:p>
    <w:p>
      <w:r>
        <w:rPr>
          <w:b/>
        </w:rPr>
        <w:t xml:space="preserve">Esimerkki 0.320</w:t>
      </w:r>
    </w:p>
    <w:p>
      <w:r>
        <w:t xml:space="preserve">Läpikulku: Evan Marino, joka oli lapsena todistamassa mafiaan kytköksissä olevien vanhempiensa murhaa. Evanista on kasvanut huippujuristi, ja oikeudesta on tullut hänen uskontonsa.  Hänellä on vain yksi tavoite, nimittäin tulla Miamin rikosasianajajien ykköseksi.  Evanin elämään astuu kaunis ja salaperäinen nainen, jonka hänen tietämättään hänen vanhempiensa murhaaja on palkannut selvittämään, mitä Evan muistaa.  Kun totuus hänen menneisyydestään paljastuu, Evan huomaa joutuvansa valheiden ja kieroutuneiden motiivien, joista vähäisimpänä hänen omat motiivinsa, sekavaan verkkoon. Lopulta Evan saa selville, että hänen paras ystävänsä Cal makaa koulun jälkeen entisen rakastajattarensa kanssa. Kävi ilmi, että Gino Carlucci palkkasi Elise Talbotin vahtimaan Evania. Myöhemmin hän menee naimisiin Ginon kanssa. Gino Carlucci tapetaan, ja Elise on pääepäilty. Hän julistaa syyttömyyttään ja sotkee Calin, josta tulee alkoholisti entisen suhteensa vuoksi. Cal tekee itsemurhan, ja Evan on vakuuttunut siitä, että Elise on syyllistynyt murhaan, joten hän ei enää edusta Eliseä asiassa. Kun Elise todetaan syylliseksi, viimeinen käänne paljastaa, että Evan tappoi Gino Carluccin kostoksi hänen vanhempiensa murhasta.Elokuvassa nähdään lyhyt cameo, jossa kuuluisa ohjaaja John Landis näyttelee kieroa tuomaria.</w:t>
      </w:r>
    </w:p>
    <w:p>
      <w:r>
        <w:rPr>
          <w:b/>
        </w:rPr>
        <w:t xml:space="preserve">Tulos</w:t>
      </w:r>
    </w:p>
    <w:p>
      <w:r>
        <w:t xml:space="preserve">Mikä oli sen henkilön nimi, jonka kanssa Cal nukkui koulun jälkeen?</w:t>
      </w:r>
    </w:p>
    <w:p>
      <w:r>
        <w:rPr>
          <w:b/>
        </w:rPr>
        <w:t xml:space="preserve">Tulos</w:t>
      </w:r>
    </w:p>
    <w:p>
      <w:r>
        <w:t xml:space="preserve">Kuka tappoi Gino Carluccin?</w:t>
      </w:r>
    </w:p>
    <w:p>
      <w:r>
        <w:rPr>
          <w:b/>
        </w:rPr>
        <w:t xml:space="preserve">Tulos</w:t>
      </w:r>
    </w:p>
    <w:p>
      <w:r>
        <w:t xml:space="preserve">Kuka tappoi Evan Marinon vanhemmat?</w:t>
      </w:r>
    </w:p>
    <w:p>
      <w:r>
        <w:rPr>
          <w:b/>
        </w:rPr>
        <w:t xml:space="preserve">Tulos</w:t>
      </w:r>
    </w:p>
    <w:p>
      <w:r>
        <w:t xml:space="preserve">Kenen Evan Marino uskoo tappaneen Calin?</w:t>
      </w:r>
    </w:p>
    <w:p>
      <w:r>
        <w:rPr>
          <w:b/>
        </w:rPr>
        <w:t xml:space="preserve">Tulos</w:t>
      </w:r>
    </w:p>
    <w:p>
      <w:r>
        <w:t xml:space="preserve">Mikä on sen henkilön etunimi, jonka paras ystävä tappoi itsensä?</w:t>
      </w:r>
    </w:p>
    <w:p>
      <w:r>
        <w:rPr>
          <w:b/>
        </w:rPr>
        <w:t xml:space="preserve">Tulos</w:t>
      </w:r>
    </w:p>
    <w:p>
      <w:r>
        <w:t xml:space="preserve">Kenen tappamisesta Gino Carluccin vaimo on todettu syylliseksi?</w:t>
      </w:r>
    </w:p>
    <w:p>
      <w:r>
        <w:rPr>
          <w:b/>
        </w:rPr>
        <w:t xml:space="preserve">Tulos</w:t>
      </w:r>
    </w:p>
    <w:p>
      <w:r>
        <w:t xml:space="preserve">Miksi oikeustieteen opiskelija tappoi Elisen aviomiehen?</w:t>
      </w:r>
    </w:p>
    <w:p>
      <w:r>
        <w:rPr>
          <w:b/>
        </w:rPr>
        <w:t xml:space="preserve">Tulos</w:t>
      </w:r>
    </w:p>
    <w:p>
      <w:r>
        <w:t xml:space="preserve">Mikä on syylliseksi todetun henkilön etunimi?</w:t>
      </w:r>
    </w:p>
    <w:p>
      <w:r>
        <w:rPr>
          <w:b/>
        </w:rPr>
        <w:t xml:space="preserve">Tulos</w:t>
      </w:r>
    </w:p>
    <w:p>
      <w:r>
        <w:t xml:space="preserve">Mikä on sen henkilön koko nimi, joka palkkasi jonkun paljastamaan, mitä Evan Marino muisti?</w:t>
      </w:r>
    </w:p>
    <w:p>
      <w:r>
        <w:rPr>
          <w:b/>
        </w:rPr>
        <w:t xml:space="preserve">Tulos</w:t>
      </w:r>
    </w:p>
    <w:p>
      <w:r>
        <w:t xml:space="preserve">Mikä on sen henkilön koko nimi, jonka kanssa Cal nukkuu koulun jälkeen?</w:t>
      </w:r>
    </w:p>
    <w:p>
      <w:r>
        <w:rPr>
          <w:b/>
        </w:rPr>
        <w:t xml:space="preserve">Esimerkki 0.321</w:t>
      </w:r>
    </w:p>
    <w:p>
      <w:r>
        <w:t xml:space="preserve">Läpikulku: Paikallinen väestö on perinteisesti hyödyntänyt metsästä saatavaa materiaalia joko arkkitehtuuriinsa, pirogujen (kaivettujen kanoottien) valmistukseen, kuidun tuottamiseen kudontaan, polttopuiden hankintaan, lehtien keräämiseen perinteistä lääkettä varten tai juomien maustamiseen.  Suurin osa asukkaista on omavaraista riisinviljelijöitä, jotka viljelevät laaksoissa sijaitsevia kasteltuja riisipeltoja tai viljelevät kasveja raivatuilla ja poltetuilla rinteillä (viilto- ja polttoviljely, jota kutsutaan paikallisesti nimellä tavy).  Suot, jotka aiemmin peittivät laajoja alueita Andapa-altaassa, on muutettu riisinviljelyksiksi, joita viljellään intensiivisesti. Tsimihetyt harjoittavat kuitenkin perinteisesti viilto- ja polttotekniikkaa kukkuloiden rinteillä kasteltujen riisipeltojen sijasta.  Kahvi oli tärkeä rahakasvi ennen kuin markkinahinnat laskivat 1970-luvulla, mutta vanilja on edelleen tärkeä viljelykasvi alueella.  Vaniljan hinnat olivat korkeat 2000-luvun puoliväliin asti, mutta ne ovat sittemmin laskeneet huomattavasti.  Vaniljan hinnan romahdus yhdessä nopeasti kasvavan väestön ja viljelykelpoisen maan jatkuvan vähenemisen kanssa on johtanut laajalle levinneeseen ja äärimmäiseen köyhyyteen.  Tammikuun ja huhtikuun välisenä aikana, ennen tärkeintä riisisatoa, monet alueen asukkaat eivät saa riittävästi ruokaa.  Savan alue, johon Marojejy kuuluu, on Madagaskarin köyhin alue, ja vuonna 2011 elintarvikkeiden - erityisesti tuontiriisin - maailmanmarkkinahintojen jatkuva nousu on vaikeuttanut maaseudun perheiden ruoan saantia.Kansainväliset ympäristöjärjestöt (kuten Conservation International, Wildlife Conservation Society, World Wide Fund for Nature ja Care International) ovat perustaneet ohjelmia paikallisten asukkaiden auttamiseksi, ja lisäksi monet paikalliset asukkaat pyrkivät parantamaan tilannettaan ympäristö- ja terveyskasvatusohjelmien avulla.  Kestävän maatalouden, metsänhoidon, luonnonsuojelutietoisuuden sekä paremman koulutuksen ja terveydenhuollon lisääntyminen ovat myös edistäneet ympäristönsuojelua ja jäljellä oleviin metsiin keskittyvien elinkeinojen edistämistä.  Rajoitettua ja vastuullista ekomatkailua pidetään myös pitkän aikavälin vaihtoehtona jatkuvalle metsäkadolle.</w:t>
      </w:r>
    </w:p>
    <w:p>
      <w:r>
        <w:rPr>
          <w:b/>
        </w:rPr>
        <w:t xml:space="preserve">Tulos</w:t>
      </w:r>
    </w:p>
    <w:p>
      <w:r>
        <w:t xml:space="preserve">Minkä alueen paikallisten asukkaiden auttamiseksi kansainväliset ympäristöjärjestöt perustivat ohjelmia?</w:t>
      </w:r>
    </w:p>
    <w:p>
      <w:r>
        <w:rPr>
          <w:b/>
        </w:rPr>
        <w:t xml:space="preserve">Tulos</w:t>
      </w:r>
    </w:p>
    <w:p>
      <w:r>
        <w:t xml:space="preserve">Mikä viljelykasvi ei ole enää yhtä tärkeä alueelle hintojen laskun jälkeen?</w:t>
      </w:r>
    </w:p>
    <w:p>
      <w:r>
        <w:rPr>
          <w:b/>
        </w:rPr>
        <w:t xml:space="preserve">Esimerkki 0.322</w:t>
      </w:r>
    </w:p>
    <w:p>
      <w:r>
        <w:t xml:space="preserve">Läpikulku: Disraelin kunnianhimoinen ulkopolitiikka, jonka tavoitteena oli luoda brittiläinen imperiumi, hylätään parlamentin alahuoneessa vuonna 1874 hänen suuren kilpailijansa William Gladstonen puheenvuoron jälkeen. Myöhemmin Disraeli saa tervetulleen uutisen, jonka mukaan Egyptin tuhlaileva khediivi tarvitsee kipeästi rahaa ja on valmis myymään Suezin kanavan määräysvaltaosuudet. Kanavan osto varmistaisi Intian hallinnan, mutta Englannin keskuspankin johtaja Michael Probert tekee Disraelille selväksi, että hän vastustaa kiivaasti tällaista suunnitelmaa. Tämän jälkeen Disraeli kutsuu paikalle johtavan juutalaispankkiirin Hugh Myersin. lordi Charles Deeford kosii sillä välin lady Clarissa Pevenseytä. Vaikka nainen on rakastunut häneen, hän kieltäytyy. Mies tyytyy nauttimaan varallisuudestaan ja korkeasta yhteiskunnallisesta asemastaan, eikä hänellä ole sitä kunnianhimoa, jota nainen aviomieheltä toivoo; lisäksi nainen on pääministerin suuri ihailija, eikä Charlesilla ole vahvaa mielipidettä hänestä. Disraeli, joka näkee nuoressa miehessä lupauksia ja haluaa Clarissan olevan onnellinen, suostuttelee Charlesin työskentelemään hänelle ja kertoo hänelle kanavan ostosta, mutta ei kerro vakoojista. Venäjä, joka haluaa vallata Intian itselleen, on määrännyt kaksi vakoojaa tarkkailemaan Disraelia: rouva Traversin, jolla on pääsy korkeimpiin seurapiireihin, ja herra Foljamben. Disraelia ei ole huijattu; hän on palkannut Foljamben henkilökohtaiseksi hallitussihteerikseen, jotta häntä voitaisiin paremmin huijata. Kun Foljambe kysyy Charlesilta, onko Myers paikalla antaakseen taloudellista tukea kanavan ostolle, Charles ei sano mitään, mutta hänen käytöksensä tekee selväksi, että Foljambe on arvannut oikein. Rouva Travers määrää Foljamben poistumaan maasta ja varoittamaan isäntiään, ja Disraeli saa pian tietää, mitä on tapahtunut. Kun hän päättää lähettää välittömästi agentin khediivin luo, Clarissa ehdottaa, että hän lähettäisi Charlesin. Charles suostuttelee khediivin hyväksymään Myersin shekin osakkeita vastaan ja todistaa samalla oman arvonsa Clarissalle.</w:t>
      </w:r>
    </w:p>
    <w:p>
      <w:r>
        <w:rPr>
          <w:b/>
        </w:rPr>
        <w:t xml:space="preserve">Tulos</w:t>
      </w:r>
    </w:p>
    <w:p>
      <w:r>
        <w:t xml:space="preserve">Mikä on sen henkilön koko nimi, johon Lady Clarissa on rakastunut?</w:t>
      </w:r>
    </w:p>
    <w:p>
      <w:r>
        <w:rPr>
          <w:b/>
        </w:rPr>
        <w:t xml:space="preserve">Tulos</w:t>
      </w:r>
    </w:p>
    <w:p>
      <w:r>
        <w:t xml:space="preserve">Mikä on pääministerin nimi?</w:t>
      </w:r>
    </w:p>
    <w:p>
      <w:r>
        <w:rPr>
          <w:b/>
        </w:rPr>
        <w:t xml:space="preserve">Tulos</w:t>
      </w:r>
    </w:p>
    <w:p>
      <w:r>
        <w:t xml:space="preserve">Mikä on Disraelin ammatti?</w:t>
      </w:r>
    </w:p>
    <w:p>
      <w:r>
        <w:rPr>
          <w:b/>
        </w:rPr>
        <w:t xml:space="preserve">Tulos</w:t>
      </w:r>
    </w:p>
    <w:p>
      <w:r>
        <w:t xml:space="preserve">Mikä on pääministerin ihailijan koko nimi?</w:t>
      </w:r>
    </w:p>
    <w:p>
      <w:r>
        <w:rPr>
          <w:b/>
        </w:rPr>
        <w:t xml:space="preserve">Tulos</w:t>
      </w:r>
    </w:p>
    <w:p>
      <w:r>
        <w:t xml:space="preserve">Minkä tehtävän Disraeli antaa yhdelle vakoojista?</w:t>
      </w:r>
    </w:p>
    <w:p>
      <w:r>
        <w:rPr>
          <w:b/>
        </w:rPr>
        <w:t xml:space="preserve">Tulos</w:t>
      </w:r>
    </w:p>
    <w:p>
      <w:r>
        <w:t xml:space="preserve">Mikä maa on lähettänyt vakoojia tarkkailemaan Disraelia?</w:t>
      </w:r>
    </w:p>
    <w:p>
      <w:r>
        <w:rPr>
          <w:b/>
        </w:rPr>
        <w:t xml:space="preserve">Tulos</w:t>
      </w:r>
    </w:p>
    <w:p>
      <w:r>
        <w:t xml:space="preserve">Mikä on sen henkilön nimi, joka suostuttelee Egyptin khediivin hyväksymään shekin?</w:t>
      </w:r>
    </w:p>
    <w:p>
      <w:r>
        <w:rPr>
          <w:b/>
        </w:rPr>
        <w:t xml:space="preserve">Tulos</w:t>
      </w:r>
    </w:p>
    <w:p>
      <w:r>
        <w:t xml:space="preserve">Kuka pankkiiri antaa tukea Suezin kanavan ostolle?</w:t>
      </w:r>
    </w:p>
    <w:p>
      <w:r>
        <w:rPr>
          <w:b/>
        </w:rPr>
        <w:t xml:space="preserve">Tulos</w:t>
      </w:r>
    </w:p>
    <w:p>
      <w:r>
        <w:t xml:space="preserve">Minkä vakoojan Disraeli palkkaa henkilökohtaiseksi hallitussihteerikseen?</w:t>
      </w:r>
    </w:p>
    <w:p>
      <w:r>
        <w:rPr>
          <w:b/>
        </w:rPr>
        <w:t xml:space="preserve">Tulos</w:t>
      </w:r>
    </w:p>
    <w:p>
      <w:r>
        <w:t xml:space="preserve">Kuka määräsi Joljamben lähtemään maasta ja varoittamaan isäntiään?</w:t>
      </w:r>
    </w:p>
    <w:p>
      <w:r>
        <w:rPr>
          <w:b/>
        </w:rPr>
        <w:t xml:space="preserve">Tulos</w:t>
      </w:r>
    </w:p>
    <w:p>
      <w:r>
        <w:t xml:space="preserve">Mikä on sen hahmon koko nimi, jolle Disraeli ei kerro vakoojista?</w:t>
      </w:r>
    </w:p>
    <w:p>
      <w:r>
        <w:rPr>
          <w:b/>
        </w:rPr>
        <w:t xml:space="preserve">Tulos</w:t>
      </w:r>
    </w:p>
    <w:p>
      <w:r>
        <w:t xml:space="preserve">Ketä rouva Travers ja Foljame pitävät herroinaan?</w:t>
      </w:r>
    </w:p>
    <w:p>
      <w:r>
        <w:rPr>
          <w:b/>
        </w:rPr>
        <w:t xml:space="preserve">Tulos</w:t>
      </w:r>
    </w:p>
    <w:p>
      <w:r>
        <w:t xml:space="preserve">Mikä on sen hahmon koko nimi, joka lopulta onnistuu osoittamaan arvonsa Clarissalle?</w:t>
      </w:r>
    </w:p>
    <w:p>
      <w:r>
        <w:rPr>
          <w:b/>
        </w:rPr>
        <w:t xml:space="preserve">Tulos</w:t>
      </w:r>
    </w:p>
    <w:p>
      <w:r>
        <w:t xml:space="preserve">Mikä oli sen henkilön nimi, jonka ulkopolitiikka äänestettiin alas?</w:t>
      </w:r>
    </w:p>
    <w:p>
      <w:r>
        <w:rPr>
          <w:b/>
        </w:rPr>
        <w:t xml:space="preserve">Tulos</w:t>
      </w:r>
    </w:p>
    <w:p>
      <w:r>
        <w:t xml:space="preserve">Mikä on Lady Clarissan hylkäämän henkilön koko nimi?</w:t>
      </w:r>
    </w:p>
    <w:p>
      <w:r>
        <w:rPr>
          <w:b/>
        </w:rPr>
        <w:t xml:space="preserve">Tulos</w:t>
      </w:r>
    </w:p>
    <w:p>
      <w:r>
        <w:t xml:space="preserve">Mitkä ovat niiden kahden henkilön sukunimet, jotka on määrätty vahtimaan Disraelia?</w:t>
      </w:r>
    </w:p>
    <w:p>
      <w:r>
        <w:rPr>
          <w:b/>
        </w:rPr>
        <w:t xml:space="preserve">Tulos</w:t>
      </w:r>
    </w:p>
    <w:p>
      <w:r>
        <w:t xml:space="preserve">Mikä on pääministeriä ihailevan henkilön koko nimi?</w:t>
      </w:r>
    </w:p>
    <w:p>
      <w:r>
        <w:rPr>
          <w:b/>
        </w:rPr>
        <w:t xml:space="preserve">Esimerkki 0.323</w:t>
      </w:r>
    </w:p>
    <w:p>
      <w:r>
        <w:t xml:space="preserve">Läpikulku: Napoleonin armeijat miehittivät Württembergin vuosina 1800-01, jolloin herttua ja herttuatar pakenivat Wieniin. Kuninkaalliset palasivat, kun Fredrik II suostui vuonna 1803 vannomaan uskollisuutta Napoleonille ja luopumaan Württembergin alueesta vasemman rannan alueella, joka oli 388 neliökilometrin suuruinen. Lunévillen sopimuksen mukaan Fredrik II nimitettiin vastineeksi vaaliruhtinaaksi ja hänelle annettiin 1 609 neliökilometriä (621 neliömi) oikean rannan aluetta. Frederick II, nyt vaaliruhtinas Frederick I, antoi nyt hoviarkkitehdilleen Nikolaus Friedrich von Thouret'lle tehtäväksi kunnostaa palatsin uusklassiseen tyyliin. Thouret aloitti Ahengaleriassa ja Ordensbaussa, jossa hän työskenteli vuosina 1803-1806. Lokakuussa 1805 Napoleon vieraili Ludwigsburgissa kahden päivän ajan pakottaakseen Friedrich I:n liittymään Reinin liittoon ja siten liittolaisekseen, jolloin Württemberg sai korvaukseksi Pyhän saksalais-roomalaisen keisarikunnan naapurialueet ja Friedrich I:lle kuninkaan arvonimen. Fredrik I antoi Thouret'lle jälleen tehtäväksi Ordenskapellen ja kuninkaan asunnon uudelleenmuotoilun vuosina 1808-1811. Kuninkaan tilaamat lopulliset uudistukset toteutettiin vuosina 1812-1816 Schlosstheaterissa ja Marmorisalissa. Tänä aikana maalattiin uudelleen vartiohuoneen kattofreskot ja Neuer Hauptbaun pääportaat. Kun Fredrik I kuoli vuonna 1816, suurin osa palatsista oli muutettu vastaamaan uusinta tyyliä.Miehensä kuoleman jälkeen Charlotte jatkoi asumista Ludwigsburgissa ja otti vastaan vieraita, kuten sisaruksiaan. Hän antoi Thouret'n tehtäväksi oman asuntonsa kunnostamisen, joka toteutettiin vuosina 1816-1824. Leskikuningatar kuoli palatsissa 5. lokakuuta 1828 aivoinfarktiin. Charlotte oli viimeinen Württembergin hallitsija, joka asui Ludwigsburgissa, sillä Fredrikin poika ja seuraaja Vilhelm I ja tulevat kuninkaat eivät osoittaneet kiinnostusta palatsiin. Württembergin suvun jäsenet asuivat palatsissa vielä 1900-luvun alkupuolelle asti, mutta Württembergit muuttivat Bebenhausenin luostariin monarkian lakkauttamisen jälkeen vuonna 1918.</w:t>
      </w:r>
    </w:p>
    <w:p>
      <w:r>
        <w:rPr>
          <w:b/>
        </w:rPr>
        <w:t xml:space="preserve">Tulos</w:t>
      </w:r>
    </w:p>
    <w:p>
      <w:r>
        <w:t xml:space="preserve">Mikä on Ahengaleriassa ja Ordensbaussa vuosina 1803-1806 työskennelleen henkilön koko nimi?</w:t>
      </w:r>
    </w:p>
    <w:p>
      <w:r>
        <w:rPr>
          <w:b/>
        </w:rPr>
        <w:t xml:space="preserve">Esimerkki 0.324</w:t>
      </w:r>
    </w:p>
    <w:p>
      <w:r>
        <w:t xml:space="preserve">Läpikulku: Texas Rangers Gene Autry ja Frog Millhouse matkustavat peitetehtävissä lännen trubaduurina etsien vanhan, puolisokean Frank Martinin murhaajaa. Heidän ainoat johtolankansa ovat kitaran jousi (murha-ase) ja Martinin hevonen Swayback, jotka ovat avain kuolleen miehen kadonneen kultakaivoksen löytämiseen.Frank Martinin hautajaisten jälkeen Martinin tyttärentytär Joan tapaa setänsä John Martinin ja Lon Dillonin, joka flirttailee hänen kanssaan. Asianajaja Henry Nolan lukee Martinin testamentin, josta käy ilmi, että vainaja jätti Johnille 5000 dollaria ja loput jäämistöstä Joanille. John kertoo Joanille epäilevänsä Geneä isoisän murhasta ja suostuttelee hänet järjestämään naamiaistanssit houkutellakseen Genen kaupunkiin. sillä välin Gene saa tietää, että Martin oli lähes sokea ja luotti hevosensa Swaybackin opastukseen. Seuraamalla Swaybackia, jota Lon, John ja Henry ovat yrittäneet ostaa, Gene saa selville, että Martin oli todellakin löytänyt kultakaivoksen. Gene ja Frog pakenevat tansseissa heille asetetusta ansasta ja pelastavat Joanin, kun tämä melkein kuristuu toiseen kitaransoittimeen. Sitten Gene huomaa, että Johnin kitarasta puuttuu yksi jousi. John ja Pablo, jotka ovat löytäneet Swaybackin piilopaikan, löytävät kaivoksen, ja Henry, Lon ja Hank Polk seuraavat heitä. Kun he riitelevät keskenään, Gene yllättää heidät ja paljastaa olevansa Texas Ranger, joka on määrätty Martinin murhatapaukseen. Väittämällä, että Frog on sormenjälkiasiantuntija, Gene huijaa Henryn myöntämään syyllisyytensä. Tämän jälkeen Henryn pidättää seriffi, joka odottaa kaivoksessa Genen ohjeiden mukaisesti. Lopulta Joan saa tietää, että Gene on kirjannut kaivoksen kauppakirjan hänen nimiinsä.</w:t>
      </w:r>
    </w:p>
    <w:p>
      <w:r>
        <w:rPr>
          <w:b/>
        </w:rPr>
        <w:t xml:space="preserve">Tulos</w:t>
      </w:r>
    </w:p>
    <w:p>
      <w:r>
        <w:t xml:space="preserve">Ketä flirttaillaan?</w:t>
      </w:r>
    </w:p>
    <w:p>
      <w:r>
        <w:rPr>
          <w:b/>
        </w:rPr>
        <w:t xml:space="preserve">Tulos</w:t>
      </w:r>
    </w:p>
    <w:p>
      <w:r>
        <w:t xml:space="preserve">Mikä on sen henkilön koko nimi, joka jätti jollekin 5000 dollaria?</w:t>
      </w:r>
    </w:p>
    <w:p>
      <w:r>
        <w:rPr>
          <w:b/>
        </w:rPr>
        <w:t xml:space="preserve">Tulos</w:t>
      </w:r>
    </w:p>
    <w:p>
      <w:r>
        <w:t xml:space="preserve">Mikä on sen henkilön koko nimi, joka jätti jäämistön tyttärentyttärelleen?</w:t>
      </w:r>
    </w:p>
    <w:p>
      <w:r>
        <w:rPr>
          <w:b/>
        </w:rPr>
        <w:t xml:space="preserve">Tulos</w:t>
      </w:r>
    </w:p>
    <w:p>
      <w:r>
        <w:t xml:space="preserve">Mikä on sen henkilön etunimi, joka suostuttelee jonkun järjestämään naamiaistanssit?</w:t>
      </w:r>
    </w:p>
    <w:p>
      <w:r>
        <w:rPr>
          <w:b/>
        </w:rPr>
        <w:t xml:space="preserve">Esimerkki 0.325</w:t>
      </w:r>
    </w:p>
    <w:p>
      <w:r>
        <w:t xml:space="preserve">Läpikulku: Marihuanaa polttava, Grand Rapidsin laiskuri pizzalähetti Nickillä on vaikeuksia noudattaa "30 minuuttia tai vähemmän" -periaatetta, ja hänen pomonsa Chris antaa hänelle moitteita. Nickin opettajaystävä Chet saa selville, että Nick makasi hänen kaksoissisarensa Katen kanssa heidän lukionsa päättäjäisiltana, minkä vuoksi Nick ja Chet lopettavat ystävyytensä. Dwayne Mikowlski ja Travis Cord elävät kurjasti Dwaynen dominoivan isän, The Majorin, varjossa, joka noin 10 vuotta aiemmin voitti yli 50 miljoonaa dollaria lotossa. Dwayne uskoutuu sylitanssija Juicylle isänsä halveksunnasta ja Dwaynen oletetusta perinnöstä. Travisin ehdotuksesta hän ja Dwayne suunnittelevat juonen, jossa he kidnappaavat täysin tuntemattoman henkilön ja kiinnittävät tämän rintaan kauko-ohjattavan pommin. He tilaavat pizzan ja odottavat, että kuljettaja tulee heidän piilopaikkaansa. Kun Nick saapuu paikalle, Dwayne ja Travis hyökkäävät hänen kimppuunsa ja lyövät hänet tajuttomaksi.</w:t>
      </w:r>
    </w:p>
    <w:p>
      <w:r>
        <w:rPr>
          <w:b/>
        </w:rPr>
        <w:t xml:space="preserve">Tulos</w:t>
      </w:r>
    </w:p>
    <w:p>
      <w:r>
        <w:t xml:space="preserve">Kenen siskon kanssa Nick makasi?</w:t>
      </w:r>
    </w:p>
    <w:p>
      <w:r>
        <w:rPr>
          <w:b/>
        </w:rPr>
        <w:t xml:space="preserve">Tulos</w:t>
      </w:r>
    </w:p>
    <w:p>
      <w:r>
        <w:t xml:space="preserve">Kenen isä on voittanut lotossa?</w:t>
      </w:r>
    </w:p>
    <w:p>
      <w:r>
        <w:rPr>
          <w:b/>
        </w:rPr>
        <w:t xml:space="preserve">Tulos</w:t>
      </w:r>
    </w:p>
    <w:p>
      <w:r>
        <w:t xml:space="preserve">Kuka keksi siepata tuntemattoman ihmisen ja kiinnittää häneen pommin?</w:t>
      </w:r>
    </w:p>
    <w:p>
      <w:r>
        <w:rPr>
          <w:b/>
        </w:rPr>
        <w:t xml:space="preserve">Tulos</w:t>
      </w:r>
    </w:p>
    <w:p>
      <w:r>
        <w:t xml:space="preserve">Ketä pahoinpideltiin ja lyötiin tajuttomaksi?</w:t>
      </w:r>
    </w:p>
    <w:p>
      <w:r>
        <w:rPr>
          <w:b/>
        </w:rPr>
        <w:t xml:space="preserve">Esimerkki 0.326</w:t>
      </w:r>
    </w:p>
    <w:p>
      <w:r>
        <w:t xml:space="preserve">Läpikulku: Deloksen mosaiikit ovat merkittävä antiikin Kreikan mosaiikkitaiteen kokonaisuus. Suurin osa Kreikan Kykladien saarella sijaitsevan Deloksen mosaiikeista on peräisin 2. vuosisadan viimeiseltä puoliskolta eaa. ja 1. vuosisadan alkupuolelta eaa., Kreikan hellenistiseltä kaudelta ja roomalaisen kauden alusta. Hellenistisiä mosaiikkeja ei tuotettu enää noin vuoden 69 eaa. jälkeen, mikä johtui sodasta Pontuksen kuningaskunnan kanssa ja sen seurauksena saaren väestön ja aseman äkillisestä vähenemisestä merkittävänä kauppakeskuksena. Hellenistisen Kreikan arkeologisista kohteista Delosilla on yksi suurimmista säilyneistä mosaiikkitaideteoksista. Noin puolet kaikista säilyneistä hellenistiseltä ajalta peräisin olevista kreikkalaisista mosaiikeista on peräisin Delosilta.Deloksen päällystetyt kulkuväylät vaihtelevat yksinkertaisista kiveys- tai lastulevyrakenteista taidokkaisiin mosaiikkilattioihin, jotka koostuvat tessereistä. Useimmat motiivit sisältävät yksinkertaisia geometrisia kuvioita, mutta vain muutamassa käytetään opus tessellatum- ja opus vermiculatum -tekniikoita, joilla luodaan selkeitä, naturalistisia ja värikkäitä kohtauksia ja hahmoja. Mosaiikkeja on löydetty jumalanpalveluspaikoista, julkisista rakennuksista ja yksityiskodeista, joista jälkimmäisissä on yleensä joko epäsäännöllisen muotoinen pohjapiirros tai peristyylinen keskipiha.</w:t>
      </w:r>
    </w:p>
    <w:p>
      <w:r>
        <w:rPr>
          <w:b/>
        </w:rPr>
        <w:t xml:space="preserve">Tulos</w:t>
      </w:r>
    </w:p>
    <w:p>
      <w:r>
        <w:t xml:space="preserve">Missä maassa on yksi suurimmista säilyneistä mosaiikkitaiteen keskittymistä?</w:t>
      </w:r>
    </w:p>
    <w:p>
      <w:r>
        <w:rPr>
          <w:b/>
        </w:rPr>
        <w:t xml:space="preserve">Esimerkki 0.327</w:t>
      </w:r>
    </w:p>
    <w:p>
      <w:r>
        <w:t xml:space="preserve">Läpikulku: Becky-niminen nuori nainen, joka näytetään olevan loukussa kuutiossa. Hän menee toiseen huoneeseen, mutta hänen tietämättään huoneen painovoima on kääntynyt päinvastaiseksi, sillä hänet vedetään ylöspäin, ja annetaan ymmärtää, että hän kuolee." Jonkin aikaa myöhemmin Kate-niminen nainen, etsivä Simon, sokea tyttö nimeltä Sasha, insinööri Jerry, pelinkehittäjä Max, asianajaja Julia ja vanhempi nainen nimeltä rouva Paley joutuvat loukkuun kirkkaasti valaistuihin kuutioihin, joissa jokaisessa on kuuden sivun kohdalla paneeli, joka on ovi muihin huoneisiin. He törmäävät eversti Thomas Maguireen, joka sanoo, että heidän on ratkaistava koodi päästäkseen pois salaperäisestä paikasta. Juuri kun hän lopettaa, seinä alkaa lähestyä ryhmää. Ryhmä pakenee Thomasin jäädessä taakse, ja Kate ja Simon katsovat kauhuissaan, kun Thomas hajoaa seinään. Myöhemmät kokemukset kuution ympärillä paljastavat, että painovoima voi toimia eri suuntiin kussakin huoneessa, kun taas rouva Paley, joka paljastuu eläkkeellä olevaksi teoreettiseksi matemaatikoksi, ja Jerry tajuavat, että he saattavat olla tesseraktissa tai hyperkuutiossa. Kate huomaa numerot "60659" kaikkialla, minne he menevät.</w:t>
      </w:r>
    </w:p>
    <w:p>
      <w:r>
        <w:rPr>
          <w:b/>
        </w:rPr>
        <w:t xml:space="preserve">Tulos</w:t>
      </w:r>
    </w:p>
    <w:p>
      <w:r>
        <w:t xml:space="preserve">Kuka on sokean tytön kanssa kuutioihin vangittu etsivä?</w:t>
      </w:r>
    </w:p>
    <w:p>
      <w:r>
        <w:rPr>
          <w:b/>
        </w:rPr>
        <w:t xml:space="preserve">Tulos</w:t>
      </w:r>
    </w:p>
    <w:p>
      <w:r>
        <w:t xml:space="preserve">Kuka henkilö, joka katsoo Thomasin kuolevan, huomaa numeroiden kuvion?</w:t>
      </w:r>
    </w:p>
    <w:p>
      <w:r>
        <w:rPr>
          <w:b/>
        </w:rPr>
        <w:t xml:space="preserve">Tulos</w:t>
      </w:r>
    </w:p>
    <w:p>
      <w:r>
        <w:t xml:space="preserve">Kuka henkilö muka kuolee ennen kuin ryhmä saa selville, että painovoima reagoi eri tavalla kussakin huoneessa?</w:t>
      </w:r>
    </w:p>
    <w:p>
      <w:r>
        <w:rPr>
          <w:b/>
        </w:rPr>
        <w:t xml:space="preserve">Tulos</w:t>
      </w:r>
    </w:p>
    <w:p>
      <w:r>
        <w:t xml:space="preserve">Minkä kuvion tunnistaa nainen, joka katseli Tuomaksen kuolemaa Simonin kanssa?</w:t>
      </w:r>
    </w:p>
    <w:p>
      <w:r>
        <w:rPr>
          <w:b/>
        </w:rPr>
        <w:t xml:space="preserve">Tulos</w:t>
      </w:r>
    </w:p>
    <w:p>
      <w:r>
        <w:t xml:space="preserve">Mikä on sen miehen arvo, joka hajoaa?</w:t>
      </w:r>
    </w:p>
    <w:p>
      <w:r>
        <w:rPr>
          <w:b/>
        </w:rPr>
        <w:t xml:space="preserve">Tulos</w:t>
      </w:r>
    </w:p>
    <w:p>
      <w:r>
        <w:t xml:space="preserve">Mikä on iäkäs nainen?</w:t>
      </w:r>
    </w:p>
    <w:p>
      <w:r>
        <w:rPr>
          <w:b/>
        </w:rPr>
        <w:t xml:space="preserve">Esimerkki 0.328</w:t>
      </w:r>
    </w:p>
    <w:p>
      <w:r>
        <w:t xml:space="preserve">Läpikulku: Hyder Alin ja Tipu Sultanin aikana Mysoren kuningaskunta saavutti taloudellisen voimansa huipun 1700-luvun puolivälin ja lopun mogulien jälkeisenä aikakautena. He aloittivat kunnianhimoisen taloudellisen kehitysohjelman, jonka tavoitteena oli lisätä Mysoren vaurautta ja tuloja. Heidän valtakaudellaan Mysore ohitti Bengalin Subahin Intian hallitsevana talousmahtina tuottavan maatalouden ja tekstiilien valmistuksen ansiosta.Tipu Sultanin katsotaan perustaneen valtion kauppapaikkoja eri puolille valtakuntaansa. Lisäksi hän perusti varastoja ulkomaisiin paikkoihin, kuten Karachiin, Jeddahiin ja Muscatiin, joissa myytiin Mysoren tuotteita. Tipun valtakaudella käytettiin ensimmäistä kertaa ranskalaista teknologiaa puusepänteollisuudessa ja sepänteollisuudessa, kiinalaista teknologiaa sokerintuotannossa, ja Bengalista peräisin oleva teknologia auttoi parantamaan serikulttuuriteollisuutta. Kanakapuraan ja Taramandelpethiin perustettiin valtion tehtaat, joissa valmistettiin tykkejä ja ruutia. Valtiolla oli monopoliasemassaan sellaisten välttämättömien tuotteiden kuin sokerin, suolan, raudan, pippurin, kardemumman, betelpähkinän, tupakan ja santelipuun tuotanto sekä suitsutusöljyn louhinta santelipuusta ja hopean, kullan ja jalokivien louhinta. Santelipuuta vietiin Kiinaan ja Persianlahden maihin, ja seremoniaa kehitettiin kahdessakymmenessäkympissä valtakunnan sisällä.Mysoren silkkiteollisuus aloitettiin Tipu Sultanin aikana. Myöhemmin teollisuus kärsi maailmanlaajuisesta lamasta ja tuontisilkin ja -viskoosin aiheuttamasta kilpailusta. 1900-luvun jälkipuoliskolla se kuitenkin elpyi, ja Mysoren osavaltiosta tuli Intian johtava multivoltin silkin tuottaja.Tipu Sultanin aikana Mysoressa oli 1700-luvun lopulla yksi maailman korkeimmista reaalipalkoista ja elintasosta, korkeampi kuin Britanniassa, jossa puolestaan oli Euroopan korkein elintaso. Mysoren keskimääräiset tulot henkeä kohti olivat viisi kertaa korkeammat kuin toimeentulo eli viisi kertaa korkeammat kuin 400 dollaria (vuoden 1990 kansainväliset dollarit) eli 2000 dollaria henkeä kohti. Vertailun vuoksi voidaan todeta, että vuonna 1820 korkeimmat kansalliset tulot henkeä kohti olivat Alankomaissa 1838 dollaria ja Isossa-Britanniassa 1706 dollaria.</w:t>
      </w:r>
    </w:p>
    <w:p>
      <w:r>
        <w:rPr>
          <w:b/>
        </w:rPr>
        <w:t xml:space="preserve">Tulos</w:t>
      </w:r>
    </w:p>
    <w:p>
      <w:r>
        <w:t xml:space="preserve">Mitkä olivat niiden kahden henkilön sukunimet, jotka pyrkivät lisäämään Mysoren vaurautta ja tuloja?</w:t>
      </w:r>
    </w:p>
    <w:p>
      <w:r>
        <w:rPr>
          <w:b/>
        </w:rPr>
        <w:t xml:space="preserve">Tulos</w:t>
      </w:r>
    </w:p>
    <w:p>
      <w:r>
        <w:t xml:space="preserve">Mikä oli sen henkilön sukunimi, joka perusti varikoita ulkomaille?</w:t>
      </w:r>
    </w:p>
    <w:p>
      <w:r>
        <w:rPr>
          <w:b/>
        </w:rPr>
        <w:t xml:space="preserve">Tulos</w:t>
      </w:r>
    </w:p>
    <w:p>
      <w:r>
        <w:t xml:space="preserve">Mikä oli sen henkilön koko nimi, joka hallitsi, kun ranskalaista teknologiaa käytettiin ensimmäistä kertaa puusepän- ja sepäntyössä?</w:t>
      </w:r>
    </w:p>
    <w:p>
      <w:r>
        <w:rPr>
          <w:b/>
        </w:rPr>
        <w:t xml:space="preserve">Tulos</w:t>
      </w:r>
    </w:p>
    <w:p>
      <w:r>
        <w:t xml:space="preserve">Mitä teollisuudenalaa maailmanlaajuinen lama koetteli?</w:t>
      </w:r>
    </w:p>
    <w:p>
      <w:r>
        <w:rPr>
          <w:b/>
        </w:rPr>
        <w:t xml:space="preserve">Esimerkki 0.329</w:t>
      </w:r>
    </w:p>
    <w:p>
      <w:r>
        <w:t xml:space="preserve">Läpikulku: Elokuva alkaa parkkipaikalta, jossa teini-ikäinen elokuvantekijä Eric yrittää dokumentoida Allison Langin ja hänen poikaystävänsä Tobyn (Mike Vogel) Pacific Palisadesin kaupunginosassa asuvan valkoisten yläluokkaisten teinien jengin nauttimaa faux-gangsta-elämäntyyliä. Tobyn jengin ja toisen jengin välille syntyy tappelu, jonka päätteeksi molemmat osapuolet pakenevat juuri ennen poliisin saapumista. Myöhemmin samana iltana Tobyn jengi lähtee juhliin Ericin kotiin, ja Allisonin suhde Tobyyn sekä hänen muihin ystäviinsä Emilyyn ja Samiin paljastuu entisestään. Juhlien päätteeksi Allison harrastaa poikaystävälleen suuseksiä. seuraavana päivänä Allison tapaa isänsä Stuartin töissä keskustellakseen perheongelmista, ja kiusallinen keskustelu paljastaa Allisonin lähes olemattoman suhteen vanhempiinsa. Sen jälkeen hän ja hänen ystävänsä ajavat keskustaan Itä-LA:han aikomuksenaan ostaa marihuanaa, ja lopulta he kohtaavat meksikolaisen huumediilerin Hectorin ja hänen ryhmänsä. Toby ja Hector tekevät diilin, mutta Toby uskoo, että Hector ei myynyt hänelle tarpeeksi maksamallaan hinnalla, ja yrittää kohdata Hectorin, joka vetää häntä aseella ja nöyryyttää häntä ystäviensä edessä. Allison suostuttelee Hectorin jättämään Tobyn rauhaan.</w:t>
      </w:r>
    </w:p>
    <w:p>
      <w:r>
        <w:rPr>
          <w:b/>
        </w:rPr>
        <w:t xml:space="preserve">Tulos</w:t>
      </w:r>
    </w:p>
    <w:p>
      <w:r>
        <w:t xml:space="preserve">Mikä on sen henkilön koko nimi, jonka poikaystävää nöyryytetään?</w:t>
      </w:r>
    </w:p>
    <w:p>
      <w:r>
        <w:rPr>
          <w:b/>
        </w:rPr>
        <w:t xml:space="preserve">Tulos</w:t>
      </w:r>
    </w:p>
    <w:p>
      <w:r>
        <w:t xml:space="preserve">Missä jengit tappelevat?</w:t>
      </w:r>
    </w:p>
    <w:p>
      <w:r>
        <w:rPr>
          <w:b/>
        </w:rPr>
        <w:t xml:space="preserve">Esimerkki 0.330</w:t>
      </w:r>
    </w:p>
    <w:p>
      <w:r>
        <w:t xml:space="preserve">Läpikulku: Julie ja hänen poikaystävänsä Nick juhlivat Julien 24-vuotissyntymäpäivää ystäviensä Trevorin ja Amandan kanssa. Julie ja Nick alkavat keskustella tulevaisuudestaan, kun Nick kutsutaan kiireellisesti töihin. Hänen on mentävä palaveriin, koska hänellä on vastassaan ylennyskierroksella työkaveri Dave. Kun neljä ystävää ajaa takaisin kaupunkiin, sattuu onnettomuus puoliperävaunun kanssa. Neljästä ystävästä Nick on ainoa selviytyjä. Myöhemmin katsellessaan valokuvaa itsestään ja Juliesta kaikki huoneessa alkaa täristä ja väristä, ja valokuvassa olevat ihmiset alkavat liikkua.Vuotta myöhemmin Nick saa töissä sokaisevan päänsäryn ja nenäverenvuodon, kun hän esittelee tärkeää myyntipuheenvuoroa sijoittajille. Tämän seurauksena hän saa viikon pelikiellon. Kotona Nick katselee valokuvia Julien syntymäpäiviltä ja onnistuu jotenkin siirtymään takaisin hetkeen juuri ennen kohtalokasta onnettomuutta. Tällä kertaa hän osaa välttää onnettomuuden ja herää uudessa aikajanassa, jossa Julie elää onnellisesti hänen kanssaan. Tässä todellisuudessa Nickin elämä kuitenkin tuhoutuu, kun hänet erotetaan, koska hän oli tukenut ystäväänsä ja nykyistä kollegaansa Trevoria. myöhemmin Nick näkee jouluvalokuvan, jossa hän, hänen ystävänsä ja kollegansa ovat mukana, ja hän tajuaa, että juuri tässä vaiheessa tehtiin ratkaiseva sopimus, jonka seurauksena Dave ylennettiin. Nick päättää yrittää muuttaa asian omaksi edukseen, joten hän keskittyy valokuvaan laukaistakseen uuden episodin. Totta kai hän löytää itsensä juhlista.</w:t>
      </w:r>
    </w:p>
    <w:p>
      <w:r>
        <w:rPr>
          <w:b/>
        </w:rPr>
        <w:t xml:space="preserve">Tulos</w:t>
      </w:r>
    </w:p>
    <w:p>
      <w:r>
        <w:t xml:space="preserve">Ketkä kilpailevat ylennyksestä työpaikalla?</w:t>
      </w:r>
    </w:p>
    <w:p>
      <w:r>
        <w:rPr>
          <w:b/>
        </w:rPr>
        <w:t xml:space="preserve">Tulos</w:t>
      </w:r>
    </w:p>
    <w:p>
      <w:r>
        <w:t xml:space="preserve">Ketkä kaikki kuolevat auto-onnettomuuden seurauksena?</w:t>
      </w:r>
    </w:p>
    <w:p>
      <w:r>
        <w:rPr>
          <w:b/>
        </w:rPr>
        <w:t xml:space="preserve">Tulos</w:t>
      </w:r>
    </w:p>
    <w:p>
      <w:r>
        <w:t xml:space="preserve">Keitä ovat ihmiset valokuvassa, joka alkaa liikkua?</w:t>
      </w:r>
    </w:p>
    <w:p>
      <w:r>
        <w:rPr>
          <w:b/>
        </w:rPr>
        <w:t xml:space="preserve">Esimerkki 0.331</w:t>
      </w:r>
    </w:p>
    <w:p>
      <w:r>
        <w:t xml:space="preserve">Läpikulku: Alkan asui vuodesta 1837 lähtien Pariisin Orléansin aukiolla, jossa asui lukuisia tuon ajan kuuluisuuksia, kuten Marie Taglioni, Alexandre Dumas, George Sand ja Chopin. Chopin ja Alkan olivat henkilökohtaisia ystäviä, ja he keskustelivat usein musiikillisista aiheista, muun muassa musiikin teoriaa käsittelevästä teoksesta, jonka Chopin ehdotti kirjoitettavaksi. Vuonna 1838, 25-vuotiaana, Alkan oli saavuttanut uransa huipun. Hän piti usein konsertteja, hänen kypsempiä teoksiaan oli alettu julkaista, ja hän esiintyi usein konserteissa Lisztin ja Chopinin kanssa. Huhtikuun 23. päivänä 1837 Alkan osallistui Lisztin jäähyväiskonserttiin Pariisissa yhdessä 14-vuotiaan César Franckin ja virtuoosin Johann Peter Pixisin kanssa. Maaliskuun 3. päivänä 1838 Pape-pianonvalmistajan konsertissa Alkan soitti yhdessä Chopinin, Zimmermanin ja Chopinin oppilaan Adolphe Gutmannin kanssa Alkanin nyt kadonneen transkription kahdesta osasta Beethovenin seitsemättä sinfoniaa kahdelle kahdeksankätiselle pianolle.Tässä vaiheessa Alkan vetäytyi yksityisopiskeluun ja säveltämiseen kuudeksi vuodeksi, joka osui samaan aikaan hänen poikansa Élie-Miriam Delaborden (1839-1913) syntymän ja lapsuuden kanssa, ja palasi konserttilavoille vasta vuonna 1844.  Alkan ei väittänyt eikä kiistänyt Delaborden isyyttä, mitä hänen aikalaisensa kuitenkin näyttivät olettavan. Marmontel kirjoitti Delaborden elämäkerrassaan kryptisesti, että "[hänen] syntymänsä on sivu romaanista suuren taiteilijan elämässä". Alkan antoi varhaisia pianotunteja Delabordelle, jonka oli määrä seurata syntyperäistä isäänsä kosketinsoitinvirtuoosina.Alkanin paluu konserttilavalle vuonna 1844 sai innostuneen vastaanoton kriitikoilta, jotka totesivat hänen tekniikkansa "ihailtavan täydellisyyden" ja ylistivät häntä "tieteen ja inspiraation esikuvana", "sensaationa" ja "räjähdyksenä". He myös kommentoivat paikalla olleita julkkiksia, kuten Lisztiä, Chopinia, Sandia ja Dumas'ta. Samana vuonna hän julkaisi pianoetydin Le chemin de fer, jota kriitikot Ronald Smithin mukaan pitävät ensimmäisenä höyryveturin musiikillisena esityksenä. Vuosina 1844-1848 Alkan tuotti sarjan virtuoosimaisia teoksia, 25 Préludes Op. 31 pianolle tai uruille ja sonaatin Op. 33 Les quatre âges. Vuonna 1848 pidetyn Alkanin konsertin jälkeen säveltäjä Giacomo Meyerbeer oli niin vaikuttunut, että hän pyysi pianistia, jota hän piti "mitä merkittävimpänä taiteilijana", valmistelemaan pianosovituksen tulevaan oopperaansa Le prophète. Meyerbeer kuuli ja hyväksyi Alkanin sovituksen alkusoitosta neljälle kädelle (jota Alkan soitti veljensä Napoléonin kanssa) vuonna 1849. Vuonna 1850 julkaistu sovitus on ainoa tallennus alkusoitosta, joka hylättiin Opéran harjoitusten aikana.</w:t>
      </w:r>
    </w:p>
    <w:p>
      <w:r>
        <w:rPr>
          <w:b/>
        </w:rPr>
        <w:t xml:space="preserve">Tulos</w:t>
      </w:r>
    </w:p>
    <w:p>
      <w:r>
        <w:t xml:space="preserve">Mikä on sen miehen veljen etunimi, joka ei väittänyt eikä kiistänyt Delaborden isyyttä?</w:t>
      </w:r>
    </w:p>
    <w:p>
      <w:r>
        <w:rPr>
          <w:b/>
        </w:rPr>
        <w:t xml:space="preserve">Tulos</w:t>
      </w:r>
    </w:p>
    <w:p>
      <w:r>
        <w:t xml:space="preserve">Mikä on sen säveltäjän sukunimi, joka kutsui Chopinin kanssa soittaneen miehen valmistelemaan pianosovituksen vuonna 1848?</w:t>
      </w:r>
    </w:p>
    <w:p>
      <w:r>
        <w:rPr>
          <w:b/>
        </w:rPr>
        <w:t xml:space="preserve">Tulos</w:t>
      </w:r>
    </w:p>
    <w:p>
      <w:r>
        <w:t xml:space="preserve">Minä vuonna Pariisin Square d'Orléansilla asunut mies palasi konserttilavalle?</w:t>
      </w:r>
    </w:p>
    <w:p>
      <w:r>
        <w:rPr>
          <w:b/>
        </w:rPr>
        <w:t xml:space="preserve">Esimerkki 0.332</w:t>
      </w:r>
    </w:p>
    <w:p>
      <w:r>
        <w:t xml:space="preserve">Läpikulku: Kings Row'n keskilännen pikkukaupungissa vuonna 1890 viisi lasta tuntee toisensa ja leikkii keskenään: Parris Mitchell, kohtelias ja fiksu pikkupoika, joka asuu isoäitinsä luona; kaunis blondi Cassandra Tower, salamyhkäisen tohtori Alexander Towerin tytär ja äiti, jonka näkee vain yläkerran ikkunasta; orpo, mutta rikas ja hauska Drake McHugh, joka on Parrisin paras ystävä; Louise Gordon, kaupungin lääkärin, tohtori Henry Gordonin, tytär; ja "raiteiden väärältä puolelta" kotoisin oleva Randy Monaghan, jonka isä Tom on rautatieläinen. Parris on sekä ystävä Cassandran kanssa että ihastunut häneen, jota muut lapset välttelevät, koska hänen perheensä on "outo". He leikkivät säännöllisesti yhdessä. Pojat ovat parhaita ystäviä, ja Randy leikkii joskus myös poikien kanssa. Kun tohtori Tower ottaa Cassien pois koulusta, ja hän joutuu jäämään kotiin, eikä Parris näe häntä moneen vuoteen.</w:t>
      </w:r>
    </w:p>
    <w:p>
      <w:r>
        <w:rPr>
          <w:b/>
        </w:rPr>
        <w:t xml:space="preserve">Tulos</w:t>
      </w:r>
    </w:p>
    <w:p>
      <w:r>
        <w:t xml:space="preserve">Mitkä ovat niiden ihmisten etunimet, jotka pelaavat jatkuvasti yhdessä?</w:t>
      </w:r>
    </w:p>
    <w:p>
      <w:r>
        <w:rPr>
          <w:b/>
        </w:rPr>
        <w:t xml:space="preserve">Tulos</w:t>
      </w:r>
    </w:p>
    <w:p>
      <w:r>
        <w:t xml:space="preserve">Mikä on sen henkilön etunimi, jota Parris ei näe moneen vuoteen?</w:t>
      </w:r>
    </w:p>
    <w:p>
      <w:r>
        <w:rPr>
          <w:b/>
        </w:rPr>
        <w:t xml:space="preserve">Esimerkki 0.333</w:t>
      </w:r>
    </w:p>
    <w:p>
      <w:r>
        <w:t xml:space="preserve">Läpikulku: .38 special -revolverin matkasta sen siirtyessä omistajalta toiselle. Koko sinä aikana, kun revolveri siirtyy eri omistajiensa välillä, sillä ei koskaan varsinaisesti ammuta (lukuun ottamatta yhtä koeammuntaa tehtaalla), eikä sen koskaan näytetä laukaisevan mitään ammuksia.Aloitustekstit kulkevat aseen valmistuskohtausten yli. Ase toimitetaan asekauppaan, josta sen ostaa vanhempi liikkeenomistaja, jonka kotiin on äskettäin murtauduttu. Hänen vaimonsa ei pidä asetta talossa ja suostuttelee hänet hankkiutumaan siitä eroon. Hän antaa sen pois yrityksensä vartijalle, joka panttaa aseen.Nuori ammattilainen pyytää asetta panttilainaamosta. Hän on tyytymätön, kun hänelle kerrotaan, että laki edellyttää viiden päivän odotusaikaa. Kun panttilainaamo kääntyy hakemaan tyhjiä papereita, hän lataa aseeseen omat luodit ja poistuu aseella uhaten maksettuaan pistoolin. Työpaikallaan hän saa kuulla, että koska hänellä on vähiten palvelusvuosia, hänet irtisanotaan. Hän harkitsee esimiehensä ampumista ennen kuin kävelee lounasaikaan ulos rakennuksen aukiolle ja tekee aseella ampumisliikkeitä satunnaisia sivullisia kohtaan. He hätääntyvät ja soittavat poliisille. Kun poliisi saapuu paikalle, hän heittää aseen pysäköidyn auton avoimesta ikkunasta, ennen kuin hänet pidätetään.</w:t>
      </w:r>
    </w:p>
    <w:p>
      <w:r>
        <w:rPr>
          <w:b/>
        </w:rPr>
        <w:t xml:space="preserve">Tulos</w:t>
      </w:r>
    </w:p>
    <w:p>
      <w:r>
        <w:t xml:space="preserve">Mikä on sen henkilön titteli, jolta ase otettiin laittomasti pois sen jälkeen, kun se oli maksettu?</w:t>
      </w:r>
    </w:p>
    <w:p>
      <w:r>
        <w:rPr>
          <w:b/>
        </w:rPr>
        <w:t xml:space="preserve">Esimerkki 0.334</w:t>
      </w:r>
    </w:p>
    <w:p>
      <w:r>
        <w:t xml:space="preserve">Läpikulku: Eversti Isaac Johnson pyytää Bob Lee Swaggeria auttamaan presidentin ampumista suunnittelevan salamurhaajan jäljittämisessä. Johnson antaa hänelle luettelon kolmesta kaupungista, joissa presidentin on määrä vierailla, ja Swagger arvioi Philadelphiassa sijaitsevan paikan todennäköisimmäksi. Tämä osoittautuu lavastukseksi; kun Swagger työskentelee Johnsonin agenttien kanssa huhutun salamurhaajan löytämiseksi, etiopialainen arkkipiispa ammutaan sen sijaan presidentin vieressä seisoessaan. Swagger joutuu poliisin ampumaksi, mutta onnistuu pakenemaan. Agentit kertovat poliisille, että Swagger on ampuja, ja alkaa takaa-ajo. Swagger kohtaa FBI:n aloittelevan erikoisagentin Nick Memphisin, riisuu tämän aseista ja varastaa hänen autonsa. pakomatkansa jälkeen Swagger hakee turvapaikan Sarah Fennin luota, joka on hänen edesmenneen tähystäjänsä ja läheisen ystävänsä leski, joka oli kuollut vuosia aiemmin tehtävässä Afrikassa. Myöhemmin Swagger suostuttelee naisen auttamaan häntä ottamaan yhteyttä Memphisiin ja saamaan tietoja salaliitosta. Memphisiä syytetään Swaggerin pakenemisesta, ja hänelle ilmoitetaan, että hän joutuu kurinpitokäsittelyyn, mutta hän väittää, että Swaggerin koulutuksen ja kokemuksen huomioon ottaen on yllättävää, että presidentti selvisi hengissä ja muutaman metrin päässä seisonut arkkipiispa sai surmansa. Hän saa itsenäisesti tietää, että Swagger saatettiin lavastaa murhasta syylliseksi, ja hänen epäilyksensä lisääntyy entisestään, kun hän saa tietää, että Swaggeria ampunut poliisi ammuttiin itse kuoliaaksi vain tunteja myöhemmin ryöstön yhteydessä.</w:t>
      </w:r>
    </w:p>
    <w:p>
      <w:r>
        <w:rPr>
          <w:b/>
        </w:rPr>
        <w:t xml:space="preserve">Tulos</w:t>
      </w:r>
    </w:p>
    <w:p>
      <w:r>
        <w:t xml:space="preserve">Mikä on sen henkilön sukunimi, joka törmää Nick Memphisiin ja vie hänen autonsa?</w:t>
      </w:r>
    </w:p>
    <w:p>
      <w:r>
        <w:rPr>
          <w:b/>
        </w:rPr>
        <w:t xml:space="preserve">Esimerkki 0.335</w:t>
      </w:r>
    </w:p>
    <w:p>
      <w:r>
        <w:t xml:space="preserve">Läpikulku: New Orleansissa jazzia on perinteisesti ilmaistu moniäänisellä yhtyesoitolla, jossa eri soittimet kutovat osansa yhdeksi yhtenäiseksi äänimaailman kudelmaksi. 1920-luvun alkuun mennessä jazzin kehityksessä nousi esiin jazz-solisti, ja soolot muuttuivat pidemmiksi ja monimutkaisemmiksi. Sekä Beiderbecke että Armstrong olivat avainhenkilöitä tässä kehityksessä, kuten heidän varhaisimmista äänitteistään voi kuulla. Kriitikko Terry Teachoutin mukaan he ovat "kaksi jazzin varhaishistorian vaikutusvaltaisinta hahmoa" ja "kaksoissukupolvi, josta suurin osa nykyisestä jazzista on peräisin." Beiderbecken kornettityyliä kuvataan usein asettamalla se vastakkain Armstrongin selvästi erilaisen lähestymistavan kanssa. Armstrong oli virtuoosi soittimellaan, ja hänen soolonsa käyttivät usein hyväkseen tätä seikkaa. Beiderbecke oli pitkälti, vaikkakaan ei täysin, itseoppinut, ja tämän asettamat rajoitukset näkyivät hänen musiikissaan. Armstrong nousi usein ylärekisteriin, mutta Beiderbecke pysytteli keskialueella, ja häntä kiinnosti enemmän melodian ja harmonioiden tutkiminen kuin yleisön häikäiseminen. Armstrong korosti usein soittonsa esiintymisaspektia, kun taas Beiderbecke tuijotti soittaessaan jalkojaan, eikä ollut kiinnostunut kuulijoidensa henkilökohtaisesta osallistumisesta. Armstrong oli saanut syviä vaikutteita bluesista, kun taas Beiderbecke sai vaikutteita yhtä paljon modernistisilta säveltäjiltä, kuten Debussylta ja Ravelilta, kuin jazz-kollegoiltaan. 4. helmikuuta 1927 äänitetty Beiderbecken kuuluisin soolo oli kappaleessa "Singin' the Blues". Sitä on pidetty tärkeänä esimerkkinä "jazzballadityylistä" - "hitaasta tai keskitempoisesta kappaleesta, joka on soitettu lempeästi ja suloisesti, mutta ei liehakoituna, ilman, että lihaksikkuutta menetetään". Melodian rento tunnelma vihjasi siitä, mistä 1950-luvulla tulisi cool jazz -tyyli, jota Chet Baker ja Bill Evans ruumiillistivat. Enemmänkin "Singin' the Blues" on kuitenkin tunnettu siitä, että sen improvisaatiot eivät tunnu niinkään improvisoiduilta kuin sävelletyiltä, vaan jokainen fraasi rakentuu loogisesti edellisen päälle. Benny Green kuvailee soolon vaikutusta harjoitettuun korvaan: Kun muusikko kuulee Bixin soolon "Singing the Bluesissa", hän huomaa jo kahden tahdin jälkeen, että solisti tietää tarkalleen, mitä hän tekee, ja että hänellä on hieno epäsointujen ja resoluutioiden tuntemus. Hän tietää myös, että tällä soittajalla on jazzin harvinaisin lahja, muototaju, joka antaa improvisoidulle esitykselle johdonmukaisuuden, jota mikään määrä opetusta ei voi tuottaa. Kuunteleva muusikko, olipa hänen sukupolvensa tai tyylinsä mikä tahansa, tunnistaa Bixin moderniksi, sillä modernismi ei ole tyyli vaan asenne.</w:t>
      </w:r>
    </w:p>
    <w:p>
      <w:r>
        <w:rPr>
          <w:b/>
        </w:rPr>
        <w:t xml:space="preserve">Tulos</w:t>
      </w:r>
    </w:p>
    <w:p>
      <w:r>
        <w:t xml:space="preserve">Mikä on sen kappaleen nimi, joka on huomattu siitä, että sen improvisaatiot tuntuvat vähemmän improvisoiduilta kuin sävelletyiltä, ja jonka on säveltänyt pitkälti itseoppinut taiteilija?</w:t>
      </w:r>
    </w:p>
    <w:p>
      <w:r>
        <w:rPr>
          <w:b/>
        </w:rPr>
        <w:t xml:space="preserve">Tulos</w:t>
      </w:r>
    </w:p>
    <w:p>
      <w:r>
        <w:t xml:space="preserve">Mitkä ovat niiden modernististen säveltäjien sukunimet, jotka vaikuttivat taiteilijaan, joka oli pitkälti itseoppinut?</w:t>
      </w:r>
    </w:p>
    <w:p>
      <w:r>
        <w:rPr>
          <w:b/>
        </w:rPr>
        <w:t xml:space="preserve">Tulos</w:t>
      </w:r>
    </w:p>
    <w:p>
      <w:r>
        <w:t xml:space="preserve">Mikä on sen sooloteoksen nimi, joka on tärkeä esimerkki "jazzballadityylistä"?</w:t>
      </w:r>
    </w:p>
    <w:p>
      <w:r>
        <w:rPr>
          <w:b/>
        </w:rPr>
        <w:t xml:space="preserve">Esimerkki 0.336</w:t>
      </w:r>
    </w:p>
    <w:p>
      <w:r>
        <w:t xml:space="preserve">Läpikulku: Hän työskentelee kätyrinsä Lobon ja avustajansa tohtori Sharon Gilchristin kanssa. Conway saa koehenkilönsä tohtori Loren Wrightin kautta, joka toimittaa potilaita, jotka hakevat hoitoa vähäisempiin vaivoihin. Tämän jälkeen heidät viedään leikkaussaliin Conwayn laittomia leikkauksia varten.Wright toimittaa uusimman löytönsä, Grace Thomasin, joka hakee hoitoa masennukseen. Kun Conway paheksuu Wrightia siitä, että hän tuo hänelle potilaan, jolla on elossa olevia sukulaisia, hän uskoutuu Conwaylle, että aikoo heittää Gracen käsilaukun ja laukut lahteen, jotta perhe ja viranomaiset uskovat Gracen tehneen itsemurhan. Sitten hän pyytää Conwayta esittelyä kokeellisista edistysaskelistaan; Conway vie hänet kellariin, jossa hän esittelee hänelle Harry Jedrow'n, viimeisimmän uhrinsa. Jedrow on selvästi elossa, mutta pahasti epämuodostunut ja kasvullisessa tilassa; tämä huolestuttaa Wrightia, joka paljastaa, että Jedrow'n sisko etsii häntä parhaillaan. Conway on raivoissaan, sillä kenelläkään hänen potilaistaan ei pitänyt olla minkäänlaisia siteitä. sinä yönä Lobo (joka lausuu kuuluisan repliikin "Aika mennä nukkumaan!") löytää Frank Scottin vaeltelemassa ympäriinsä. Scott yrittää salata henkilöllisyytensä, mutta Conway päättelee nopeasti, että kyseessä on karannut vanki, koska hän on kuvattu sanomalehdissä ja hänen ranteessaan on paljastava tatuointi. Sen sijaan, että hän luovuttaisi Scottin poliisille, hän tarjoaa tälle mahdollisuutta osallistua hänen kokeisiinsa. Scott hyväksyy tarjouksen, vaikka tietää, että mahdollisuudet ovat häntä vastaan.</w:t>
      </w:r>
    </w:p>
    <w:p>
      <w:r>
        <w:rPr>
          <w:b/>
        </w:rPr>
        <w:t xml:space="preserve">Tulos</w:t>
      </w:r>
    </w:p>
    <w:p>
      <w:r>
        <w:t xml:space="preserve">Millä vaihtoehtoisella toiminnalla Lobo saa karanneen vangin suostumaan osallistumaan Conwayn kokeisiin?</w:t>
      </w:r>
    </w:p>
    <w:p>
      <w:r>
        <w:rPr>
          <w:b/>
        </w:rPr>
        <w:t xml:space="preserve">Tulos</w:t>
      </w:r>
    </w:p>
    <w:p>
      <w:r>
        <w:t xml:space="preserve">Kuka auttaa Conwayta kokeiden tekemisessä sen henkilön lisäksi, joka sanoo: "Aika mennä nukkumaan!"?</w:t>
      </w:r>
    </w:p>
    <w:p>
      <w:r>
        <w:rPr>
          <w:b/>
        </w:rPr>
        <w:t xml:space="preserve">Tulos</w:t>
      </w:r>
    </w:p>
    <w:p>
      <w:r>
        <w:t xml:space="preserve">Kuka sukulainen etsii miestä Conwayn kellarista?</w:t>
      </w:r>
    </w:p>
    <w:p>
      <w:r>
        <w:rPr>
          <w:b/>
        </w:rPr>
        <w:t xml:space="preserve">Tulos</w:t>
      </w:r>
    </w:p>
    <w:p>
      <w:r>
        <w:t xml:space="preserve">Mitä Conwaylle koehenkilöitä etsivä mies yrittää uskotella poliisille ja perheelle heittämällä masentuneen naisen tavaroita lahteen?</w:t>
      </w:r>
    </w:p>
    <w:p>
      <w:r>
        <w:rPr>
          <w:b/>
        </w:rPr>
        <w:t xml:space="preserve">Tulos</w:t>
      </w:r>
    </w:p>
    <w:p>
      <w:r>
        <w:t xml:space="preserve">Mikä on sen miehen koko nimi, joka pyytää esittelyä kokeellisesta edistyksestä?</w:t>
      </w:r>
    </w:p>
    <w:p>
      <w:r>
        <w:rPr>
          <w:b/>
        </w:rPr>
        <w:t xml:space="preserve">Tulos</w:t>
      </w:r>
    </w:p>
    <w:p>
      <w:r>
        <w:t xml:space="preserve">Mikä on Harry Jedrow'lle esitellyn miehen koko nimi?</w:t>
      </w:r>
    </w:p>
    <w:p>
      <w:r>
        <w:rPr>
          <w:b/>
        </w:rPr>
        <w:t xml:space="preserve">Esimerkki 0.337</w:t>
      </w:r>
    </w:p>
    <w:p>
      <w:r>
        <w:t xml:space="preserve">Läpikulku: Lazar Markovich Lissitzky (venäjäksi: Ла́зарь Ма́ркович Лиси́цкий, kuuntele ; 23. marraskuuta [O.S. 11. marraskuuta] 1890 - 30. joulukuuta 1941), tunnettu nimellä El Lissitzky (venäjäksi Эль Лиси́цкий, jiddišiksi על ליסיצקי), oli venäläinen taiteilija, suunnittelija, valokuvaaja, typografi, polemiikki ja arkkitehti. Hän oli venäläisen avantgarden tärkeä hahmo, joka auttoi suprematismin kehittämisessä mentorinsa Kazimir Malevitšin kanssa ja suunnitteli lukuisia näyttelyesineitä ja propagandateoksia Neuvostoliitolle. Hänen työnsä vaikutti suuresti Bauhaus- ja konstruktivistiliikkeisiin, ja hän kokeili tuotantotekniikoita ja tyylillisiä keinoja, jotka myöhemmin hallitsivat 1900-luvun graafista suunnittelua.Lissitzkyn koko uraa leimasi usko siihen, että taiteilija voi olla muutoksen edistäjä, mikä tiivistyy myöhemmin hänen ediktiossaan "das zielbewußte Schaffen" (tavoitteellinen luominen). Liettuan juutalaista syntyperää oleva Lissitzky aloitti uransa kuvittaessaan jiddishinkielisiä lastenkirjoja pyrkiessään edistämään juutalaista kulttuuria Venäjällä. Vain 15-vuotiaana hän aloitti opettamisen, jota hän piti yllä suurimman osan elämästään. Vuosien mittaan hän opetti erilaisissa tehtävissä, kouluissa ja taiteellisissa välineissä levittäen ja vaihtaen ajatuksia. Hän otti tämän etiikan mukaansa työskennellessään Malevitšin kanssa suprematistisen taideryhmän UNOVIS johdossa, kehittäessään oman suprematistisen muunnelmasarjansa Prounin ja edelleen vuonna 1921, kun hän aloitti Venäjän kulttuurilähettiläänä Weimarin Saksassa ja työskenteli siellä ollessaan Bauhaus- ja De Stijl -liikkeiden tärkeiden edustajien kanssa ja vaikutti heihin. Loppuvuosinaan hän toi merkittäviä innovaatioita ja muutoksia typografiaan, näyttelysuunnitteluun, valokuvamontaasiin ja kirjasuunnitteluun, tuotti kriitikoiden arvostamia teoksia ja sai kansainvälistä tunnustusta näyttelysuunnittelustaan. Tämä jatkui hänen kuolinvuoteelleen asti, jossa hän vuonna 1941 teki yhden viimeisistä teoksistaan - neuvostoliittolaisen propagandajulisteen, jossa hän kehotti kansaa rakentamaan lisää panssarivaunuja taisteluun natsi-Saksaa vastaan. Vuonna 2014 taiteilijan perilliset perustivat yhteistyössä Van Abbemuseumin ja johtavien maailmanlaajuisten aiheeseen perehtyneiden tutkijoiden kanssa Lissitzky-säätiön, jonka tehtävänä on säilyttää taiteilijan perintö ja laatia luettelo (catalogue raisonné) taiteilijan teoksista.</w:t>
      </w:r>
    </w:p>
    <w:p>
      <w:r>
        <w:rPr>
          <w:b/>
        </w:rPr>
        <w:t xml:space="preserve">Tulos</w:t>
      </w:r>
    </w:p>
    <w:p>
      <w:r>
        <w:t xml:space="preserve">Mihin kahteen liikkeeseen eri kantoja opettanut mies vaikutti elämänsä loppupuolella?</w:t>
      </w:r>
    </w:p>
    <w:p>
      <w:r>
        <w:rPr>
          <w:b/>
        </w:rPr>
        <w:t xml:space="preserve">Tulos</w:t>
      </w:r>
    </w:p>
    <w:p>
      <w:r>
        <w:t xml:space="preserve">Mikä on sen säätiön nimi, joka perustettiin vuonna 2014 miehelle, joka inspiroi Bauhaus-liikkeen tärkeitä henkilöitä?</w:t>
      </w:r>
    </w:p>
    <w:p>
      <w:r>
        <w:rPr>
          <w:b/>
        </w:rPr>
        <w:t xml:space="preserve">Tulos</w:t>
      </w:r>
    </w:p>
    <w:p>
      <w:r>
        <w:t xml:space="preserve">Mikä järjestö teki yhteistyötä taiteilijan perillisten kanssa luodakseen säätiön, jonka tarkoituksena on säilyttää neuvostoliittolaisen propagandajulisteen vuonna 1941 luoneen miehen työt?</w:t>
      </w:r>
    </w:p>
    <w:p>
      <w:r>
        <w:rPr>
          <w:b/>
        </w:rPr>
        <w:t xml:space="preserve">Tulos</w:t>
      </w:r>
    </w:p>
    <w:p>
      <w:r>
        <w:t xml:space="preserve">Missä kaupungissa venäläisen avantgarden tärkeä hahmo toimi kulttuurilähettiläänä?</w:t>
      </w:r>
    </w:p>
    <w:p>
      <w:r>
        <w:rPr>
          <w:b/>
        </w:rPr>
        <w:t xml:space="preserve">Tulos</w:t>
      </w:r>
    </w:p>
    <w:p>
      <w:r>
        <w:t xml:space="preserve">Minkä suprematistisen taideryhmän mies, joka auttoi suunnittelemaan lukuisia näyttelyesineitä?</w:t>
      </w:r>
    </w:p>
    <w:p>
      <w:r>
        <w:rPr>
          <w:b/>
        </w:rPr>
        <w:t xml:space="preserve">Tulos</w:t>
      </w:r>
    </w:p>
    <w:p>
      <w:r>
        <w:t xml:space="preserve">Mikä on sen henkilön etunimi, joka oli venäläisen avantgarden tärkeä hahmo?</w:t>
      </w:r>
    </w:p>
    <w:p>
      <w:r>
        <w:rPr>
          <w:b/>
        </w:rPr>
        <w:t xml:space="preserve">Tulos</w:t>
      </w:r>
    </w:p>
    <w:p>
      <w:r>
        <w:t xml:space="preserve">Mikä on sen henkilön etunimi, joka kehitti mentorinsa kanssa suprematismia?</w:t>
      </w:r>
    </w:p>
    <w:p>
      <w:r>
        <w:rPr>
          <w:b/>
        </w:rPr>
        <w:t xml:space="preserve">Tulos</w:t>
      </w:r>
    </w:p>
    <w:p>
      <w:r>
        <w:t xml:space="preserve">Mikä on Malevitšin mentoroiman henkilön etunimi?</w:t>
      </w:r>
    </w:p>
    <w:p>
      <w:r>
        <w:rPr>
          <w:b/>
        </w:rPr>
        <w:t xml:space="preserve">Tulos</w:t>
      </w:r>
    </w:p>
    <w:p>
      <w:r>
        <w:t xml:space="preserve">Mikä on sen henkilön etunimi, joka suunnitteli Neuvostoliitolle lukuisia näyttelyesineitä ja propagandateoksia?</w:t>
      </w:r>
    </w:p>
    <w:p>
      <w:r>
        <w:rPr>
          <w:b/>
        </w:rPr>
        <w:t xml:space="preserve">Tulos</w:t>
      </w:r>
    </w:p>
    <w:p>
      <w:r>
        <w:t xml:space="preserve">Mikä oli sen henkilön sukunimi, joka oli venäläisen avantgarden tärkeä hahmo?</w:t>
      </w:r>
    </w:p>
    <w:p>
      <w:r>
        <w:rPr>
          <w:b/>
        </w:rPr>
        <w:t xml:space="preserve">Tulos</w:t>
      </w:r>
    </w:p>
    <w:p>
      <w:r>
        <w:t xml:space="preserve">Mikä on sen henkilön sukunimi, joka auttoi mentorinsa kanssa kehittämään suprematismia?</w:t>
      </w:r>
    </w:p>
    <w:p>
      <w:r>
        <w:rPr>
          <w:b/>
        </w:rPr>
        <w:t xml:space="preserve">Tulos</w:t>
      </w:r>
    </w:p>
    <w:p>
      <w:r>
        <w:t xml:space="preserve">Mikä on sen henkilön sukunimi, joka suunnitteli Neuvostoliitolle lukuisia näyttelyesineitä ja propagandateoksia?</w:t>
      </w:r>
    </w:p>
    <w:p>
      <w:r>
        <w:rPr>
          <w:b/>
        </w:rPr>
        <w:t xml:space="preserve">Tulos</w:t>
      </w:r>
    </w:p>
    <w:p>
      <w:r>
        <w:t xml:space="preserve">Mikä on sen henkilön etunimi, joka aloitti opettamisen 15-vuotiaana?</w:t>
      </w:r>
    </w:p>
    <w:p>
      <w:r>
        <w:rPr>
          <w:b/>
        </w:rPr>
        <w:t xml:space="preserve">Tulos</w:t>
      </w:r>
    </w:p>
    <w:p>
      <w:r>
        <w:t xml:space="preserve">Mikä on sen henkilön etunimi, joka toimi Venäjän kulttuurilähettiläänä Weimarin Saksassa?</w:t>
      </w:r>
    </w:p>
    <w:p>
      <w:r>
        <w:rPr>
          <w:b/>
        </w:rPr>
        <w:t xml:space="preserve">Tulos</w:t>
      </w:r>
    </w:p>
    <w:p>
      <w:r>
        <w:t xml:space="preserve">Mikä on sen henkilön peitenimi, jonka mukaan säätiö on nimetty?</w:t>
      </w:r>
    </w:p>
    <w:p>
      <w:r>
        <w:rPr>
          <w:b/>
        </w:rPr>
        <w:t xml:space="preserve">Esimerkki 0.338</w:t>
      </w:r>
    </w:p>
    <w:p>
      <w:r>
        <w:t xml:space="preserve">Läpikulku: WNUF-televisioaseman Halloween-erikoislähetyksen tallenteena, joka esitettiin 31. lokakuuta 1987. Elokuvan pääjuoni keskittyy Frank Stewartiin, televisiotoimittajaan, joka on päättänyt lähettää itsensä suorassa lähetyksessä, kun hän ja neljä muuta ihmistä (mukaan lukien kameramies) tutkivat Webberin taloa, jossa on tehty raa'an murhan paikka. Donald Webber, murhasta epäilty ja pariskunnan poika, väittää, että demoniset olennot, jotka hän vahingossa kutsui Ouija-laudan avulla, käskivät häntä murhaamaan vanhempansa. Tuon päivän jälkeen talossa on raportoitu kummitelleen, ja nimettömänä pysyttelevä poliisi todistaa, että hän ja muut poliisikollegat ovat nähneet talossa paranormaalia toimintaa. Frank suhtautuu aluksi lähetykseen uutuutena ja menee jopa niin pitkälle, että jättää huomiotta paranormaalien tutkijoiden Louis ja Claire Bergerin (Brian St. August ja Helenmary Ball) huolet, sillä Claire toteaa heti, että talossa on uhkaava läsnäolo ja että he ovat vaarassa niin kauan kuin he ovat talossa. Hän yrittää hälventää pelkoja tuomalla paikalle isä Joseph Mathesonin, jonka Frank väittää olevan perehtynyt katolisiin manausriitteihin, vaikka pappi vakuuttaa, että hän tuntee riitit vain pintapuolisesti eikä ole koskaan itse suorittanut manausta.</w:t>
      </w:r>
    </w:p>
    <w:p>
      <w:r>
        <w:rPr>
          <w:b/>
        </w:rPr>
        <w:t xml:space="preserve">Tulos</w:t>
      </w:r>
    </w:p>
    <w:p>
      <w:r>
        <w:t xml:space="preserve">Mikä on sen henkilön koko nimi, joka on televisiotoimittaja, joka tuo paikalle katolisiin manausriitteihin perehtyneen papin?</w:t>
      </w:r>
    </w:p>
    <w:p>
      <w:r>
        <w:rPr>
          <w:b/>
        </w:rPr>
        <w:t xml:space="preserve">Esimerkki 0.339</w:t>
      </w:r>
    </w:p>
    <w:p>
      <w:r>
        <w:t xml:space="preserve">Läpikulku: Etty sai Williams-Wynniltä loppuvuodesta 1833 tehtäväksi maalata muotokuvan kahdesta hänen seitsemästä lapsestaan. Preparing for a Fancy Dress Ball kuvaa Williams-Wynnin tyttäriä Charlottea ja Marya, jotka pukeutuvat ylellisiin italialaistyylisiin pukuihin. Vaikka heidän pukunsa kuvataan yleisesti italialaisiksi, Dennis Farrin vuonna 1958 kirjoittamassa Etty-elämäkerrassa spekuloidaan, että Charlotten päähineen perusteella puvun osat oli mahdollisesti tarkoitettu venäläisiksi. Italialaistyyliset vaatteet edustavat todennäköisesti suurta kiinnostusta italialaiseen kulttuuriin 1800-luvun alun Englannissa. Musiikkityyli, joka nykyään tunnetaan bel cantona ja joka yhdistetään laajalti Italiaan, oli huipussaan; samoin William Shakespearen italialaisista näytelmistä oli tullut tuolloin erittäin suosittuja. Etty, joka oli viettänyt paljon aikaa Venetsiassa ja muissa italialaisissa kaupungeissa, tunsi hyvin italialaiset vaatemallit, ja Williams-Wynnin sisarusten puvut muistuttavatkin hyvin paljon naisten pukuja Ettyn maalaamissa venetsialaisissa kohtauksissa, kuten vuonna 1831 julkaistussa teoksessa Ikkuna Venetsiassa juhlan aikana. Kuten taidehistorioitsija Leonard Robinson huomauttaa, otsikosta huolimatta sisaruksia ei itse asiassa näytetä valmistautumassa tanssiaisiin, vaan he ovat täysin pukeutuneita. Teoksen tyyli heijastelee Thomas Lawrencen tyyliä, joka oli ollut Ethyn opettaja vuosina 1807-08, sekä Joshua Reynoldsin tyyliä, jota Etty ihaili suuresti ja jonka töistä Etty oli usein tehnyt kopioita harjoitustöinä.</w:t>
      </w:r>
    </w:p>
    <w:p>
      <w:r>
        <w:rPr>
          <w:b/>
        </w:rPr>
        <w:t xml:space="preserve">Tulos</w:t>
      </w:r>
    </w:p>
    <w:p>
      <w:r>
        <w:t xml:space="preserve">Mikä on sen henkilön sukunimi, jonka oli määrä maalata muotokuva lapsista?</w:t>
      </w:r>
    </w:p>
    <w:p>
      <w:r>
        <w:rPr>
          <w:b/>
        </w:rPr>
        <w:t xml:space="preserve">Tulos</w:t>
      </w:r>
    </w:p>
    <w:p>
      <w:r>
        <w:t xml:space="preserve">Mitkä ovat italialaistyylisiä vaatteita käyttäneiden ihmisten etunimet?</w:t>
      </w:r>
    </w:p>
    <w:p>
      <w:r>
        <w:rPr>
          <w:b/>
        </w:rPr>
        <w:t xml:space="preserve">Tulos</w:t>
      </w:r>
    </w:p>
    <w:p>
      <w:r>
        <w:t xml:space="preserve">Mitkä ovat niiden henkilöiden etunimet, joiden vaatteet muistuttivat naisten vaatteita venetsialaisissa kohtauksissa?</w:t>
      </w:r>
    </w:p>
    <w:p>
      <w:r>
        <w:rPr>
          <w:b/>
        </w:rPr>
        <w:t xml:space="preserve">Tulos</w:t>
      </w:r>
    </w:p>
    <w:p>
      <w:r>
        <w:t xml:space="preserve">Mikä on Ikkuna Venetsiassa -maalauksen tehneen henkilön sukunimi?</w:t>
      </w:r>
    </w:p>
    <w:p>
      <w:r>
        <w:rPr>
          <w:b/>
        </w:rPr>
        <w:t xml:space="preserve">Esimerkki 0.340</w:t>
      </w:r>
    </w:p>
    <w:p>
      <w:r>
        <w:t xml:space="preserve">Läpikulku: Kanadan lain mukaan henkilöllä on perustuslaillinen oikeus valamiesoikeudenkäyntiin kaikissa rikoksissa, joista voi saada vähintään viiden vuoden vankeusrangaistuksen. Rikoslaissa säädetään myös oikeudesta valamiesoikeudenkäyntiin useimpien syytteeseen pantavien rikosten osalta, mukaan lukien alle viiden vuoden vankeusrangaistuksella rangaistavat rikokset, vaikka oikeus on vahvistettu perustuslaissa vain niiden rikosten osalta, joista voidaan tuomita vähintään viiden vuoden vankeusrangaistus. Yleensä syytetyllä on oikeus valita, käydäänkö oikeudenkäynti yksin tuomarin vai tuomarin ja valamiehistön edessä; vakavimmissa rikoksissa - murha, maanpetos, Hänen Majesteettinsa hälyttäminen, parlamentin pelottelu, kapinaan yllyttäminen, kapina ja merirosvous - valamiesoikeudenkäynti on kuitenkin pakollinen, ellei syyttäjä suostu siihen, että oikeudenkäynti käydään yksin tuomarin edessä.Valamiehistön kokoonpanon tyhjentäminenRikoslain 642 §:n 1 momentti: 642 §:n 2 momentti: Jos täydellistä valamiehistöä ja varajäseniä ei saada kokoon, tuomioistuin voi syyttäjän pyynnöstä määrätä sheriffin tai muun virkailijan kutsumaan viipymättä koolle niin monta henkilöä kuin tuomioistuin määrää täydellisen valamiehistön ja varajäsenien saamiseksi.642 §:n 2 momentti: Valamiehiä voidaan kutsua 1 momentin nojalla tarvittaessa suullisesti.642 §:n 3 momentti: Tämän pykälän nojalla kutsuttujen henkilöiden nimet lisätään yleiseen lautamiesten kokoonpanoon oikeudenkäyntiä varten, ja heihin sovelletaan samoja menettelyjä, jotka koskevat heidän kutsumistaan, haastamistaan, vapauttamistaan ja ohjaamistaan. Tapauksen R v Mid-Valley Tractor Sales Limited (1995 CarswellNB 313) mukaan 642 pykälässä annettuja valtuuksia on rajoitettu. Nämä valtuudet on annettu nimenomaan tuomarille, eikä pykälässä anneta harkintavaltaa siirtää näitä valtuuksia muille, kuten sheriffin virkailijalle, edes asianajajan suostumuksella. Tuomioistuin totesi, että jos toisin katsottaisiin, mitätöitäisiin syytetyn ja syyttäjän oikeus vastustaa henkilön vapauttamista epäasianmukaisesti ja saatettaisiin myös puuttua asianosaisten oikeuteen riitauttaa syyte. Puolueettoman valamiehistön valinta on oikeudenmukaisen oikeudenkäynnin perusta.Kanadan korkein oikeus katsoi myös asiassa Basarabas ja Spek v. The Queen (1982 SCR 730), että syytetyn oikeus olla läsnä oikeudenkäynnissä koko oikeudenkäynnin ajan käsittää myös valamiehistön valinnan.Asiassa Tran v. The Queen (1994 2 SCR 951) katsottiin, että syytetyn on vain osoitettava, että hänet suljettiin pois oikeudenkäynnin sellaisesta osasta, joka vaikutti hänen elintärkeisiin etuihinsa, eikä hänen tarvitse osoittaa todellista vahinkoa, vaan ainoastaan mahdollinen vahinko. Lisäksi tällaisesta oikeudesta luopumisen on oltava selkeää ja yksiselitteistä ja sen on oltava tehty täysin tietoisena oikeuksista, joita menettelyllä on tarkoitus suojella, sekä siitä, miten luopuminen vaikuttaa näihin oikeuksiin.</w:t>
      </w:r>
    </w:p>
    <w:p>
      <w:r>
        <w:rPr>
          <w:b/>
        </w:rPr>
        <w:t xml:space="preserve">Tulos</w:t>
      </w:r>
    </w:p>
    <w:p>
      <w:r>
        <w:t xml:space="preserve">Mikä oli sen tapauksen nimi, jossa Kanadan korkein oikeus katsoi, että syytetyn oikeus olla läsnä oikeudenkäynnissä koko oikeudenkäynnin ajan sisältää myös valamiehistön valinnan?</w:t>
      </w:r>
    </w:p>
    <w:p>
      <w:r>
        <w:rPr>
          <w:b/>
        </w:rPr>
        <w:t xml:space="preserve">Esimerkki 0.341</w:t>
      </w:r>
    </w:p>
    <w:p>
      <w:r>
        <w:t xml:space="preserve">Läpikulku: Napoleonin valtava armeija purjehtii kohti Irlannin rannikkoa. Kansallisrunoilija ja vapaustaistelija, joka kulkee nimellä "O'Flynn", on matkalla takaisin linnaan, jossa hän on syntynyt, kun hän törmää vaunuihin, jotka rosvot ryöstävät. Lainsuojattomien johtaja on mies nimeltä Hendrigg. Ryöstö epäonnistuu O'Flynnin ansiosta. Hän kutsuu matkustajan, lady Benedettan, suojaan linnaansa. lady Benedetta suostuu lopulta ottamaan vastaan tyylikkään O'Flynnin kutsun, joka ratsastaa edellä valmistelemaan linnaa. Kun O'Flynn saapuu linnaan, Dooley odottaa pidättääkseen hänet maksamattomien velkojen vuoksi. O'Flynn pääsee pälkähästä kertomalla miehelle linnan sisälle haudatusta aarteesta.O'Flynn ei tiedä, että Lady Benedetta on todellisuudessa Irlannin varakuninkaan tytär. Hän ei puolestaan tiedä, että Napoleon on lähettänyt häntä vakoilemaan matkustajiksi naamioituneita agentteja. Heille on kerrottu, että Lady Benedettalla on Napoleonin suunnitelmat Britannian valtaamiseksi ja että hänen on määrä toimittaa ne isälleen. Sekä Lady Benedetta että agentit saapuvat linnaan yöllä.Dooley torjuu agentit ja pelastaa sekä Lady Benedettan että pahaa-aavistamattoman O'Flynnin. Napoleonin miehet hyökkäävät heidän kimppuunsa matkalla Dubliniin, mutta he pääsevät jälleen pakoon. He onnistuvat antamaan suunnitelmat Lady Benedettan isälle. Johtajan ominaisuuksiensa ansiosta O'Flynnistä tehdään Irlannin armeijan kapteeni. O'Flynn tuntee vetoa Lady Benedettaan, ja kun hän saa tietää, että tämän sulhanen, lordi Sedgemouth, on Napoleonin puolella, hän haastaa kilpailijansa kaksintaisteluun. Miekkailijana hän voittaa kaksintaistelun melko helposti ja päättää voittaa Lady Benedettan sydämen. Lordi tekee vastaiskun antamalla Lady Benedettan uskotella, että O'Flynn on sekaantunut kurtisaaniin nimeltä Fancy Free, mikä saa neidin ilmiantamaan hänet.</w:t>
      </w:r>
    </w:p>
    <w:p>
      <w:r>
        <w:rPr>
          <w:b/>
        </w:rPr>
        <w:t xml:space="preserve">Tulos</w:t>
      </w:r>
    </w:p>
    <w:p>
      <w:r>
        <w:t xml:space="preserve">Mikä on sen henkilön lempinimi, joka kohtaa ryöstettävän valmentajan?</w:t>
      </w:r>
    </w:p>
    <w:p>
      <w:r>
        <w:rPr>
          <w:b/>
        </w:rPr>
        <w:t xml:space="preserve">Tulos</w:t>
      </w:r>
    </w:p>
    <w:p>
      <w:r>
        <w:t xml:space="preserve">Mikä on sen henkilön lempinimi, joka kutsuu ryöstetyn linja-auton matkustajan suojaan linnaansa?</w:t>
      </w:r>
    </w:p>
    <w:p>
      <w:r>
        <w:rPr>
          <w:b/>
        </w:rPr>
        <w:t xml:space="preserve">Tulos</w:t>
      </w:r>
    </w:p>
    <w:p>
      <w:r>
        <w:t xml:space="preserve">Kuka ei tiedä, että joku on lähettänyt agentteja vakoilemaan häntä?</w:t>
      </w:r>
    </w:p>
    <w:p>
      <w:r>
        <w:rPr>
          <w:b/>
        </w:rPr>
        <w:t xml:space="preserve">Tulos</w:t>
      </w:r>
    </w:p>
    <w:p>
      <w:r>
        <w:t xml:space="preserve">Mikä on sen henkilön lempinimi, joka saa tietää, että jonkun sulhanen on Napoleonin suosiossa?</w:t>
      </w:r>
    </w:p>
    <w:p>
      <w:r>
        <w:rPr>
          <w:b/>
        </w:rPr>
        <w:t xml:space="preserve">Tulos</w:t>
      </w:r>
    </w:p>
    <w:p>
      <w:r>
        <w:t xml:space="preserve">Kuka tuomitsee jonkun?</w:t>
      </w:r>
    </w:p>
    <w:p>
      <w:r>
        <w:rPr>
          <w:b/>
        </w:rPr>
        <w:t xml:space="preserve">Esimerkki 0.342</w:t>
      </w:r>
    </w:p>
    <w:p>
      <w:r>
        <w:t xml:space="preserve">Läpikulku: Rock the Boat" -kappaleen musiikkivideon esittämisestä ei ollut varmuutta heti Aaliyahin kuoleman jälkeen. Se sai maailman ensi-iltansa BET:n Access Granted -ohjelmassa 9. lokakuuta 2001. Hän voitti kaksi postuumisti myönnettyä palkintoa vuoden 2002 American Music Awards -gaalassa: Aaliyah voitti kaksi palkintoa: Favorite Female R&amp;B Artist ja Favorite R&amp;B/Soul Album. Hänen toinen ja viimeinen elokuvansa Queen of the Damned julkaistiin helmikuussa 2002. Ennen sen julkaisua Aaliyahin veli Rashad äänitti uudelleen joitakin hänen repliikkejään jälkituotannossa. Elokuva tuotti ensimmäisenä viikonloppuna 15,2 miljoonaa dollaria ja oli lipputulojen ykkönen. Aaliyahin kuoleman ensimmäisenä vuosipäivänä Times Squarella järjestettiin kynttilävalvojaiset, miljoonat fanit viettivät hiljaisen hetken ja kaikkialla Yhdysvalloissa radioasemat soittivat hänen musiikkiaan muistoksi. Joulukuussa 2002 julkaistiin kokoelma aiemmin julkaisematonta materiaalia Aaliyahin ensimmäisenä postuumisti ilmestyneenä albumina I Care 4 U. Osa tuotosta lahjoitettiin Aaliyah Memorial Fundille, joka on Revlon UCLA Women's Cancer Research Program -ohjelman ja Harlemin Sloan Kettering Cancer Centerin hyväksi. Levy debytoi Billboard 200 -listan kolmannella sijalla, ja sitä myytiin 280 000 kappaletta ensimmäisellä viikolla. Albumin pääsingle "Miss You" nousi Billboard Hot 100 -listan kolmannelle sijalle ja Hot R&amp;B/Hip-Hop Songs -listan kärkeen. Seuraavan vuoden elokuussa vaatekauppias Christian Dior lahjoitti myynnistä saadut voitot Aaliyahin kunniaksi. 2005 Blackground Records julkaisi Isossa-Britanniassa Aaliyahin toisen kokoelmalevyn Ultimate Aaliyah. Ultimate Aaliyah on kolmen levyn kokoelma, joka sisälsi Greatest Hits -äänilevyn ja DVD:n. Andy Kellman AllMusicista totesi: "Ultimate Aaliyah edustaa asianmukaisesti sellaisen valtavan lahjakkuuden lyhennettyä uraa, joka hyötyi Timbalandin, Missy Elliottin ja R. Kellyn parhaista biisintekijöistä ja tuotannosta." Dokumenttielokuva Aaliyah Live in Amsterdam julkaistiin vuonna 2011, hieman ennen Aaliyahin kuoleman kymmenvuotispäivää. Pogus Caesarin ohjaama dokumentti sisälsi ennen näkemätöntä kuvamateriaalia, joka oli kuvattu hänen uransa alkuajoilta vuonna 1995, jolloin hän esiintyi Alankomaissa.Maaliskuussa 2012 musiikkituottaja Jeffrey "J-Dub" Walker ilmoitti Twitter-tilillään, että kappale "Steady Ground", jonka hän tuotti Aaliyahin kolmannelle levylle, tulisi sisältymään tulevaan postuumisti julkaistavaan Aaliyah-albumiin. Tällä toisella ehdotetulla postuumisti albumilla kappaleessa käytettäisiin demovokaaleja, sillä Walker väittää, että hänen ääniteknikkonsa oli jotenkin hukannut originaalit. Aaliyahin veli Rashad kumosi myöhemmin Walkerin väitteen väittäen, että "mitään virallista albumia [ei] julkaista ja Haughtonin perhe tukee".</w:t>
      </w:r>
    </w:p>
    <w:p>
      <w:r>
        <w:rPr>
          <w:b/>
        </w:rPr>
        <w:t xml:space="preserve">Tulos</w:t>
      </w:r>
    </w:p>
    <w:p>
      <w:r>
        <w:t xml:space="preserve">"Miss You" oli minkä albumin pääsingle?</w:t>
      </w:r>
    </w:p>
    <w:p>
      <w:r>
        <w:rPr>
          <w:b/>
        </w:rPr>
        <w:t xml:space="preserve">Tulos</w:t>
      </w:r>
    </w:p>
    <w:p>
      <w:r>
        <w:t xml:space="preserve">Mikä tuotti 15,2 miljoonaa dollaria ensimmäisenä viikonloppuna?</w:t>
      </w:r>
    </w:p>
    <w:p>
      <w:r>
        <w:rPr>
          <w:b/>
        </w:rPr>
        <w:t xml:space="preserve">Tulos</w:t>
      </w:r>
    </w:p>
    <w:p>
      <w:r>
        <w:t xml:space="preserve">Kuka teki Aaliyah Live in Amsterdam -dokumentin?</w:t>
      </w:r>
    </w:p>
    <w:p>
      <w:r>
        <w:rPr>
          <w:b/>
        </w:rPr>
        <w:t xml:space="preserve">Esimerkki 0.343</w:t>
      </w:r>
    </w:p>
    <w:p>
      <w:r>
        <w:t xml:space="preserve">Läpikulku: Taapaca kuuluu Andeilla sijaitsevaan Keski-Vulkaaniseen vyöhykkeeseen, joka on yhdessä Pohjoisen vulkaanisen vyöhykkeen, Eteläisen vulkaanisen vyöhykkeen ja Australin vulkaanisen vyöhykkeen kanssa yksi Andeilla sijaitsevista neljästä vulkaanisesta vyöhykkeestä; näitä vyöhykkeitä erottaa toisistaan alueet, joilla ei ole tapahtunut viimeaikaista vulkanismia.Keski-Vulkaanisella vyöhykkeellä on noin 44 aktiivista tulivuorta ja useita muita kaldera-/ignimbrite- ja tulivuorikenttäkeskuksia. Vanhemmat tulivuoret ovat usein hyvin säilyneet kuivan ilmaston ansiosta. Tällä tuliperäisellä vyöhykkeellä on maailman korkeimmat tulivuoret, jotka kohoavat täällä 5 000-7 000 metrin korkeuteen. Keskisen tuliperäisen vyöhykkeen suurin historiallinen tulivuorenpurkaus tapahtui Huaynaputinassa vuonna 1600, ja Lascar on alueen aktiivisin tulivuori; muutoin tulivuoritoiminta on huonosti dokumentoitu, koska useimmat rakennelmat ovat kaukana ihmisasutuksesta.Taapaca sijaitsee Altiplanon länsireunalla, jossa Läntinen kordillera on kehittynyt oligoseenista lähtien. Tulivuoren alapuolella on useita pääasiassa tuliperäisiä muodostumia, kuten Lupica- ja sedimenttimuodostumat, Huaylas-muodostumat ja Laucan ignimbiitti (2,72 miljoonaa vuotta vanha); tämä peruskallio on ikäjakaumaltaan oligoseenista plioseeniin. Joissakin paikoissa esiintyy amfiboliittien, gneissien ja serpentiniittien muodostamaa proterotsooista pohjakerrosta. Condoririn, Pomerapen, Larancaguan ja Parinacotan tulivuoret sijaitsevat Taapacan itäpuolella. Tulivuoren alue on supistumistektoniikan piirissä, ja lähellä kulkee merkittävä työntömurtuma, mutta sen suhde Taapacan vulkanismiin ei ole selvä.</w:t>
      </w:r>
    </w:p>
    <w:p>
      <w:r>
        <w:rPr>
          <w:b/>
        </w:rPr>
        <w:t xml:space="preserve">Tulos</w:t>
      </w:r>
    </w:p>
    <w:p>
      <w:r>
        <w:t xml:space="preserve">Minkä tulivuorivyöhykkeiden välissä on alueita, joilla ei ole tapahtunut viimeaikaista tulivuoriperäistä toimintaa?</w:t>
      </w:r>
    </w:p>
    <w:p>
      <w:r>
        <w:rPr>
          <w:b/>
        </w:rPr>
        <w:t xml:space="preserve">Esimerkki 0.344</w:t>
      </w:r>
    </w:p>
    <w:p>
      <w:r>
        <w:t xml:space="preserve">Läpikulku: Hiekkamyrsky pakottaa Shaggyn kääntymään väärään suuntaan hallituksen alueelle. Pian sen jälkeen ufo saa Shaggyn kolaroimaan auton, ja jengi löytää itsensä pikkukaupungin laitamilta. Scooby ja Shaggy jäävät autoon, kun Fred, Daphne ja Velma menevät paikalliseen kuppilaan kysymään tietä. Shaggy ja Scooby näkevät sitten myyttisen eläimen nimeltä jackalope , joka vie heidän viimeisen Scooby Snackinsa. Scooby ja Shaggy jahtaavat sakaalin luolaan, jossa he kohtaavat avaruusolentoja. He pakenevat luolasta ja juoksevat paniikissa kuppilaan.Scooby ja Shaggy kertovat kuppilassa oleville ihmisille kohtaamisestaan, mutta jengi suhtautuu epäilevästi. Tarjoilija Dottie kertoo, että useat ihmiset väittävät nähneensä avaruusolentoja, mutta hän ei ole koskaan nähnyt niitä, mutta hän on huomannut outoja valoja ja ääniä yöllä. Kokki Sergio kertoo, että kuukautta aiemmin paikallinen karja katosi jäljettömiin, minkä jälkeen monet ihmiset lähtivät kaupungista. Lester-niminen mies, joka väittää tulleensa kaapatuksi, uskoo Scoobya ja Shaggya. Hän väittää myös, että hänellä on kuvia sieppauksestaan; ne osoittautuvat kuitenkin pelkiksi maalauksiksi. Sitten hän kertoo jengille, että sen jälkeen, kun SALF (Search for Alien Life Forms, samankaltainen kuin SETI) -satelliittiantennit asennettiin, on tullut lukuisia raportteja ufohavainnoista ja karjan katoamisista.</w:t>
      </w:r>
    </w:p>
    <w:p>
      <w:r>
        <w:rPr>
          <w:b/>
        </w:rPr>
        <w:t xml:space="preserve">Tulos</w:t>
      </w:r>
    </w:p>
    <w:p>
      <w:r>
        <w:t xml:space="preserve">Kuka juoksee luolasta ruokalaan nähtyään avaruusolentoja?</w:t>
      </w:r>
    </w:p>
    <w:p>
      <w:r>
        <w:rPr>
          <w:b/>
        </w:rPr>
        <w:t xml:space="preserve">Esimerkki 0.345</w:t>
      </w:r>
    </w:p>
    <w:p>
      <w:r>
        <w:t xml:space="preserve">Läpikulku: Toinen syy Sisilian barokin ja ylipäätään rakentamisen kehityksen vähittäiseen taantumiseen oli se, että rahat olivat loppumassa. Aristokratia oli 1600-luvun aikana elänyt pääasiassa kartanoillaan, hoitanut ja parantanut niitä, minkä seurauksena myös heidän tulonsa kasvoivat. 1700-luvulla aatelisto siirtyi vähitellen kaupunkeihin, erityisesti Palermoon, nauttimaan varakuninkaan hovin ja Catanian sosiaalisista nautinnoista. Heidän kaupunkipalatsinsa kasvoivat ja loistivat yhä enemmän, mikä haittasi hylättyjä kartanoita, joiden odotettiin edelleen tuottavan tuloja. Kartanoita hoitamaan jätetyistä maamiehistä tuli ajan myötä tehottomampia tai korruptoituneita, usein molempia. Tämän seurauksena aristokraattien tulot laskivat. Aristokratia lainasi rahaa käyttämällä kartanoita vakuutena, kunnes laiminlyötyjen kartanoiden arvo laski alle niiden vastattavaksi lainatun rahamäärän. Lisäksi Sisilia oli nyt poliittisesti yhtä epävakaa kuin sen aatelisto oli taloudellisesti. Heikon Ferdinand IV:n ja tämän hallitsevan vaimon Napolista käsin hallitsema Sisilia oli taantunut niin, ettei siitä ollut enää paluuta kauan ennen vuotta 1798 ja uudelleen vuonna 1806, kun kuningas joutui ranskalaisten hyökkääjien pakottamana pakenemaan Napolista Sisiliaan. Ranskalaiset pidettiin Sisiliasta loitolla vain 17 000 brittiläisen sotilaan retkikuntajoukoilla, ja Sisilia oli nyt tosiasiallisesti, joskaan ei nimellisesti, Ison-Britannian hallussa. Kuningas Ferdinand määräsi vuonna 1811 ensimmäiset verot ja vieraannutti aristokratiansa yhdellä iskulla. 1812 britit kumosivat veron ja määräsivät saarelle brittityylisen perustuslain. Yksi tämän ajan oikeudellinen uudistus, jolla oli erityisiä seurauksia aristokratian kannalta, oli se, että velkojat, jotka aiemmin olivat voineet vaatia vain lainan tai kiinnityksen korkojen maksamista, saattoivat nyt takavarikoida omaisuuden. Omaisuus alkoi vaihtaa omistajaa pienempinä paloina huutokaupoissa, ja näin ollen maanomistajaporvaristo alkoi välittömästi kukoistaa. Bourbonien vastaiset kapinat vuosina 1821 ja 1848 jakoivat aateliston, ja liberalismi oli ilmassa. Näiden tekijöiden ja 1800-luvulla seuranneen Risorgimenton aiheuttamien sosiaalisten ja poliittisten mullistusten vuoksi Sisilian aristokratia oli tuhoon tuomittu luokka. Koska he olivat laiminlyöneet ja laiminlyöneet aatelisvelvollisuuttaan, joka oli feodaalijärjestelmän olennainen osa, maaseutua hallitsivat usein rosvot suljettujen kylien ulkopuolella, ja aikoinaan upeat maalaishuvilat olivat rappeutumassa. Sisilian yläluokan rakennushulluus oli ohi.</w:t>
      </w:r>
    </w:p>
    <w:p>
      <w:r>
        <w:rPr>
          <w:b/>
        </w:rPr>
        <w:t xml:space="preserve">Tulos</w:t>
      </w:r>
    </w:p>
    <w:p>
      <w:r>
        <w:t xml:space="preserve">Mitä maanomistajat tekivät, minkä vuoksi aristokraattien tulot laskivat?</w:t>
      </w:r>
    </w:p>
    <w:p>
      <w:r>
        <w:rPr>
          <w:b/>
        </w:rPr>
        <w:t xml:space="preserve">Esimerkki 0.346</w:t>
      </w:r>
    </w:p>
    <w:p>
      <w:r>
        <w:t xml:space="preserve">Läpikulku: Tweedy ja Farrar saivat The Primitives -yhtyeenä paljon vaikutteita punk-yhtyeistä, kuten The Ramonesista ja The Sex Pistolsista. He alkoivat kuitenkin kuunnella kantrimusiikkia, koska punkrock ei saanut hyvää vastaanottoa Bellevillen ja St. Louisin musiikkiskeneissä. Vaikka heidän vanhempansa tutustuttivat heidät alun perin countryyn, he alkoivat kuunnella sitä vapaa-ajallaan vasta nyt. Farrar kirjoitti tyypillisesti kappaleita Keski-Amerikasta, kun taas Tweedy kirjoitti valtavirran aiheista, kuten ihmissuhteista. Farrar otti vaikutteita kirjailijoilta kuten Kurt Vonnegutilta ja Jack Kerouacilta, joita hän luki työskennellessään äitinsä kirjakaupassa. Uncle Tupelon laulajana Farrarin sanoitukset olivat esityksissä etualalla, mutta bändin musiikillista tyyliä ohjasivat enimmäkseen Tweedy ja Heidorn (mikä näkyy musiikin Minutemen-vaikutteisessa start-stop-sovituksessa). Jeff Tweedy sanoi St. Louis Post-Dispatch -lehden haastattelussa: Meillä on luultavasti enemmän vaikutteita kuin osaamme käyttää. Meillä on kaksi päätyyliä, jotka ovat olleet vaikutteita. Pidämme esimerkiksi Black Flagista yhtä paljon kuin varhaisesta Bob Dylanista ja Dinosaur Jr:sta yhtä paljon kuin Hank Williamsista ... Meille hard-core punk on myös kansanmusiikkia. Vedämme näiden kahden välille läheisen rinnakkaisuuden. Soitamme molempia samassa setissä, jos saamme tilaisuuden. Meillä ei ole mitään ennakkoluuloja musiikin suhteen." Erityisesti Tweedy sai vaikutteita Minutemenistä ja kirjoitti kappaleen D. Boonista Boonin kuoltua pakettiauto-onnettomuudessa. Yhtye on julkaissut kappaleita, joita ovat alun perin esittäneet Creedence Clearwater Revival, The Carter Family, Lead Belly, Gram Parsons, The Soft Boys, The Louvin Brothers, Texas Tornados ja The Stooges. Julkaisu 16.-20. maaliskuuta 1992 vaihtoehtomusiikin läpimurron aikaan oli Neil Youngin päätöksen innoittama liike julkaista haastavat albumit On the Beach ja Tonight's the Night heti kaupallisesti menestyneen Harvestin jälkeen. Kriitikko Michael Corcoran vertasi yhtyeen musiikkityyliä "Bob Mouldin ja Soul Asylumin keulakuvana toimivaan Bob Mouldiin, joka esittää nopeutettua versiota Gram Parsonsin kappaleesta".</w:t>
      </w:r>
    </w:p>
    <w:p>
      <w:r>
        <w:rPr>
          <w:b/>
        </w:rPr>
        <w:t xml:space="preserve">Tulos</w:t>
      </w:r>
    </w:p>
    <w:p>
      <w:r>
        <w:t xml:space="preserve">Mikä on sen kriitikon sukunimi, joka vertasi The Ramonesin vaikutteita saanutta bändiä "Bob Mouldiin Soul Asylumin keulilla"?</w:t>
      </w:r>
    </w:p>
    <w:p>
      <w:r>
        <w:rPr>
          <w:b/>
        </w:rPr>
        <w:t xml:space="preserve">Tulos</w:t>
      </w:r>
    </w:p>
    <w:p>
      <w:r>
        <w:t xml:space="preserve">Mikä on sen bändin nimi, joka vaikutti Primitives-bändin jäseneen, joka kirjoitti valtavirran aiheista?</w:t>
      </w:r>
    </w:p>
    <w:p>
      <w:r>
        <w:rPr>
          <w:b/>
        </w:rPr>
        <w:t xml:space="preserve">Tulos</w:t>
      </w:r>
    </w:p>
    <w:p>
      <w:r>
        <w:t xml:space="preserve">Mikä on sen henkilön sukunimi, jonka kuolema pakettiauto-onnettomuudessa johti siihen, että yksi The Primitivesin jäsenistä kirjoitti hänestä kappaleen?</w:t>
      </w:r>
    </w:p>
    <w:p>
      <w:r>
        <w:rPr>
          <w:b/>
        </w:rPr>
        <w:t xml:space="preserve">Esimerkki 0.347</w:t>
      </w:r>
    </w:p>
    <w:p>
      <w:r>
        <w:t xml:space="preserve">Läpikulku: Kappale esitettiin Hard Candy Promo Tourin ja Sticky &amp; Sweet Tourin aikana (2008-2009). Promokiertueella "4 Minutes" esitettiin settilistan kolmantena kappaleena. Madonna pukeutui esitykseen kiiltävän mustaan asuun, jossa oli musta frakki, Adidaksen treenihousut ja korkeakorkoiset, nauhalliset saappaat. Justin Timberlake esiintyi Madonnan rinnalla New Yorkin Roseland Ballroomissa esittäen kappaleen. Kun Timbaland ilmestyi videoruuduille, biisin tahti alkoi. Neljä sivulavan videoruutua alkoivat liukua lavan poikki ja kääntyivät niin, että Timberlake näkyi yhden takana ja Madonna toisen takana. He esittivät kappaleen musiikkivideon kaltaisella koreografialla. 4 Minutes -esityksessä Sticky &amp; Sweet -kiertueella Madonna pukeutui Heatheretten suunnittelemaan futuristiseen robottiasuun. Hän yhdisti siihen metallilevyt olkapäillään ja peruukin, jossa oli pitkät kiharat hiukset. Madonna ja hänen tanssijansa astuivat esiin kulissien takaa, joissa esiintyivät Timbaland ja Timberlake, ja esittivät vuorosanansa. Seurasi Madonnan ja Timberlaken välinen näennäinen duetto, jossa Timberlake lauloi ja tanssi osuutensa valkokankailta. Hän liittyi Madonnan seuraan henkilökohtaisesti Los Angelesin Dodger Stadiumilla 6. marraskuuta 2008 pidetyssä show'ssa, samassa show'ssa, jossa Britney Spears esiintyi Madonnan rinnalla ja esitti kappaleen "Human Nature". He esittivät "4 Minutes" -kappaleen samalla tavalla kuin promootiokiertueen koreografian. Timbaland lauloi oman osuutensa kappaleesta henkilökohtaisesti 26. marraskuuta 2008 Dolphin Stadiumilla Miami Gardensissa, Floridassa. "4 Minutes" -kappaletta käytettiin myös mashupina kappaleiden kuten "Vogue" ja "Hung Up" esittämisen aikana. 27. heinäkuuta 2017 Madonna esiintyi Leonardo DiCaprion vuotuisessa varainkeräysgaalassa Saint-Tropezissa Ranskassa ja esitti "4 Minutes" pukeutuneena vihreään pukuun, jossa oli höyheniä.</w:t>
      </w:r>
    </w:p>
    <w:p>
      <w:r>
        <w:rPr>
          <w:b/>
        </w:rPr>
        <w:t xml:space="preserve">Tulos</w:t>
      </w:r>
    </w:p>
    <w:p>
      <w:r>
        <w:t xml:space="preserve">Mitkä olivat niiden henkilöiden täydelliset nimet, jotka esittivät kappaleen samanlaisella koreografialla kuin musiikkivideolla?</w:t>
      </w:r>
    </w:p>
    <w:p>
      <w:r>
        <w:rPr>
          <w:b/>
        </w:rPr>
        <w:t xml:space="preserve">Tulos</w:t>
      </w:r>
    </w:p>
    <w:p>
      <w:r>
        <w:t xml:space="preserve">Mikä oli sen henkilön nimi, joka yhdisti asuunsa metallilevyt ja olkapään ja peruukin, jossa oli pitkät kiharat hiukset?</w:t>
      </w:r>
    </w:p>
    <w:p>
      <w:r>
        <w:rPr>
          <w:b/>
        </w:rPr>
        <w:t xml:space="preserve">Tulos</w:t>
      </w:r>
    </w:p>
    <w:p>
      <w:r>
        <w:t xml:space="preserve">Mikä oli sen henkilön koko nimi, joka liittyi Madonnan seuraan henkilökohtaisesti keikalle Los Angelesin Dodger Stadiumilla?</w:t>
      </w:r>
    </w:p>
    <w:p>
      <w:r>
        <w:rPr>
          <w:b/>
        </w:rPr>
        <w:t xml:space="preserve">Tulos</w:t>
      </w:r>
    </w:p>
    <w:p>
      <w:r>
        <w:t xml:space="preserve">Mitkä ovat niiden henkilöiden täydelliset nimet, jotka esittivät "4 Minutes" -kappaleen samalla tavalla kuin promootiokiertueen koreografia?</w:t>
      </w:r>
    </w:p>
    <w:p>
      <w:r>
        <w:rPr>
          <w:b/>
        </w:rPr>
        <w:t xml:space="preserve">Esimerkki 0.348</w:t>
      </w:r>
    </w:p>
    <w:p>
      <w:r>
        <w:t xml:space="preserve">Läpikulku: Lupaavin mutta myös haastavin menetelmä isotooppien erottamiseen oli kaasudiffuusio. Grahamin lain mukaan kaasun diffuusionopeus on kääntäen verrannollinen sen molekyylimassan neliöjuureen, joten laatikossa, jossa on puoliksi läpäisevä kalvo ja kahden kaasun seos, kevyemmät molekyylit poistuvat säiliöstä nopeammin kuin raskaammat molekyylit. Säiliöstä poistuva kaasu sisältää jonkin verran kevyempiä molekyylejä, kun taas jäljelle jäävä kaasu on jonkin verran köyhempi. Ajatuksena oli, että tällaiset laatikot voitaisiin muodostaa pumppujen ja kalvojen kaskadiksi, jossa jokainen peräkkäinen vaihe sisältää hieman rikastuneemman seoksen. Prosessia tutki Columbian yliopistossa ryhmä, johon kuuluivat Harold Urey, Karl P. Cohen ja John R. Dunning.Marraskuussa 1942 sotilaspoliittinen komitea hyväksyi 600-vaiheisen kaasudiffuusiolaitoksen rakentamisen. Joulukuun 14. päivänä M. W. Kellogg hyväksyi tarjouksen rakentaa laitos, jonka koodinimi oli K-25. Sopimus neuvoteltiin kustannus plus kiinteä maksu -sopimuksesta, jonka loppusumma oli 2,5 miljoonaa dollaria. Hanketta varten perustettiin erillinen yritys nimeltä Kellex, jota johti Percival C. Keith, yksi Kelloggin varatoimitusjohtajista. Prosessissa oli huomattavia teknisiä vaikeuksia. Erittäin syövyttävää uraaniheksafluoridikaasua oli käytettävä, koska korvaavaa ainetta ei löytynyt, ja moottoreiden ja pumppujen oli oltava tyhjiötiiviitä ja suljettu inerttiin kaasuun. Suurin ongelma oli esteen suunnittelu, jonka oli oltava vahva, huokoinen ja kestävä uraaniheksafluoridin aiheuttamaa korroosiota vastaan. Paras valinta tähän näytti olevan nikkeli, ja Edward Adler ja Edward Norris loivat verkkoesteen galvanoidusta nikkelistä. Columbiaan rakennettiin kuusivaiheinen koelaitos prosessin testaamiseksi, mutta Norris-Adlerin prototyyppi osoittautui liian hauraaksi. Kellex, Bell Telephone Laboratories ja Bakelite Corporation kehittivät kilpailevan esteen jauhemaisesta nikkelistä. Tammikuussa 1944 Groves määräsi Kellexin esteen tuotantoon.</w:t>
      </w:r>
    </w:p>
    <w:p>
      <w:r>
        <w:rPr>
          <w:b/>
        </w:rPr>
        <w:t xml:space="preserve">Tulos</w:t>
      </w:r>
    </w:p>
    <w:p>
      <w:r>
        <w:t xml:space="preserve">Mikä on sen henkilön koko nimi, jolle Percival C. Keith työskenteli?</w:t>
      </w:r>
    </w:p>
    <w:p>
      <w:r>
        <w:rPr>
          <w:b/>
        </w:rPr>
        <w:t xml:space="preserve">Esimerkki 0.349</w:t>
      </w:r>
    </w:p>
    <w:p>
      <w:r>
        <w:t xml:space="preserve">Läpikulku: Ardal Travis on ihastunut toisen luokan opettajaan, neiti Purdyyn. Hän osoittaa kiintymystään antamalla tytölle lelusormuksen. Kun Ardal on äitinsä kanssa ostoksilla, hän tapaa neiti Purdyn, joka kertoo iloisena, että hänen poikaystävänsä Pierce on juuri kosinut häntä ja että hän on menossa naimisiin. Pierce vaikuttaa ääliöltä: hän kieltäytyy viemästä neiti Purdya lounaalle juhlistamaan tunnin kestänyttä kihlausta ja vaatii sen sijaan kotiinsa katsomaan jalkapalloa.Ardal näkee isänsä laittavan aseen varovasti kaappiin; hän tuijottaa kaappiin miettien vaihtoehtojaan.Ardal kohtaa Piercen, kun Pierce odottaa kärsimättömästi neiti Purdya koulun ulkopuolella.  Ardal haastaa Piercen kaksintaisteluun kuolemaan asti, minkä Pierce hyväksyy pilkallisesti.Seuraavana päivänä Ardal tapaa Piercen koulun pihalla. Pierce unohtaa tahallaan aseensa, ja Ardal vetää aseen häntä kohti. Pierce uskoo ensin, että se on lelu, mutta Ardal vakuuttaa, ettei se ole. Neiti Purdy yrittää puuttua asiaan, mutta Ardal ei suostu perääntymään. Pierce, joka on muuttunut itkeväksi sekasotkuksi, sanoo, ettei ole koskaan rakastanut neiti Purdya, vaan kosi häntä vain "hiljentääkseen hänet". Ardal ampuu Pierceä ja tämä kaatuu maahan.  Paljastuu, että ase oli sittenkin lelu, jonka Ardalin isä oli säästänyt kaapissa syntymäpäiväänsä asti. Neiti Purdy peruu vihaisena kihlauksen ja eroaa Piercestä. Hän saattaa Ardalin kotiin ja sopii, että "tämä jää meidän väliseksemme". Sitten Ardal sanoo neiti Purdylle, ettei hänkään ansaitse mennä naimisiin, koska hän on "taloudellisesti epävakaa eikä pysty täyttämään kaikkia [naisen] tarpeita" ja että hänen opettajansa kaltaisen naisen pitäisi saada kaikki haluamansa. Sitten he jatkavat kävelemistä käsi kädessä.Elokuvan alussa neiti Purdy pyysi oppilaitaan etsimään kolme sanaa (Reveal, Pretend ja Love), nämä kolme sanaa tiivistävät koko elokuvan.</w:t>
      </w:r>
    </w:p>
    <w:p>
      <w:r>
        <w:rPr>
          <w:b/>
        </w:rPr>
        <w:t xml:space="preserve">Tulos</w:t>
      </w:r>
    </w:p>
    <w:p>
      <w:r>
        <w:t xml:space="preserve">Mikä on kaappia tuijottavan henkilön etunimi?</w:t>
      </w:r>
    </w:p>
    <w:p>
      <w:r>
        <w:rPr>
          <w:b/>
        </w:rPr>
        <w:t xml:space="preserve">Tulos</w:t>
      </w:r>
    </w:p>
    <w:p>
      <w:r>
        <w:t xml:space="preserve">Mikä on sen henkilön etunimi, joka kihlautui neiti Purdyn kanssa, mutta ei rakastanut häntä?</w:t>
      </w:r>
    </w:p>
    <w:p>
      <w:r>
        <w:rPr>
          <w:b/>
        </w:rPr>
        <w:t xml:space="preserve">Esimerkki 0.350</w:t>
      </w:r>
    </w:p>
    <w:p>
      <w:r>
        <w:t xml:space="preserve">Läpikulku: Solti koki edeltäjänsä Rafael Kubelíkin ja seuraajansa Colin Davisin tavoin, että Covent Gardenin yleisön pienen piirin vihamielinen vihamielisyys varjosti hänen alkuaikojaan musiikillisena johtajana. Häntä heitettiin mädäntyneillä vihanneksilla, ja hänen autoaan vandalisoitiin teatterin ulkopuolella, ja sen maalipintaan raaputettiin sanat "Solti must go!". Eräät lehtiarvostelut olivat hyvin kriittisiä; Solti loukkaantui The Times -lehdessä olleesta arvostelusta, joka koski hänen Figaron avioliitto-oopperaansa, niin pahasti, että hän melkein jätti Covent Gardenin epätoivoissaan. Oopperatalon toimitusjohtaja Sir David Webster suostutteli hänet jäämään yhtiöön, ja asiat paranivat, mihin auttoivat muutokset, joita Solti vaati. Kuoroa ja orkesteria vahvistettiin, ja musiikillisen ja dramaturgisen huippuosaamisen vuoksi Solti varmisti, että esitysten aikataulussa otettiin käyttöön stagione-järjestelmä perinteisen ohjelmistoperiaatteen sijasta. Vuoteen 1967 mennessä The Times kommentoi, että "Covent Gardenin asiakkaat odottavat nykyään automaattisesti, että mikä tahansa uusi produktio tai jopa mikä tahansa uusintaesitys on yhtä vahvasti roolitettu kuin mikä tahansa New Yorkin Metissä ja yhtä huolellisesti esitetty kuin mikä tahansa Milanossa tai Wienissä". 1960-luvulla yhtiön ohjelmistossa yhdistettiin oopperan vakioteoksia ja vähemmän tuttuja teoksia. Soltin johtajakauden kuuluisimpiin produktioihin kuului Schönbergin Mooses ja Aaron kausina 1965-66 ja 1966-67. Vuonna 1970 Solti johti ryhmän Saksaan, jossa esitettiin Don Carlos, Falstaff ja Richard Rodney Bennettin uusi teos Victory. Yleisö Münchenissä ja Berliinissä oli Frankfurter Allgemeine Zeitungin mukaan "innostuksesta poissa tolaltaan." Soltin kalju pää ja vaativa harjoitustyyli toivat hänelle lempinimen "huutava pääkallo". Eräs musiikkihistorioitsija kutsui häntä "riehakkaaksi, ruhjovaksi Georg Soltiksi - mieheksi, jonka koko fyysinen ja henkinen asenne ilmentää sanoja 'minä olen johdossa'". Peter Glossopin kaltaiset laulajat kuvailivat häntä kiusantekijäksi, ja työskenneltyään Soltin kanssa Jon Vickers kieltäytyi työskentelemästä uudelleen. Siitä huolimatta Soltin johdolla yhtiön tunnustettiin saavuttaneen tasavertaisuuden maailman suurimpien oopperatalojen kanssa. Kuningatar Elisabet II myönsi yhtiölle arvonimen "Kuninkaallinen ooppera" vuonna 1968. Tässä vaiheessa Solti oli elämäkertakirjoittajansa Paul Robinsonin sanoin "Karajanin jälkeen tunnetuin kapellimestari työssä". Vuosikymmenen Covent Gardenin musiikkijohtajana Solti oli johtanut 33 oopperaa 13 säveltäjältä. 1964 Solti erosi vaimostaan. Hän muutti Savoy-hotelliin, jossa pian sen jälkeen hän tapasi Valerie Pittsin, brittiläisen televisiojuontajan, joka lähetettiin haastattelemaan häntä. Myös hän oli naimisissa, mutta Solti taivutteli Soltia eroamaan miehestään kolmen vuoden seurustelun jälkeen. Solti ja Valerie Pitts avioituivat 11. marraskuuta 1967. Heillä oli kaksi tytärtä.</w:t>
      </w:r>
    </w:p>
    <w:p>
      <w:r>
        <w:rPr>
          <w:b/>
        </w:rPr>
        <w:t xml:space="preserve">Tulos</w:t>
      </w:r>
    </w:p>
    <w:p>
      <w:r>
        <w:t xml:space="preserve">Mikä oli sen henkilön koko nimi, jonka autoon kohdistui ilkivaltaa?</w:t>
      </w:r>
    </w:p>
    <w:p>
      <w:r>
        <w:rPr>
          <w:b/>
        </w:rPr>
        <w:t xml:space="preserve">Tulos</w:t>
      </w:r>
    </w:p>
    <w:p>
      <w:r>
        <w:t xml:space="preserve">Mikä oli sen henkilön koko nimi, jonka Sir David Webster suostutteli jäämään Covent Gardeniin?</w:t>
      </w:r>
    </w:p>
    <w:p>
      <w:r>
        <w:rPr>
          <w:b/>
        </w:rPr>
        <w:t xml:space="preserve">Tulos</w:t>
      </w:r>
    </w:p>
    <w:p>
      <w:r>
        <w:t xml:space="preserve">Mikä oli sen laulajan nimi, joka kutsui George Soltia kiusaajaksi?</w:t>
      </w:r>
    </w:p>
    <w:p>
      <w:r>
        <w:rPr>
          <w:b/>
        </w:rPr>
        <w:t xml:space="preserve">Tulos</w:t>
      </w:r>
    </w:p>
    <w:p>
      <w:r>
        <w:t xml:space="preserve">Mikä on Georg Soltin elämäkerran kirjoittaneen henkilön nimi?</w:t>
      </w:r>
    </w:p>
    <w:p>
      <w:r>
        <w:rPr>
          <w:b/>
        </w:rPr>
        <w:t xml:space="preserve">Tulos</w:t>
      </w:r>
    </w:p>
    <w:p>
      <w:r>
        <w:t xml:space="preserve">Missä Georg Solti tapasi Valerie Pittsin?</w:t>
      </w:r>
    </w:p>
    <w:p>
      <w:r>
        <w:rPr>
          <w:b/>
        </w:rPr>
        <w:t xml:space="preserve">Tulos</w:t>
      </w:r>
    </w:p>
    <w:p>
      <w:r>
        <w:t xml:space="preserve">Mikä on sen henkilön koko nimi, jota Valerie Pittsin piti haastatella?</w:t>
      </w:r>
    </w:p>
    <w:p>
      <w:r>
        <w:rPr>
          <w:b/>
        </w:rPr>
        <w:t xml:space="preserve">Esimerkki 0.351</w:t>
      </w:r>
    </w:p>
    <w:p>
      <w:r>
        <w:t xml:space="preserve">Läpikulku: Nine Inch Nails -yhtyeen kuudes studioalbumi, joka julkaistiin 2. maaliskuuta 2008 The Null Corporationin toimesta. Se oli yhtyeen ensimmäinen itsenäinen julkaisu sen jälkeen, kun yhtye oli eronnut pitkäaikaisesta Interscope Recordsista edellisenä vuonna. Albumin tuotantoryhmään kuuluivat Nine Inch Nailsin keulahahmo Trent Reznor, studioyhteistyökumppanit Atticus Ross ja Alan Moulder sekä Alessandro Cortini, Adrian Belew ja Brian Viglione.Reznor kuvaili Ghostsin musiikkia "päiväunien soundtrackiksi", ja kriitikotkin yhtyivät tähän mielipiteeseen ja vertasivat sitä Brian Enon ja Robert Frippin työhön. Kappaleet ovat nimeämättömiä, ne tunnistetaan vain raideluettelon ja ryhmänumeron perusteella, ja se on lähes kokonaan instrumentaalialbumi. Vaikka alun perin tarkoitus oli tehdä viiden kappaleen EP, lopullinen julkaisu koostui neljästä yhdeksän kappaleen EP:stä, yhteensä 36 kappaleesta. Albumi julkaistiin Creative Commons -lisenssillä (BY-NC-SA) ja useissa eri paketeissa ja eri hintaluokissa, mukaan lukien 300 dollarin "Ultra-Deluxe Limited Edition", ilman ennakkoilmoitusta. Levy sai myönteisen vastaanoton kriitikoilta, jotka kiittelivät sen kokeellisuutta ja epäsovinnaista julkaisutapaa, vaikka jotkut pitivätkin edellistä sen heikkoutena. Albumi nousi Yhdysvalloissa sijalle 14, ja se oli ehdolla kahdeksi Grammy-palkinnoksi (paras rock-instrumentaaliesitys ja paras boksisarja tai rajoitettu painos), mikä oli ensimmäinen kerta, kun Creative Commons -lisenssillä julkaistu musiikki oli ehdolla Grammy-palkinnon saajaksi.</w:t>
      </w:r>
    </w:p>
    <w:p>
      <w:r>
        <w:rPr>
          <w:b/>
        </w:rPr>
        <w:t xml:space="preserve">Tulos</w:t>
      </w:r>
    </w:p>
    <w:p>
      <w:r>
        <w:t xml:space="preserve">Mikä oli sen albumin koko nimi, jota verrattiin Brian Enon ja Robert Frippin töihin?</w:t>
      </w:r>
    </w:p>
    <w:p>
      <w:r>
        <w:rPr>
          <w:b/>
        </w:rPr>
        <w:t xml:space="preserve">Tulos</w:t>
      </w:r>
    </w:p>
    <w:p>
      <w:r>
        <w:t xml:space="preserve">Mihin erityisiin kategorioihin Ghosts I-IV oli ehdolla?</w:t>
      </w:r>
    </w:p>
    <w:p>
      <w:r>
        <w:rPr>
          <w:b/>
        </w:rPr>
        <w:t xml:space="preserve">Esimerkki 0.352</w:t>
      </w:r>
    </w:p>
    <w:p>
      <w:r>
        <w:t xml:space="preserve">Läpikulku: Se toimii kirkon aulana ja muodostaa rakennuksen keskiosan atriumin ja kappelin välissä olevan suorakulmaisen narthexin. Se sijaitsee suoraan atriumin itäpuolella, leveän portin läpi, jota reunustaa pari korkeaa pyöreää tornia. Mavrodinov vertaa Pyöreän kirkon narthexia syvyytensä vuoksi vastaaviin rakenteisiin Athos-vuoren kirkoissa.Yhdessä pohjois- ja eteläseinän kanssa narthexin sisäänkäynti eristää tehokkaasti kaksi pienempää atriumin osaa, jotka ovat samankaltaisia pohjaratkaisultaan ja joihin pääsee ovien kautta. Pohjoiseen osaan kuuluu pieni nekropoli, kun taas eteläinen osa oli luultavasti kastehuone, sillä siinä on neliönmuotoinen asennus, jossa on saviputki, joka muistuttaa kastemaljaa. Nikolova pitää kuitenkin sen muotoa aivan liian epätavallisena ja syvyyttä sopimattomana kasteeseen ja uskoo, että se on sen sijaan saatettu suunnitella pyhän veden jakeluun tarkoitetuksi astiaksi. 5 m × 9,50 m (16,4 jalkaa × 31,2 jalkaa) kokoinen narthex on pyöreän kirkon osa, joka on säilynyt parhaassa kunnossa, sillä jotkut sen seinistä yltävät 3 metriin. Sen kahden tornin halkaisija on 3,20 m (10,5 ft); kummassakin on sisäänkäynti narthexin sisäpuolelle ja kolme ikkunaa. Korkeammalle torniin pääsi kierreportaita pitkin, joiden arkeologiset jäännökset on löydetty pohjoistornista. Narthexin sisällä on kaksi pylväsparia, jotka tukevat sen toista kerrosta, johon pääsee pohjoistornista. Pylväät jakavat narthexin kolmeen laivaan ja merkitsevät tietä narthexin sisäänkäynniltä rotundan porteille.</w:t>
      </w:r>
    </w:p>
    <w:p>
      <w:r>
        <w:rPr>
          <w:b/>
        </w:rPr>
        <w:t xml:space="preserve">Tulos</w:t>
      </w:r>
    </w:p>
    <w:p>
      <w:r>
        <w:t xml:space="preserve">Mikä osa kirkosta oli Nikolovan mielestä sopimaton kasteelle?</w:t>
      </w:r>
    </w:p>
    <w:p>
      <w:r>
        <w:rPr>
          <w:b/>
        </w:rPr>
        <w:t xml:space="preserve">Tulos</w:t>
      </w:r>
    </w:p>
    <w:p>
      <w:r>
        <w:t xml:space="preserve">Missä osassa kirkkoa on kaksi pylvästä?</w:t>
      </w:r>
    </w:p>
    <w:p>
      <w:r>
        <w:rPr>
          <w:b/>
        </w:rPr>
        <w:t xml:space="preserve">Esimerkki 0.353</w:t>
      </w:r>
    </w:p>
    <w:p>
      <w:r>
        <w:t xml:space="preserve">Läpikulku: Jane Hoskins on työskennellyt suurimman osan elämästään palvelijattarena, ja tällä hetkellä hän on lordi Mindenin ja hänen ylimielisen vaimonsa Lady Sybil Mindenin palveluksessa. Lordi Mindenin nuorempi kaksoisveli, The Honourable Nigel Duxbury sai vain kymmenentuhatta puntaa veljensä viiteen miljoonaan verrattuna, koska veli syntyi viisi minuuttia ennen häntä ja siksi häntä pidetään lain silmissä vanhempana sisaruksena. Tuhlailtuaan rahansa Nigel hiipii veljensä kotiin ja varastaa Lady Mindenin korvakorut. Lady Minden syyttää varkaudesta piikaa Janea, kunnes Nigel astuu esiin ja ottaa vastuun. Jane on vihainen siitä, että hänen työnantajansa syyttää häntä aiheettomasti varkaudesta, ja päättää irtisanoutua työstään ja päästä mukaan yläluokkaan. Nigel on vaikuttunut Janen asenteesta, ja varmistettuaan korvakorut vastineeksi siitä, ettei hän enää koskaan häiritse veljeään, hän tarjoutuu viemään Janen illanviettoon hienoon ravintolaan. Yhdessä he huijaavat tahattomasti varakkaan herrasmiehen uskomaan, että Jane on rikas leskirouva Lady Lovely ja että hän kerää lahjoituksia kuvitteelliselle egyptiläiselle hyväntekeväisyysjärjestölle nimeltä The Nile Fund. Illan päätteeksi Jane on sata puntaa rikkaampi ja tekee Nigelin kanssa liikesopimuksen, jonka mukaan he työskentelevät yhdessä huijareina. Jane ja Nigel matkustavat Monte Carloon, San Remoon ja Shanghaihin, jossa he huijaavat uhkapeleissä ja joutuvat toistuvasti viranomaisten kehotuksiin poistua maasta. Lopulta he päätyvät San Franciscoon, jossa Nigel ehdottaa, että he ryhtyisivät koruvarkaiksi. Nigel saa töitä Hoskins-nimisenä hovimestarina seurapiirikuningatar Julia Wortinin talossa, ja Jane ystävystyy rouva Wortinin kanssa ja saa kutsun talon vieraaksi. Kaksikko suunnittelee varastavansa Julian timanttikaulakorun oleskelunsa aikana.</w:t>
      </w:r>
    </w:p>
    <w:p>
      <w:r>
        <w:rPr>
          <w:b/>
        </w:rPr>
        <w:t xml:space="preserve">Tulos</w:t>
      </w:r>
    </w:p>
    <w:p>
      <w:r>
        <w:t xml:space="preserve">Mikä on Janen syyttäjän koko nimi?</w:t>
      </w:r>
    </w:p>
    <w:p>
      <w:r>
        <w:rPr>
          <w:b/>
        </w:rPr>
        <w:t xml:space="preserve">Tulos</w:t>
      </w:r>
    </w:p>
    <w:p>
      <w:r>
        <w:t xml:space="preserve">Mikä on sen veljen koko nimi, jota ei saa häiritä?</w:t>
      </w:r>
    </w:p>
    <w:p>
      <w:r>
        <w:rPr>
          <w:b/>
        </w:rPr>
        <w:t xml:space="preserve">Tulos</w:t>
      </w:r>
    </w:p>
    <w:p>
      <w:r>
        <w:t xml:space="preserve">Mikä on sen henkilön koko nimi, joka auttoi Janea huijaamaan varakasta herrasmiestä?</w:t>
      </w:r>
    </w:p>
    <w:p>
      <w:r>
        <w:rPr>
          <w:b/>
        </w:rPr>
        <w:t xml:space="preserve">Tulos</w:t>
      </w:r>
    </w:p>
    <w:p>
      <w:r>
        <w:t xml:space="preserve">Mikä on Nigelin kanssa liikesopimuksen tekevän naisen väärä lempinimi?</w:t>
      </w:r>
    </w:p>
    <w:p>
      <w:r>
        <w:rPr>
          <w:b/>
        </w:rPr>
        <w:t xml:space="preserve">Tulos</w:t>
      </w:r>
    </w:p>
    <w:p>
      <w:r>
        <w:t xml:space="preserve">Mikä on Nigelin kumppanin etunimi, joka matkustaa hänen kanssaan San Franciscoon?</w:t>
      </w:r>
    </w:p>
    <w:p>
      <w:r>
        <w:rPr>
          <w:b/>
        </w:rPr>
        <w:t xml:space="preserve">Tulos</w:t>
      </w:r>
    </w:p>
    <w:p>
      <w:r>
        <w:t xml:space="preserve">Mikä on Nigelin kumppanin etunimi, joka aikoo myös varastaa rouva Wortinin kaulakorun?</w:t>
      </w:r>
    </w:p>
    <w:p>
      <w:r>
        <w:rPr>
          <w:b/>
        </w:rPr>
        <w:t xml:space="preserve">Tulos</w:t>
      </w:r>
    </w:p>
    <w:p>
      <w:r>
        <w:t xml:space="preserve">Mikä on sen henkilön etunimi, joka syyttää piikaa varkaudesta ennen kuin veli astuu esiin?</w:t>
      </w:r>
    </w:p>
    <w:p>
      <w:r>
        <w:rPr>
          <w:b/>
        </w:rPr>
        <w:t xml:space="preserve">Esimerkki 0.354</w:t>
      </w:r>
    </w:p>
    <w:p>
      <w:r>
        <w:t xml:space="preserve">Läpikulku: Kaulasuojus, joka on levennetty ulospäin hartioiden suojaamiseksi, on peitetty kolmesta vaakasuorasta kuvioinnista koostuvalla koristeellisella levyllä. Yläosassa, kallonpohjan yläpuolella, on suuri muratinlehdistä koostuva torus, jota reunustavat narut; muratti on kullattu, mutta narut eivät ole. Keskellä on sileä ja kovera siirtymävyöhyke, joka vastaa kaulan onteloa. Alareunassa on akanthusrinkia tai -kääröä, jonka välissä on lintuja ja perhosia. Osa pohjan koristeista on kullattu, mikä antaa kypärälle, jossa on hopea-, kulta- ja rautakomponentteja, monivärisen ilmeen. Korvasuojat ulottuvat hieman pohjakuvioinnin ulkopuolelle, mikä viittaa siihen, että sitä ei ole luotu nimenomaan kypärää varten.Kasvonaamio on valmistettu raudasta, ja se on päällystetty hopealevyllä. Keskussarana, josta se roikkuu, koostuu kolmesta osasta: sisäpuoliseen päähineeseen hitsatusta rautaputkesta, jossa on ulompi hopeaputki, kasvonaamariin kiinnitetystä lovitetusta hopeaputkesta, joka ympäröi ensimmäistä osaa, sekä molempien läpi kulkevasta tapista, jonka molemmissa päissä on hopeinen nuppi. Naamari on muotoiltu ihmisen kasvojen muotoon. Huulten väliin ja sieraimiksi on porattu reiät; silmissä on kussakin kapea rako, jossa on kolme kolmiomaista reikää, kaksi pyöreää reikää ulkopuolella ja sydämenmuotoinen reikä keskellä, kummankin silmän alapuolella, jotta näkökenttä olisi laajempi. Nämä eivät ilmeisesti riittäneet, sillä kumpaankin sydämenmuotoiseen reikään oli kaiverrettu pieni ja alkeellinen lovi käyttäjän näkökyvyn parantamiseksi. Naamio on noin 2 millimetriä paksu, josta hopean osuus, joka on taitettu sekä reunojen että kunkin reiän ympärille pitämään naamio kiinni raudassa, on 0,25-0,5 millimetriä.Naamion kasvot peittävät tunnusomaiset piirteet. Nenä on pitkä ja lihaisa, siinä on näkyvä kuoppa ja se ulottuu korkealle silmien väliin. Poskipäät ovat matalat mutta ulkonevat, ja pienessä suussa, joka kallistuu pahanpuoleiselle puolelle, on paksu alahuuli. Muut piirteet - silmät ja kulmakarvat sekä leuka - ovat tavanomaisemmat. Nämä erityispiirteet viittaavat siihen, että Emesa-kypärän valmistaja on pyrkinyt siirtämään kypärään joitakin käyttäjän kasvojen yksilöllisiä piirteitä.</w:t>
      </w:r>
    </w:p>
    <w:p>
      <w:r>
        <w:rPr>
          <w:b/>
        </w:rPr>
        <w:t xml:space="preserve">Tulos</w:t>
      </w:r>
    </w:p>
    <w:p>
      <w:r>
        <w:t xml:space="preserve">Mikä on sen kypärän nimi, jonka kullattujen pohjakoristeiden sekä kaikkien hopea-, kulta- ja rautakomponenttien monivärinen ulkonäkö on saatu aikaan?</w:t>
      </w:r>
    </w:p>
    <w:p>
      <w:r>
        <w:rPr>
          <w:b/>
        </w:rPr>
        <w:t xml:space="preserve">Tulos</w:t>
      </w:r>
    </w:p>
    <w:p>
      <w:r>
        <w:t xml:space="preserve">Mikä on sen kypärän nimi, jonka korvasuojat ulottuvat hieman alemman muotoilun ulkopuolelle, mikä viittaa siihen, että niitä ei ole erityisesti luotu sitä varten?</w:t>
      </w:r>
    </w:p>
    <w:p>
      <w:r>
        <w:rPr>
          <w:b/>
        </w:rPr>
        <w:t xml:space="preserve">Esimerkki 0.355</w:t>
      </w:r>
    </w:p>
    <w:p>
      <w:r>
        <w:t xml:space="preserve">Läpikulku: Rawdon ja Miranda ovat sielunkumppaneita. Heidän rakkautensa toisiaan kohtaan on käsin kosketeltavissa, kun he makaavat sängyssä kuuden kuukauden ikäistä tytärtään Quinceya vaaliessaan. Miranda fantasioi puheesta, jonka hän aikoo pitää, kun jonain päivänä heidän tulevaisuudessaan hän luovuttaa tämän pienen vauvan häissään. traagisesti, kun Quincey on 3-vuotias, Miranda kuolee auto-onnettomuudessa, ja Rawdon jää yksin, kiinnittymättömänä jatkamaan elämää ilman elämänsä rakkautta.    Onneksi Rawdonilla on vielä Quincey.  Pysyen niin vahvana kuin pystyy hän vie tytön pilvenpiirtäjän katolle ja selittää, että äiti on nyt enkeli.   Täällä ylhäällä he näkevät ensimmäistä kertaa näyn Mirandasta enkelinä.   Rawdon näkee edelleen näkyjä Mirandasta. Aluksi nämä näyt auttavat häntä - kotona Miranda antaa hänelle neuvoja vanhemmuudesta; Portugalissa Miranda pehmentää hänen kovuuttaan; kun hän piiloutuu kaappiin eristäytyäkseen, Miranda napsahtaa järki käteen ja vaatii Rawdonia pitämään äitinsä, isänsä ja veljensä - Quinceyn isovanhemmat ja Jack-setä - tiukasti Quinceyn elämässä.  Rawdon selittää näkyjä terapeuttinsa Paulan kanssa, joka auttaa häntä pitkässä suruprosessissa, ja vuosien mittaan, kun Quincey kasvaa silmiemme edessä, Rawdon yrittää jatkaa elämäänsä.   Hän yrittää tapailla muita naisia. Katastrofaalisesti.  Hän rakastuu välittömästi Samiin, josta tulee lopulta hänen hyvä ystävänsä ja Quinceyn sijaistäti.  Hän tapailee muitakin, muun muassa Kimberlyä (Joely Fisher), jota Quincey viisaasti ehdottaa, että hän sopisi paljon paremmin Jack-sedälle.   Ja hän on oikeassa.  Kun Jack ja Kimberly menevät naimisiin, Rawdon on heidän bestmaninsa.</w:t>
      </w:r>
    </w:p>
    <w:p>
      <w:r>
        <w:rPr>
          <w:b/>
        </w:rPr>
        <w:t xml:space="preserve">Tulos</w:t>
      </w:r>
    </w:p>
    <w:p>
      <w:r>
        <w:t xml:space="preserve">Kuka sopii miehen, jonka vaimo kuolee auto-onnettomuudessa, ja hänen setänsä yhteen?</w:t>
      </w:r>
    </w:p>
    <w:p>
      <w:r>
        <w:rPr>
          <w:b/>
        </w:rPr>
        <w:t xml:space="preserve">Tulos</w:t>
      </w:r>
    </w:p>
    <w:p>
      <w:r>
        <w:t xml:space="preserve">Mikä on sen henkilön nimi, joka ajattelee pitää puheen häiden jälkeen?</w:t>
      </w:r>
    </w:p>
    <w:p>
      <w:r>
        <w:rPr>
          <w:b/>
        </w:rPr>
        <w:t xml:space="preserve">Tulos</w:t>
      </w:r>
    </w:p>
    <w:p>
      <w:r>
        <w:t xml:space="preserve">Kuka antoi Rawdonille neuvoja vanhemmuudesta?</w:t>
      </w:r>
    </w:p>
    <w:p>
      <w:r>
        <w:rPr>
          <w:b/>
        </w:rPr>
        <w:t xml:space="preserve">Tulos</w:t>
      </w:r>
    </w:p>
    <w:p>
      <w:r>
        <w:t xml:space="preserve">Mikä on sen henkilön nimi, joka piiloutuu kaappiin eristääkseen itsensä?</w:t>
      </w:r>
    </w:p>
    <w:p>
      <w:r>
        <w:rPr>
          <w:b/>
        </w:rPr>
        <w:t xml:space="preserve">Esimerkki 0.356</w:t>
      </w:r>
    </w:p>
    <w:p>
      <w:r>
        <w:t xml:space="preserve">Läpikulku: Hänet äitinsä murhan jälkeen kasvattanut intiaaniheimo kutsuu häntä "Valkoiseksi veitseksi". Törmättyään sekopäiseen, intiaaneihin rasistisesti suhtautuvaan Clem-nimiseen ravintolanpitäjään ja Will Patchin johtamaan Vasemman silmän jengiin (joka on poistanut oikean silmänsä liittyäkseen mukaan) Tommyn luona vierailee pankkirosvo nimeltä Frank Stockburn, joka väittää olevansa Tommyn biologinen isä. Tommy selittää Frankille, että tatuoitu mies ampui hänen äitinsä, kun tämä oli saattamassa Tommya kouluun tämän lapsuudessa. Frank kertoo Tommylle myös, että hän on kuolemaisillaan syöpään ja että hän oli kerännyt 50 000 dollaria, jotka hän hautasi niitylle männyn viereen ja tarjoaa Tommylle ja alkuasukkaille. Seuraavana päivänä kylään saapuu joukko rosvoja, joilla on yhteyksiä Frankiin, ja heitä johtaa häikäilemätön Cicero, joka haluaa Frankin luovuttavan heille "suuren saaliinsa", jonka hän sai jokin aika sitten. Frank antaa rosvojen kidnapata itsensä, jotta Frank voi johdattaa heidät 50 000 dollarin luokse niin sanotulle "laulavalle tuulimyllylle" vastineeksi siitä, että rosvot eivät hyökkää Tommyn tai intiaanien kimppuun. Koska Tommylla ei ole aikaa etsiä niityltä rahaa ja elää heimonsa normien mukaan, hän päättää turvautua epärehellisiltä henkilöiltä (korruptoituneilta poliitikoilta, rasistisilta pankkiireilta ja roistoilta) varastamiseen saadakseen tarvittavan summan ja pelastaakseen isänsä. Etsintänsä aikana Tommy saa selville, että hänellä on viisi velipuolta: Meksikolainen aasiratsastaja Ramon, jonka majatalon pitäjän äidillä oli suhde Frankin kanssa; henkisesti vammainen mutta iloinen Lil' Pete, jonka vahva kaula tekee hänet immuuniksi hirttämiselle; villi vuoristomies Herm, joka puhuu käsittämättömästi ja on auttanut äitiään myymään kuunjuomaa.</w:t>
      </w:r>
    </w:p>
    <w:p>
      <w:r>
        <w:rPr>
          <w:b/>
        </w:rPr>
        <w:t xml:space="preserve">Tulos</w:t>
      </w:r>
    </w:p>
    <w:p>
      <w:r>
        <w:t xml:space="preserve">Millä vaihtoehtoisella nimellä Frank Stockburnin poika kulkee?</w:t>
      </w:r>
    </w:p>
    <w:p>
      <w:r>
        <w:rPr>
          <w:b/>
        </w:rPr>
        <w:t xml:space="preserve">Esimerkki 0.357</w:t>
      </w:r>
    </w:p>
    <w:p>
      <w:r>
        <w:t xml:space="preserve">Läpikulku: Chiyo Sakamoto, nuori tyttö köyhästä kalastajakylästä, joutuu ikääntyvän isänsä toimesta vanhemman sisarensa Satsun kanssa orjuuteen. Chiyon ottaa hoiviinsa Kayoko Nitta, geishatalon äiti (omistaja) Gionissa, joka on yksi Kioton tunnetuimmista geisha-alueista, kun taas Satsu myydään prostituutiobordelliin. okiyassa Chiyo tapaa toisen nuoren tytön nimeltä Pumpkin, kiukkuisen mummon, lempeämmän tädin ja okiyan ainoan työssäkäyvän geishan, Hatsumomon, joka on kuuluisa henkeäsalpaavasta kauneudestaan. Chiyo saa pian selville, että Hatsumomo on salaa julma ja mustasukkainen nainen, joka pitää Chiyoa potentiaalisena kilpailijana hänen silmiinpistävien sinertävän harmaiden silmiensä vuoksi ja lisäksi hän on muutos Äidin tulevassa taloudellisessa riippuvuudessa. Hatsumomo tekee sitten kaikkensa tehdäkseen Chiyon uudesta elämästä tarkoituksella kurjaa, kun hän saa hänet ottamaan syyt niskoilleen kaikesta ja salaa tarkoituksella tietoja sisarensa olinpaikasta huvialueella. Täti on kuitenkin tietoinen tästä ja varoittaa Chiyoa luottamasta Hatsumomoon ja suututtamasta häntä, kun otetaan huomioon hänen historiansa huonokäytöksisen geishan kanssa.</w:t>
      </w:r>
    </w:p>
    <w:p>
      <w:r>
        <w:rPr>
          <w:b/>
        </w:rPr>
        <w:t xml:space="preserve">Tulos</w:t>
      </w:r>
    </w:p>
    <w:p>
      <w:r>
        <w:t xml:space="preserve">Mikä on Chiyon geishatalon kärttyisän naisen nimi?</w:t>
      </w:r>
    </w:p>
    <w:p>
      <w:r>
        <w:rPr>
          <w:b/>
        </w:rPr>
        <w:t xml:space="preserve">Tulos</w:t>
      </w:r>
    </w:p>
    <w:p>
      <w:r>
        <w:t xml:space="preserve">Mikä on sen henkilön etunimi, jota kuuluisa kaunotar pitää kilpailijana?</w:t>
      </w:r>
    </w:p>
    <w:p>
      <w:r>
        <w:rPr>
          <w:b/>
        </w:rPr>
        <w:t xml:space="preserve">Tulos</w:t>
      </w:r>
    </w:p>
    <w:p>
      <w:r>
        <w:t xml:space="preserve">Mikä on sen naisen siskon nimi, joka käy geishatalossa Gionissa?</w:t>
      </w:r>
    </w:p>
    <w:p>
      <w:r>
        <w:rPr>
          <w:b/>
        </w:rPr>
        <w:t xml:space="preserve">Tulos</w:t>
      </w:r>
    </w:p>
    <w:p>
      <w:r>
        <w:t xml:space="preserve">Mikä on prostituutiobordelliin myydyn naisen siskon etunimi?</w:t>
      </w:r>
    </w:p>
    <w:p>
      <w:r>
        <w:rPr>
          <w:b/>
        </w:rPr>
        <w:t xml:space="preserve">Esimerkki 0,358</w:t>
      </w:r>
    </w:p>
    <w:p>
      <w:r>
        <w:t xml:space="preserve">Läpikulku: Keenan alkoi työskennellä eri projektin parissa Billy Howerdelin kanssa, joka oli Toolin kitarateknikko Ænima-kiertueen aikana. Heidän muodostamansa superyhtye A Perfect Circle aloitti esiintymisen vuonna 1999 ja julkaisi ensimmäisen albuminsa Mer de Noms vuonna 2000. He julkaisivat vuonna 2003 menestyksekkään jatko-osan nimeltä Thirteenth Step, joka viittaa kahdentoista askeleen ohjelmiin (monet kappaleet on kirjoitettu toipumisen näkökulmasta). Molemmat albumit saivat lopulta platinasertifikaatin. Heidän seuraava albuminsa eMOTIVe vuodelta 2004 koostui pääasiassa coverista lukuun ottamatta singleä "Counting Bodies Like Sheep to the Rhythm of the War Drums"- kappale, joka oli alun perin Thirteenth Step -levyllä julkaistun "Pet" -biisin innoittama kappale - ja "Passive". Keenan luonnehti levyä myöhemmin poliittiseksi albumiksi, jolla hän "testasi vesiä" ja jota sittemmin "ristiinnaulittiin" sen sisällön vuoksi. Levy sai kultasertifikaatin kuukausi julkaisunsa jälkeen. Samana vuonna he julkaisivat DVD- ja CD-setin nimeltä aMOTION, joka sai platinaa kuukauden sisällä julkaisustaan." Howerdel kertoi toukokuussa 2006 MTV:n haastattelussa, että superyhtyeen työskentely oli toistaiseksi päättynyt. Kun yhtyeen viimeisestä julkaisusta oli kulunut yli kaksi vuotta, Keenanilta kysyttiin Revolverin haastattelussa A Perfect Circlen tilasta. Hän totesi: Todellinen ongelma Toolin ja A Perfect Circlen pyörittämisessä samaan aikaan oli se, että molemmat toimivat samalla tavalla. Molemmat ovat levy-yhtiön kanssa kiertäviä livebändejä, jotka toimivat edelleen vanhan sopimusmentaliteetin mukaan. Joten ajattelin, että oli aika antaa A Perfect Circlen mennä toistaiseksi ja antaa Billyn tutkia itseään. Se on vaikeaa kaverille, joka oli kitarateknikko [Toolissa] ja joutui bändiin, jossa on mahtipontinen, kuuluisa laulaja, ja jonka täytyy elää sen varjossa. Billylle oli tärkeää mennä tekemään omaa juttuaan ja todella tutkia omaa soundiaan ja antaa ihmisten kuulla, mitä hänellä on sanottavaa ja miten hän tekisi sen yksin, ja sitten palaamme takaisin ja teemme A Perfect Circle -juttuja.</w:t>
      </w:r>
    </w:p>
    <w:p>
      <w:r>
        <w:rPr>
          <w:b/>
        </w:rPr>
        <w:t xml:space="preserve">Tulos</w:t>
      </w:r>
    </w:p>
    <w:p>
      <w:r>
        <w:t xml:space="preserve">Mitkä ovat niiden kahden henkilön nimet, jotka muodostivat superyhtyeen?</w:t>
      </w:r>
    </w:p>
    <w:p>
      <w:r>
        <w:rPr>
          <w:b/>
        </w:rPr>
        <w:t xml:space="preserve">Tulos</w:t>
      </w:r>
    </w:p>
    <w:p>
      <w:r>
        <w:t xml:space="preserve">Mitkä ovat niiden kahden albumin nimet, jotka lopulta saivat platinatodistuksen?</w:t>
      </w:r>
    </w:p>
    <w:p>
      <w:r>
        <w:rPr>
          <w:b/>
        </w:rPr>
        <w:t xml:space="preserve">Esimerkki 0.359</w:t>
      </w:r>
    </w:p>
    <w:p>
      <w:r>
        <w:t xml:space="preserve">Läpikulku: Wallace syntyi New Yorkin Brooklynin kaupunginosassa sijaitsevassa St. Maryn sairaalassa 21. toukokuuta 1972 jamaikalaisten vanhempien, esikoulunopettaja Voletta Wallacen ja hitsaaja ja poliitikko Selwyn George Latoren ainoana lapsena. Hänen isänsä jätti perheen, kun Wallace oli kaksivuotias, ja hänen äitinsä teki kaksi työtä kasvattaessaan häntä. Wallace varttui Clinton Hillissä, osoitteessa 226 St. James Place, lähellä Bedford-Stuyvesantin rajaa, Brooklynissa.Queen of All Saints Middle Schoolissa Wallace menestyi erinomaisesti ja voitti useita palkintoja englannin kielen opiskelijana. Hän sai lempinimen "Big" ylipainoisen kokonsa vuoksi 10-vuotiaana. Hän kertoi aloittaneensa huumekaupan noin 12-vuotiaana. Hänen äitinsä, joka oli usein poissa töissä, ei tiennyt Wallacen huumekaupoista ennen kuin hän oli aikuinen. Wallace alkoi räppäämään teini-ikäisenä, viihdytti ihmisiä kaduilla ja esiintyi paikallisten ryhmien Old Gold Brothers ja The Techniques kanssa. pyynnöstä Wallace siirtyi Bishop Loughlin Memorial High Schoolista George Westinghouse Career and Technical Education High Schooliin, jossa opiskelivat myös tulevat räppärit DMX, Jay-Z ja Busta Rhymes. Äitinsä mukaan Wallace oli edelleen hyvä oppilas, mutta kehitti uudessa koulussa "viisastelijan" asenteen. Seitsemäntoista-vuotiaana Wallace jätti koulun kesken ja alkoi sekaantua enemmän rikollisuuteen. Vuonna 1989 hänet pidätettiin aseista Brooklynissa ja tuomittiin viideksi vuodeksi ehdolliseen vankeuteen. Vuonna 1990 hänet pidätettiin ehdonalaisrikkomuksesta. Vuotta myöhemmin Wallace pidätettiin Pohjois-Carolinassa crack-kokaiinin välittämisestä. Hän vietti yhdeksän kuukautta vankilassa ennen kuin pääsi takuita vastaan vapaaksi.</w:t>
      </w:r>
    </w:p>
    <w:p>
      <w:r>
        <w:rPr>
          <w:b/>
        </w:rPr>
        <w:t xml:space="preserve">Tulos</w:t>
      </w:r>
    </w:p>
    <w:p>
      <w:r>
        <w:t xml:space="preserve">Mikä on sen henkilön koko nimi, joka lähti, kun Wallace oli kaksivuotias?</w:t>
      </w:r>
    </w:p>
    <w:p>
      <w:r>
        <w:rPr>
          <w:b/>
        </w:rPr>
        <w:t xml:space="preserve">Tulos</w:t>
      </w:r>
    </w:p>
    <w:p>
      <w:r>
        <w:t xml:space="preserve">Mikä on sen henkilön koko nimi, joka lähti perheestä, kun Wallace oli kaksivuotias?</w:t>
      </w:r>
    </w:p>
    <w:p>
      <w:r>
        <w:rPr>
          <w:b/>
        </w:rPr>
        <w:t xml:space="preserve">Tulos</w:t>
      </w:r>
    </w:p>
    <w:p>
      <w:r>
        <w:t xml:space="preserve">Mikä on sen henkilön koko nimi, joka teki kahta työtä kasvattaessaan Wallacea?</w:t>
      </w:r>
    </w:p>
    <w:p>
      <w:r>
        <w:rPr>
          <w:b/>
        </w:rPr>
        <w:t xml:space="preserve">Esimerkki 0.360</w:t>
      </w:r>
    </w:p>
    <w:p>
      <w:r>
        <w:t xml:space="preserve">Läpikulku: Burgesilla oli tärkeä rooli korkeaviktoriaanisen lasimaalauksen renessanssissa. Sopivan värisen ja rikkaan lasin tarjoaminen oli keskeistä monissa hänen koristeaiheissaan, ja hän panosti siihen, että hän teki yhteistyötä parhaiden piirtäjien ja valmistajien kanssa. Hän tutki myös lasinvalmistuksen historiaa ja kirjoitti toisessa Art Applied to Industry -luennossaan, että "[a] antiikkitutkimuksen hyöty on palauttaa käytöstä poistetut taiteet ja saada niistä kaikki mahdollinen hyöty omaksi parannukseksemme". Cardiffin linnasta peräisin olevien lasimaalausten näyttelyluettelossa Sargent antaa tunnustusta "hänen syvälle menevälle tietämykselleen lasinvalmistuksen historiasta ja tekniikoista", ja Lawrence pitää häntä edelläkävijänä, joka "huolellisilla tutkimuksillaan palautti keskiaikaisen koristelun periaatteet ennalleen ja käytti niitä tehdäkseen [omia] rohkeita ja omaperäisiä lausuntojaan." Tulokset olivat loistavia; Lawrence kirjoitti, että Burgesin suunnittelussa oli "sellaista värikkyyttä, intensiteettiä ja loistoa, jota yksikään muu lasin valmistaja ei pystynyt tavoittamaan". Hän tunnustaa Burgesin olevan velkaa valmistajille ja käsityöläisille, joiden kanssa hän työskenteli, erityisesti Gualbert Saundersille, jonka "tekniikka [antoi] Burgesin lasille sen tunnusomaisimman piirteen, nimittäin lihavärin". Tämä on ainutlaatuista, sillä ei ollut edeltäjiä eikä jäljittelijöitä". Saint Fin Barren kirkon lisäksi Burges suunnitteli lasimaalauksia kaikkiin omiin merkittäviin kirkkoihinsa, muiden tekemiin keskiaikaisten kirkkojen rekonstruktioihin sekä maallisiin rakennuksiinsa. Hän teki merkittävää työtä Waltham Abbeyyn yhdessä Edward Burne-Jonesin kanssa, mutta suuri osa hänen töistään siellä tuhoutui salamaniskussa. Crook kirjoittaa: "Walthamissa Burges ei kopioinut. Hän kohtaa keskiajan tasavertaisena.".</w:t>
      </w:r>
    </w:p>
    <w:p>
      <w:r>
        <w:rPr>
          <w:b/>
        </w:rPr>
        <w:t xml:space="preserve">Tulos</w:t>
      </w:r>
    </w:p>
    <w:p>
      <w:r>
        <w:t xml:space="preserve">Mikä on sen henkilön sukunimi, joka tunnustaa Burgesin velan valmistajille ja käsityöläisille, joiden kanssa hän työskenteli?</w:t>
      </w:r>
    </w:p>
    <w:p>
      <w:r>
        <w:rPr>
          <w:b/>
        </w:rPr>
        <w:t xml:space="preserve">Tulos</w:t>
      </w:r>
    </w:p>
    <w:p>
      <w:r>
        <w:t xml:space="preserve">Mikä on sen henkilön sukunimi, joka teki merkittävää työtä Waltham Abbeyssa Edwardin kanssa?</w:t>
      </w:r>
    </w:p>
    <w:p>
      <w:r>
        <w:rPr>
          <w:b/>
        </w:rPr>
        <w:t xml:space="preserve">Tulos</w:t>
      </w:r>
    </w:p>
    <w:p>
      <w:r>
        <w:t xml:space="preserve">Mikä on sen henkilön sukunimi, jonka työ siellä tuhoutui salamaniskussa?</w:t>
      </w:r>
    </w:p>
    <w:p>
      <w:r>
        <w:rPr>
          <w:b/>
        </w:rPr>
        <w:t xml:space="preserve">Tulos</w:t>
      </w:r>
    </w:p>
    <w:p>
      <w:r>
        <w:t xml:space="preserve">Mikä on sen henkilön sukunimi, joka tuntee syvällisesti lasinvalmistuksen historian ja tekniikan?</w:t>
      </w:r>
    </w:p>
    <w:p>
      <w:r>
        <w:rPr>
          <w:b/>
        </w:rPr>
        <w:t xml:space="preserve">Tulos</w:t>
      </w:r>
    </w:p>
    <w:p>
      <w:r>
        <w:t xml:space="preserve">Mikä on sen henkilön sukunimi, jonka sanotaan olleen uranuurtaja, joka "huolellisilla tutkimuksillaan palautti keskiaikaisen koristelun periaatteet"?</w:t>
      </w:r>
    </w:p>
    <w:p>
      <w:r>
        <w:rPr>
          <w:b/>
        </w:rPr>
        <w:t xml:space="preserve">Tulos</w:t>
      </w:r>
    </w:p>
    <w:p>
      <w:r>
        <w:t xml:space="preserve">Mikä on sen henkilön sukunimi, joka suunnitteli lasimaalauksia maallisiin rakennuksiinsa?</w:t>
      </w:r>
    </w:p>
    <w:p>
      <w:r>
        <w:rPr>
          <w:b/>
        </w:rPr>
        <w:t xml:space="preserve">Tulos</w:t>
      </w:r>
    </w:p>
    <w:p>
      <w:r>
        <w:t xml:space="preserve">Mikä on sen henkilön sukunimi, joka teki merkittävää työtä Waltham Abbeyssa Edwardin kanssa?</w:t>
      </w:r>
    </w:p>
    <w:p>
      <w:r>
        <w:rPr>
          <w:b/>
        </w:rPr>
        <w:t xml:space="preserve">Esimerkki 0.361</w:t>
      </w:r>
    </w:p>
    <w:p>
      <w:r>
        <w:t xml:space="preserve">Läpikulku: Houston kutsui koolle sotaneuvoston.  Upseerit äänestivät, että perheet olisi määrättävä lähtemään, ja joukot suojelisivat vetäytymistä. Keskiyöhön mennessä, vajaa tunti Dickinsonin saapumisen jälkeen, armeijan ja siviiliväestön yhdistetty joukko aloitti kiihkeän siirtymisen itään jättäen taakseen kaiken, mitä he eivät voineet heti napata ja kuljettaa. Suuri osa muonituksesta ja tykistöstä jäi jäljelle, mukaan lukien kaksi 24 punnan tykkiä. Houston määräsi Salvador Floresin yhdessä Juan Seguinin komppanian miesten kanssa muodostamaan jälkijoukon suojelemaan pakenevia perheitä.  Muihin Texasin kaupunkeihin lähetettiin kuriireja varoittamaan Meksikon armeijan etenemisestä. perääntyminen tapahtui niin nopeasti, että monet teksasilaiset tiedustelijat ymmärsivät sen täysin vasta kaupungin evakuoinnin jälkeen.  Houston määräsi Karnesin polttamaan kaupungin ja kaiken siinä olevan, jotta mitään ei jäisi jäljelle meksikolaisten joukkojen hyödyksi.  Aamunkoittoon mennessä koko kaupunki oli tuhkana tai liekeissä. 5. maaliskuuta kapteeni John Birdin johdolla Alamon miesten tueksi järjestetyt vapaaehtoiset San Felipe de Austinista olivat olleet matkalla San Antonio de Béxariin 13. maaliskuuta, kun he kohtasivat noin 16 kilometriä Gonzalesista itään pakenevia kaupunkilaisia ja Sam Houstonin lähettilään. Kun Birdin miehille kerrottiin Alamon kukistumisesta, he tarjosivat apua pakeneville kansalaisille ja liittyivät Houstonin armeijaan Bartholomew D. McCluren plantaasilla illalla 14. maaliskuuta. 13. maaliskuuta Washington-on-the-Brazosissa kokouksen edustajat saivat tietää Alamon kukistumisesta. Tasavallan uusi väliaikaishallitus, jossa oli sotilasvakoilutoimintaa valvova osasto, vannoi virkavalansa 17. maaliskuuta, ja se päätti istuntonsa samana päivänä. Tämän jälkeen hallitus pakeni Groce's Landingiin, jossa se viipyi useita päiviä, ennen kuin se siirtyi 21. maaliskuuta Harrisburgiin, jossa se asettui väliaikaiseen päämajaan leski Jane Birdsall Harrisin kotiin.Kingin miehet Refugiossa olivat hakeutuneet Nuestra Señora de la Rosario -lähetysasemalle, kun Urrean joukot hyökkäsivät heidän kimppuunsa.  Fannin lähetti 120 vahvistusta William Wardin johdolla, mutta 14. maaliskuuta käydyssä Refugion taistelussa kuoli 15 teksasilaista.  Wardin miehet pääsivät pakoon, mutta Kingin miehet vangittiin ja teloitettiin 16. maaliskuuta.</w:t>
      </w:r>
    </w:p>
    <w:p>
      <w:r>
        <w:rPr>
          <w:b/>
        </w:rPr>
        <w:t xml:space="preserve">Tulos</w:t>
      </w:r>
    </w:p>
    <w:p>
      <w:r>
        <w:t xml:space="preserve">Mikä oli sen henkilön koko nimi, jonka miehet tarjosivat apua pakeneville kansalaisille?</w:t>
      </w:r>
    </w:p>
    <w:p>
      <w:r>
        <w:rPr>
          <w:b/>
        </w:rPr>
        <w:t xml:space="preserve">Tulos</w:t>
      </w:r>
    </w:p>
    <w:p>
      <w:r>
        <w:t xml:space="preserve">Mikä oli sen henkilön kodin koko nimi, johon hallitus asetti väliaikaisen päämajan?</w:t>
      </w:r>
    </w:p>
    <w:p>
      <w:r>
        <w:rPr>
          <w:b/>
        </w:rPr>
        <w:t xml:space="preserve">Esimerkki 0.362</w:t>
      </w:r>
    </w:p>
    <w:p>
      <w:r>
        <w:t xml:space="preserve">Läpikulku: Kalifornian Mojaven autiomaan tähtitaivaalla vuonna 1957. On erityinen ilta tunnetulle tähtitieteilijälle Ted Lewisille, joka valmistaa kauniille ja palvovalle vaimolleen Lanalleen erityistä vuosipäiväillallista pihveineen samalla kun hän tarkkailee vuosittaista Perseidien meteoriparvia. Toisessa kaupunginosassa Tammy, pienen paikallisen kuppilan tarjoilija, jolla on suuria tulevaisuuden suunnitelmia, katsoo ulos ikkunastaan ja on innoissaan nähdessään tähdenlennon, jota hän pitää hyvänä merkkinä unelmilleen.Yhtäkkiä "jokin ampuu yläpuolelta ja törmää" läheisillä vuorilla. Ted olettaa, että kyseessä on pudonnut meteoriitti, ja haluaa tutkia asiaa henkilökohtaisesti. Hän saavuttaa oletetun meteoriitin, joka osoittautuu avaruusalukseksi. Sitten hänen ruumiinsa anastaa Urp, hyvää tarkoittava, pitkä ja metallinen avaruusolio. Urp on saanut selville, että hänen aluksensa toinen matkustaja, yksisilmäinen hirviö nimeltä Ghota on paennut. Hänen on saatava se takaisin ja käyttää ihmiskehoa sulautuakseen paikallisiin. ghota syö ihmisiä kasvaakseen, lisääntyäkseen ja valloittaakseen. Sen sammumaton ruokahalu voi merkitä elämän loppua maapallolla. Urp on ainoa, joka tietää, miten kammottava avaruusolento voidaan pysäyttää. Hän värvää avukseen Tammyn, kaupungin ainoan ihmisen, joka on valmis uskomaan ja luottamaan hänen tehtäväänsä. Paikallinen poliisi - mukaan lukien päällikkö Dawson ja konstaapeli Vern - ovat vannoutuneita epäilijöitä eivätkä tarjoa juurikaan apua. Yhdessä Urpin ja Tammyn on metsästettävä Ghota ja neutralisoitava se ennen kuin se kuluttaa kaikki paikalliset asukkaat ja käyttää ihmispolttoainetta lisääntyäkseen ja valloittaakseen maailman.Urp ja Tammy rakastuvat lopulta. Mutta finaalissa Urp joutuu palaamaan kotiinsa avaruuteen, ja Urp jää kaipaamaan Urpin seuraa. Vaikka hän jää Maahan, hän jättää lopulta pikkukaupungin ja lähtee etsimään omaa kohtaloaan.</w:t>
      </w:r>
    </w:p>
    <w:p>
      <w:r>
        <w:rPr>
          <w:b/>
        </w:rPr>
        <w:t xml:space="preserve">Tulos</w:t>
      </w:r>
    </w:p>
    <w:p>
      <w:r>
        <w:t xml:space="preserve">Mikä on sen henkilön koko nimi, jonka kehoa Urp käyttää sulautuakseen paikallisiin?</w:t>
      </w:r>
    </w:p>
    <w:p>
      <w:r>
        <w:rPr>
          <w:b/>
        </w:rPr>
        <w:t xml:space="preserve">Tulos</w:t>
      </w:r>
    </w:p>
    <w:p>
      <w:r>
        <w:t xml:space="preserve">Mikä on Urpia auttavan henkilön ammatti?</w:t>
      </w:r>
    </w:p>
    <w:p>
      <w:r>
        <w:rPr>
          <w:b/>
        </w:rPr>
        <w:t xml:space="preserve">Tulos</w:t>
      </w:r>
    </w:p>
    <w:p>
      <w:r>
        <w:t xml:space="preserve">Kuka ei usko Urpia Ghotasta?</w:t>
      </w:r>
    </w:p>
    <w:p>
      <w:r>
        <w:rPr>
          <w:b/>
        </w:rPr>
        <w:t xml:space="preserve">Tulos</w:t>
      </w:r>
    </w:p>
    <w:p>
      <w:r>
        <w:t xml:space="preserve">Mitä Urpin piti hakea?</w:t>
      </w:r>
    </w:p>
    <w:p>
      <w:r>
        <w:rPr>
          <w:b/>
        </w:rPr>
        <w:t xml:space="preserve">Tulos</w:t>
      </w:r>
    </w:p>
    <w:p>
      <w:r>
        <w:t xml:space="preserve">Kenen ruumis on anastettu?</w:t>
      </w:r>
    </w:p>
    <w:p>
      <w:r>
        <w:rPr>
          <w:b/>
        </w:rPr>
        <w:t xml:space="preserve">Tulos</w:t>
      </w:r>
    </w:p>
    <w:p>
      <w:r>
        <w:t xml:space="preserve">Mikä on sen henkilön koko nimi, joka löytää avaruusaluksen?</w:t>
      </w:r>
    </w:p>
    <w:p>
      <w:r>
        <w:rPr>
          <w:b/>
        </w:rPr>
        <w:t xml:space="preserve">Tulos</w:t>
      </w:r>
    </w:p>
    <w:p>
      <w:r>
        <w:t xml:space="preserve">Mikä on sen henkilön koko nimi, jonka ruumiin muukalainen anastaa?</w:t>
      </w:r>
    </w:p>
    <w:p>
      <w:r>
        <w:rPr>
          <w:b/>
        </w:rPr>
        <w:t xml:space="preserve">Tulos</w:t>
      </w:r>
    </w:p>
    <w:p>
      <w:r>
        <w:t xml:space="preserve">Kenen on pakko palata kotiinsa avaruuteen?</w:t>
      </w:r>
    </w:p>
    <w:p>
      <w:r>
        <w:rPr>
          <w:b/>
        </w:rPr>
        <w:t xml:space="preserve">Tulos</w:t>
      </w:r>
    </w:p>
    <w:p>
      <w:r>
        <w:t xml:space="preserve">Kuka jää kaipaamaan jonkun seuraa?</w:t>
      </w:r>
    </w:p>
    <w:p>
      <w:r>
        <w:rPr>
          <w:b/>
        </w:rPr>
        <w:t xml:space="preserve">Tulos</w:t>
      </w:r>
    </w:p>
    <w:p>
      <w:r>
        <w:t xml:space="preserve">Kuka jää Maahan rakastajansa lähdettyä?</w:t>
      </w:r>
    </w:p>
    <w:p>
      <w:r>
        <w:rPr>
          <w:b/>
        </w:rPr>
        <w:t xml:space="preserve">Tulos</w:t>
      </w:r>
    </w:p>
    <w:p>
      <w:r>
        <w:t xml:space="preserve">Kuka lopulta lähtee pikkukaupungista etsimään omaa kohtaloaan?</w:t>
      </w:r>
    </w:p>
    <w:p>
      <w:r>
        <w:rPr>
          <w:b/>
        </w:rPr>
        <w:t xml:space="preserve">Esimerkki 0.363</w:t>
      </w:r>
    </w:p>
    <w:p>
      <w:r>
        <w:t xml:space="preserve">Läpikulku: Surun keskellä hän keskittyi työhönsä, jotta hän voisi käsitellä surua, ja vältti uutisointia sisaruksensa kuolemasta. Hän kommentoi: "On silti tärkeää kohdata todellisuus, enkä suinkaan juokse karkuun, mutta joskus on vain päästävä hetkeksi pois." Hän totesi, että "on tärkeää kohdata todellisuus". Tänä aikana hän lopetti seitsemän vuotta kestäneen suhteensa Jermaine Duprin kanssa." Useita kuukausia myöhemmin Jackson esitti kunnianosoituksen Michaelille vuoden 2009 MTV Video Music Awards -gaalassa esittämällä heidän duettonsa "Scream". MTV totesi, että "ei ollut ketään parempaa kuin Janet ankkuroimaan sen ja lähettämään todella voimakkaan viestin". Kriitikot ylistivät esitystä, ja Entertainment Weekly vahvisti sen olevan "yhtä energinen kuin sydämellinenkin." Jacksonin toinen hittikokoelma Number Ones (kansainvälisiä julkaisuja varten nimetty uudelleen The Best) julkaistiin marraskuussa 2009. Mainostarkoituksessa hän esitti medleyn hiteistä American Music Awardsissa, Capital FM:n Jingle Bell Ballissa Lontoon O2-areenalla ja The X-Factorissa. Albumin promosingle "Make Me", jonka tuotti Rodney "Darkchild" Jerkins, debytoi syyskuussa. Siitä tuli Jacksonin yhdeksästoista listaykkönen Hot Dance Club Songs -listalla, mikä teki hänestä ensimmäisen artistin, jolla on ollut listaykköset neljällä eri vuosikymmenellä.Myöhemmin samassa kuussa Jackson toimi puheenjohtajana AIDS-tutkimussäätiö amfAR:n avajaishyväntekeväisyystilaisuudessa, joka pidettiin Milanossa muotiviikon yhteydessä. Säätiön toimitusjohtaja totesi: "Olemme syvästi kiitollisia Janet Jacksonille siitä, että hän liittyi amfAR:n ensimmäiseen tapahtumaan Milanossa..... Hän tuo mukanaan vertaansa vailla olevaa tyylikkyyttä ja omistautumista aidsin vastaiseen taisteluun." Tapahtuma keräsi voittoa tavoittelemattomalle järjestölle yhteensä 1,1 miljoonaa dollaria.</w:t>
      </w:r>
    </w:p>
    <w:p>
      <w:r>
        <w:rPr>
          <w:b/>
        </w:rPr>
        <w:t xml:space="preserve">Tulos</w:t>
      </w:r>
    </w:p>
    <w:p>
      <w:r>
        <w:t xml:space="preserve">Missä kaupungissa säätiön avajaishyväntekeväisyystilaisuus pidettiin, ja sen puheenjohtajana toimi nainen, joka esitti kunnianosoituksen Michaelille vuoden 2009 MTV Video Music Awards -gaalassa?</w:t>
      </w:r>
    </w:p>
    <w:p>
      <w:r>
        <w:rPr>
          <w:b/>
        </w:rPr>
        <w:t xml:space="preserve">Tulos</w:t>
      </w:r>
    </w:p>
    <w:p>
      <w:r>
        <w:t xml:space="preserve">Mikä on sen voittoa tavoittelemattoman järjestön nimi, joka keräsi 1,1 miljoonaa dollaria ensimmäisessä tapahtumassaan, jonka puheenjohtajana toimi henkilö, jonka toisen hittikokoelman nimi oli Number Ones?</w:t>
      </w:r>
    </w:p>
    <w:p>
      <w:r>
        <w:rPr>
          <w:b/>
        </w:rPr>
        <w:t xml:space="preserve">Tulos</w:t>
      </w:r>
    </w:p>
    <w:p>
      <w:r>
        <w:t xml:space="preserve">Mikä on sen henkilön sukunimi, jonka veli kuoli?</w:t>
      </w:r>
    </w:p>
    <w:p>
      <w:r>
        <w:rPr>
          <w:b/>
        </w:rPr>
        <w:t xml:space="preserve">Tulos</w:t>
      </w:r>
    </w:p>
    <w:p>
      <w:r>
        <w:t xml:space="preserve">Mikä on kuolleen sisaruksen etunimi?</w:t>
      </w:r>
    </w:p>
    <w:p>
      <w:r>
        <w:rPr>
          <w:b/>
        </w:rPr>
        <w:t xml:space="preserve">Tulos</w:t>
      </w:r>
    </w:p>
    <w:p>
      <w:r>
        <w:t xml:space="preserve">Mikä on sen henkilön etunimi, joka suri perheensä kanssa?</w:t>
      </w:r>
    </w:p>
    <w:p>
      <w:r>
        <w:rPr>
          <w:b/>
        </w:rPr>
        <w:t xml:space="preserve">Tulos</w:t>
      </w:r>
    </w:p>
    <w:p>
      <w:r>
        <w:t xml:space="preserve">Mikä on sen henkilön sukunimi, joka sanoi, että on tärkeää kohdata todellisuus?</w:t>
      </w:r>
    </w:p>
    <w:p>
      <w:r>
        <w:rPr>
          <w:b/>
        </w:rPr>
        <w:t xml:space="preserve">Tulos</w:t>
      </w:r>
    </w:p>
    <w:p>
      <w:r>
        <w:t xml:space="preserve">Mikä on kunnianosoituksen tehneen henkilön etunimi?</w:t>
      </w:r>
    </w:p>
    <w:p>
      <w:r>
        <w:rPr>
          <w:b/>
        </w:rPr>
        <w:t xml:space="preserve">Tulos</w:t>
      </w:r>
    </w:p>
    <w:p>
      <w:r>
        <w:t xml:space="preserve">Mikä on sen henkilön sukunimi, joka lopetti hänen seitsemän vuotta kestäneen suhteensa?</w:t>
      </w:r>
    </w:p>
    <w:p>
      <w:r>
        <w:rPr>
          <w:b/>
        </w:rPr>
        <w:t xml:space="preserve">Tulos</w:t>
      </w:r>
    </w:p>
    <w:p>
      <w:r>
        <w:t xml:space="preserve">Mikä on sen henkilön sukunimi, jolle Janet teki kunnianosoituksen?</w:t>
      </w:r>
    </w:p>
    <w:p>
      <w:r>
        <w:rPr>
          <w:b/>
        </w:rPr>
        <w:t xml:space="preserve">Tulos</w:t>
      </w:r>
    </w:p>
    <w:p>
      <w:r>
        <w:t xml:space="preserve">Mitkä ovat niiden kahden ihmisen etunimet, joilla oli kappale nimeltä Scream?</w:t>
      </w:r>
    </w:p>
    <w:p>
      <w:r>
        <w:rPr>
          <w:b/>
        </w:rPr>
        <w:t xml:space="preserve">Tulos</w:t>
      </w:r>
    </w:p>
    <w:p>
      <w:r>
        <w:t xml:space="preserve">Mikä oli sen henkilön sukunimi, joka juonsi vuoden 2009 MTV Video Music Awardsin kunnianosoituksen Michaelille?</w:t>
      </w:r>
    </w:p>
    <w:p>
      <w:r>
        <w:rPr>
          <w:b/>
        </w:rPr>
        <w:t xml:space="preserve">Tulos</w:t>
      </w:r>
    </w:p>
    <w:p>
      <w:r>
        <w:t xml:space="preserve">Mikä on sen henkilön etunimi, joka esitti American Music Awards -gaalassa medley-hitin?</w:t>
      </w:r>
    </w:p>
    <w:p>
      <w:r>
        <w:rPr>
          <w:b/>
        </w:rPr>
        <w:t xml:space="preserve">Tulos</w:t>
      </w:r>
    </w:p>
    <w:p>
      <w:r>
        <w:t xml:space="preserve">Mikä on sen henkilön koko nimi, jolla oli seitsemän vuoden suhde Jermaine Duprin kanssa?</w:t>
      </w:r>
    </w:p>
    <w:p>
      <w:r>
        <w:rPr>
          <w:b/>
        </w:rPr>
        <w:t xml:space="preserve">Tulos</w:t>
      </w:r>
    </w:p>
    <w:p>
      <w:r>
        <w:t xml:space="preserve">Mikä on ensimmäisen artistin koko nimi, joka on ollut listaykkönen neljällä eri vuosikymmenellä?</w:t>
      </w:r>
    </w:p>
    <w:p>
      <w:r>
        <w:rPr>
          <w:b/>
        </w:rPr>
        <w:t xml:space="preserve">Tulos</w:t>
      </w:r>
    </w:p>
    <w:p>
      <w:r>
        <w:t xml:space="preserve">Mikä on sen henkilön koko nimi, joka päätti hänen seitsemän vuotta kestäneen suhteensa Jermaine Duprin kanssa?</w:t>
      </w:r>
    </w:p>
    <w:p>
      <w:r>
        <w:rPr>
          <w:b/>
        </w:rPr>
        <w:t xml:space="preserve">Tulos</w:t>
      </w:r>
    </w:p>
    <w:p>
      <w:r>
        <w:t xml:space="preserve">Mikä on sen henkilön koko nimi, joka keskittyi työhön käsitelläkseen sisaruksensa kuoleman aiheuttamaa surua?</w:t>
      </w:r>
    </w:p>
    <w:p>
      <w:r>
        <w:rPr>
          <w:b/>
        </w:rPr>
        <w:t xml:space="preserve">Tulos</w:t>
      </w:r>
    </w:p>
    <w:p>
      <w:r>
        <w:t xml:space="preserve">Mikä on sen henkilön koko nimi, joka esitti medleyn hiteistä American Music Awardsissa, Capital FM:n Jingle Bell Ballissa Lontoon O2-areenalla ja X-Factorissa?</w:t>
      </w:r>
    </w:p>
    <w:p>
      <w:r>
        <w:rPr>
          <w:b/>
        </w:rPr>
        <w:t xml:space="preserve">Esimerkki 0.364</w:t>
      </w:r>
    </w:p>
    <w:p>
      <w:r>
        <w:t xml:space="preserve">Läpikulku: John Chisum, hyveellinen, patriarkaalinen maaherra, kohtaa ahneen Lawrence Murphyn, joka tekee kaikkensa saadakseen kaupan ja jopa lain hallintaan Lincolnin piirikunnassa, New Mexicon territoriossa. Chisum on ikääntyvä karjatilallinen, jolla on vaiheikas menneisyys ja paternalistinen luonne tovereitaan ja yhteisöään kohtaan. Murphy, pahansuopa maanrakentaja, suunnittelee ottavansa kreivikunnan hallintaansa oman henkilökohtaisen hyötynsä vuoksi. tarina alkaa, kun Murphyn miehet antavat vihiä meksikolaisille karjavarkaille, jotka aikovat varastaa Chisumin hevoset. Chisum ja hänen apurinsa James Pepper pysäyttävät rosvot alueelle tulleen William H. Bonneyn, joka tunnetaan myös nimellä "Billy the Kid", avulla. Billy on pahamaineinen tappaja, mutta Chisumin hyväntahtoinen brittiläinen naapuri, karjatilallinen Henry Tunstall on antanut hänelle mahdollisuuden parantua. Billy ihastuu myös Chisumin vastikään saapuneeseen veljentyttäreen Sallieen.Murphy ostaa kaikki kaupungin kaupat ja käyttää monopoliasemaansa hintojen nostamiseen. Hän nimittää oman piirikunnan sheriffin ja apulaissheriffit. Hän tuo myös paikalle asianajajan, Alexander McSweenin, jonka periaatteet saavat hänet vaihtamaan puolta ja hakeutumaan Chisumin ja Tunstallin rinnalle. Nämä kaksi karjankasvattajaa perustavat kaupunkiin oman pankin ja sekatavarakaupan McSweenin alaisuuteen, mutta Chisumin maat ja karja pysyvät kohteina. Murphyn miehet yrittävät varastaa Chisumin karjan, ennen kuin hän voi myydä sen Yhdysvaltain armeijalle. Ohikulkeva puhvelinmetsästäjä Pat Garrett varoittaa Chisumin tilanomistajia. Garrett suostuu auttamaan Chisumia ja ystävystyy pian Bonneyn kanssa. Yhdessä he estävät Murphyn miesten hyökkäyksen vaunuja vastaan, jotka tuovat tarvikkeita uutta kauppaa varten.</w:t>
      </w:r>
    </w:p>
    <w:p>
      <w:r>
        <w:rPr>
          <w:b/>
        </w:rPr>
        <w:t xml:space="preserve">Tulos</w:t>
      </w:r>
    </w:p>
    <w:p>
      <w:r>
        <w:t xml:space="preserve">Mikä on sen henkilön lempinimi, joka auttaa Chisumia ja hänen apuriaan pysäyttämään rosvot?</w:t>
      </w:r>
    </w:p>
    <w:p>
      <w:r>
        <w:rPr>
          <w:b/>
        </w:rPr>
        <w:t xml:space="preserve">Tulos</w:t>
      </w:r>
    </w:p>
    <w:p>
      <w:r>
        <w:t xml:space="preserve">Mikä on sen henkilön koko nimi, joka ihastuu ikääntyvän karjatilan veljentyttöön?</w:t>
      </w:r>
    </w:p>
    <w:p>
      <w:r>
        <w:rPr>
          <w:b/>
        </w:rPr>
        <w:t xml:space="preserve">Tulos</w:t>
      </w:r>
    </w:p>
    <w:p>
      <w:r>
        <w:t xml:space="preserve">Mikä on sen henkilön koko nimi, joka taistelee vallasta patriarkaalista maaherraa vastaan?</w:t>
      </w:r>
    </w:p>
    <w:p>
      <w:r>
        <w:rPr>
          <w:b/>
        </w:rPr>
        <w:t xml:space="preserve">Tulos</w:t>
      </w:r>
    </w:p>
    <w:p>
      <w:r>
        <w:t xml:space="preserve">Mikä on sen henkilön koko nimi, joka nimittää piirikunnan seriffin?</w:t>
      </w:r>
    </w:p>
    <w:p>
      <w:r>
        <w:rPr>
          <w:b/>
        </w:rPr>
        <w:t xml:space="preserve">Tulos</w:t>
      </w:r>
    </w:p>
    <w:p>
      <w:r>
        <w:t xml:space="preserve">Mikä on sen henkilön nimi, joka tuo asianajaja Alexander McSweenin kaupunkiin?</w:t>
      </w:r>
    </w:p>
    <w:p>
      <w:r>
        <w:rPr>
          <w:b/>
        </w:rPr>
        <w:t xml:space="preserve">Esimerkki 0.365</w:t>
      </w:r>
    </w:p>
    <w:p>
      <w:r>
        <w:t xml:space="preserve">Läpikulku: Mortimer Wheeler syntyi 10. syyskuuta 1890 Glasgow'n kaupungissa Skotlannissa. Hän oli toimittaja Robert Mortimer Wheelerin ja hänen toisen vaimonsa Emily Wheelerin (o.s. Baynes) ensimmäinen lapsi. Bristolissa asuvan teekauppiaan poika Robert oli nuorena harkinnut ryhtyvänsä baptistipapiksi, mutta hänestä tuli sen sijaan vakaumuksellinen vapaa-ajattelija opiskellessaan Edinburghin yliopistossa. Aluksi hän työskenteli englantilaisen kirjallisuuden lehtorina ja siirtyi journalismiin ensimmäisen vaimonsa kuoltua synnytykseen. Hänen toinen vaimonsa Emily jakoi miehensä kiinnostuksen englantilaiseen kirjallisuuteen, ja hän oli St. Andrewsin yliopiston Shakespeare-tutkijan Thomas Spencer Baynesin veljentytär. Heidän avioliittonsa oli emotionaalisesti kireä, ja tilannetta pahensi heidän taloudellinen epävarmuutensa. Kahden vuoden kuluessa pojan syntymästä perhe muutti Edinburghiin, jossa syntyi Amy-niminen tytär. Pariskunta antoi molemmille lapsilleen lempinimet, Mortimer oli "Boberic" ja Amy "Totsy".Kun Wheeler oli neljänvuotias, hänen isänsä nimitettiin Bradford Observerin pääkirjoittajaksi. Perhe muutti Saltaireen, kylään Bradfordin luoteispuolella, kosmopoliittiseen kaupunkiin Yorkshiressä, Koillis-Englannissa, joka oli tuolloin keskellä villakaupan nousukautta. Wheeler innostui Saltairea ympäröivistä nummista ja oli kiehtoutunut alueen arkeologiasta. Myöhemmin hän kirjoitti löytäneensä myöhäisprehistoriallisen kuppimerkityn kiven, etsineensä kiviesineitä Ilkley Moorilta ja kaivaneensa röykkiötä Baildon Moorilla. Vaikka Emily Wheeler kärsi sairaudesta, hän opetti kahta lastaan kotiapulaisen avulla seitsemän tai kahdeksan vuoden ikään asti. Mortimer pysyi emotionaalisesti etäällä äidistään ja oli sen sijaan paljon lähempänä isäänsä, jonka seuraa hän piti parempana kuin muiden lasten seuraa. Hänen isänsä oli kiinnostunut luonnonhistoriasta ja rakasti kalastusta ja ammuntaa, maaseudun harrastuksia, joihin hän kannusti Mortimeria osallistumaan. Robert hankki pojalleen paljon kirjoja, erityisesti taidehistoriaa käsitteleviä, ja Wheeler rakasti sekä lukemista että maalaamista.Vuonna 1899 Wheeler pääsi Bradford Grammar School -kouluun hieman ennen yhdeksättä syntymäpäiväänsä, jossa hän siirtyi suoraan toiselle asteelle. Vuonna 1902 Robert ja Emily saivat toisen tyttären, jonka he nimesivät Bettyksi; Mortimer ei osoittanut juurikaan kiinnostusta tätä pikkusiskoa kohtaan. Vuonna 1905 Robert suostui siirtymään sanomalehtensä Lontoon-toimiston, joka oli tuolloin nimetty Yorkshire Daily Observeriksi, johtajaksi, ja niinpä perhe muutti joulukuussa kaupungin kaakkoisosaan ja asettui asumaan Carlton Lodge -nimiseen taloon South Croydon Roadilla, West Dulwichissa. Vuonna 1908 he muuttivat 14 Rollescourt Avenue -nimiseen taloon läheisessä Herne Hillissä. Sen sijaan, että Wheeler olisi saanut tavanomaista koulutusta, häntä neuvottiin 15-vuotiaana kouluttamaan itseään viettämällä aikaa Lontoossa, jossa hän kävi usein National Galleryssa ja Victoria and Albert Museumissa.</w:t>
      </w:r>
    </w:p>
    <w:p>
      <w:r>
        <w:rPr>
          <w:b/>
        </w:rPr>
        <w:t xml:space="preserve">Tulos</w:t>
      </w:r>
    </w:p>
    <w:p>
      <w:r>
        <w:t xml:space="preserve">Mikä on Edinburghin yliopistossa opiskelleen henkilön nimi?</w:t>
      </w:r>
    </w:p>
    <w:p>
      <w:r>
        <w:rPr>
          <w:b/>
        </w:rPr>
        <w:t xml:space="preserve">Tulos</w:t>
      </w:r>
    </w:p>
    <w:p>
      <w:r>
        <w:t xml:space="preserve">Mikä on Shakespearen tutkijaan sukua olleen henkilön koko nimi?</w:t>
      </w:r>
    </w:p>
    <w:p>
      <w:r>
        <w:rPr>
          <w:b/>
        </w:rPr>
        <w:t xml:space="preserve">Esimerkki 0.366</w:t>
      </w:r>
    </w:p>
    <w:p>
      <w:r>
        <w:t xml:space="preserve">Läpikulku: Kaksi ensimmäistä levylle äänitettyä kappaletta olivat "Any Way the Wind Blows" ja "Who Are the Brain Police?". Kun Tom Wilson kuuli jälkimmäisen, hän tajusi, että The Mothers ei ollut pelkkä bluesbändi. Zappa muisteli: "Näin ikkunasta, että hän ryntäsi puhelinta kohti soittaakseen pomolleen - luultavasti sanoessaan: 'No, öö, ei ihan 'valkoinen bluesbändi', mutta ... tavallaan'.". Vuonna 1968 Hit Parader -lehteen kirjoittamassaan artikkelissa Zappa kirjoitti, että kun Wilson kuuli nämä kappaleet, "hän oli niin vaikuttunut, että hän tarttui puhelimeen ja soitti New Yorkiin, ja sen seurauksena sain enemmän tai vähemmän rajoittamattoman budjetin tämän hirvityksen tekemiseen". Freak Out! on varhainen esimerkki konseptialbumista, sardoninen farssi rockmusiikista ja Amerikasta. "Kaikki sen kappaleet kertoivat jostain", Zappa kirjoitti The Real Frank Zappa Book -kirjassa. "Ei ollut kyse siitä, että meillä olisi ollut hittisingle ja meidän olisi pitänyt rakentaa sen ympärille jotain täytettä. Jokaisella kappaleella oli oma tehtävänsä satiirisen kokonaiskonseptin sisällä." Jos analysoisit graafisesti kaikkien Freak Out! -albumin kappaleiden erityyppisiä suuntia, siellä on jokaiselle jotakin. Ainakin yksi kappale on kallellaan jokaista sosiaalista suuntautumista varten kuluttajaryhmässämme, joka sattuu olemaan kuudesta kahdeksaankymmeneen. Koska meillä on ihmisiä, jotka pitävät siitä, mitä teemme, kuusivuotiaista lapsista, jotka huutavat meille, että soitetaan "Wowie Zowie". Tapaan johtajia, jotka tekevät sitä ja tätä, ja he sanovat: "Lapsellani on levy, ja 'Wowie Zowie' on heidän lempikappaleensa." Siihen aikaan oli niin, että jos olit hyvä muusikko, olit kusipää, ja Mothers oli lyhenne sanoista collection of motherfuckers. Ja itse asiassa oli aika röyhkeää nimetä bändi niin, koska emme olleet kovin hyviä muusikoita, olimme ... Mutta alueen baaribändien standardeihin nähden olimme valovuosia kilpailijoitamme edellä, mutta todellisen musikaalisuuden suhteen olimme kai aivan tuolla suossa.</w:t>
      </w:r>
    </w:p>
    <w:p>
      <w:r>
        <w:rPr>
          <w:b/>
        </w:rPr>
        <w:t xml:space="preserve">Tulos</w:t>
      </w:r>
    </w:p>
    <w:p>
      <w:r>
        <w:t xml:space="preserve">Mikä on sen albumin nimi, jonka kaksi ensimmäistä levytettyä kappaletta olivat "Who Are the Brain Police?" ja "Any Way the Wind Blows"?</w:t>
      </w:r>
    </w:p>
    <w:p>
      <w:r>
        <w:rPr>
          <w:b/>
        </w:rPr>
        <w:t xml:space="preserve">Esimerkki 0,367</w:t>
      </w:r>
    </w:p>
    <w:p>
      <w:r>
        <w:t xml:space="preserve">Läpikulku: Hän on ryhtynyt johtamaan luokkatovereidensa perustamaa The Splitz -yhtyettä, johon kuuluvat laulaja Joan, kitaristi Gina ja rumpali Susie.  Splitzin on vaikea saada nimeä itselleen, ja he turvautuvat soittamaan rähjäisissä baareissa, joissa asiakkaat ovat kiinnostuneempia ryyppäämisestä ja tappelusta kuin musiikin arvostamisesta. erään katastrofaalisen keikan jälkeisenä päivänä Chuck saattaa Ginan kotiinsa, jossa hän tapaa tämän entisen mobbari-isän, jolle Chuckin vaatima prosenttiosuus bändin tuloista käy pakkomielteeksi.  Chuck tapaa myös Ginan serkun Vinnien, suloisen mutta yliseksuaalisen lihapään, joka ei saa treffejä, joten Chuck rohkaisee häntä kokeilemaan hypnoosia.Samaan aikaan paha dekaani Hunta ilmoittaa kolmen sisarkunnan johtajille, että heidän on kilpailtava kolmessa tapahtumassa, jotta selviää, kuka menettää talonsa uuden jätevedenpuhdistamon tieltä.  Dekaani suosii Sigma Phin Lois Scagliania ja Delta Phin Fern Hymensteinia ja ilmoittaa heille, että Phi Betojen on hävittävä.  Kun dekaanilta kysytään, onko hänellä jotain kaunaa Phi Betan sisarkunnan kanssa, hän vastaa, että kyseessä on "vain yksi satunnainen, järjetön väkivallanteko, joka kohdistuu altavastaajiin." Ensimmäisessä kilpailussa, jalkapallo-ottelussa, Gina inhoaa sitä, miten Phi Betan Midge ja hänen ikätoverinsa tallaavat kilpailijoitaan, joten hän lähtee itse mukaan peliin, ja muut Splitzit seuraavat nopeasti perässä.   Vaikka Phi Betat häviävät pelin, he saavat pelkän tyttörokkibändin, josta tulee välittömästi osa heidän sisarkuntaansa.</w:t>
      </w:r>
    </w:p>
    <w:p>
      <w:r>
        <w:rPr>
          <w:b/>
        </w:rPr>
        <w:t xml:space="preserve">Tulos</w:t>
      </w:r>
    </w:p>
    <w:p>
      <w:r>
        <w:t xml:space="preserve">Keitä ovat The Splitzin jäsenet?</w:t>
      </w:r>
    </w:p>
    <w:p>
      <w:r>
        <w:rPr>
          <w:b/>
        </w:rPr>
        <w:t xml:space="preserve">Tulos</w:t>
      </w:r>
    </w:p>
    <w:p>
      <w:r>
        <w:t xml:space="preserve">Mihin sisarkuntaan Joan, Gina ja Susie liittyvät?</w:t>
      </w:r>
    </w:p>
    <w:p>
      <w:r>
        <w:rPr>
          <w:b/>
        </w:rPr>
        <w:t xml:space="preserve">Tulos</w:t>
      </w:r>
    </w:p>
    <w:p>
      <w:r>
        <w:t xml:space="preserve">Mitä soitinta entisen mobbarin tytär soittaa?</w:t>
      </w:r>
    </w:p>
    <w:p>
      <w:r>
        <w:rPr>
          <w:b/>
        </w:rPr>
        <w:t xml:space="preserve">Tulos</w:t>
      </w:r>
    </w:p>
    <w:p>
      <w:r>
        <w:t xml:space="preserve">Mitkä ovat niiden ihmisten etunimet, jotka turvautuvat soittamaan kuppiloissa?</w:t>
      </w:r>
    </w:p>
    <w:p>
      <w:r>
        <w:rPr>
          <w:b/>
        </w:rPr>
        <w:t xml:space="preserve">Tulos</w:t>
      </w:r>
    </w:p>
    <w:p>
      <w:r>
        <w:t xml:space="preserve">Missä asemassa bändissä on henkilö, jonka Chuck saattaa kotiin?</w:t>
      </w:r>
    </w:p>
    <w:p>
      <w:r>
        <w:rPr>
          <w:b/>
        </w:rPr>
        <w:t xml:space="preserve">Esimerkki 0.368</w:t>
      </w:r>
    </w:p>
    <w:p>
      <w:r>
        <w:t xml:space="preserve">Läpikulku: Craig E. Shapiro tuotti, käsikirjoitti ja ohjasi vuonna 2006 dokumenttielokuvan Ice Kings. Elokuva kertoo Rhode Islandin Mount Saint Charles Academy -lukiojoukkueesta ja sen historiallisesta 26 peräkkäisen osavaltion mestaruuden putkesta. Elokuva kertoo uskomattomia tarinoita nuorista miehistä, jotka pitivät sarjan elossa, ja kertoo tarinan epätodennäköisestä julkisesta koulusta, joka pudotti monivuotiset kuninkaat valtaistuimeltaan.Ice Kings alkaa korostamalla Rhode Islandin osavaltion rikasta jääkiekkohistoriaa. Värikkäitä tarinoita Providence Redsistä kertovat niin paikalliset asukkaat kuin legendatkin. Vaikka Rhode Island tunnetaankin matkailijoiden keskuudessa rannoistaan ja lomakohteistaan, elokuva keskittyy Rhode Islandin sydämeen, joka löytyy Woonsocketin kaltaisista työväenluokan kaupungeista. Kuten Providence Journalin Mark Patinkin totesi: "Joskus tarvitaan ikkuna, jotta voi nähdä tämän osavaltion, ja Ice Kings vangitsee Rhode Islandin jääkiekon kautta, joka on täällä yhtä tärkeää kuin jalkapallo Teksasissa." Elokuva kääntää sitten huomionsa mieheen perinnön takana, entiseen Mount Saint Charles Academyn jäähallin johtajaan, josta on tullut valmentaja Bill Belisle. Tuohon aikaan Mount, joka oli monivuotinen kilpailija osavaltion mestaruudesta, oli menettänyt hohtonsa, mutta Belislen kovalla sisulla ja kovalla otteella heidän perintönsä alkoi. "Sanottiin, että hän osasi korjata Zambonin, limuautomaatit ja joukkueen." Entisten pelaajien ja vanhempien kertomukset antavat kasvot historialliselle sarjalle ja auttavat selittämään, miten yksi mies pystyi saamaan sukupolven toisensa jälkeen voittamaan.CBS Sportsin Bill Macateen kertoma Ice Kings on inspiroiva katsaus omistautumiseen, uhrautumiseen ja yhden koulun huomattavaan haluun voittaa. Mark Patinkin Providence Journalista toteaa: "Lukion jääkiekko on osavaltion vertauskuva, ja elokuva saa sinut ajattelemaan myllykaupunkiperintöämme ja sitä, miten ylpeyden ja identiteetin etsintä pelataan täällä joka kausi jäällä.".</w:t>
      </w:r>
    </w:p>
    <w:p>
      <w:r>
        <w:rPr>
          <w:b/>
        </w:rPr>
        <w:t xml:space="preserve">Tulos</w:t>
      </w:r>
    </w:p>
    <w:p>
      <w:r>
        <w:t xml:space="preserve">Kenen perintö alkoi Belislen aikana?</w:t>
      </w:r>
    </w:p>
    <w:p>
      <w:r>
        <w:rPr>
          <w:b/>
        </w:rPr>
        <w:t xml:space="preserve">Tulos</w:t>
      </w:r>
    </w:p>
    <w:p>
      <w:r>
        <w:t xml:space="preserve">Missä osavaltiossa ylpeyden ja identiteetin tavoittelua pelataan jääkiekossa?</w:t>
      </w:r>
    </w:p>
    <w:p>
      <w:r>
        <w:rPr>
          <w:b/>
        </w:rPr>
        <w:t xml:space="preserve">Esimerkki 0,369</w:t>
      </w:r>
    </w:p>
    <w:p>
      <w:r>
        <w:t xml:space="preserve">Läpikulku: Lissitzky syntyi 23. marraskuuta 1890 Pochinokissa, pienessä juutalaisyhteisössä 50 kilometriä Smolenskista kaakkoon, entisen Venäjän keisarikunnan alueella. Lapsuutensa aikana hän asui ja opiskeli Vitebskin kaupungissa, joka kuuluu nykyään Valko-Venäjään, ja vietti myöhemmin 10 vuotta Smolenskissa asuen isovanhempiensa luona ja käyden Smolenskin lukiota, ja kesälomat hän vietti Vitebskissä. Hän oli aina kiinnostunut ja lahjakas piirtämään, ja 13-vuotiaana hän alkoi saada opetusta paikalliselta juutalaiselta taiteilijalta Jehuda Peniltä, ja 15-vuotiaana hän opetti itse oppilaita. Vuonna 1909 hän haki Pietarin taideakatemiaan, mutta hänet hylättiin. Vaikka hän läpäisi pääsykokeen ja oli pätevä, tsaarihallinnon laki salli vain rajoitetulle määrälle juutalaisia opiskelijoita pääsyn venäläisiin kouluihin ja yliopistoihin.Kuten monet muutkin Venäjän keisarikunnassa tuolloin asuneet juutalaiset, Lissitzky lähti opiskelemaan Saksaan. Hän lähti vuonna 1909 opiskelemaan arkkitehtuuritekniikkaa Darmstadtin teknilliseen korkeakouluun. Kesällä 1912 Lissitzky "vaelsi Euroopan halki" omien sanojensa mukaan, vietti aikaa Pariisissa ja kulki 1 200 kilometriä kävellen Italiassa, opetti itseään kuvataiteesta ja piirsi kiinnostavia arkkitehtuuri- ja maisemakuvia. Hänen kiinnostuksensa muinaiseen juutalaiseen kulttuuriin oli saanut alkunsa hänen ollessaan yhteydessä Pariisissa toimivaan venäläisjuutalaisten ryhmään, jota johti kuvanveistäjä Ossip Zadkine, Lissitzkyn elinikäinen ystävä varhaislapsuudesta lähtien, ja joka tutustutti Lissitzkyn diasporan eri ryhmien välisiin konflikteihin. Vuonna 1912 osa hänen teoksistaan oli ensimmäistä kertaa mukana Pietarin taiteilijaliiton näyttelyssä, mikä oli merkittävä ensiaskel. Hän pysyi Saksassa ensimmäisen maailmansodan syttymiseen asti, jolloin hän joutui palaamaan Sveitsin ja Balkanin kautta kotiin monien maanmiestensä, myös muiden entisessä Venäjän keisarikunnassa syntyneiden ulkosuomalaistaiteilijoiden, kuten Wassily Kandinskin ja Marc Chagallin, mukana. palattuaan Moskovaan Lissitzky opiskeli sodan vuoksi Moskovaan evakuoidussa Riian polyteknillisessä instituutissa ja työskenteli Boris Velikovskin ja Roman Kleinin arkkitehtitoimistoissa.  Työnsä aikana hän kiinnostui aktiivisesti ja intohimoisesti juutalaisesta kulttuurista, joka avoimen antisemitistisen tsaarihallinnon kaatumisen jälkeen koki renessanssia. Uusi väliaikainen hallitus kumosi asetuksen, jolla kiellettiin hepreankielisten kirjainten painaminen ja jolla juutalaisilta evättiin kansalaisuus. Niinpä Lissitzky omistautui pian juutalaiselle taiteelle, esitteli paikallisten juutalaisten taiteilijoiden teoksia, matkusti Mahilyowiin tutkimaan vanhojen synagogien perinteistä arkkitehtuuria ja koristeita ja kuvitti monia jiddisinkielisiä lastenkirjoja. Nämä kirjat olivat Lissitzkyn ensimmäinen merkittävä harppaus kirjasuunnittelun pariin, johon hänellä oli suuri vaikutus koko uransa aikana.</w:t>
      </w:r>
    </w:p>
    <w:p>
      <w:r>
        <w:rPr>
          <w:b/>
        </w:rPr>
        <w:t xml:space="preserve">Tulos</w:t>
      </w:r>
    </w:p>
    <w:p>
      <w:r>
        <w:t xml:space="preserve">Mikä oli sen henkilön nimi, joka opetti oppilaita 15-vuotiaana?</w:t>
      </w:r>
    </w:p>
    <w:p>
      <w:r>
        <w:rPr>
          <w:b/>
        </w:rPr>
        <w:t xml:space="preserve">Tulos</w:t>
      </w:r>
    </w:p>
    <w:p>
      <w:r>
        <w:t xml:space="preserve">Mikä oli sen kaupungin nimi, jossa Lissitzky opiskeli arkkitehtuuritekniikkaa?</w:t>
      </w:r>
    </w:p>
    <w:p>
      <w:r>
        <w:rPr>
          <w:b/>
        </w:rPr>
        <w:t xml:space="preserve">Tulos</w:t>
      </w:r>
    </w:p>
    <w:p>
      <w:r>
        <w:t xml:space="preserve">Mikä oli Lissitzkyn elinikäisen lapsuudenystävän sukunimi?</w:t>
      </w:r>
    </w:p>
    <w:p>
      <w:r>
        <w:rPr>
          <w:b/>
        </w:rPr>
        <w:t xml:space="preserve">Tulos</w:t>
      </w:r>
    </w:p>
    <w:p>
      <w:r>
        <w:t xml:space="preserve">Mikä oli sen henkilön koko nimi, joka tutustutti Lissitzkyn diasporan eri ryhmien välisiin konflikteihin?</w:t>
      </w:r>
    </w:p>
    <w:p>
      <w:r>
        <w:rPr>
          <w:b/>
        </w:rPr>
        <w:t xml:space="preserve">Tulos</w:t>
      </w:r>
    </w:p>
    <w:p>
      <w:r>
        <w:t xml:space="preserve">Minkä tyyppiset kirjat olivat Lissitzkyn ensimmäinen merkittävä yritys kirjojen suunnittelussa?</w:t>
      </w:r>
    </w:p>
    <w:p>
      <w:r>
        <w:rPr>
          <w:b/>
        </w:rPr>
        <w:t xml:space="preserve">Tulos</w:t>
      </w:r>
    </w:p>
    <w:p>
      <w:r>
        <w:t xml:space="preserve">Mikä on sen henkilön nimi, joka 15-vuotiaana opetti itse oppilaita?</w:t>
      </w:r>
    </w:p>
    <w:p>
      <w:r>
        <w:rPr>
          <w:b/>
        </w:rPr>
        <w:t xml:space="preserve">Tulos</w:t>
      </w:r>
    </w:p>
    <w:p>
      <w:r>
        <w:t xml:space="preserve">Mikä on sen henkilön nimi, joka alkoi saada opetusta 13-vuotiaana paikalliselta juutalaiselta taiteilijalta?</w:t>
      </w:r>
    </w:p>
    <w:p>
      <w:r>
        <w:rPr>
          <w:b/>
        </w:rPr>
        <w:t xml:space="preserve">Tulos</w:t>
      </w:r>
    </w:p>
    <w:p>
      <w:r>
        <w:t xml:space="preserve">Mikä on sen henkilön nimi, joka hylättiin Pietarin taideakatemiasta?</w:t>
      </w:r>
    </w:p>
    <w:p>
      <w:r>
        <w:rPr>
          <w:b/>
        </w:rPr>
        <w:t xml:space="preserve">Tulos</w:t>
      </w:r>
    </w:p>
    <w:p>
      <w:r>
        <w:t xml:space="preserve">Mikä on sen henkilön nimi, joka haki Pietarin taideakatemiaan vuonna 1909?</w:t>
      </w:r>
    </w:p>
    <w:p>
      <w:r>
        <w:rPr>
          <w:b/>
        </w:rPr>
        <w:t xml:space="preserve">Esimerkki 0.370</w:t>
      </w:r>
    </w:p>
    <w:p>
      <w:r>
        <w:t xml:space="preserve">Läpikulku: Ranskalainen taidemaalari Michel Marnet tapaa amerikkalaisen laulajan Terry McKayn Atlantin valtamerta ylittävällä laivalla. Molemmat ovat jo kihloissa, mies perijätär Lois Clarken ja nainen Kenneth Bradleyn kanssa. He alkavat flirttailla ja ruokailla yhdessä laivalla, mutta Marneyn tunnettuus ja suosio laivalla saavat heidät tietoisiksi siitä, että muut tarkkailevat heitä. Lopulta he päättävät, että heidän on ruokailtava erikseen eivätkä seurusteltava keskenään. Madeiran pysähdyspaikalla he vierailevat Michelin isoäidin Janoun luona, joka hyväksyy Terryn ja haluaa Michelin asettuvan aloilleen.Kun laiva on valmis poistumaan New Yorkissa, he sopivat tapaavansa kuusi kuukautta myöhemmin Empire State Buildingin huipulla. Michel valitsee kuusi kuukautta, koska hän tarvitsee sen ajan päättääkseen, voiko hän alkaa ansaita tarpeeksi rahaa elättääkseen suhteen Terryn kanssa.  Kun tapaamispäivä koittaa, he molemmat suuntaavat Empire State Buildingille.  Terry jää kuitenkin auton alle juuri hänen saapuessaan, ja hänelle kerrotaan, että hän ei ehkä pysty kävelemään, mutta se ei ole varmaa kuuteen kuukauteen. Koska Terry ei halua olla Michelille taakka, hän ei ota häneen yhteyttä, vaan antaa hänen mieluummin ajatella pahinta. Sillä välin Terry toipuu orpokodissa, jossa hän opettaa lapsia laulamaan. Kuusi kuukautta kuluu, ja Terryn ensimmäisellä retkellä onnettomuuden jälkeen pariskunnat tapaavat sattumalta teatterissa, vaikka Terry onnistuu salaamaan tilansa. Michel vierailee sitten Terryn luona tämän asunnossa ja saa vihdoin tietää totuuden. Hän vakuuttaa Terrylle, että he ovat yhdessä, olipa diagnoosi mikä tahansa.</w:t>
      </w:r>
    </w:p>
    <w:p>
      <w:r>
        <w:rPr>
          <w:b/>
        </w:rPr>
        <w:t xml:space="preserve">Tulos</w:t>
      </w:r>
    </w:p>
    <w:p>
      <w:r>
        <w:t xml:space="preserve">Mikä on Lois Clarken kihlatun henkilön koko nimi?</w:t>
      </w:r>
    </w:p>
    <w:p>
      <w:r>
        <w:rPr>
          <w:b/>
        </w:rPr>
        <w:t xml:space="preserve">Tulos</w:t>
      </w:r>
    </w:p>
    <w:p>
      <w:r>
        <w:t xml:space="preserve">Mikä on Kenneth Bradleyn kihlatun henkilön koko nimi?</w:t>
      </w:r>
    </w:p>
    <w:p>
      <w:r>
        <w:rPr>
          <w:b/>
        </w:rPr>
        <w:t xml:space="preserve">Tulos</w:t>
      </w:r>
    </w:p>
    <w:p>
      <w:r>
        <w:t xml:space="preserve">Mikä on Loisin kihlatun etunimi?</w:t>
      </w:r>
    </w:p>
    <w:p>
      <w:r>
        <w:rPr>
          <w:b/>
        </w:rPr>
        <w:t xml:space="preserve">Tulos</w:t>
      </w:r>
    </w:p>
    <w:p>
      <w:r>
        <w:t xml:space="preserve">Mikä on Lois Clarken kihlatun henkilön sukunimi?</w:t>
      </w:r>
    </w:p>
    <w:p>
      <w:r>
        <w:rPr>
          <w:b/>
        </w:rPr>
        <w:t xml:space="preserve">Tulos</w:t>
      </w:r>
    </w:p>
    <w:p>
      <w:r>
        <w:t xml:space="preserve">Mikä on Kenneth Bradleyn kihlatun henkilön sukunimi?</w:t>
      </w:r>
    </w:p>
    <w:p>
      <w:r>
        <w:rPr>
          <w:b/>
        </w:rPr>
        <w:t xml:space="preserve">Tulos</w:t>
      </w:r>
    </w:p>
    <w:p>
      <w:r>
        <w:t xml:space="preserve">Mikä on Kennethin kihlatun etunimi?</w:t>
      </w:r>
    </w:p>
    <w:p>
      <w:r>
        <w:rPr>
          <w:b/>
        </w:rPr>
        <w:t xml:space="preserve">Tulos</w:t>
      </w:r>
    </w:p>
    <w:p>
      <w:r>
        <w:t xml:space="preserve">Mikä on sen henkilön sukunimi, jonka Michelin isoäiti hyväksyy?</w:t>
      </w:r>
    </w:p>
    <w:p>
      <w:r>
        <w:rPr>
          <w:b/>
        </w:rPr>
        <w:t xml:space="preserve">Tulos</w:t>
      </w:r>
    </w:p>
    <w:p>
      <w:r>
        <w:t xml:space="preserve">Mitkä ovat niiden ihmisten täydelliset nimet, jotka sopivat tapaavansa Empire State Buildingin huipulla kuuden kuukauden kuluttua?</w:t>
      </w:r>
    </w:p>
    <w:p>
      <w:r>
        <w:rPr>
          <w:b/>
        </w:rPr>
        <w:t xml:space="preserve">Tulos</w:t>
      </w:r>
    </w:p>
    <w:p>
      <w:r>
        <w:t xml:space="preserve">Mikä on sen henkilön sukunimi, joka ei ota yhteyttä Micheliin, koska hän ei halua olla Michelille taakka?</w:t>
      </w:r>
    </w:p>
    <w:p>
      <w:r>
        <w:rPr>
          <w:b/>
        </w:rPr>
        <w:t xml:space="preserve">Tulos</w:t>
      </w:r>
    </w:p>
    <w:p>
      <w:r>
        <w:t xml:space="preserve">Mikä on sen henkilön sukunimi, joka väittää olevansa Terryn kanssa diagnoosista riippumatta?</w:t>
      </w:r>
    </w:p>
    <w:p>
      <w:r>
        <w:rPr>
          <w:b/>
        </w:rPr>
        <w:t xml:space="preserve">Esimerkki 0.371</w:t>
      </w:r>
    </w:p>
    <w:p>
      <w:r>
        <w:t xml:space="preserve">Läpikulku: Wallacen kaksoislevyllinen toinen albumi julkaistiin suunnitellusti lyhennetyllä nimellä Life After Death ja se nousi Billboard 200 -listan ykköseksi, kun se oli ennenaikaisesti ilmestynyt 176. sijalle katupäivämäärärikkomusten vuoksi. Levyllä oli paljon laajempi valikoima vieraita ja tuottajia kuin edeltäjällään. Se sai hyvät arvostelut, ja vuonna 2000 sille myönnettiin timanttisertifikaatti, joka on korkein RIAA:n myöntämä sertifikaatti soolohiphop-albumille.Sen pääsingle "Hypnotize" oli viimeinen musiikkivideotallenne, johon Wallace osallistui. Hänen suurin listamenestyksensä oli sen seuraaja "Mo Money Mo Problems", jossa esiintyivät Sean Combs (rap-nimellä "Puff Daddy") ja Mase. Molemmat singlet ylsivät Hot 100 -listan ykköseksi, mikä teki Wallacesta ensimmäisen taiteilijan, joka saavutti tämän saavutuksen postuumisti. Kolmas single, "Sky's The Limit", jossa esiintyi yhtye 112, huomioitiin siitä, että Spike Jonzen ohjaamassa musiikkivideossa käytettiin lapsia, joita käytettiin kuvaamaan Wallacea ja hänen aikalaisiaan, kuten Combsia, Lil' Kimiä ja Busta Rhymesia. Spin-lehti nimesi Wallacen joulukuussa 1997 vuoden artistiksi ja "Hypnotize"-singlen vuoden singleksi.Vuoden 1997 puolivälissä Combs julkaisi debyyttialbuminsa No Way Out, jolla Wallace oli mukana viidessä kappaleessa, erityisesti kolmannella singlellä "Victory". Levyn merkittävin single oli Combsin, Faith Evansin ja 112:n esittämä "I'll Be Missing You", joka oli omistettu Wallacen muistolle. Vuoden 1998 Grammy-gaalassa Life After Death ja sen kaksi ensimmäistä singleä saivat ehdokkuuden rap-kategoriassa. Albumipalkinnon voitti Combsin No Way Out ja "I'll Be Missing You" voitti parhaan rap-esityksen duon tai ryhmän kategoriassa, jossa "Mo Money Mo Problems" oli ehdolla.1996 Wallace alkoi koota hiphopin superyhtyettä, Commissionia, johon kuuluivat hän itse, Jay-Z, Lil' Cease, Combs ja Charli Baltimore. Wallace mainitsi komission Life After Deathin kappaleen "What's Beef" ja No Way Outin kappaleen "Victory" sanoituksissa, mutta komission albumia ei koskaan saatu valmiiksi. Kappale Duets-levyllä: The Final Chapter, "Whatchu Want (The Commission)", jossa esiintyy Jay-Z, perustui ryhmään.</w:t>
      </w:r>
    </w:p>
    <w:p>
      <w:r>
        <w:rPr>
          <w:b/>
        </w:rPr>
        <w:t xml:space="preserve">Tulos</w:t>
      </w:r>
    </w:p>
    <w:p>
      <w:r>
        <w:t xml:space="preserve">Mikä on sen superyhtyeen nimi, joka ei koskaan saanut albumia valmiiksi?</w:t>
      </w:r>
    </w:p>
    <w:p>
      <w:r>
        <w:rPr>
          <w:b/>
        </w:rPr>
        <w:t xml:space="preserve">Tulos</w:t>
      </w:r>
    </w:p>
    <w:p>
      <w:r>
        <w:t xml:space="preserve">Mikä on hiphopin superyhtyeen koonnut artistin sukunimi?</w:t>
      </w:r>
    </w:p>
    <w:p>
      <w:r>
        <w:rPr>
          <w:b/>
        </w:rPr>
        <w:t xml:space="preserve">Tulos</w:t>
      </w:r>
    </w:p>
    <w:p>
      <w:r>
        <w:t xml:space="preserve">Mikä on "Victory" -singlen julkaisseen superyhtyeen jäsenen sukunimi?</w:t>
      </w:r>
    </w:p>
    <w:p>
      <w:r>
        <w:rPr>
          <w:b/>
        </w:rPr>
        <w:t xml:space="preserve">Esimerkki 0.372</w:t>
      </w:r>
    </w:p>
    <w:p>
      <w:r>
        <w:t xml:space="preserve">Läpikulku: Axel Nordstrom johtaa lasipohjaveneen matkailutoimintaa Santa Catalinan saaren vesillä Kaliforniassa. Hänen leskeksi jäänyt tyttärensä Jennifer Nelson auttaa häntä toisinaan pukeutumalla merenneitopukuun ja uimalla veneen alla matkustajien huviksi. eräänä päivänä Jennifer tapaa vahingossa Bruce Templetonin, kun tämän kalastuskoukku tarttuu hänen pukuunsa. Hän kelaa puvun alaosan pois, ja raivostunut Jennifer jää kellumaan veteen ilman housuja. Myöhemmin Jennifer saa selville, että Templeton on huippujohtaja hänen uudessa työpaikassaan, NASA:n ilmailu- ja avaruustutkimuslaboratoriossa Long Beachissa, jossa hän työskentelee suhdetoiminnan parissa.Templeton tunnistaa myöhemmin Jenniferin tutkimuslaboratoriossa ja palkkaa hänet uuteen kokopäivätyöhön: hänen elämäkerralliseksi kirjoittajakseen ja kirjoittamaan elämäntarinansa. Hänen todellisena tarkoituksenaan on voittaa Templetonin kiintymys. Ongelma on vain yksi: laboratorion turvallisuuspäällikkö Homer Cripps, joka on havainnut Jenniferin salaperäisen käytöksen ja oudot, koodinomaiset puhelut, päättelee, että Jennifer on neuvostovakooja. Todistaakseen epäilyksensä hän laittaa Jenniferin kaikkien laboratorion työntekijöiden tarkkailtavaksi. Kun Jennifer saa tietää tästä, hän kääntää pöydän kömpelöä Crippsiä vastaan teeskentelemällä olevansa vakooja, ja tämä teeskentely paljastaa lopulta todellisen vakoojan.</w:t>
      </w:r>
    </w:p>
    <w:p>
      <w:r>
        <w:rPr>
          <w:b/>
        </w:rPr>
        <w:t xml:space="preserve">Tulos</w:t>
      </w:r>
    </w:p>
    <w:p>
      <w:r>
        <w:t xml:space="preserve">Mikä on sen hahmon koko nimi, jonka tytär ui joskus merenneitoasussa?</w:t>
      </w:r>
    </w:p>
    <w:p>
      <w:r>
        <w:rPr>
          <w:b/>
        </w:rPr>
        <w:t xml:space="preserve">Tulos</w:t>
      </w:r>
    </w:p>
    <w:p>
      <w:r>
        <w:t xml:space="preserve">Mikä on suhdetoiminnassa työskentelevän hahmon koko nimi?</w:t>
      </w:r>
    </w:p>
    <w:p>
      <w:r>
        <w:rPr>
          <w:b/>
        </w:rPr>
        <w:t xml:space="preserve">Tulos</w:t>
      </w:r>
    </w:p>
    <w:p>
      <w:r>
        <w:t xml:space="preserve">Mikä on sen hahmon koko nimi, joka haluaa, että hänen elämäntarinansa kirjoitetaan?</w:t>
      </w:r>
    </w:p>
    <w:p>
      <w:r>
        <w:rPr>
          <w:b/>
        </w:rPr>
        <w:t xml:space="preserve">Tulos</w:t>
      </w:r>
    </w:p>
    <w:p>
      <w:r>
        <w:t xml:space="preserve">Mikä on sen hahmon koko nimi, jonka koetaan toimivan salaperäisesti?</w:t>
      </w:r>
    </w:p>
    <w:p>
      <w:r>
        <w:rPr>
          <w:b/>
        </w:rPr>
        <w:t xml:space="preserve">Tulos</w:t>
      </w:r>
    </w:p>
    <w:p>
      <w:r>
        <w:t xml:space="preserve">Mikä on sen hahmon koko nimi, joka asettaa Jenniferin tarkkailuun?</w:t>
      </w:r>
    </w:p>
    <w:p>
      <w:r>
        <w:rPr>
          <w:b/>
        </w:rPr>
        <w:t xml:space="preserve">Esimerkki 0.373</w:t>
      </w:r>
    </w:p>
    <w:p>
      <w:r>
        <w:t xml:space="preserve">Läpikulku: Worlds End State Park on 780 hehtaarin (316 ha) kokoinen Pennsylvanian osavaltion puisto Sullivanin piirikunnassa, Pennsylvaniassa, Yhdysvalloissa. Puisto, joka on lähes Loyalsockin osavaltion metsän ympäröimä, sijaitsee Loyalsock Creek -laaksossa Pennsylvanian valtatien 154 varrella Forksvillen kaupunginosasta kaakkoon Forksvillen ja Shrewsburyn kunnanosissa. Worlds End -nimeä on käytetty ainakin vuodesta 1872 lähtien, mutta sen alkuperä on epävarma. Vaikka kuvernööri Gifford Pinchot perusti sen Worlds End State Forest Parkiksi vuonna 1932, puisto tunnettiin virallisesti nimellä Whirls End State Forest Park vuosina 1936-1943. Puiston mailla asui aikoinaan intiaaneja, joita seurasivat uudisasukkaat, jotka raivasivat metsiä omavaraistaloutta varten ja rakensivat myöhemmin sahoja. Worlds End State Parkissa ja sitä ympäröivissä metsissä olevat toisen sukupolven metsät ovat osittain Civilian Conservation Corps -joukkojen nuorten miesten ponnistelujen tulosta suuren laman aikana. He auttoivat selviytymään 1900-luvun alun hakkuista ja rakensivat monia puiston tiloja, kuten mökit, joiden ansiosta puisto on sisällytetty National Register of Historic Places -rekisteriin.Puistossa on monenlaista villieläimistöä, ja se on myös osa tärkeää lintualuetta. Worlds End sijaitsee Endless Mountainsin alueella Allegheny Plateaun halkomalla alueella, jossa vallitsee mannerilmasto ja jossa on kiviä ja fossiileja hiilikaudelta. Se on yksi Pennsylvanian luonnonsuojelu- ja luonnonvaraministeriön nimittämistä "kahdestakymmenestä Pennsylvanian osavaltion puistosta, jotka on nähtävä". Ministeriö kuvailee sitä seuraavasti: "Tämä villi, karu ja maalaismainen alue on lähes kesyttämätön". Puisto tarjoaa ympärivuotisia virkistysmahdollisuuksia, kuten ympäristökasvatusta, patikointia, telttailua ja mökkeilyä, koskenlaskua, uintia, maastohiihtoa, moottorikelkkailua, metsästystä ja kalastusta.</w:t>
      </w:r>
    </w:p>
    <w:p>
      <w:r>
        <w:rPr>
          <w:b/>
        </w:rPr>
        <w:t xml:space="preserve">Tulos</w:t>
      </w:r>
    </w:p>
    <w:p>
      <w:r>
        <w:t xml:space="preserve">Mikä on sen puiston täsmällinen nykynimi, jonka alueella asui aikoinaan intiaaneja ja sen jälkeen uudisasukkaita, jotka raivasivat metsät omavaraistaloutta varten ja rakensivat myöhemmin sahoja?</w:t>
      </w:r>
    </w:p>
    <w:p>
      <w:r>
        <w:rPr>
          <w:b/>
        </w:rPr>
        <w:t xml:space="preserve">Esimerkki 0.374</w:t>
      </w:r>
    </w:p>
    <w:p>
      <w:r>
        <w:t xml:space="preserve">Läpikulku: Carmen (ranskaksi [kaʁmɛn]; espanjaksi [ˈkaɾmen]) on ranskalaisen säveltäjän Georges Bizet'n ooppera neljässä näytöksessä. Libreton ovat kirjoittaneet Henri Meilhac ja Ludovic Halévy Prosper Mériméen samannimisen novellin pohjalta. Ooppera kantaesitettiin Pariisin Opéra-Comique-teatterissa 3. maaliskuuta 1875, ja sen konventioiden rikkominen järkytti ja skandalisoi ensimmäiset yleisönsä. 33. esityksen jälkeen Bizet kuoli äkillisesti tietämättä, että teos saavuttaisi kansainvälisen suosion seuraavan kymmenen vuoden aikana.  Carmenista on sittemmin tullut yksi klassisen kaanonin suosituimmista ja useimmin esitetyistä oopperoista; ensimmäisen näytöksen "Habanera" ja toisen näytöksen "Toreador-laulu" ovat oopperan tunnetuimpia aarioita.Ooppera on kirjoitettu oopperakomiikan tyyliin, jossa musiikkinumerot on erotettu toisistaan dialogilla. Se sijoittuu Etelä-Espanjaan ja kertoo naiivin sotilaan Don Josén kohtalosta, joka joutuu tulisen mustalaisen Carmenin viettelemäksi. José hylkää lapsuuden rakastettunsa ja karkaa sotilastehtävistään, mutta menettää Carmenin rakkauden lumoavalle torerolle Escamillolle, minkä jälkeen José tappaa Carmenin mustasukkaisen raivon vallassa. Proletaarielämän, moraalittomuuden ja laittomuuden kuvaukset sekä päähenkilön traaginen kuolema näyttämöllä olivat uutta ranskalaisessa oopperassa, ja ne herättivät suuria kiistoja.Ensi-illan jälkeen useimmat arvostelut olivat kriittisiä, ja ranskalaisyleisö oli yleisesti ottaen välinpitämätön. Carmen sai aluksi mainettaan useiden Ranskan ulkopuolella toteutettujen esitysten kautta, ja se esitettiin uudelleen Pariisissa vasta vuonna 1883. Sen jälkeen se saavutti nopeasti suosiota kotimaassa ja ulkomailla. Myöhemmät kommentaattorit ovat väittäneet, että Carmen muodostaa sillan opéra comique -perinteen ja 1800-luvun lopun italialaiselle oopperalle ominaisen realismin tai verismon välille. Carmenin musiikkia on sittemmin kiitelty laajalti melodian, harmonian, tunnelman ja orkestraation loistavuudesta sekä siitä taidosta, jolla Bizet esitti musiikillisesti hahmojensa tunteita ja kärsimystä. Säveltäjän kuoleman jälkeen partituuriin tehtiin merkittäviä muutoksia, muun muassa alkuperäisen dialogin sijasta otettiin käyttöön resitatiivi; oopperasta ei ole olemassa standardipainosta, ja on olemassa erilaisia näkemyksiä siitä, mitkä versiot ilmaisevat parhaiten Bizet'n aikomuksia. Ooppera on levytetty useita kertoja vuonna 1908 tehdyn ensimmäisen akustisen äänitteen jälkeen, ja tarinasta on tehty useita valkokangas- ja näyttämösovituksia.</w:t>
      </w:r>
    </w:p>
    <w:p>
      <w:r>
        <w:rPr>
          <w:b/>
        </w:rPr>
        <w:t xml:space="preserve">Tulos</w:t>
      </w:r>
    </w:p>
    <w:p>
      <w:r>
        <w:t xml:space="preserve">Mikä oli sen miehen etunimi, joka kuoli äkillisesti oopperansa 33. esityksen jälkeen?</w:t>
      </w:r>
    </w:p>
    <w:p>
      <w:r>
        <w:rPr>
          <w:b/>
        </w:rPr>
        <w:t xml:space="preserve">Tulos</w:t>
      </w:r>
    </w:p>
    <w:p>
      <w:r>
        <w:t xml:space="preserve">Minä päivänä kuussa Carmen esitettiin ensimmäisen kerran?</w:t>
      </w:r>
    </w:p>
    <w:p>
      <w:r>
        <w:rPr>
          <w:b/>
        </w:rPr>
        <w:t xml:space="preserve">Tulos</w:t>
      </w:r>
    </w:p>
    <w:p>
      <w:r>
        <w:t xml:space="preserve">Kenet Don José murhaa?</w:t>
      </w:r>
    </w:p>
    <w:p>
      <w:r>
        <w:rPr>
          <w:b/>
        </w:rPr>
        <w:t xml:space="preserve">Tulos</w:t>
      </w:r>
    </w:p>
    <w:p>
      <w:r>
        <w:t xml:space="preserve">Kuka sotilas, joka tappaa Carmenin, hylkää hänet jahdatakseen häntä?</w:t>
      </w:r>
    </w:p>
    <w:p>
      <w:r>
        <w:rPr>
          <w:b/>
        </w:rPr>
        <w:t xml:space="preserve">Tulos</w:t>
      </w:r>
    </w:p>
    <w:p>
      <w:r>
        <w:t xml:space="preserve">Mitä Carmen näytti lavalla, joka loi uutta tietä genressä?</w:t>
      </w:r>
    </w:p>
    <w:p>
      <w:r>
        <w:rPr>
          <w:b/>
        </w:rPr>
        <w:t xml:space="preserve">Tulos</w:t>
      </w:r>
    </w:p>
    <w:p>
      <w:r>
        <w:t xml:space="preserve">Minä vuonna tehtiin ensimmäinen akustinen äänitys oopperasta, jota on ylistetty laajalti melodian loistavuudesta?</w:t>
      </w:r>
    </w:p>
    <w:p>
      <w:r>
        <w:rPr>
          <w:b/>
        </w:rPr>
        <w:t xml:space="preserve">Tulos</w:t>
      </w:r>
    </w:p>
    <w:p>
      <w:r>
        <w:t xml:space="preserve">Minä vuonna ranskalaisyleisön välinpitämättömyyttä saanut ooppera esitettiin uudelleen Pariisissa?</w:t>
      </w:r>
    </w:p>
    <w:p>
      <w:r>
        <w:rPr>
          <w:b/>
        </w:rPr>
        <w:t xml:space="preserve">Tulos</w:t>
      </w:r>
    </w:p>
    <w:p>
      <w:r>
        <w:t xml:space="preserve">Mikä on sen miehen nimi näytelmässä, jolle naiivi sotilas menettää mustalaisnaisen rakkauden?</w:t>
      </w:r>
    </w:p>
    <w:p>
      <w:r>
        <w:rPr>
          <w:b/>
        </w:rPr>
        <w:t xml:space="preserve">Esimerkki 0,375</w:t>
      </w:r>
    </w:p>
    <w:p>
      <w:r>
        <w:t xml:space="preserve">Läpikulku: Rubinstein oli kuuluisa venäläinen pianisti, joka oli asunut, esiintynyt ja säveltänyt Länsi- ja Keski-Euroopassa ennen kuin hän palasi Venäjälle vuonna 1858. Hän piti Venäjää musiikillisena erämaana verrattuna Pariisiin, Berliiniin ja Leipzigiin, joiden musiikkikonservatorioissa hän oli vieraillut. Musiikkielämä kukoisti näissä paikoissa, säveltäjiä arvostettiin ja muusikot omistautuivat taiteelleen täydestä sydämestään. Hänellä oli samanlainen ihanne mielessä Venäjällä, ja hän oli jo vuosia ennen paluutaan vuonna 1858 ideoinut konservatorion perustamista Venäjälle ja lopulta herättänyt vaikutusvaltaisten ihmisten kiinnostuksen auttaa häntä idean toteuttamisessa.Rubinsteinin ensimmäinen askel oli Venäjän musiikkiyhdistyksen (RMS) perustaminen vuonna 1859. Sen tavoitteina oli kouluttaa ihmisiä musiikkiin, vaalia heidän musiikkimakuaan ja kehittää heidän kykyjään tällä elämänalueella. Ensisijaisesti RMS toimi siten, että yleisölle esiteltiin kotimaisten säveltäjien musiikkia. Huomattavan länsieurooppalaisen musiikin lisäksi RMS kantaesitti Rubinsteinin johdolla Mussorgskin ja Cuin teoksia. Muutama viikko seuran kantaesityskonsertin jälkeen Rubinstein alkoi järjestää kaikille avoimia musiikkikursseja. Kiinnostus näitä kursseja kohtaan kasvoi, kunnes Rubinstein perusti Pietarin konservatorion vuonna 1862. musiikkitieteilijä Francis Maesin mukaan Rubinsteinia ei voinut syyttää taiteellisen rehellisyyden puutteesta. Hän taisteli Venäjän musiikkielämän muutoksen ja edistyksen puolesta. Vain hänen musiikkimakunsa oli konservatiivinen - Haydnista, Mozartista ja Beethovenista varhaisromantiikkaan aina Chopiniin asti. Liszt ja Wagner eivät kuuluneet siihen. Hän ei myöskään suhtautunut myönteisesti moniin tuolloin uusiin musiikkia koskeviin ajatuksiin, kuten nationalismin rooliin klassisessa musiikissa. Rubinsteinille kansallinen musiikki oli olemassa vain kansanlaulussa ja kansantanssissa. Kansalliselle musiikille ei ollut sijaa suuremmissa teoksissa eikä varsinkaan oopperassa. Rubinsteinin julkinen reaktio hyökkäyksiin oli yksinkertaisesti olla reagoimatta. Hänen kursseillaan ja konserteissaan kävi hyvin väkeä, joten hänestä vastaaminen ei ollut oikeastaan tarpeen. Hän jopa kielsi oppilaitaan ottamasta kantaa.</w:t>
      </w:r>
    </w:p>
    <w:p>
      <w:r>
        <w:rPr>
          <w:b/>
        </w:rPr>
        <w:t xml:space="preserve">Tulos</w:t>
      </w:r>
    </w:p>
    <w:p>
      <w:r>
        <w:t xml:space="preserve">Mikä on sen henkilön etunimi, jonka ensimmäinen askel oli Venäjän musiikkiseuran perustaminen??</w:t>
      </w:r>
    </w:p>
    <w:p>
      <w:r>
        <w:rPr>
          <w:b/>
        </w:rPr>
        <w:t xml:space="preserve">Tulos</w:t>
      </w:r>
    </w:p>
    <w:p>
      <w:r>
        <w:t xml:space="preserve">Mikä on sen henkilön sukunimi, joka kielsi oppilaitaan ottamasta kantaa?</w:t>
      </w:r>
    </w:p>
    <w:p>
      <w:r>
        <w:rPr>
          <w:b/>
        </w:rPr>
        <w:t xml:space="preserve">Esimerkki 0,376</w:t>
      </w:r>
    </w:p>
    <w:p>
      <w:r>
        <w:t xml:space="preserve">Läpikulku: Ensimmäinen on kertomus promiskuiteetista samannimisellä Berliinin alueella, kun taas jälkimmäisessä kerrotaan pojan vastikkeettomasta ihastuksesta koulukaveriinsa. johtava kappale, "Song for Clay (Disappear Here)", on saanut inspiraationsa Bret Easton Ellisin romaanista Less Than Zero, joka kuvaa liiallista hedonismia ja sen vaikutuksia yksilöihin. Kappaleen nimi viittaa kirjan päähenkilöön Clayyn ja kirjassa esiintyvään mainostauluun, jossa lukee lause "Disappear Here", kun taas toiminta on siirretty Les Trois Garçons -ravintolaan Shoreditchiin, Itä-Lontooseen. "Waiting for the 7.18" tarjoaa eskapistisen vastakohdan mainitsemalla matkan Brightoniin pääkaupungin työelämään pettymyksen jälkeen. A Weekend in the Cityn viides kappale, "Uniform", viittaa jälleen Lontooseen ja kritisoi alueen nuorison alakulttuuria. Se on saanut suoran vaikutteensa Douglas Rushkoffin Merchants of Cool -dokumentista, jossa kerrotaan yksityiskohtaisesti mainosyhtiöiden harjoittamasta populaarikulttuurin hyväksikäytöstä. Okereke luki Guy Debordin The Society of the Spectacle ja Henri Lefebvren Critique of Everyday Life -teoksia, joissa analysoidaan sitä, miten ihmiset kokevat vapaa-ajan modernissa yhteiskunnassa, ja sai inspiraation useisiin kappaleisiin, joissa kerrotaan yksityiskohtaisesti suurkaupungissa vallitsevasta huume- ja juomakulttuurista. "The Prayer" perustuu huumausaineiden käyttöön klubi-iltojen aikana, kun taas "On" kertoo kokaiinin vaikutuksista ja jälkivaikutuksista. Okereke on pyrkinyt käsittelemään kappaleita pikemminkin ihmisten toiminnan selityksinä kuin moralisoivina tarinoina; hän on todennut: "Aikana, jolloin niin monet ihmiset tuntevat, etteivät voi kommunikoida tai tuntevat itsensä ahtaalle ajetuksi, ymmärrän kokaiinin vetovoiman." "Sunday" kuvaa yksityiskohtaisesti humalaisen ja promiskuitiivisen yön jälkeistä aamukrapulaa, kun taas "SRXT" on itsemurhaviestin muotoinen ja seuraa suurkaupungin hedonismin aiheuttamaa yksinäisyyttä ja epätoivoa. Albumin päätöskappale on nimetty Seroxatin mukaan, joka on masennuslääkkeen paroksetiinin kauppanimi, ja se syntyi kahden Okereken ystävän itsemurhayrityksen jälkeen sen jälkeen, kun he olivat jättäneet yliopiston vuonna 2005.</w:t>
      </w:r>
    </w:p>
    <w:p>
      <w:r>
        <w:rPr>
          <w:b/>
        </w:rPr>
        <w:t xml:space="preserve">Tulos</w:t>
      </w:r>
    </w:p>
    <w:p>
      <w:r>
        <w:t xml:space="preserve">Mikä on sen laulun nimi, joka kertoo Berliinin alueen promiskuiteetista?</w:t>
      </w:r>
    </w:p>
    <w:p>
      <w:r>
        <w:rPr>
          <w:b/>
        </w:rPr>
        <w:t xml:space="preserve">Tulos</w:t>
      </w:r>
    </w:p>
    <w:p>
      <w:r>
        <w:t xml:space="preserve">Mikä on sen kappaleen nimi, jossa kerrotaan pojan vastikkeettomasta ihastuksesta koulukaveriinsa?</w:t>
      </w:r>
    </w:p>
    <w:p>
      <w:r>
        <w:rPr>
          <w:b/>
        </w:rPr>
        <w:t xml:space="preserve">Tulos</w:t>
      </w:r>
    </w:p>
    <w:p>
      <w:r>
        <w:t xml:space="preserve">Mikä on albumin päätösbiisin nimi, joka on nimetty masennuslääkkeen paroksetiinin kauppanimen Seroxat mukaan?</w:t>
      </w:r>
    </w:p>
    <w:p>
      <w:r>
        <w:rPr>
          <w:b/>
        </w:rPr>
        <w:t xml:space="preserve">Tulos</w:t>
      </w:r>
    </w:p>
    <w:p>
      <w:r>
        <w:t xml:space="preserve">Mitkä ovat niiden kahden kappaleen nimet, joita Okreke yritti käsitellä pikemminkin ihmisten tekojen selityksinä kuin moralisoivina tarinoina?</w:t>
      </w:r>
    </w:p>
    <w:p>
      <w:r>
        <w:rPr>
          <w:b/>
        </w:rPr>
        <w:t xml:space="preserve">Tulos</w:t>
      </w:r>
    </w:p>
    <w:p>
      <w:r>
        <w:t xml:space="preserve">Mikä on sen kirjan nimi, jossa mainostaululla lukee "Disappear Here"?</w:t>
      </w:r>
    </w:p>
    <w:p>
      <w:r>
        <w:rPr>
          <w:b/>
        </w:rPr>
        <w:t xml:space="preserve">Tulos</w:t>
      </w:r>
    </w:p>
    <w:p>
      <w:r>
        <w:t xml:space="preserve">Mikä on Seroxatista kertovan kappaleen nimi albumilla, jolla on kappale "I Still Remember"?</w:t>
      </w:r>
    </w:p>
    <w:p>
      <w:r>
        <w:rPr>
          <w:b/>
        </w:rPr>
        <w:t xml:space="preserve">Tulos</w:t>
      </w:r>
    </w:p>
    <w:p>
      <w:r>
        <w:t xml:space="preserve">Mikä on kokaiinin jälkivaikutuksista kertovan kappaleen nimi albumilla, jolla on kappale "Waiting for the 7.18"?</w:t>
      </w:r>
    </w:p>
    <w:p>
      <w:r>
        <w:rPr>
          <w:b/>
        </w:rPr>
        <w:t xml:space="preserve">Tulos</w:t>
      </w:r>
    </w:p>
    <w:p>
      <w:r>
        <w:t xml:space="preserve">Mikä on sen kappaleen nimi, joka perustuu huumeidenkäyttöön klubi-iltojen aikana "Kreuzberg" -albumilla?</w:t>
      </w:r>
    </w:p>
    <w:p>
      <w:r>
        <w:rPr>
          <w:b/>
        </w:rPr>
        <w:t xml:space="preserve">Tulos</w:t>
      </w:r>
    </w:p>
    <w:p>
      <w:r>
        <w:t xml:space="preserve">Mikä on sen kappaleen nimi, jossa kerrotaan humalaisen ja tuhlailevan yön jälkeisestä krapulasta, joka löytyy albumilta, jolla on "Song for Clay (Disappear Here)"?</w:t>
      </w:r>
    </w:p>
    <w:p>
      <w:r>
        <w:rPr>
          <w:b/>
        </w:rPr>
        <w:t xml:space="preserve">Esimerkki 0.377</w:t>
      </w:r>
    </w:p>
    <w:p>
      <w:r>
        <w:t xml:space="preserve">Läpikulku: Tom jahtaa Jerryä Mammy Two Shoesin ympärillä, kun tämä huutaa sekavia ohjeita siitä, minne Jerryä pitää ajaa takaa. Hänellä on luuta valmiina lyömään Jerryä, mutta sen sijaan hän mokaa ja lyö Tomia kömpelösti päähän, jolloin kissa unohtaa, kuka hän on, ja luulee olevansa Jerryn kaltainen hiiri, paitsi että hän on töykeä. Tom terrorisoi Two Shoesia ravistelemalla tuolia, jolloin tämä putoaa tuolilta, ennen kuin tämä pakenee nopeasti sekopäistä kissaa. Sitten Jerry kuulee, kuinka kauhistunut Two Shoes puhuu puhelimessa lääkärin kanssa Tomista. Hän kuulee lääkäriltä, että Tom kärsii muistinmenetyksestä - termistä, jota hän ei ymmärrä. Koska Tom lähestyy häntä ilkikurisesti, Two Shoes joutuu keskeyttämään puhelinkeskustelun, ennen kuin hän saa tietää tarkempia yksityiskohtia Tomin nykyisestä sairaudesta. Onneton kotiapulainen anelee Tomia jättämään hänet rauhaan ja yrittää väistää Tomia kävelemällä pois puujaloilla. Tom vetää ilkikurisesti puujalat hänen altaan, jolloin Two Shoes putoaa maahan valtavalla rysähdyksellä ja vaientaa hänet. Hullu kissa juoksee sitten takaisin hiirenkoloon ja rikkoo Jerryn sängyn. Jerry pitää Tomia vielä ärsyttävämpänä "jyrsijänä" kuin kissana, ja niinpä hän juonittelee tuodakseen sen takaisin.</w:t>
      </w:r>
    </w:p>
    <w:p>
      <w:r>
        <w:rPr>
          <w:b/>
        </w:rPr>
        <w:t xml:space="preserve">Tulos</w:t>
      </w:r>
    </w:p>
    <w:p>
      <w:r>
        <w:t xml:space="preserve">Mikä on sen henkilön koko nimi, joka pyytää Tomia jättämään hänet rauhaan?</w:t>
      </w:r>
    </w:p>
    <w:p>
      <w:r>
        <w:rPr>
          <w:b/>
        </w:rPr>
        <w:t xml:space="preserve">Tulos</w:t>
      </w:r>
    </w:p>
    <w:p>
      <w:r>
        <w:t xml:space="preserve">Mikä on sen henkilön koko nimi, joka huutaa sekavia ohjeita?</w:t>
      </w:r>
    </w:p>
    <w:p>
      <w:r>
        <w:rPr>
          <w:b/>
        </w:rPr>
        <w:t xml:space="preserve">Tulos</w:t>
      </w:r>
    </w:p>
    <w:p>
      <w:r>
        <w:t xml:space="preserve">Mikä on sen henkilön etunimi, jolla on luuta valmiina lyömään Jerryä?</w:t>
      </w:r>
    </w:p>
    <w:p>
      <w:r>
        <w:rPr>
          <w:b/>
        </w:rPr>
        <w:t xml:space="preserve">Tulos</w:t>
      </w:r>
    </w:p>
    <w:p>
      <w:r>
        <w:t xml:space="preserve">Mikä on sen kissan nimi, joka unohtaa, kuka hän on?</w:t>
      </w:r>
    </w:p>
    <w:p>
      <w:r>
        <w:rPr>
          <w:b/>
        </w:rPr>
        <w:t xml:space="preserve">Tulos</w:t>
      </w:r>
    </w:p>
    <w:p>
      <w:r>
        <w:t xml:space="preserve">Mikä on sen kissan nimi, joka saa Mammyn putoamaan tuolilta?</w:t>
      </w:r>
    </w:p>
    <w:p>
      <w:r>
        <w:rPr>
          <w:b/>
        </w:rPr>
        <w:t xml:space="preserve">Tulos</w:t>
      </w:r>
    </w:p>
    <w:p>
      <w:r>
        <w:t xml:space="preserve">Kenen kanssa Mammy keskeyttää puhelinkeskustelun?</w:t>
      </w:r>
    </w:p>
    <w:p>
      <w:r>
        <w:rPr>
          <w:b/>
        </w:rPr>
        <w:t xml:space="preserve">Tulos</w:t>
      </w:r>
    </w:p>
    <w:p>
      <w:r>
        <w:t xml:space="preserve">Mikä on onnettoman kotiapulaisen koko nimi?</w:t>
      </w:r>
    </w:p>
    <w:p>
      <w:r>
        <w:rPr>
          <w:b/>
        </w:rPr>
        <w:t xml:space="preserve">Tulos</w:t>
      </w:r>
    </w:p>
    <w:p>
      <w:r>
        <w:t xml:space="preserve">Mikä on sen henkilön koko nimi, jolla on luuta valmiina lyömään Jerryä?</w:t>
      </w:r>
    </w:p>
    <w:p>
      <w:r>
        <w:rPr>
          <w:b/>
        </w:rPr>
        <w:t xml:space="preserve">Tulos</w:t>
      </w:r>
    </w:p>
    <w:p>
      <w:r>
        <w:t xml:space="preserve">Mikä on sen kissan nimi, joka luulee olevansa hiiri?</w:t>
      </w:r>
    </w:p>
    <w:p>
      <w:r>
        <w:rPr>
          <w:b/>
        </w:rPr>
        <w:t xml:space="preserve">Tulos</w:t>
      </w:r>
    </w:p>
    <w:p>
      <w:r>
        <w:t xml:space="preserve">Mikä on tuolilta pudonneen henkilön koko nimi?</w:t>
      </w:r>
    </w:p>
    <w:p>
      <w:r>
        <w:rPr>
          <w:b/>
        </w:rPr>
        <w:t xml:space="preserve">Tulos</w:t>
      </w:r>
    </w:p>
    <w:p>
      <w:r>
        <w:t xml:space="preserve">Mikä on häiriintyneen kissan etunimi?</w:t>
      </w:r>
    </w:p>
    <w:p>
      <w:r>
        <w:rPr>
          <w:b/>
        </w:rPr>
        <w:t xml:space="preserve">Tulos</w:t>
      </w:r>
    </w:p>
    <w:p>
      <w:r>
        <w:t xml:space="preserve">Mikä on sen henkilön koko nimi, joka puhuu lääkärille Tomista?</w:t>
      </w:r>
    </w:p>
    <w:p>
      <w:r>
        <w:rPr>
          <w:b/>
        </w:rPr>
        <w:t xml:space="preserve">Esimerkki 0.378</w:t>
      </w:r>
    </w:p>
    <w:p>
      <w:r>
        <w:t xml:space="preserve">Läpikulku: Paul on nuori naistenmies, joka asuu eteläisessä pikkukaupungissa, jossa hän ansaitsee elantonsa korjaamalla autoja sedälleen. Paul asuu edelleen äitinsä Elviran kanssa, joka työskentelee klovnina piristämässä lapsia paikallisessa sairaalassa. Hän viettää suurimman osan ajastaan parhaan ystävänsä ja itseoikeutetun rikoskumppaninsa Tipin sekä heidän ystäviensä Bon ja Bust-Assin kanssa. Ystäviensä keskuudessa Paulilla on naistenmiehen maine, mutta häntä ei tunneta lainkaan pitkäaikaisista suhteista; useimmat Paulin romansseista kestävät vain muutaman viikon, ja hän on maannut lähes kaikkien kaupungin tyttöjen kanssa. Paul alkaa olla siinä pisteessä, että hän haluaisi elää erilaista elämää, ja tämä tunne tulee entistä selvemmäksi, kun hän tapaa Noelin, Tipin teini-ikäisen siskon, joka palaa kotiin sisäoppilaitoksen jälkeen. Noel on harkitsevampi ja kypsempi kuin tytöt, joihin Paul on tottunut. Paul ja Noel rakastuvat pian, mutta Paulille tämä on erilainen suhde kuin mihin hän on tottunut - Noel on vielä neitsyt, ja Noelin mietiskelevä luonne saa hänet haluamaan olla parempi ja vahvempi ihminen, mutta Tip ei hyväksy Paulin seurustelua nuoremman siskonsa kanssa, mikä johtaa näiden pitkäaikaisten ystävien väliseen hajaannukseen.</w:t>
      </w:r>
    </w:p>
    <w:p>
      <w:r>
        <w:rPr>
          <w:b/>
        </w:rPr>
        <w:t xml:space="preserve">Tulos</w:t>
      </w:r>
    </w:p>
    <w:p>
      <w:r>
        <w:t xml:space="preserve">Kenen kanssa Bo, Bust-Ass ja Tip ovat ystäviä?</w:t>
      </w:r>
    </w:p>
    <w:p>
      <w:r>
        <w:rPr>
          <w:b/>
        </w:rPr>
        <w:t xml:space="preserve">Tulos</w:t>
      </w:r>
    </w:p>
    <w:p>
      <w:r>
        <w:t xml:space="preserve">Kuka on Paulin rikoskumppanin sukulainen?</w:t>
      </w:r>
    </w:p>
    <w:p>
      <w:r>
        <w:rPr>
          <w:b/>
        </w:rPr>
        <w:t xml:space="preserve">Tulos</w:t>
      </w:r>
    </w:p>
    <w:p>
      <w:r>
        <w:t xml:space="preserve">Ketä Paulin paras ystävä ei halua siskonsa seurustelevan?</w:t>
      </w:r>
    </w:p>
    <w:p>
      <w:r>
        <w:rPr>
          <w:b/>
        </w:rPr>
        <w:t xml:space="preserve">Tulos</w:t>
      </w:r>
    </w:p>
    <w:p>
      <w:r>
        <w:t xml:space="preserve">Kuka rakastuu paikallisen sairaalapellin poikaan?</w:t>
      </w:r>
    </w:p>
    <w:p>
      <w:r>
        <w:rPr>
          <w:b/>
        </w:rPr>
        <w:t xml:space="preserve">Esimerkki 0.379</w:t>
      </w:r>
    </w:p>
    <w:p>
      <w:r>
        <w:t xml:space="preserve">Läpikulku: Sellars ehdotti vuonna 1983 amerikkalaiselle säveltäjälle John Adamsille, että tämä kirjoittaisi oopperan Nixonin vuoden 1972 Kiinan-vierailusta. Sellarsia kiehtoi Nixonin päätös tehdä vierailu, ja hän piti sitä sekä "naurettavan kyynisenä vaalitemppuna ... että historiallisena läpimurtona". Adams, joka ei ollut aiemmin yrittänyt oopperaa, suhtautui aluksi epäilevästi ja oletti, että Sellars ehdotti satiiria. Sellars kuitenkin sinnitteli, ja Adams, joka oli kiinnostunut myyttien alkuperästä, alkoi uskoa, että ooppera voisi osoittaa, miten myyttiset alkuperät voivat löytyä nykyhistoriasta.  Molemmat miehet olivat yhtä mieltä siitä, että ooppera olisi luonteeltaan sankarillinen, eikä niinkään Nixonin tai Maon pilkkaaminen.  Sellars kutsui Alice Goodmanin mukaan hankkeeseen libretistiksi, ja he tapasivat Kennedy Centerissä Washingtonissa vuonna 1985 aloittaakseen intensiivisen tutkimuksen kuudesta hahmosta, kolmesta amerikkalaisesta ja kolmesta kiinalaisesta, joihin ooppera keskittyisi. Kolmikko pyrki ylittämään Nixonin ja Kiinan puheenjohtajan Mao Tse-tungin kaltaisia hahmoja koskevat stereotypiat ja tutkimaan heidän persoonallisuuksiaan. oopperan parissa työskennellessään Adams oppi näkemään Nixonin, jota hän oli aikoinaan inhonnut kovasti, "mielenkiintoisena hahmona", monimutkaisena yksilönä, joka osoitti toisinaan julkisuudessa tunteita.  Adams halusi Maon olevan "valtavien julisteiden ja Suuren harppauksen eteenpäin Mao; näyttelin hänet heldentenorina".  Maon vaimon taas piti olla "ei vain kiljuva koloratuuria, vaan myös henkilö, joka oopperan viimeisessä näytöksessä voi paljastaa yksityiset fantasiansa, eroottiset halunsa ja jopa tietynlaisen traagisen tietoisuuden".  Nixon itse on eräänlainen Simon Boccanegra, itseään epäilevä, lyyrinen, toisinaan itsesääliä tunteva melankolinen baritoni." Goodman selitti luonnehdintojaan: "Kirjailijalla on tapana löytää hahmonsa omasta itsestään, joten voin kertoa, ... että Nixon, Pat, Mme. Mao, Kissinger ja kuoro olivat kaikki 'minä'. Ja Maon ja Chou En-Lain sisäinen elämä, joita en löytänyt itsestäni lainkaan, oli peräisin parista läheisestä tuttavasta.</w:t>
      </w:r>
    </w:p>
    <w:p>
      <w:r>
        <w:rPr>
          <w:b/>
        </w:rPr>
        <w:t xml:space="preserve">Tulos</w:t>
      </w:r>
    </w:p>
    <w:p>
      <w:r>
        <w:t xml:space="preserve">Mikä on sen henkilön etunimi, joka ei ollut aiemmin yrittänyt oopperaa, oli aluksi skeptinen olettaen, että Sellars ehdottaa satiiria?</w:t>
      </w:r>
    </w:p>
    <w:p>
      <w:r>
        <w:rPr>
          <w:b/>
        </w:rPr>
        <w:t xml:space="preserve">Tulos</w:t>
      </w:r>
    </w:p>
    <w:p>
      <w:r>
        <w:t xml:space="preserve">Mikä on sen henkilön etunimi, joka uskoi, että ooppera voisi osoittaa, miten myyttiset alkuperät voivat löytyä nykyajan historiasta?</w:t>
      </w:r>
    </w:p>
    <w:p>
      <w:r>
        <w:rPr>
          <w:b/>
        </w:rPr>
        <w:t xml:space="preserve">Tulos</w:t>
      </w:r>
    </w:p>
    <w:p>
      <w:r>
        <w:t xml:space="preserve">Mikä on sen henkilön etunimi, joka sinnikkäästi yritti saada Adamsin kirjoittamaan oopperan?</w:t>
      </w:r>
    </w:p>
    <w:p>
      <w:r>
        <w:rPr>
          <w:b/>
        </w:rPr>
        <w:t xml:space="preserve">Tulos</w:t>
      </w:r>
    </w:p>
    <w:p>
      <w:r>
        <w:t xml:space="preserve">Mikä on sen henkilön etunimi, joka tuli tapaamaan Nixonia, jota hän oli aikoinaan kovasti inhonnut, "mielenkiintoisena hahmona"?</w:t>
      </w:r>
    </w:p>
    <w:p>
      <w:r>
        <w:rPr>
          <w:b/>
        </w:rPr>
        <w:t xml:space="preserve">Tulos</w:t>
      </w:r>
    </w:p>
    <w:p>
      <w:r>
        <w:t xml:space="preserve">Mikä on sen henkilön etunimi, joka halusi Maon olevan "valtavien julisteiden ja Suuren harppauksen eteenpäin Mao"?"?</w:t>
      </w:r>
    </w:p>
    <w:p>
      <w:r>
        <w:rPr>
          <w:b/>
        </w:rPr>
        <w:t xml:space="preserve">Tulos</w:t>
      </w:r>
    </w:p>
    <w:p>
      <w:r>
        <w:t xml:space="preserve">Mikä oli sen henkilön koko nimi, jonka Adams valoi heldentenoriksi?</w:t>
      </w:r>
    </w:p>
    <w:p>
      <w:r>
        <w:rPr>
          <w:b/>
        </w:rPr>
        <w:t xml:space="preserve">Tulos</w:t>
      </w:r>
    </w:p>
    <w:p>
      <w:r>
        <w:t xml:space="preserve">Mikä on sen henkilön etunimi, joka esitti Maon pidättäjäksi?</w:t>
      </w:r>
    </w:p>
    <w:p>
      <w:r>
        <w:rPr>
          <w:b/>
        </w:rPr>
        <w:t xml:space="preserve">Tulos</w:t>
      </w:r>
    </w:p>
    <w:p>
      <w:r>
        <w:t xml:space="preserve">Mitkä ovat niiden kahden miehen täydelliset nimet, jotka sopivat, että ooppera olisi luonteeltaan sankarillinen?</w:t>
      </w:r>
    </w:p>
    <w:p>
      <w:r>
        <w:rPr>
          <w:b/>
        </w:rPr>
        <w:t xml:space="preserve">Tulos</w:t>
      </w:r>
    </w:p>
    <w:p>
      <w:r>
        <w:t xml:space="preserve">Mitkä ovat niiden kolmen henkilön täydelliset nimet, jotka tapasivat Kennedy Centerissä Washing D.C.:ssä vuonna 1985 aloittaakseen intensiivisen tutkimuksen kuudesta hahmosta, joihin ooppera keskittyisi?</w:t>
      </w:r>
    </w:p>
    <w:p>
      <w:r>
        <w:rPr>
          <w:b/>
        </w:rPr>
        <w:t xml:space="preserve">Tulos</w:t>
      </w:r>
    </w:p>
    <w:p>
      <w:r>
        <w:t xml:space="preserve">Mikä on sen henkilön sukunimi, joka heitti Maon "heldentenoriksi"?</w:t>
      </w:r>
    </w:p>
    <w:p>
      <w:r>
        <w:rPr>
          <w:b/>
        </w:rPr>
        <w:t xml:space="preserve">Tulos</w:t>
      </w:r>
    </w:p>
    <w:p>
      <w:r>
        <w:t xml:space="preserve">Mikä on sen henkilön etunimi, joka oli kiinnostunut myyttien alkuperästä?</w:t>
      </w:r>
    </w:p>
    <w:p>
      <w:r>
        <w:rPr>
          <w:b/>
        </w:rPr>
        <w:t xml:space="preserve">Esimerkki 0.380</w:t>
      </w:r>
    </w:p>
    <w:p>
      <w:r>
        <w:t xml:space="preserve">Läpikulku: Useat esiintyjät ja ryhmät, mukaan lukien useat varhaiset johtajat, ovat saaneet tunnustusta panoksestaan taiko-esitykseen. Daihachi Oguchi tunnettiin parhaiten kumi-daiko-esityksen kehittämisestä. Oguchi perusti ensimmäisen kumi-daiko-ryhmän nimeltä Osuwa Daiko vuonna 1951 ja edesauttoi taiko-esitysryhmien popularisointia Japanissa.Seidō Kobayashi on Tokiossa toimivan taikoryhmä Oedo Sukeroku Taikon johtaja joulukuusta 2014 lähtien. Kobayashi perusti ryhmän vuonna 1959, ja se oli ensimmäinen ryhmä, joka teki ammattimaisia kiertueita. Kobayashia pidetään taikon mestariesiintyjänä. Hänet tunnetaan myös siitä, että hän on vaatinut henkistä kontrollia ryhmän esiintymistyyliin, joka on vaikuttanut monien ryhmien esiintymiseen erityisesti Pohjois-Amerikassa. 1968 Seiichi Tanaka perusti San Franciscon Taiko Dojon, ja häntä pidetään taikon isoisänä ja taiko-esiintymisen ensisijaisena kehittäjänä Yhdysvalloissa. Hän sai vuonna 2001 National Endowment for Artsin myöntämän National Heritage Fellowship -apurahan, ja vuodesta 2013 lähtien hän on ollut ainoa taiko-ammattilainen, jolle on myönnetty Order of the Rising Sun -järjestön viides ritarikunta: Gold and Silver Rays, jonka Japanin keisari Akihito on myöntänyt tunnustuksena suurmestari Seiichi Tanakan panoksesta Yhdysvaltojen ja Japanin suhteiden vaalimisessa sekä japanilaisen kulttuurin ymmärtämisen edistämisessä Yhdysvalloissa.Vuonna 1969 Den Tagayasu (田耕, Den Tagayasu) perusti Ondekozan, ryhmän, joka tunnetaan siitä, että se on tehnyt taiko-performanssista kansainvälisesti näkyvää ja että se on edistänyt perinnettä taiteellisesti. Den tunnettiin myös siitä, että hän kehitti Ondekozan yhteisöllistä asumis- ja koulutustilaa Sadon saarella Japanissa, joka oli tunnettu intensiivisyydestään ja laajoista kansanperinteen ja musiikin koulutusohjelmistaan.Myös muita esiintyjiä ja ryhmiä kuin varhaisia harjoittajia on noteerattu. Eitetsu Hayashi tunnetaan parhaiten soolosuorituksistaan. Hayashi liittyi Ondekozaan 19-vuotiaana, ja erottuaan ryhmästä auttoi perustamaan Kodon, yhden maailman tunnetuimmista ja vaikutusvaltaisimmista taiko-esiintymisryhmistä. Hayashi jätti pian ryhmän aloittaakseen soolouran, ja hän on esiintynyt muun muassa Carnegie Hallissa vuonna 1984, jossa hän oli ensimmäinen taiko-esiintyjä. Hänelle myönnettiin 47. opetusministerin taiteen edistämispalkinto, kansallinen palkinto, vuonna 1997 sekä Japanin taidesäätiön 8. palkinto perinteisen japanilaisen kulttuurin edistämisestä vuonna 2001.</w:t>
      </w:r>
    </w:p>
    <w:p>
      <w:r>
        <w:rPr>
          <w:b/>
        </w:rPr>
        <w:t xml:space="preserve">Tulos</w:t>
      </w:r>
    </w:p>
    <w:p>
      <w:r>
        <w:t xml:space="preserve">Mikä on sen henkilön etunimi, joka on vaikuttanut monien ryhmien esiintymiseen?</w:t>
      </w:r>
    </w:p>
    <w:p>
      <w:r>
        <w:rPr>
          <w:b/>
        </w:rPr>
        <w:t xml:space="preserve">Tulos</w:t>
      </w:r>
    </w:p>
    <w:p>
      <w:r>
        <w:t xml:space="preserve">Mikä on sen henkilön sukunimi, joka oli tunnettu siitä, että hän kehitti Ondekozan yhteisöllisen asumis- ja harjoittelupaikan Sadon saarella Japanissa?</w:t>
      </w:r>
    </w:p>
    <w:p>
      <w:r>
        <w:rPr>
          <w:b/>
        </w:rPr>
        <w:t xml:space="preserve">Tulos</w:t>
      </w:r>
    </w:p>
    <w:p>
      <w:r>
        <w:t xml:space="preserve">Mikä on sen henkilön etunimi, joka liittyi Ondekozaan 19-vuotiaana?</w:t>
      </w:r>
    </w:p>
    <w:p>
      <w:r>
        <w:rPr>
          <w:b/>
        </w:rPr>
        <w:t xml:space="preserve">Tulos</w:t>
      </w:r>
    </w:p>
    <w:p>
      <w:r>
        <w:t xml:space="preserve">Mikä on Kodon perustamisessa auttaneen henkilön sukunimi?</w:t>
      </w:r>
    </w:p>
    <w:p>
      <w:r>
        <w:rPr>
          <w:b/>
        </w:rPr>
        <w:t xml:space="preserve">Tulos</w:t>
      </w:r>
    </w:p>
    <w:p>
      <w:r>
        <w:t xml:space="preserve">Mikä on sen henkilön koko nimi, joka on esiintynyt muun muassa Carnegie Hallissa vuonna 1984?</w:t>
      </w:r>
    </w:p>
    <w:p>
      <w:r>
        <w:rPr>
          <w:b/>
        </w:rPr>
        <w:t xml:space="preserve">Tulos</w:t>
      </w:r>
    </w:p>
    <w:p>
      <w:r>
        <w:t xml:space="preserve">Mikä on sen henkilön koko nimi, joka oli ensimmäinen taiko-esiintyjä Carnegie Hallissa?</w:t>
      </w:r>
    </w:p>
    <w:p>
      <w:r>
        <w:rPr>
          <w:b/>
        </w:rPr>
        <w:t xml:space="preserve">Tulos</w:t>
      </w:r>
    </w:p>
    <w:p>
      <w:r>
        <w:t xml:space="preserve">Mikä on 47. opetusministerin taiteen edistämispalkinnon saaneen henkilön koko nimi?</w:t>
      </w:r>
    </w:p>
    <w:p>
      <w:r>
        <w:rPr>
          <w:b/>
        </w:rPr>
        <w:t xml:space="preserve">Tulos</w:t>
      </w:r>
    </w:p>
    <w:p>
      <w:r>
        <w:t xml:space="preserve">Mikä on perinteisen japanilaisen kulttuurin edistämisestä myönnettävän kahdeksannen palkinnon saaneen henkilön koko nimi?</w:t>
      </w:r>
    </w:p>
    <w:p>
      <w:r>
        <w:rPr>
          <w:b/>
        </w:rPr>
        <w:t xml:space="preserve">Tulos</w:t>
      </w:r>
    </w:p>
    <w:p>
      <w:r>
        <w:t xml:space="preserve">Mikä on ensimmäisen ammattimaisesti kiertävän ryhmän nimi?</w:t>
      </w:r>
    </w:p>
    <w:p>
      <w:r>
        <w:rPr>
          <w:b/>
        </w:rPr>
        <w:t xml:space="preserve">Tulos</w:t>
      </w:r>
    </w:p>
    <w:p>
      <w:r>
        <w:t xml:space="preserve">Mikä on sen henkilön etunimi, jota pidetään taikon mestarina?</w:t>
      </w:r>
    </w:p>
    <w:p>
      <w:r>
        <w:rPr>
          <w:b/>
        </w:rPr>
        <w:t xml:space="preserve">Tulos</w:t>
      </w:r>
    </w:p>
    <w:p>
      <w:r>
        <w:t xml:space="preserve">Mikä on sen henkilön etunimi, joka on vaikuttanut monien ryhmien esiintymiseen erityisesti Pohjois-Amerikassa?</w:t>
      </w:r>
    </w:p>
    <w:p>
      <w:r>
        <w:rPr>
          <w:b/>
        </w:rPr>
        <w:t xml:space="preserve">Tulos</w:t>
      </w:r>
    </w:p>
    <w:p>
      <w:r>
        <w:t xml:space="preserve">Mikä ryhmä on tunnettu taiteellisesta panoksestaan perinteeseen?</w:t>
      </w:r>
    </w:p>
    <w:p>
      <w:r>
        <w:rPr>
          <w:b/>
        </w:rPr>
        <w:t xml:space="preserve">Tulos</w:t>
      </w:r>
    </w:p>
    <w:p>
      <w:r>
        <w:t xml:space="preserve">Mikä on sen henkilön sukunimi, joka tunnetaan yhteisöllisen asumis- ja koulutustilan kehittämisestä?</w:t>
      </w:r>
    </w:p>
    <w:p>
      <w:r>
        <w:rPr>
          <w:b/>
        </w:rPr>
        <w:t xml:space="preserve">Esimerkki 0.381</w:t>
      </w:r>
    </w:p>
    <w:p>
      <w:r>
        <w:t xml:space="preserve">Läpikulku: "Hey Baby" oli yksi ensimmäisistä Rock Steadyyn kirjoitetuista kappaleista.  Kappale alkaa tuottaja Philip Steirin kanssa ohjelmoiduilla instrumentaaleilla Toast Studiosissa San Franciscossa. He kokeilivat sädepyssyjen kaltaisia elektronisia efektejä ja ääniä, joita kitaristi Tom Dumont vertasi Star Wars -musiikkiin.  Erityisesti intro muistuttaa Steve Miller Bandin Jungle Love -kappaleen alkua. Sanoitukset ja melodiat äänitettiin Dumontin kotistudiossa Los Angelesissa viikkoja myöhemmin pidetyssä sessiossa. Kun yhtye työskenteli levyn parissa Kingstonissa Jamaikalla maaliskuussa 2001, tuottajat Sly ja Robbie jättivät perkussiot ja Gwen Stefanin alkuperäisen laulun.  Bändi kysyi vieraan esiintymisen lisäämisestä kappaleeseen, joten Sly ja Robbie suosittelivat ja lisäsivät siihen Bounty Killerin maljan. kuten kappaleen dancehall-tyyli, sanoitukset kuvaavat bändin keikan jälkeisiä bileitä kiertueelta, joka oli tehty bändin neljännen studioalbumin Return of Saturnin (2000) tueksi. Kappaleessa kerrotaan yksityiskohtaisesti naispuolisista groupieista, jotka osallistuivat bileisiin koukatakseen bändin miespuolisia jäseniä. Stefani kommentoi, että "jos olet lahjakas ja olet siellä, tytöt haluavat pussailla kanssasi". Basisti Tony Kanal kuvaili kappaletta "hyvin PG-versioksi" kiertueella tapahtuneesta irstailusta. Kappale sivuaa myös Rock Steadyn yleistä teemaa, joka kertoo Stefanin kärsimättömyydestä kaukosuhteessa silloiseen poikaystäväänsä Gavin Rossdaleen (jonka kanssa hän lopulta meni naimisiin vuonna 2002), kun hän istuu "sieppailemassa kamomillaa / katselemassa poikia ja tyttöjä ja heidän seksiviehätystään".</w:t>
      </w:r>
    </w:p>
    <w:p>
      <w:r>
        <w:rPr>
          <w:b/>
        </w:rPr>
        <w:t xml:space="preserve">Tulos</w:t>
      </w:r>
    </w:p>
    <w:p>
      <w:r>
        <w:t xml:space="preserve">Mikä on sen artistin nimi, joka tarjosi maljan albumille, jolle "Hey Baby" oli yksi ensimmäisistä kappaleista?</w:t>
      </w:r>
    </w:p>
    <w:p>
      <w:r>
        <w:rPr>
          <w:b/>
        </w:rPr>
        <w:t xml:space="preserve">Esimerkki 0.382</w:t>
      </w:r>
    </w:p>
    <w:p>
      <w:r>
        <w:t xml:space="preserve">Läpikulku: Wolters lähetti vuonna 1951 ensimmäisen kirjeen Speerille viiteen vuoteen.  Hän ehdotti, että Speer jatkaisi muistelmiensa kirjoittamista.  Tammikuussa 1953 Speer aloitti muistelmaluonnoksensa työstämisen, ja seuraavan vuoden aikana Woltersin toimistoon Coesfeldiin saapui pitkiä kirjeitä, jotka oli joskus kirjoitettu tupakkakääreisiin tai karkkipapereihin mutta useimmiten vessapaperiin.  Marion Riesser, joka oli jatkanut Woltersin sihteerinä tämän aloittaessa yksityisen arkkitehtitoiminnan, kirjoitti muistiinpanot jopa neljäkymmeneksi tiiviisti kirjoitetuksi koneella kirjoitetuksi sivuksi kirjettä kohti, ja luonnoksen kokonaispituus oli 1 100 sivua.  Wolters vastusti sitä, että Speer kutsui luonnoksessa Hitleriä rikolliseksi, ja Speer huomautti ennakoivasti, että hän todennäköisesti menettäisi paljon ystäviä, jos muistelmat koskaan julkaistaisiin.  Wolters oli alkanut uskoa, että kertomukset natsien kansanmurhasta olivat vähintään kymmenkertaisesti liioiteltuja, että Hitlerille ei ollut annettu kunniaa siitä, mitä hän oli tehnyt oikein, ja että liittoutuneet olivat kohdelleet Saksaa ankarasti. 1950-luvun puolivälissä Wolters riiteli Kempfin kanssa, joka tosiasiassa poistui verkostosta useiksi vuosiksi, mikä lisäsi Woltersin ja Riesserin taakkaa.  Vaikka Speerin vetoomukset entisen työtoverinsa ja entisen sihteerinsä yhteistyöstä lopulta paransivatkin erimielisyyksiä, se oli jossain määrin pinnallista, sillä Kempf oli tietoinen siitä, että Wolters oli jo tuolloin eri mieltä Speerin mielipiteiden kanssa.  Wolters kyseenalaisti Speerin valmiuden ottaa vastuuta natsihallinnon ylilyönneistä eikä hänestä Speerillä ollut mitään anteeksipyydettävää, vaikka hän salasi Speeriltä - mutta ei Kempfiltä ja Riesseriltä - tämän näkemyksensä voimakkuuden.Wolters ponnisteli väsymättömästi Speerin ja hänen perheensä puolesta siinä määrin, että hänen poikansa Fritz ilmaisi myöhemmin laiminlyönnin tunteen.  Speerin 50-vuotissyntymäpäivää varten maaliskuussa 1955 Wolters keräsi kirjeitä monilta Speerin ystäviltä ja sodanaikaisilta työtovereilta ja huolehti siitä, että ne päätyivät Spandaun muurien sisäpuolelle hyvissä ajoin Speerin syntymäpäiväksi.  Wolters antoi Speerin pojalle Albertille kesätyöpaikan Düsseldorfin toimistostaan ja majapaikan - Wolters itse asiassa majoitti kaikki kuusi Speerin lasta jossakin vaiheessa.  Etukäteen sovitusti hän ja Speer yrittivät ottaa yhteyttä toisiinsa telepaattisesti eräänä uudenvuodenaattona, mutta molemmat miehet nukahtivat ennen keskiyötä.Wolters pyrki jatkuvasti Speerin ennenaikaiseen vapauttamiseen, mikä edellytti neljän miehitysvallan suostumusta.  Hän palkkasi Düsseldorfin asianajajan ja myöhemmin valtioministerin Werner Schützin lobbaamaan korkeita saksalaisia virkamiehiä saadakseen heidät kannattamaan Speerin vapauttamista.  Schütz, joka kieltäytyi pyytämästä kulujaan, ei onnistunut, vaikka Lübke, joka oli Länsi-Saksan presidentti Speerin seitsemän viimeisen vankeusvuoden ajan, oli työskennellyt Speerin alaisuudessa.  Wolters onnistui paremmin torjumaan Speeriä vastaan nostetun natsasyyteoikeudenkäynnin ja keräsi useita Speerin puolesta annettuja valaehtoisia todistuksia, muun muassa Tessenowilta, jota Speer oli suojellut sodan aikana.  Menettely venyi vuosia, ja lopulta se lopetettiin Speerin vahvan tukijan Willy Brandtin määräyksestä.Jo vuonna 1956 Wolters pelkäsi, että GBI:n juutalaisten vuokralaisten häätöjen paljastuminen voisi vaikuttaa Speeriin.  Wolters kirjoitti Kempfille koskien denatsiointimenettelyä: "Olen huolissani vain Berliinin juutalaisasuntojen tyhjentämistä koskevasta asiasta.  Se voisi olla napakymppi.  Ja tämä on se kohta, johon puolustuksen tulisi suunnata itsensä ...".  Vuonna 1964 Speer mainitsi Woltersille kirjeessä, että tämä tarvitsisi Chronikia viitteenä muistikuviensa tarkistamisessa vapautumisensa jälkeen.  Wolterin vastaus oli antaa Riesserin kirjoittaa koko Chronik uudelleen, jättäen pois kaikki maininnat GBI:n osallisuudesta juutalaisten vainoon, kertomatta Speerille, mitä hän oli tekemässä.  Wolters kirjoitti myöhemmin, että hän teki näin korjatakseen virheitä, jättäessään pois asiaankuulumattomia asioita ja "ennen kaikkea poistaakseen tiettyjä kohtia, joiden perusteella Speer ja joku hänen kollegoistaan olisivat vielä voineet joutua syytteeseen".  Ludwigsburgin 'sotarikoksia' käsittelevä keskustoimisto oli yhä toiminnassa, eikä kansallissosialistien vainon loppua ollut näköpiirissä." Huhtikuussa 1965, kun Speerin tuomiota oli jäljellä enää puolitoista vuotta, Wolters kirjoitti hänelle heidän tulevasta jälleennäkemisestään: "[Siitä on 20 vuotta, kun viimeksi näin sinut.  Mitä meidän vanhojen kavereiden välille jää, lukuun ottamatta tietysti onnellisia muistoja hiihtoretkistä kaukaisessa menneisyydessä[?] ...]. Tuletteko luokseni lähinnä ottamaan vastaan luvattua lahjaa, jota olen säilyttänyt teille kellarissamme - tuota kauan kypsytettyä länsifalialaista kinkkua ja niitä kärsivällisesti odottaneita pulloja suosikkinektarianne: Johannisberger 1937?  Voisivatko nämä aistien asiat lopulta olla kaikki, mitä välillämme on?  Olen niin onnellinen, että hetki lähestyy, mutta sydämeni on raskas ..." Riesserin mukaan hän ajatteli, että Wolters "pelkäsi Speerin todellisuutta". Kempf oli kuitenkin sitä mieltä, että Wolters toivoi Speerille pahaa.  Speer ei ollut tietoinen Woltersin tunteiden syvyydestä ja kertoi myöhemmin tulevalle elämäkertakirjoittajalleen Joachim Festille, että Wolters oli hänen läheisin ystävänsä.  Speer lisäsi, että Spandaun vuosien aikana Wolters teki hänelle korvaamattomia palveluksia ja että hän ei tiennyt, miten hän olisi selvinnyt Spandausta ilman Woltersin apua.Speerin vankeuden loppupuolella Wolters oli uskollinen kirjeenvaihtaja, joka kirjoitti Speerille pitkiä kirjeitä vähintään kerran kuussa ja yritti kertoa Speerille kaiken, mikä häntä kiinnosti, mutta ei mitään, mikä voisi vahingoittaa häntä.  Kun Speer keksi käsitteen "maailmankävelystä" ja kuvitteli, että hänen päivittäinen liikkumisensa vankilan pihalla olisi osa pitkää kävelyä Euroopasta Aasian kautta Pohjois-Amerikkaan, Wolters toimitti Speerille yksityiskohtia siitä, mitä hän "näkisi".  Speer totesi myöhemmin: "Tavallaan Rudi Wolters oli kanssani näillä kävelyillä".  Kun keskiyö koitti ja lokakuun 1. päivä 1966 alkoi, Speer vapautui Spandaun vankilasta.  Hänen viimeinen salaisen viestijärjestelmän käyttönsä oli lähettää Woltersille sähke, jossa Speer pyysi Woltersia vitsikkäästi hakemaan hänet 35 kilometriä etelään Guadalajarasta, Meksikosta, jonne hän oli "päässyt" 31 936 kilometrin kävelyn jälkeen.</w:t>
      </w:r>
    </w:p>
    <w:p>
      <w:r>
        <w:rPr>
          <w:b/>
        </w:rPr>
        <w:t xml:space="preserve">Tulos</w:t>
      </w:r>
    </w:p>
    <w:p>
      <w:r>
        <w:t xml:space="preserve">Mikä on sen henkilön nimi, joka kirjoitti vessapaperille?</w:t>
      </w:r>
    </w:p>
    <w:p>
      <w:r>
        <w:rPr>
          <w:b/>
        </w:rPr>
        <w:t xml:space="preserve">Tulos</w:t>
      </w:r>
    </w:p>
    <w:p>
      <w:r>
        <w:t xml:space="preserve">Mikä oli sen henkilön nimi, jonka sihteerinä Riesser toimi?</w:t>
      </w:r>
    </w:p>
    <w:p>
      <w:r>
        <w:rPr>
          <w:b/>
        </w:rPr>
        <w:t xml:space="preserve">Tulos</w:t>
      </w:r>
    </w:p>
    <w:p>
      <w:r>
        <w:t xml:space="preserve">Mitkä olivat niiden kahden ihmisen nimet, joiden taakkaa lisäsi se, että Kempf putosi verkosta useiksi vuosiksi?</w:t>
      </w:r>
    </w:p>
    <w:p>
      <w:r>
        <w:rPr>
          <w:b/>
        </w:rPr>
        <w:t xml:space="preserve">Tulos</w:t>
      </w:r>
    </w:p>
    <w:p>
      <w:r>
        <w:t xml:space="preserve">Mikä oli Speerin pojan nimi?</w:t>
      </w:r>
    </w:p>
    <w:p>
      <w:r>
        <w:rPr>
          <w:b/>
        </w:rPr>
        <w:t xml:space="preserve">Tulos</w:t>
      </w:r>
    </w:p>
    <w:p>
      <w:r>
        <w:t xml:space="preserve">Mitkä olivat niiden kahden ihmisen nimet, jotka yrittivät saada yhteyttä toisiinsa telepaattisesti eräänä uudenvuodenaattona, mutta molemmat nukahtivat ennen keskiyön iskua?</w:t>
      </w:r>
    </w:p>
    <w:p>
      <w:r>
        <w:rPr>
          <w:b/>
        </w:rPr>
        <w:t xml:space="preserve">Tulos</w:t>
      </w:r>
    </w:p>
    <w:p>
      <w:r>
        <w:t xml:space="preserve">Mikä oli Speerin alaisuudessa työskennelleen henkilön nimi?</w:t>
      </w:r>
    </w:p>
    <w:p>
      <w:r>
        <w:rPr>
          <w:b/>
        </w:rPr>
        <w:t xml:space="preserve">Tulos</w:t>
      </w:r>
    </w:p>
    <w:p>
      <w:r>
        <w:t xml:space="preserve">Mitä Wolters oli kirjoittanut uudelleen ja poistanut tiettyjä kohtia, joiden perusteella Speer ja joku hänen kollegoistaan olisivat voineet silti joutua syytteeseen?</w:t>
      </w:r>
    </w:p>
    <w:p>
      <w:r>
        <w:rPr>
          <w:b/>
        </w:rPr>
        <w:t xml:space="preserve">Tulos</w:t>
      </w:r>
    </w:p>
    <w:p>
      <w:r>
        <w:t xml:space="preserve">Mitä kahta lahjaa Wolters lupasi Speerille?</w:t>
      </w:r>
    </w:p>
    <w:p>
      <w:r>
        <w:rPr>
          <w:b/>
        </w:rPr>
        <w:t xml:space="preserve">Tulos</w:t>
      </w:r>
    </w:p>
    <w:p>
      <w:r>
        <w:t xml:space="preserve">Mikä on sen henkilön sukunimi, joka kirjoitti tupakkakääreisiin tai karkkipapereihin, mutta useimmiten vessapaperiin?</w:t>
      </w:r>
    </w:p>
    <w:p>
      <w:r>
        <w:rPr>
          <w:b/>
        </w:rPr>
        <w:t xml:space="preserve">Tulos</w:t>
      </w:r>
    </w:p>
    <w:p>
      <w:r>
        <w:t xml:space="preserve">Mikä on sen henkilön sukunimi, joka yritti ottaa yhteyttä Speeriin telepaattisesti eräänä uudenvuodenaattona?</w:t>
      </w:r>
    </w:p>
    <w:p>
      <w:r>
        <w:rPr>
          <w:b/>
        </w:rPr>
        <w:t xml:space="preserve">Tulos</w:t>
      </w:r>
    </w:p>
    <w:p>
      <w:r>
        <w:t xml:space="preserve">Mikä on sen paikan nimi, josta Wolters yritti saada Speerin vapaaksi?</w:t>
      </w:r>
    </w:p>
    <w:p>
      <w:r>
        <w:rPr>
          <w:b/>
        </w:rPr>
        <w:t xml:space="preserve">Tulos</w:t>
      </w:r>
    </w:p>
    <w:p>
      <w:r>
        <w:t xml:space="preserve">Mikä on sen henkilön sukunimi, joka sai Fritzin tuntemaan itsensä laiminlyödyksi?</w:t>
      </w:r>
    </w:p>
    <w:p>
      <w:r>
        <w:rPr>
          <w:b/>
        </w:rPr>
        <w:t xml:space="preserve">Esimerkki 0.383</w:t>
      </w:r>
    </w:p>
    <w:p>
      <w:r>
        <w:t xml:space="preserve">Läpikulku: on irlantilaisen rockyhtye U2:n 12. studioalbumi. Sen tuottivat Brian Eno, Daniel Lanois ja Steve Lillywhite, ja se julkaistiin 27. helmikuuta 2009. Se oli yhtyeen ensimmäinen levy sitten How to Dismantle an Atomic Bombin (2004), ja se merkitsi yhtyeen uran pisintä studioalbumien välistä taukoa siihen asti. Yhtye aikoi alun perin julkaista kappaleet kahtena EP:nä, mutta yhdisti myöhemmin materiaalin yhdeksi levyksi. Valokuvaaja Anton Corbijn kuvasi siihen liittyvän elokuvan Linear, joka julkaistiin albumin rinnalla ja sisällytettiin useisiin erikoispainoksiin.U2 aloitti albumin työstämisen vuonna 2006 levytuottaja Rick Rubinin kanssa, mutta hyllytti suurimman osan materiaalista noilta sessioilta. Toukokuussa 2007 yhtye aloitti uudet sessiot Enon ja Lanoisin kanssa Fezissä, Marokossa. Tarkoituksena oli kirjoittaa "tulevaisuuden hymnejä" - lauluja, joita soitettaisiin ikuisesti - yhtye vietti kaksi viikkoa äänittäen riadissa ja otti tuottajat mukaan laulujen kirjoittamisprosessiin. Koska laulaja Bono oli kyllästynyt kirjoittamaan ensimmäisessä persoonassa, hän kirjoitti sanoituksensa eri hahmojen näkökulmasta. Äänityksiä jatkettiin useilla studioilla Yhdysvalloissa, Yhdistyneessä kuningaskunnassa ja Irlannissa joulukuuhun 2008 asti. Yhtyeen oli tarkoitus julkaista No Line on the Horizon marraskuussa, mutta sävellettyään 50-60 kappaletta he lykkäsivät julkaisua jatkaakseen kirjoittamista.Ennen albumin julkaisua U2 ilmoitti, että Enon ja Lanois'n osallistuminen sekä yhtyeen Fezissä viettämä aika olivat johtaneet kokeellisempaan levyyn kuin kaksi edellistä albumia. Yhtye vertasi tyylin muutosta The Joshua Treen (1987) ja Achtung Babyn (1991) välillä tapahtuneeseen muutokseen. No Line on the Horizon sai ilmestyessään yleisesti ottaen myönteisiä arvosteluja, vaikka monet kriitikot totesivatkin, ettei se ollut niin kokeellinen kuin aiemmin oli esitetty. Albumi debytoi listaykköseksi 30 maassa, mutta se ei myynyt niin hyvin kuin odotettiin; yhtye ilmaisi pettymyksensä edellisiin albumeihin verrattuna suhteellisen alhaisesta, viiden miljoonan kappaleen myynnistä. Sitä vastoin sitä tukeva U2 360° -kiertue vuosina 2009-2011 oli historian tuottoisin konserttikiertue, jonka lipunmyynti oli yli 736 miljoonaa dollaria.</w:t>
      </w:r>
    </w:p>
    <w:p>
      <w:r>
        <w:rPr>
          <w:b/>
        </w:rPr>
        <w:t xml:space="preserve">Tulos</w:t>
      </w:r>
    </w:p>
    <w:p>
      <w:r>
        <w:t xml:space="preserve">Missä maissa No Line on the Horizon levytettiin?</w:t>
      </w:r>
    </w:p>
    <w:p>
      <w:r>
        <w:rPr>
          <w:b/>
        </w:rPr>
        <w:t xml:space="preserve">Tulos</w:t>
      </w:r>
    </w:p>
    <w:p>
      <w:r>
        <w:t xml:space="preserve">Millä albumilla tuottajat olivat mukana biisinkirjoitusprosessissa?</w:t>
      </w:r>
    </w:p>
    <w:p>
      <w:r>
        <w:rPr>
          <w:b/>
        </w:rPr>
        <w:t xml:space="preserve">Esimerkki 0.384</w:t>
      </w:r>
    </w:p>
    <w:p>
      <w:r>
        <w:t xml:space="preserve">Läpikulku: Se oli suunnitelma lähettää ydinaseilla varustettuja RAF:n pommitusosaston V-pommikoneita Singaporeen osana Britannian osallistumista alueen puolustamiseen Kaakkois-Aasian sopimusjärjestön (SEATO) puitteissa. Logistiset ongelmat olivat jälleen kerran valtavia. Koska V-pommikoneet eivät voineet lentää Singaporeen asti, Malediiveilla sijaitsevaan RAF Ganin lentotukikohtaan kehitettiin uusi tukikohta. RAF Tengahin kiitorata oli liian lyhyt V-pommikoneille, joten RAF Butterworthia jouduttiin käyttämään, kunnes sitä voitiin pidentää. Ydinaseistettujen lentokoneiden sijoittaminen ja ydinaseiden varastointi ilman paikallisten viranomaisten kuulemista johti pian poliittisiin komplikaatioihin: Mastodon vaati kahden kahdeksan Handley Page Victorin laivueen sijoittamista Tengahiin ja yhden kahdeksan Avro Vulcanin laivueen sijoittamista Butterworthiin. Britannian ydinasevarastossa oli vuonna 1958 vain 53 ydinasetta, joista suurin osa oli vanhaa Blue Danube -tyyppiä, mutta suunnitelmissa oli, että Tengahiin varastoitaisiin 48 uutta, kevyempää taktista Red Beard -ydinasetta, kun ne saataisiin käyttöön, joten kukin V-pommikone voisi kuljettaa niitä kaksi. Jopa 48 Red Beardia varastoitiin salaa RAF Tengahin erittäin hyvin suojattuun asevarastoon vuosina 1962-1971 V-pommikoneiden joukko-osaston mahdollista käyttöä varten ja Ison-Britannian sotilaallista sitoutumista varten SEATO:ssa.Sillä välin kuninkaallinen laivasto lähetti lentotukialus HMS Victoriousin Red Beardien ja ydinaseisiin kykenevien Supermarine Scimitarien kanssa Kaukoitään vuonna 1960. Alkuperäisen Singaporen strategian tapaan epäiltiin, voitaisiinko 24 V-pommikonetta säästää, jos kriisi olisi niin vakava, että niitä tarvittaisiin, varsinkin sen jälkeen, kun Kiina oli hankkinut ydinaseita vuonna 1964. Indonesian ja Malesian vastakkainasettelun kiihtyessä vuonna 1963 pommitusjohto lähetti Victoreja ja Vulcaneita Kaukoitään. Seuraavien kolmen vuoden aikana sinne sijoitettiin pysyvästi neljä V-pommikonetta, ja Yhdistyneessä kuningaskunnassa olevat laivueet vuorottelivat osastojen kanssa. Huhtikuussa 1965 RAF:n 35. lentolaivue lähetti kahdeksan Vulcaniaan nopeasti RAAF Butterworthiin ja RAF Tengahiin. Ylipääliluutnantti Sir John Grandy raportoi, että V-pommikoneet "tarjosivat arvokkaan pelotteen laajamittaista yhteenottoa vastaan." Vuonna 1965 rotuun liittyvät, poliittiset ja henkilökohtaiset jännitteet johtivat siihen, että Singapore irtautui Malesiasta ja siitä tuli itsenäinen valtio. Vastakkainasettelun päätyttyä viimeiset V-pommikoneet vedettiin pois vuonna 1966. Seuraavana vuonna Britannian hallitus ilmoitti aikovansa vetää joukkonsa pois Suezin itäpuolelta. Singaporen laivastotukikohta luovutettiin Singaporen hallitukselle 8. joulukuuta 1968, ja Sembawangin telakasta tuli myöhemmin menestyvän laivankorjausteollisuuden perusta. Punaparrat palautettiin Yhdistyneeseen kuningaskuntaan Yhdysvaltojen kautta vuonna 1971.</w:t>
      </w:r>
    </w:p>
    <w:p>
      <w:r>
        <w:rPr>
          <w:b/>
        </w:rPr>
        <w:t xml:space="preserve">Tulos</w:t>
      </w:r>
    </w:p>
    <w:p>
      <w:r>
        <w:t xml:space="preserve">Mikä on sen yhteenoton tarkka nimi, jonka päätteeksi viimeiset V-pommikoneet vedettiin pois vuonna 1966?</w:t>
      </w:r>
    </w:p>
    <w:p>
      <w:r>
        <w:rPr>
          <w:b/>
        </w:rPr>
        <w:t xml:space="preserve">Tulos</w:t>
      </w:r>
    </w:p>
    <w:p>
      <w:r>
        <w:t xml:space="preserve">Mikä on sen maantieteellisen alueen nimi, johon neljä V-pommikonetta sijoitettiin pysyvästi seuraavien kolmen vuoden aikana, ja Yhdistyneessä kuningaskunnassa olevat laivueet vaihtuivat?</w:t>
      </w:r>
    </w:p>
    <w:p>
      <w:r>
        <w:rPr>
          <w:b/>
        </w:rPr>
        <w:t xml:space="preserve">Esimerkki 0,385</w:t>
      </w:r>
    </w:p>
    <w:p>
      <w:r>
        <w:t xml:space="preserve">Läpikulku: Mormonit perustivat 1870-luvulla siirtokuntia Duchesne-joen laaksoon ja asuttivat Little Colorado-joen laakson myöhemmin vuosisadalla asuttamalla muun muassa Arizonan St. Johnsin kaltaisia kaupunkeja. He perustivat siirtokuntia myös Gila-joen varrelle Keski-Arizonaan vuodesta 1871 alkaen. Nämä varhaiset uudisasukkaat olivat vaikuttuneita Gila-joen laaksossa aiemmin asuneen Hohokam-sivilisaation laajoista raunioista, ja heidän sanotaan "kuvitelleen uuden maataloussivilisaationsa nousevan kuin myyttinen feenikslintu Hohokam-yhteiskunnan tuhkasta". Mormonit olivat ensimmäisiä valkoihoisia, jotka kehittivät vesistöalueen vesivaroja laajamittaisesti, ja he rakensivat monimutkaisia pato- ja kanavaverkostoja vehnän, kauran ja ohran kastelua varten sekä perustivat laajoja lammas- ja karjatiloja.Yksi tärkeimmistä syistä, joiden vuoksi mormonit pystyivät asuttamaan Arizonan, oli Jacob Hamblinin Colorado-joen ylittävä Lee's Ferryn lautta (joka tunnettiin tuolloin nimellä Pahreah Crossing), joka aloitti toimintansa maaliskuussa 1864. Tämä paikka oli ainoa jokiosuus satojen kilometrien matkalla molempiin suuntiin, jossa kanjonin seinämät putosivat pois, mikä mahdollisti kuljetusreitin kehittämisen. John Doyle Lee perusti paikalle pysyvämmän lauttajärjestelmän vuonna 1870. Yksi syy siihen, että Lee päätti ylläpitää lauttaa, oli pakeneminen mormonijohtajilta, jotka pitivät häntä vastuussa Mountain Meadowsin verilöylystä, jossa intiaaneiksi naamioituneet paikalliset miliisit tappoivat 120 vaunujunassa ollutta siirtolaista. Vaikka Lee's Ferry sijaitsi tärkeän matkareitin varrella, se oli hyvin eristyksissä, ja Lee perusti sinne perheineen osuvasti nimetyn Lonely Dell Ranchin. Vuonna 1928 lautta upposi, ja kolme miestä kuoli. Myöhemmin samana vuonna valmistui Navajo Bridge (Navajo-silta), joka sijaitsi 8 kilometriä alavirtaan ja teki lautan tarpeettomaksi. 1800-luvun puolivälistä 1900-luvun alkuun ulottuvilla kultalöytöillä oli suuri merkitys siirtolaisten houkuttelemisessa Colorado-joen yläosan altaaseen. Vuonna 1859 ryhmä Georgiasta kotoisin olevia seikkailijoita löysi kultaa Coloradon Blue-joen varrella ja perusti Breckenridgen kaivosboomikaupungin. Vuonna 1875 Uncompahgre- ja San Miguel -joen varrella, myös Coloradossa, tehtiin vielä suurempia löytöjä, jotka johtivat Ourayn ja Telluriden perustamiseen. Koska suurin osa Coloradojoen yläjuoksulla ja sen sivujoilla olevista kultaesiintymistä on louhosesiintymiä, niiden louhintaan tarvittiin laajoja kaivosjärjestelmiä ja raskaita koneita. Kaivostoiminta on edelleen merkittävä tekijä yläpuolisen altaan taloudessa, ja se on johtanut happamien kaivosten kuivatusongelmiin joissakin alueen puroissa ja joissa.</w:t>
      </w:r>
    </w:p>
    <w:p>
      <w:r>
        <w:rPr>
          <w:b/>
        </w:rPr>
        <w:t xml:space="preserve">Tulos</w:t>
      </w:r>
    </w:p>
    <w:p>
      <w:r>
        <w:t xml:space="preserve">Mihin paikkaan John Doyle Lee perusti pysyvän lautan?</w:t>
      </w:r>
    </w:p>
    <w:p>
      <w:r>
        <w:rPr>
          <w:b/>
        </w:rPr>
        <w:t xml:space="preserve">Tulos</w:t>
      </w:r>
    </w:p>
    <w:p>
      <w:r>
        <w:t xml:space="preserve">Minä vuonna John Doyle Leen lautta upposi?</w:t>
      </w:r>
    </w:p>
    <w:p>
      <w:r>
        <w:rPr>
          <w:b/>
        </w:rPr>
        <w:t xml:space="preserve">Tulos</w:t>
      </w:r>
    </w:p>
    <w:p>
      <w:r>
        <w:t xml:space="preserve">Mikä on sen henkilön etunimi, joka perusti perheensä kanssa osuvasti nimetyn Lonely Dell Ranchin?</w:t>
      </w:r>
    </w:p>
    <w:p>
      <w:r>
        <w:rPr>
          <w:b/>
        </w:rPr>
        <w:t xml:space="preserve">Tulos</w:t>
      </w:r>
    </w:p>
    <w:p>
      <w:r>
        <w:t xml:space="preserve">Mikä on sen henkilön etunimi, jota mormonijohtajat pitivät vastuussa Mountain Meadowsin verilöylystä?</w:t>
      </w:r>
    </w:p>
    <w:p>
      <w:r>
        <w:rPr>
          <w:b/>
        </w:rPr>
        <w:t xml:space="preserve">Esimerkki 0.386</w:t>
      </w:r>
    </w:p>
    <w:p>
      <w:r>
        <w:t xml:space="preserve">Läpikulku: Korean sodan aikana neuvostoliittolaiset ja kiinalaiset kaappasivat Yhdysvaltain armeijan joukkueen ja veivät sen kommunistisen Kiinan Mantsuriaan. Kolme päivää myöhemmin ylikersantti Raymond Shaw ja kapteeni Bennett Marco onnistuvat palaamaan YK:n linjoille. Joukkueen komentajan, kapteeni Marcon, suosituksesta Shaw saa kunniamitalin heidän henkensä pelastamisesta taistelussa. Shaw palaa Yhdysvaltoihin ja saa sankarin vastaanoton, jossa hänen äitinsä Eleanor Iselin käyttää häntä hyväkseen miehensä ja Shaw'n isäpuolen, Yhdysvaltain senaattori John Yerkes Iselinin, poliittisen uran hyväksi. Kun Marcoa ja muita sotilaita pyydetään kuvailemaan häntä, he vastaavat automaattisesti: "Raymond Shaw on ystävällisin, rohkein, lämpimin ja ihanin ihminen, jonka olen koskaan elämässäni tuntenut.", vaikka Shaw on kylmä, surullinen ja epäsympaattinen erakko." Seuraavina vuosina Marco, joka on sittemmin ylennetty majuriksi ja määrätty armeijan tiedustelupalveluun, kärsii toistuvasta painajaisesta. Siinä hypnotisoitu Shaw murhaa iloisesti ja raa'asti kaksi kadonnutta sotilasta kommunistimaiden sotilasjohtajien kokouksen edessä, kun vallankumouksellista aivopesutekniikkaa esitellään käytännössä. Marcon on pakko tutkia asiaa, mutta koska hänellä ei ole vankkoja todisteita väitteidensä tueksi, hän ei saa tukea esimiehiltään. Marco saa kuitenkin tietää, että eräs toinen joukkueen sotilas, Allen Melvin, on nähnyt saman painajaisen. Kun Melvin ja Marco tunnistavat erikseen uniensa kaksi identtistä miestä kommunistihallitusten johtohahmoiksi, armeijan tiedustelupalvelu suostuu auttamaan Marcoa tutkimuksissa.</w:t>
      </w:r>
    </w:p>
    <w:p>
      <w:r>
        <w:rPr>
          <w:b/>
        </w:rPr>
        <w:t xml:space="preserve">Tulos</w:t>
      </w:r>
    </w:p>
    <w:p>
      <w:r>
        <w:t xml:space="preserve">Missä on ryhmä, jota kapteeni Marco komentaa ennen pakoa?</w:t>
      </w:r>
    </w:p>
    <w:p>
      <w:r>
        <w:rPr>
          <w:b/>
        </w:rPr>
        <w:t xml:space="preserve">Tulos</w:t>
      </w:r>
    </w:p>
    <w:p>
      <w:r>
        <w:t xml:space="preserve">Missä arvossa mies on saanut kunniamitalin?</w:t>
      </w:r>
    </w:p>
    <w:p>
      <w:r>
        <w:rPr>
          <w:b/>
        </w:rPr>
        <w:t xml:space="preserve">Tulos</w:t>
      </w:r>
    </w:p>
    <w:p>
      <w:r>
        <w:t xml:space="preserve">Mikä on sen henkilön koko nimi, jonka kanssa joukkueen komentaja näkee painajaista?</w:t>
      </w:r>
    </w:p>
    <w:p>
      <w:r>
        <w:rPr>
          <w:b/>
        </w:rPr>
        <w:t xml:space="preserve">Esimerkki 0.387</w:t>
      </w:r>
    </w:p>
    <w:p>
      <w:r>
        <w:t xml:space="preserve">Läpikulku: Blood Sugar Sex Magik julkaistiin 24. syyskuuta 1991, samana päivänä kuin Nirvanan läpimurtoalbumi Nevermind. Se sai kultasertifikaatin reilut kaksi kuukautta myöhemmin 26. marraskuuta 1991 ja platinasertifikaatin 1. huhtikuuta 1992; sen jälkeen se on saanut seitsemän kertaa platinaa Yhdysvalloissa. Albumi oli korkeimmillaan Billboard 200 -listan sijalla 3. Alun perin "Give it Away" ei menestynyt hyvin valtavirrassa; useat Warner Brosin kohderadioasemat kieltäytyivät lähettämästä sitä ja käskivät yhtyettä "palaamaan luoksemme, kun teillä on melodia kappaleessanne". Los Angelesin KROQ alkoi kuitenkin soittaa singleä useita kertoja päivässä, ja se oli Kiedisin mukaan "alku sille, että 'Give It Away' levisi massojen tietoisuuteen". Single nousi lopulta UK Top 40 -listalla sijalle 9 ja Billboard Hot 100 -listalla sijalle 73. Blood Sugar Sex Magikia on myyty maailmanlaajuisesti yli 13 miljoonaa kappaletta. "Give it Awayn" menestyksen vuoksi yhtye ei ennakoinut "Under the Bridgen" olevan yhtä kannattava. Warner Bros. lähetti edustajia Chili Peppersin konserttiin selvittääkseen, mikä olisi lopulta seuraava single. Kun Frusciante alkoi soittaa "Under the Bridge" -kappaletta, Kiedis missasi merkkinsä; koko yleisö alkoi sen sijaan laulaa kappaletta. Kiedis oli aluksi "murtunut siitä, että olin mokannut Warnerin väen edessä ...". Pyysin anteeksi sitä, että mokasin, mutta he sanoivat 'mokasin? Pilailetteko te? Kun jokainen yksittäinen lapsi keikalla laulaa laulun, se on seuraava singlelohkaisumme."" "Under the Bridge" valittiin siis Blood Sugar Sex Magikin toiseksi singleksi. Tammikuuhun 1992 mennessä "Under the Bridge" oli räjähtänyt käsiin ja nousi Billboard Hot 100 -listan kakkoseksi." Levyn mainostamiseksi Euroopassa Kiedis ja Frusciante sopivat molemmat, että he lähtisivät matkalle. Fruscianten oli kuitenkin vaikea sopeutua elämään kartanon ulkopuolella oltuaan lähes eristyksissä lähes 30 päivää. Kiedis muisteli tilannetta: "Hän oli niin luovuuden vallassa albumia tehdessämme, että hän ei tainnut oikein osata elää elämää sen luovuuden rinnalla." Hän kertoi myös, että hän oli niin luovuuden vallassa, että hän ei tiennyt, miten elää elämää sen luovuuden rinnalla. Samoihin aikoihin Frusciante alkoi kokeilla heroiinia, mikä vaaransi entisestään hänen henkistä vakauttaan. Euroopan promootioretki vaati veronsa Frusciantelta, ja hän päätti palata kotiin, kun hän ja Kiedis pääsivät Lontooseen.</w:t>
      </w:r>
    </w:p>
    <w:p>
      <w:r>
        <w:rPr>
          <w:b/>
        </w:rPr>
        <w:t xml:space="preserve">Tulos</w:t>
      </w:r>
    </w:p>
    <w:p>
      <w:r>
        <w:t xml:space="preserve">Mikä on sen bändin nimi, jolle useat Warner Bros.:n kohderadioasemat sanoivat, että "tulkaa takaisin meille, kun teillä on melodia kappaleessanne"?</w:t>
      </w:r>
    </w:p>
    <w:p>
      <w:r>
        <w:rPr>
          <w:b/>
        </w:rPr>
        <w:t xml:space="preserve">Tulos</w:t>
      </w:r>
    </w:p>
    <w:p>
      <w:r>
        <w:t xml:space="preserve">Mikä on sen bändin nimi, joka ei "Give it Awayn" menestyksen vuoksi ennakoinut "Under the Bridge":n olevan yhtä kannattava?</w:t>
      </w:r>
    </w:p>
    <w:p>
      <w:r>
        <w:rPr>
          <w:b/>
        </w:rPr>
        <w:t xml:space="preserve">Tulos</w:t>
      </w:r>
    </w:p>
    <w:p>
      <w:r>
        <w:t xml:space="preserve">Mikä on sen henkilön nimi, jonka Kiedis muistelee saaneen luovuuden purkauksen albumia tehdessään?</w:t>
      </w:r>
    </w:p>
    <w:p>
      <w:r>
        <w:rPr>
          <w:b/>
        </w:rPr>
        <w:t xml:space="preserve">Esimerkki 0,388</w:t>
      </w:r>
    </w:p>
    <w:p>
      <w:r>
        <w:t xml:space="preserve">Läpikulku: Nathu La sijaitsee 563 kilometrin (350 mailin) pituisella vanhalla silkkitien reitillä, joka on historiallisen Silkkitien sivuhaara. Vanha silkkitie yhdistää Lhasan Tiibetissä ja Bengalin tasangot etelässä. Vuonna 1815 kaupan määrä kasvoi sen jälkeen, kun britit liittivät Sikkimiin, Nepaliin ja Bhutaniin kuuluvia alueita. Nathu La:n potentiaali huomattiin vuonna 1873, kun Darjeelingin apulaiskomissaari julkaisi raportin Sikkimin ja Tiibetin välisten vuoristosolien strategisesta merkityksestä. Joulukuussa 1893 Sikkimin monarkia ja Tiibetin vallanpitäjät allekirjoittivat sopimuksen, jolla pyrittiin lisäämään kahden kansakunnan välistä kauppaa. Sopimus huipentui vuonna 1894, jolloin sola avattiin.Nathu La oli keskeisessä asemassa vuosien 1903-1904 brittiläisessä Tiibetin-retkikunnassa, jolla pyrittiin estämään Venäjän keisarikunnan sekaantuminen Tiibetin asioihin ja siten jalansijan saaminen alueella. Vuonna 1904 Britannian Tiibetin komissaarina toiminut majuri Francis Younghusband johti menestyksekästä operaatiota Nathu La:n kautta Lhasan valtaamiseksi. Tämä johti kauppapaikkojen perustamiseen Gyantseen ja Gartokiin Tiibetissä ja antoi ympäröivän Chumbin laakson brittiläisten hallintaan. Seuraavan vuoden marraskuussa Kiina ja Iso-Britannia ratifioivat sopimuksen, jolla hyväksyttiin Sikkimin ja Tiibetin välinen kauppa. 1947 ja 1948 kansanäänestys Sikkimin liittymisestä vasta itsenäistyneeseen Intiaan epäonnistui, ja Intian pääministeri Jawaharlal Nehru suostui Sikkimin erityiseen protektoraatin asemaan. Sikkim suostui olemaan protektoraattivaltio, ja intialaiset joukot saivat miehittää sen rajoja, mukaan lukien Nathu La. Tänä aikana yli 1 000 muulia ja 700 ihmistä kävi rajat ylittävää kauppaa Nathu La:n kautta. Kun Tiibetin hallitus vuonna 1949 karkotti siellä asuvat kiinalaiset, suurin osa siirtymään joutuneista kiinalaisista palasi kotiin Nathu La-Sikkim-Kolkata-reittiä pitkin.Nykyinen Dalai-lama Tenzin Gyatso käytti tätä passia matkustaakseen Intiaan Gautama Buddhan 2500-vuotisjuhliin, jotka pidettiin marraskuun 1956 ja helmikuun 1957 välisenä aikana. Myöhemmin, 1. syyskuuta 1958, Nehru, hänen tyttärensä Indira Gandhi ja Palden Thondup Namgyal (Sikkimin Chogyalin poika ja sisäasioiden neuvonantaja Tashi Namgyalin poika) käyttivät tätä solaa matkustaakseen läheiseen Bhutaniin.Kun Kiinan kansantasavalta otti Tiibetin haltuunsa vuonna 1950 ja tukahdutti tiibetiläisten kansannousun vuonna 1959, Sikkimiin johtavista solista tuli Tiibetistä tulevien pakolaisten väylä. Vuoden 1962 Kiinan ja Intian sodan aikana Nathu La:ssa käytiin kahakoita kahden maan sotilaiden välillä. Pian sen jälkeen kulkuväylä suljettiin, ja se pysyi suljettuna yli neljä vuosikymmentä. Syyskuun 7.-13. päivän 1967 välisenä aikana Kiinan kansan vapautusarmeija ja Intian armeija kävivät kuusi päivää kestäneitä "rajakahakoita", joihin kuului myös raskasta tykistötulta. Vuonna 1975 Sikkim liittyi Intiaan ja Nathu La tuli osaksi Intian aluetta. Kiina kieltäytyi kuitenkin tuolloin tunnustamasta liittymistä.</w:t>
      </w:r>
    </w:p>
    <w:p>
      <w:r>
        <w:rPr>
          <w:b/>
        </w:rPr>
        <w:t xml:space="preserve">Tulos</w:t>
      </w:r>
    </w:p>
    <w:p>
      <w:r>
        <w:t xml:space="preserve">Missä asemassa oli mies, joka valloitti Lhasan vuonna 1904?</w:t>
      </w:r>
    </w:p>
    <w:p>
      <w:r>
        <w:rPr>
          <w:b/>
        </w:rPr>
        <w:t xml:space="preserve">Tulos</w:t>
      </w:r>
    </w:p>
    <w:p>
      <w:r>
        <w:t xml:space="preserve">Mikä sota tapahtui juuri ennen kuin kulkuväylä suljettiin neljäksi vuosikymmeneksi?</w:t>
      </w:r>
    </w:p>
    <w:p>
      <w:r>
        <w:rPr>
          <w:b/>
        </w:rPr>
        <w:t xml:space="preserve">Tulos</w:t>
      </w:r>
    </w:p>
    <w:p>
      <w:r>
        <w:t xml:space="preserve">Mikä on sen maan nimi, johon Sikkimin kansa yritti liittyä äänestämällä ja epäonnistui kahdesti 1940-luvulla?</w:t>
      </w:r>
    </w:p>
    <w:p>
      <w:r>
        <w:rPr>
          <w:b/>
        </w:rPr>
        <w:t xml:space="preserve">Esimerkki 0.389</w:t>
      </w:r>
    </w:p>
    <w:p>
      <w:r>
        <w:t xml:space="preserve">Läpikulku: Hän on erakoitunut aatelismies, jonka huhutaan olevan vampyyri, joka on vastuussa muiden lasten katoamisista. Huhut osoittautuvat todeksi, ja Anna, josta on tullut Mitterhausin halukas apulainen ja rakastajatar, antaa Jennyn hänelle, jotta häneltä valutettaisiin verta. Müllerin johtamat kylän miehet, joihin kuuluvat myös Jennyn isä Schilt ja pormestari, hyökkäävät linnaan ja hyökkäävät kreivin kimppuun. Kun vampyyri on tappanut useita heistä, Müller onnistuu lyömään puisen seipään hänen sydämeensä. Kuollessaan Mitterhaus kiroaa kyläläiset ja vannoo, että heidän lapsensa kuolevat, jotta hän saisi elämänsä takaisin. Vihaiset kyläläiset pakottavat Annan juoksemaan hansikkaan, mutta kun hänen miehensä puuttuu asiaan, Anna juoksee takaisin linnaan, jossa hetkeksi henkiin herännyt kreivi kehottaa häntä etsimään serkkunsa Emilin "Yön sirkuksesta". Asetettuaan Emilin ruumiin kryptaan hän pakenee maanalaista tunnelia pitkin, kun kyläläiset räjäyttävät linnan ruudilla ja sytyttävät sen tuleen.</w:t>
      </w:r>
    </w:p>
    <w:p>
      <w:r>
        <w:rPr>
          <w:b/>
        </w:rPr>
        <w:t xml:space="preserve">Tulos</w:t>
      </w:r>
    </w:p>
    <w:p>
      <w:r>
        <w:t xml:space="preserve">Kenestä tulee kreivi Mitterhausin rakastajatar?</w:t>
      </w:r>
    </w:p>
    <w:p>
      <w:r>
        <w:rPr>
          <w:b/>
        </w:rPr>
        <w:t xml:space="preserve">Tulos</w:t>
      </w:r>
    </w:p>
    <w:p>
      <w:r>
        <w:t xml:space="preserve">Kuka vie Jenny Schiltin linnaan?</w:t>
      </w:r>
    </w:p>
    <w:p>
      <w:r>
        <w:rPr>
          <w:b/>
        </w:rPr>
        <w:t xml:space="preserve">Tulos</w:t>
      </w:r>
    </w:p>
    <w:p>
      <w:r>
        <w:t xml:space="preserve">Kenen kanssa Anna on naimisissa?</w:t>
      </w:r>
    </w:p>
    <w:p>
      <w:r>
        <w:rPr>
          <w:b/>
        </w:rPr>
        <w:t xml:space="preserve">Tulos</w:t>
      </w:r>
    </w:p>
    <w:p>
      <w:r>
        <w:t xml:space="preserve">Kenen pitäisi mennä etsimään kreivin serkkua?</w:t>
      </w:r>
    </w:p>
    <w:p>
      <w:r>
        <w:rPr>
          <w:b/>
        </w:rPr>
        <w:t xml:space="preserve">Tulos</w:t>
      </w:r>
    </w:p>
    <w:p>
      <w:r>
        <w:t xml:space="preserve">Mikä on vampyyrin rakastajattaren koko nimi?</w:t>
      </w:r>
    </w:p>
    <w:p>
      <w:r>
        <w:rPr>
          <w:b/>
        </w:rPr>
        <w:t xml:space="preserve">Tulos</w:t>
      </w:r>
    </w:p>
    <w:p>
      <w:r>
        <w:t xml:space="preserve">Mikä on sen hahmon nimi, jonka ruumis on kryptassa?</w:t>
      </w:r>
    </w:p>
    <w:p>
      <w:r>
        <w:rPr>
          <w:b/>
        </w:rPr>
        <w:t xml:space="preserve">Tulos</w:t>
      </w:r>
    </w:p>
    <w:p>
      <w:r>
        <w:t xml:space="preserve">Mikä on sen hahmon nimi, joka auttaa Annaa, kun tämä joutuu juoksemaan hansikkaan?</w:t>
      </w:r>
    </w:p>
    <w:p>
      <w:r>
        <w:rPr>
          <w:b/>
        </w:rPr>
        <w:t xml:space="preserve">Tulos</w:t>
      </w:r>
    </w:p>
    <w:p>
      <w:r>
        <w:t xml:space="preserve">Mikä on sen hahmon nimi, joka kehottaa Annaa etsimään Emilin?</w:t>
      </w:r>
    </w:p>
    <w:p>
      <w:r>
        <w:rPr>
          <w:b/>
        </w:rPr>
        <w:t xml:space="preserve">Tulos</w:t>
      </w:r>
    </w:p>
    <w:p>
      <w:r>
        <w:t xml:space="preserve">Mikä on sen hahmon koko nimi, jonka sydämeen on lyöty puinen seiväs?</w:t>
      </w:r>
    </w:p>
    <w:p>
      <w:r>
        <w:rPr>
          <w:b/>
        </w:rPr>
        <w:t xml:space="preserve">Tulos</w:t>
      </w:r>
    </w:p>
    <w:p>
      <w:r>
        <w:t xml:space="preserve">Kuka pakenee maanalaisen tunnelin kautta?</w:t>
      </w:r>
    </w:p>
    <w:p>
      <w:r>
        <w:rPr>
          <w:b/>
        </w:rPr>
        <w:t xml:space="preserve">Tulos</w:t>
      </w:r>
    </w:p>
    <w:p>
      <w:r>
        <w:t xml:space="preserve">Kuka antaa herra Schiltin tyttären kreiville, jotta tämä valuttaa hänen verensä?</w:t>
      </w:r>
    </w:p>
    <w:p>
      <w:r>
        <w:rPr>
          <w:b/>
        </w:rPr>
        <w:t xml:space="preserve">Tulos</w:t>
      </w:r>
    </w:p>
    <w:p>
      <w:r>
        <w:t xml:space="preserve">Mikä on sen henkilön etunimi, joka tappaa vampyyrin?</w:t>
      </w:r>
    </w:p>
    <w:p>
      <w:r>
        <w:rPr>
          <w:b/>
        </w:rPr>
        <w:t xml:space="preserve">Tulos</w:t>
      </w:r>
    </w:p>
    <w:p>
      <w:r>
        <w:t xml:space="preserve">Mikä on kreivin tappajan sukunimi?</w:t>
      </w:r>
    </w:p>
    <w:p>
      <w:r>
        <w:rPr>
          <w:b/>
        </w:rPr>
        <w:t xml:space="preserve">Tulos</w:t>
      </w:r>
    </w:p>
    <w:p>
      <w:r>
        <w:t xml:space="preserve">Mikä on maanalaisen tunnelin kautta pakenevan henkilön sukunimi?</w:t>
      </w:r>
    </w:p>
    <w:p>
      <w:r>
        <w:rPr>
          <w:b/>
        </w:rPr>
        <w:t xml:space="preserve">Tulos</w:t>
      </w:r>
    </w:p>
    <w:p>
      <w:r>
        <w:t xml:space="preserve">Kuka tappaa useita ihmisiä läheisestä kylästä?</w:t>
      </w:r>
    </w:p>
    <w:p>
      <w:r>
        <w:rPr>
          <w:b/>
        </w:rPr>
        <w:t xml:space="preserve">Esimerkki 0.390</w:t>
      </w:r>
    </w:p>
    <w:p>
      <w:r>
        <w:t xml:space="preserve">Läpikulku: "Hargus "Pig" Robbinsin "hämärä tynnyripiano" ja Dylanin "lyhyt huuliharpun vinkuna" korostavat tätä hitaasti etenevää blues-numeroa. Kappaleessa kertoja on saanut rakastajattarensa hylkäämäksi, joka on jo seurustellut uusimman poikaystävänsä kanssa. Kertoja kutsuu kilpailijaa "Akillekseksi" ja aavistaa, että uusi kosija saattaa päätyä hylätyksi yhtä nopeasti kuin hänkin. Kunkin pääsäkeistön päättävä kertosäe - "Honey, why are you so hard?" - on kaksoismerkitys, jonka Dylan oli halunnut sisällyttää kappaleeseen. "Absolutely Sweet Marie "Tämä kappale, jota kuvaillaan "up-tempo blues shuffleksi, puhdasta Memphisiä" ja esimerkkinä "ilmiselvästä pop-sensibiliteetistä ja pakottavasta melodiasta", äänitettiin neljässä otoksessa 7. maaliskuuta 1966. Gill näkee sanoituksessa sarjan seksuaalisia metaforia, kuten "beating on my trumpet" ja avaimet lukittuihin portteihin, joista monet ovat peräisin perinteisestä bluesista. Kappale sisältää kuitenkin sen, mitä on kutsuttu "yhdeksi Dylanin elämänohjeista, jota toistetaan useimmin", eli ajatuksen, että "elääksesi lain ulkopuolella sinun on oltava rehellinen", johon myöhemmin vedottiin monissa boheemissa ja vastakulttuurisissa yhteyksissä. "4th Time Around "Kun Beatles julkaisi kuudennen studioalbuminsa Rubber Soulin joulukuussa 1965, John Lennonin laulu "Norwegian Wood" herätti huomiota, koska Lennon naamioi kertomuksensa laittomasta suhteesta salaperäiseen, dyllanilaiseen kielenkäyttöön. Dylan hahmotteli kappaleelle vastauksen, joka oli myös 3/4-tahtinen, kopioi sävelmän ja ympäripyöreän rakenteen, mutta vei Lennonin tarinan synkempään suuntaan. Wilentz kuvailee lopputuloksen kuulostavan "kuin Bob Dylan imitoisi John Lennonia imitoivaa Bob Dylania". "Obviously 5 Believers""Obviously 5 Believers", Blonde on Blonde -levyn toiseksi viimeinen kappale, on melodialtaan ja rakenteeltaan Memphis Minnien "Me and My Chauffeur Blues" -biisin kaltainen roadhouse-blues-urheilulaulu, jota Robert Shelton kuvaili "levyn parhaaksi R&amp;B-kappaleeksi". Nashvillen sessiossa 9.-10. maaliskuuta aamuyön tunteina työnimellä "Black Dog Blues" äänitetty kappale on Robertsonin kitaran, Charlie McCoyn huuliharpun ja Ken Buttreyn rumpujen vetämä. Alustavan hajoamisen jälkeen Dylan valitti bändille, että kappale oli "hyvin helppo, mies" eikä hän halunnut käyttää siihen paljon aikaa. Neljässä otossa äänitys oli valmis.</w:t>
      </w:r>
    </w:p>
    <w:p>
      <w:r>
        <w:rPr>
          <w:b/>
        </w:rPr>
        <w:t xml:space="preserve">Tulos</w:t>
      </w:r>
    </w:p>
    <w:p>
      <w:r>
        <w:t xml:space="preserve">Mikä on sen henkilön etunimi, joka naamioi kertomuksensa laittomasta suhteesta salamyhkäiseen, dylanilaiseen kieleen?</w:t>
      </w:r>
    </w:p>
    <w:p>
      <w:r>
        <w:rPr>
          <w:b/>
        </w:rPr>
        <w:t xml:space="preserve">Tulos</w:t>
      </w:r>
    </w:p>
    <w:p>
      <w:r>
        <w:t xml:space="preserve">Mikä on sen henkilön etunimi, jonka tarinan Dylan vie synkkään suuntaan?</w:t>
      </w:r>
    </w:p>
    <w:p>
      <w:r>
        <w:rPr>
          <w:b/>
        </w:rPr>
        <w:t xml:space="preserve">Esimerkki 0.391</w:t>
      </w:r>
    </w:p>
    <w:p>
      <w:r>
        <w:t xml:space="preserve">Läpikulku: Ray Davies Quartetin, josta tuli myöhemmin Kinks, ensimmäinen live-esitys oli heidän koulunsa William Grimshaw'n tansseissa vuonna 1962. Yhtye esiintyi vuosina 1962-1963 useilla eri nimillä - Pete Quaife Band, Bo-Weevils, Ramrods ja Ravens - ennen kuin se päätyi Kinks-nimeen vuoden 1964 alussa. Ray on todennut, että Hornsey Town Hallissa ystävänpäivänä 1963 pidetty esiintyminen oli se hetki, jolloin bändi todella syntyi.Kinks teki ensimmäisen kiertueensa Australiassa ja Uudessa-Seelannissa tammikuussa 1965 osana "pakettilaskua", johon kuuluivat myös Manfred Mann ja Honeycombs. He esiintyivät ja kiersivät väsymättömästi ja olivat koko vuoden 1965 ajan pakettikiertueiden pääesiintyjinä Yardbirdsin ja Mickey Finnin kaltaisten esiintyjien kanssa. Yhtyeen sisällä alkoi syntyä jännitteitä, jotka ilmenivät muun muassa rumpali Mick Avoryn ja Dave Daviesin välisenä tappeluna lavalla Capitol-teatterissa Cardiffissa Walesissa 19. toukokuuta. Ensimmäisen kappaleen, "You Really Got Me", päätyttyä Davies loukkasi Avorya ja potkaisi tämän rumpukalustoa. Avory vastasi lyömällä Daviesia hi-hat-telineellään, jolloin tämä menetti tajuntansa, ennen kuin pakeni paikalta peläten tappaneensa bänditoverinsa. Davies vietiin Cardiffin kuninkaalliseen sairaalaan, jossa hän sai 16 tikkiä päähänsä. Poliisin rauhoittamiseksi Avory väitti myöhemmin, että kyseessä oli osa uutta esitystä, jossa bändin jäsenet heittelisivät soittimiaan toisiaan kohti. Kesän 1965 Amerikan-kiertueen jälkeen American Federation of Musicians ei antanut yhtyeelle lupaa esiintyä konserteissa Yhdysvalloissa seuraavien neljän vuoden aikana, mahdollisesti heidän rähisevän käytöksensä vuoksi.Huhtikuussa 1969 Davies auttoi neuvottelemaan, että American Federation of Musician kielto lopetettaisiin, mikä mahdollisti suunnitelmat Pohjois-Amerikan kiertueesta. Seuraavien vuosien aikana Davies kuitenkin ajautui masennustilaan, jota ei auttanut hänen romahtava avioliittonsa, ja se huipentui hänen ilmoitukseensa lavalla, että hän oli "kyllästynyt kaikkeen" White City Stadiumin keikalla vuonna 1973. Melody Maker -lehdessä julkaistussa konserttiarviossa todettiin: "Davies vannoi lavalla. Hän seisoi White Cityn stadionilla ja vannoi olevansa 'F......'. [sic] sick of the whole thing' ... ... Hän oli 'Sick up to here with it' ... ja ne, jotka kuulivat, pudistivat päätään. Mick vain uskaltautui epäuskoiseen hymyyn ja rummutti [sic] 'Waterloo Sunsetin' läpi."" Davies jatkoi yrittäessään ilmoittaa, että Kinks hajoaa, kun bändi oli poistumassa lavalta, mutta tämän yrityksen esti yhtyeen julkisuusjohto, joka veti mikrofonijärjestelmän pistokkeen irti.</w:t>
      </w:r>
    </w:p>
    <w:p>
      <w:r>
        <w:rPr>
          <w:b/>
        </w:rPr>
        <w:t xml:space="preserve">Tulos</w:t>
      </w:r>
    </w:p>
    <w:p>
      <w:r>
        <w:t xml:space="preserve">Mikä on sen järjestön nimi, joka eväsi Bo-Weevils-nimellä aikoinaan esiintyneeltä yhtyeeltä luvat esiintyä Yhdysvaltain konserteissa?</w:t>
      </w:r>
    </w:p>
    <w:p>
      <w:r>
        <w:rPr>
          <w:b/>
        </w:rPr>
        <w:t xml:space="preserve">Tulos</w:t>
      </w:r>
    </w:p>
    <w:p>
      <w:r>
        <w:t xml:space="preserve">Missä vaiheessa aikoinaan Ravens-nimellä esiintyneen bändin jäsen ilmoitti olevansa "kyllästynyt kaikkeen"?</w:t>
      </w:r>
    </w:p>
    <w:p>
      <w:r>
        <w:rPr>
          <w:b/>
        </w:rPr>
        <w:t xml:space="preserve">Tulos</w:t>
      </w:r>
    </w:p>
    <w:p>
      <w:r>
        <w:t xml:space="preserve">Minä vuonna masentunut bändin jäsen yritti ilmoittaa bändin hajoamisesta konsertin päätteeksi?</w:t>
      </w:r>
    </w:p>
    <w:p>
      <w:r>
        <w:rPr>
          <w:b/>
        </w:rPr>
        <w:t xml:space="preserve">Tulos</w:t>
      </w:r>
    </w:p>
    <w:p>
      <w:r>
        <w:t xml:space="preserve">Missä bändin jäsen, joka sai päävamman lavalla käydyssä tappelussa, sai 16 tikkiä?</w:t>
      </w:r>
    </w:p>
    <w:p>
      <w:r>
        <w:rPr>
          <w:b/>
        </w:rPr>
        <w:t xml:space="preserve">Tulos</w:t>
      </w:r>
    </w:p>
    <w:p>
      <w:r>
        <w:t xml:space="preserve">Mikä on sen yhtyeen nimi, jossa alkoi ilmetä jännitteitä, jotka ilmenivät muun muassa 19. toukokuuta Capital-teatterissa lavalla tapahtuneen tappelun kaltaisina tapahtumina?</w:t>
      </w:r>
    </w:p>
    <w:p>
      <w:r>
        <w:rPr>
          <w:b/>
        </w:rPr>
        <w:t xml:space="preserve">Tulos</w:t>
      </w:r>
    </w:p>
    <w:p>
      <w:r>
        <w:t xml:space="preserve">Mikä on sen henkilön koko nimi, joka Melody Marker -lehdessä julkaistun arvostelun mukaan "seisoi White Cityssä ja vannoi olevansa 'F......'. [sic] sick of the whole thing'"?</w:t>
      </w:r>
    </w:p>
    <w:p>
      <w:r>
        <w:rPr>
          <w:b/>
        </w:rPr>
        <w:t xml:space="preserve">Tulos</w:t>
      </w:r>
    </w:p>
    <w:p>
      <w:r>
        <w:t xml:space="preserve">Mikä on sen henkilön etunimi, joka sai 16 tikkiä päähänsä Cardiffin kuninkaallisessa sairaalassa?</w:t>
      </w:r>
    </w:p>
    <w:p>
      <w:r>
        <w:rPr>
          <w:b/>
        </w:rPr>
        <w:t xml:space="preserve">Tulos</w:t>
      </w:r>
    </w:p>
    <w:p>
      <w:r>
        <w:t xml:space="preserve">Mikä on sen henkilön etunimi, jonka romahtanut avioliitto ei auttanut hänen masennustilaansa?</w:t>
      </w:r>
    </w:p>
    <w:p>
      <w:r>
        <w:rPr>
          <w:b/>
        </w:rPr>
        <w:t xml:space="preserve">Tulos</w:t>
      </w:r>
    </w:p>
    <w:p>
      <w:r>
        <w:t xml:space="preserve">Mikä on sen henkilön etunimi, joka pakeni paikalta peläten tappaneensa bänditoverinsa?</w:t>
      </w:r>
    </w:p>
    <w:p>
      <w:r>
        <w:rPr>
          <w:b/>
        </w:rPr>
        <w:t xml:space="preserve">Tulos</w:t>
      </w:r>
    </w:p>
    <w:p>
      <w:r>
        <w:t xml:space="preserve">Mikä on Avoryn tajuttomaksi tekemän bändikaverin etunimi?</w:t>
      </w:r>
    </w:p>
    <w:p>
      <w:r>
        <w:rPr>
          <w:b/>
        </w:rPr>
        <w:t xml:space="preserve">Tulos</w:t>
      </w:r>
    </w:p>
    <w:p>
      <w:r>
        <w:t xml:space="preserve">Mikä on sen henkilön koko nimi, joka Melody Makerissa julkaistun arvostelun mukaan sanoi olevansa "Sick up to here with it"?</w:t>
      </w:r>
    </w:p>
    <w:p>
      <w:r>
        <w:rPr>
          <w:b/>
        </w:rPr>
        <w:t xml:space="preserve">Tulos</w:t>
      </w:r>
    </w:p>
    <w:p>
      <w:r>
        <w:t xml:space="preserve">Mikä on sen henkilön etunimi, jonka rumpukaluston Davies potkaisi kumoon ensimmäisen kappaleen "You Really Got Me" jälkeen?</w:t>
      </w:r>
    </w:p>
    <w:p>
      <w:r>
        <w:rPr>
          <w:b/>
        </w:rPr>
        <w:t xml:space="preserve">Tulos</w:t>
      </w:r>
    </w:p>
    <w:p>
      <w:r>
        <w:t xml:space="preserve">Mikä on sen henkilön sukunimi, joka totesi, että Hornseyn kaupungintalolla ystävänpäivänä 1963 pidetyssä esityksessä bändi todella syntyi?</w:t>
      </w:r>
    </w:p>
    <w:p>
      <w:r>
        <w:rPr>
          <w:b/>
        </w:rPr>
        <w:t xml:space="preserve">Tulos</w:t>
      </w:r>
    </w:p>
    <w:p>
      <w:r>
        <w:t xml:space="preserve">Mikä on sen henkilön etunimi, joka loukkasi Avorya ja potkaisi hänen rumpukalustonsa kumoon?</w:t>
      </w:r>
    </w:p>
    <w:p>
      <w:r>
        <w:rPr>
          <w:b/>
        </w:rPr>
        <w:t xml:space="preserve">Esimerkki 0.392</w:t>
      </w:r>
    </w:p>
    <w:p>
      <w:r>
        <w:t xml:space="preserve">Läpikulku: Joseph Jackson, Jacksonin muusikkoperheen patriarkka, tunnettiin kaikkien yhdeksän lapsensa uran hallinnoinnista, erityisesti The Jackson 5:n menestyksekkään uran luomisesta. Järjestettyään vuonna 1982 levytyssopimuksen A&amp;M:n kanssa tuolloin 16-vuotiaalle Janetille hän valvoi koko Janet Jacksonin debyyttialbumin Janet Jackson ja sitä seuranneen Dream Streetin (1984) tuotantoa; jälkimmäisen kirjoittivat ja tuottivat hänen veljensä Marlon ja Michael sekä Jesse Johnson. Hänet tunnetaan parhaiten televisiosarjasta, ja hän oli aluksi vastahakoinen aloittamaan levytysuraa. Hän sanoi: "Olin juuri lopettamassa tv-sarjaa, jonka tekemistä vihasin ehdottomasti, Famea. En halunnut tehdä [ensimmäistä levyä, Janet Jackson]. Halusin mennä yliopistoon. Mutta tein sen isäni vuoksi ..." ja tarkensi, että hän oli usein ristiriidassa tuottajiensa kanssa. Ammatillisten kamppailujensa keskellä hän kapinoi perheensä toiveita vastaan menemällä naimisiin James DeBargen kanssa perheen äänitysryhmästä DeBarge vuonna 1984. Jacksonit paheksuivat suhdetta vedoten DeBargen kypsymättömyyteen ja päihteiden väärinkäyttöön. Jackson jätti aviomiehensä tammikuussa 1985 ja sai avioliiton mitätöityä myöhemmin samana vuonna.Jackson erotti tämän jälkeen isänsä managerinaan ja otti palvelukseensa John McClainin, joka oli tuolloin A&amp;M Recordsin taiteilijoista ja ohjelmistosta vastaava vanhempi varajohtaja ja toimitusjohtaja. Kommentoidessaan päätöstä hän totesi: "Halusin vain päästä pois talosta, päästä pois isäni alta, mikä oli yksi vaikeimmista asioista, jotka minun täytyi tehdä, kun kerroin hänelle, etten halua työskennellä hänen kanssaan enää." Joseph Jackson paheksui John McClainia siitä, että tämä oli hänen mielestään salakavalasti yrittänyt varastaa hänen tyttärensä uran hänen alta pois, ja totesi: "Olen tehnyt kovasti töitä perheeni eteen. Ongelmaksi tulee kuitenkin se, kun muut tulevat takaa ja yrittävät varastaa heidät. Janet Jacksonin pyörät on jo laitettu pyörimään. Jokainen, joka hyppää nyt kyytiin, saa ilmaisen kyydin." McClain vastasi sanomalla: "En yritä parittaa Janet Jacksonia tai varastaa häntä pois isältään." Sittemmin hän esitteli tytön James "Jimmy Jam" Harris III:n ja Terry Lewisin, entisten Prince-kumppaneiden ja The Timen entisten jäsenten, lauluntekijä/tuottajakaksikolle.</w:t>
      </w:r>
    </w:p>
    <w:p>
      <w:r>
        <w:rPr>
          <w:b/>
        </w:rPr>
        <w:t xml:space="preserve">Tulos</w:t>
      </w:r>
    </w:p>
    <w:p>
      <w:r>
        <w:t xml:space="preserve">Mikä on sen henkilön etunimi, jonka debyyttialbumin hänen isänsä ohjasi?</w:t>
      </w:r>
    </w:p>
    <w:p>
      <w:r>
        <w:rPr>
          <w:b/>
        </w:rPr>
        <w:t xml:space="preserve">Tulos</w:t>
      </w:r>
    </w:p>
    <w:p>
      <w:r>
        <w:t xml:space="preserve">Mikä on Dream Streetin julkaisseen henkilön etunimi?</w:t>
      </w:r>
    </w:p>
    <w:p>
      <w:r>
        <w:rPr>
          <w:b/>
        </w:rPr>
        <w:t xml:space="preserve">Tulos</w:t>
      </w:r>
    </w:p>
    <w:p>
      <w:r>
        <w:t xml:space="preserve">Mikä on Fame-tv-sarjasta lähtevän henkilön etunimi?</w:t>
      </w:r>
    </w:p>
    <w:p>
      <w:r>
        <w:rPr>
          <w:b/>
        </w:rPr>
        <w:t xml:space="preserve">Tulos</w:t>
      </w:r>
    </w:p>
    <w:p>
      <w:r>
        <w:t xml:space="preserve">Mikä on sen henkilön etunimi, joka inhosi televisiosarjaa Fame?</w:t>
      </w:r>
    </w:p>
    <w:p>
      <w:r>
        <w:rPr>
          <w:b/>
        </w:rPr>
        <w:t xml:space="preserve">Tulos</w:t>
      </w:r>
    </w:p>
    <w:p>
      <w:r>
        <w:t xml:space="preserve">Mikä on sen henkilön etunimi, joka oli aluksi vastahakoinen aloittamaan levytysuransa?</w:t>
      </w:r>
    </w:p>
    <w:p>
      <w:r>
        <w:rPr>
          <w:b/>
        </w:rPr>
        <w:t xml:space="preserve">Tulos</w:t>
      </w:r>
    </w:p>
    <w:p>
      <w:r>
        <w:t xml:space="preserve">Mikä on sen henkilön etunimi, jonka veljekset kirjoittivat ja tuottivat albumin?</w:t>
      </w:r>
    </w:p>
    <w:p>
      <w:r>
        <w:rPr>
          <w:b/>
        </w:rPr>
        <w:t xml:space="preserve">Tulos</w:t>
      </w:r>
    </w:p>
    <w:p>
      <w:r>
        <w:t xml:space="preserve">Mikä on sen henkilön etunimi, joka halusi mennä yliopistoon, mutta aloitti musiikkiuran isänsä vuoksi?</w:t>
      </w:r>
    </w:p>
    <w:p>
      <w:r>
        <w:rPr>
          <w:b/>
        </w:rPr>
        <w:t xml:space="preserve">Tulos</w:t>
      </w:r>
    </w:p>
    <w:p>
      <w:r>
        <w:t xml:space="preserve">Mikä on sen henkilön etunimi, joka kapinoi perheensä toiveita vastaan menemällä naimisiin James DeBargen kanssa?</w:t>
      </w:r>
    </w:p>
    <w:p>
      <w:r>
        <w:rPr>
          <w:b/>
        </w:rPr>
        <w:t xml:space="preserve">Tulos</w:t>
      </w:r>
    </w:p>
    <w:p>
      <w:r>
        <w:t xml:space="preserve">Mikä on sen henkilön etunimi, joka meni naimisiin henkilön kanssa, jonka sanottiin olevan epäkypsä ja jolla oli päihdeongelma?</w:t>
      </w:r>
    </w:p>
    <w:p>
      <w:r>
        <w:rPr>
          <w:b/>
        </w:rPr>
        <w:t xml:space="preserve">Tulos</w:t>
      </w:r>
    </w:p>
    <w:p>
      <w:r>
        <w:t xml:space="preserve">Mikä on sen henkilön etunimi, joka kertoi isälleen, ettei halua enää työskennellä hänen kanssaan?</w:t>
      </w:r>
    </w:p>
    <w:p>
      <w:r>
        <w:rPr>
          <w:b/>
        </w:rPr>
        <w:t xml:space="preserve">Esimerkki 0.393</w:t>
      </w:r>
    </w:p>
    <w:p>
      <w:r>
        <w:t xml:space="preserve">Läpikulku: Katheryn Elizabeth Hudson (s. 25. lokakuuta 1984), joka tunnetaan ammattimaisesti nimellä Katy Perry, on yhdysvaltalainen laulaja, lauluntekijä ja televisiotuomari. Laulettuaan lapsuudessaan kirkossa, hän teki teini-ikäisenä uraa gospelmusiikin parissa. Perry solmi sopimuksen Red Hill Recordsin kanssa ja julkaisi debyytti-studioalbuminsa Katy Hudson syntymänimellään vuonna 2001, joka oli kaupallisesti epäonnistunut. Hän muutti seuraavana vuonna Los Angelesiin uskaltautuakseen maallisen musiikin pariin Red Hillin lopetettua toimintansa ja alkoi sittemmin työskennellä tuottajien Glen Ballard, Dr. Luke ja Max Martin kanssa. Otettuaan käyttöön taiteilijanimen Katy Perry ja jäätyään pois The Island Def Jam Music Groupin ja Columbia Recordsin palveluksesta hän allekirjoitti levytyssopimuksen Capitol Recordsin kanssa huhtikuussa 2007.Perry nousi kuuluisuuteen vuonna 2008 julkaistessaan toisen albuminsa, pop-rock-levynsä One of the Boys, ja sen singlet "I Kissed a Girl" ja "Hot n Cold". Ensin mainittu kappale herätti myös kiistaa sapattisten teemojensa vuoksi. Hänen kolmas albuminsa Teenage Dream (2010) uskaltautui diskoon, ja se oli hänen ensimmäinen albuminsa Yhdysvaltain Billboard 200 -listan kärjessä. Se nousi Yhdysvaltain Billboard Hot 100 -listan kärkeen singleillä "California Gurls", "Teenage Dream", "Firework", "E.T." ja "Last Friday Night (T.G.I.F.)", kun taas "The One That Got Away" ylsi listan kolmanneksi. Albumista tuli ensimmäinen naisartistin albumi, joka tuotti viisi listaykköskappaletta Yhdysvalloissa, ja kaikkiaan toinen Michael Jacksonin Bad-albumin jälkeen. Maaliskuussa 2012 hän julkaisi albumin uudelleen nimellä Teenage Dream: The Complete Confection, joka tuotti kappaleet "Part of Me" ja "Wide Awake". Hänen neljäs albuminsa Prism (2013) oli hänen toinen albuminsa, joka nousi Yhdysvaltain listojen kärkeen. Se on saanut vaikutteita popista ja tanssista, ja hänestä tuli ensimmäinen artisti, jonka useat videot saavuttivat miljardi katselukertaa Vevossa sen kappaleiden "Roar" ja "Dark Horse" videoilla. Hänen viides albuminsa Witness (2017) syventyi elektropopiin, ja siitä tuli hänen kolmas albuminsa, joka nousi listaykköseksi Yhdysvalloissa. "Chained to the Rhythm" oli albumin menestynein single, joka rikkoi Spotifyn tuolloin tekemän ennätyksen eniten ensimmäisen päivän striimejä naisartistin kappaleelle.Perry on saanut useita palkintoja, muun muassa neljä Guinnessin ennätystä, viisi American Music Awardsia, Brit Awardin ja Juno Awardin, ja hän on ollut Forbesin vuotuisilla listoilla musiikin parhaiten tienaavista naisartisteista vuosina 2011-2018. Hänen arvioitu nettovarallisuutensa vuonna 2016 on 125 miljoonaa dollaria. Hän on yksi kaikkien aikojen myydyimmistä musiikkiartisteista, sillä hän on uransa aikana myynyt maailmanlaajuisesti yli 100 miljoonaa levyä. Elokuvana hän julkaisi omaelämäkerrallisen dokumentin nimeltä Katy Perry: Part of Me vuonna 2012, ja ääninäytteli Smurffettea vuonna 2011 ilmestyneessä elokuvassa The Smurfs ja sen jatko-osassa vuonna 2013. Perry aloitti myös tuomarina American Idolissa vuonna 2018.</w:t>
      </w:r>
    </w:p>
    <w:p>
      <w:r>
        <w:rPr>
          <w:b/>
        </w:rPr>
        <w:t xml:space="preserve">Tulos</w:t>
      </w:r>
    </w:p>
    <w:p>
      <w:r>
        <w:t xml:space="preserve">Mikä on hänen lapsuudessaan kirkossa laulaneen henkilön tunnetumpi sukunimi?</w:t>
      </w:r>
    </w:p>
    <w:p>
      <w:r>
        <w:rPr>
          <w:b/>
        </w:rPr>
        <w:t xml:space="preserve">Tulos</w:t>
      </w:r>
    </w:p>
    <w:p>
      <w:r>
        <w:t xml:space="preserve">Mikä on sen henkilön tunnetumpi sukunimi, joka teki teini-ikäisenä uraa gospelmusiikin parissa?</w:t>
      </w:r>
    </w:p>
    <w:p>
      <w:r>
        <w:rPr>
          <w:b/>
        </w:rPr>
        <w:t xml:space="preserve">Tulos</w:t>
      </w:r>
    </w:p>
    <w:p>
      <w:r>
        <w:t xml:space="preserve">Mikä on sen henkilön tunnetumpi sukunimi, jonka debyyttilevy julkaistiin hänen syntymänimellään?</w:t>
      </w:r>
    </w:p>
    <w:p>
      <w:r>
        <w:rPr>
          <w:b/>
        </w:rPr>
        <w:t xml:space="preserve">Tulos</w:t>
      </w:r>
    </w:p>
    <w:p>
      <w:r>
        <w:t xml:space="preserve">Mikä on Los Angelesiin vuonna 2002 muuttaneen henkilön tunnetumpi sukunimi?</w:t>
      </w:r>
    </w:p>
    <w:p>
      <w:r>
        <w:rPr>
          <w:b/>
        </w:rPr>
        <w:t xml:space="preserve">Tulos</w:t>
      </w:r>
    </w:p>
    <w:p>
      <w:r>
        <w:t xml:space="preserve">Mikä on sen henkilön tunnetumpi sukunimi, joka uskaltautui maallisen musiikin pariin sen jälkeen, kun Red Hill lopetti toimintansa?</w:t>
      </w:r>
    </w:p>
    <w:p>
      <w:r>
        <w:rPr>
          <w:b/>
        </w:rPr>
        <w:t xml:space="preserve">Tulos</w:t>
      </w:r>
    </w:p>
    <w:p>
      <w:r>
        <w:t xml:space="preserve">Mikä on sen henkilön tunnetumpi sukunimi, joka aloitti yhteistyön tuottajien Glen Ballardin, Dr. Luken ja Max Martinin kanssa?</w:t>
      </w:r>
    </w:p>
    <w:p>
      <w:r>
        <w:rPr>
          <w:b/>
        </w:rPr>
        <w:t xml:space="preserve">Tulos</w:t>
      </w:r>
    </w:p>
    <w:p>
      <w:r>
        <w:t xml:space="preserve">Mikä on tunnetumpi sukunimi henkilöllä, joka allekirjoitti levytyssopimuksen Capitol Recordsin kanssa huhtikuussa 2007?</w:t>
      </w:r>
    </w:p>
    <w:p>
      <w:r>
        <w:rPr>
          <w:b/>
        </w:rPr>
        <w:t xml:space="preserve">Tulos</w:t>
      </w:r>
    </w:p>
    <w:p>
      <w:r>
        <w:t xml:space="preserve">Mikä herätti kiistoja sen sapfisten teemojen vuoksi?</w:t>
      </w:r>
    </w:p>
    <w:p>
      <w:r>
        <w:rPr>
          <w:b/>
        </w:rPr>
        <w:t xml:space="preserve">Tulos</w:t>
      </w:r>
    </w:p>
    <w:p>
      <w:r>
        <w:t xml:space="preserve">Mikä on sen henkilön tunnetumpi sukunimi, jonka kolmas albumi uskaltautui diskoon?</w:t>
      </w:r>
    </w:p>
    <w:p>
      <w:r>
        <w:rPr>
          <w:b/>
        </w:rPr>
        <w:t xml:space="preserve">Tulos</w:t>
      </w:r>
    </w:p>
    <w:p>
      <w:r>
        <w:t xml:space="preserve">Mikä on sen henkilön tunnetumpi sukunimi, jonka kolmas albumi oli hänen ensimmäinen albuminsa Yhdysvaltain Billboard 200 -listan kärjessä?</w:t>
      </w:r>
    </w:p>
    <w:p>
      <w:r>
        <w:rPr>
          <w:b/>
        </w:rPr>
        <w:t xml:space="preserve">Tulos</w:t>
      </w:r>
    </w:p>
    <w:p>
      <w:r>
        <w:t xml:space="preserve">Mikä on sen henkilön peitenimi, joka lauloi kirkossa hänen lapsuudessaan?</w:t>
      </w:r>
    </w:p>
    <w:p>
      <w:r>
        <w:rPr>
          <w:b/>
        </w:rPr>
        <w:t xml:space="preserve">Tulos</w:t>
      </w:r>
    </w:p>
    <w:p>
      <w:r>
        <w:t xml:space="preserve">Mikä on Capitol Recordsin kanssa levytyssopimuksen tehneen henkilön oikea etunimi?</w:t>
      </w:r>
    </w:p>
    <w:p>
      <w:r>
        <w:rPr>
          <w:b/>
        </w:rPr>
        <w:t xml:space="preserve">Esimerkki 0,394</w:t>
      </w:r>
    </w:p>
    <w:p>
      <w:r>
        <w:t xml:space="preserve">Läpikulku: Haviland Roadin varrella sijaitsevalta Poughkeepsie Bridge -sillalta alkaa itä-länsisuuntainen reitti. Poughkeepsie Bridge (Poughkeepsie-silta), joka on 1,28 mailin (2,06 km) pituinen, avattiin jalankulkuväylänä vuonna 2009. Silta on kansallinen virkistysreitti, ja se yhdistyy itäpuolella sijaitsevaan Dutchess Rail Trail -reittiin, jolloin muodostuu 29,3 kilometrin (18,2 mailin) pituinen yhtenäinen rautatiepolkujärjestelmä, joka ulottuu sekä Ulsterin että Dutchessin kreivikunnat kattavaksi.Hudson Valleyn polku jatkuu 0,80 kilometrin (0,5 mailin) matkan länteen Poughkeepsie Bridge -sillalta Mile Hill Roadin ylittävälle sillalle, josta se jatkuu vielä 0,16 kilometrin (0,1 mailin) matkan risteykseen US 9W:n kohdalla. 1,6 kilometrin (1 mailin) kohdalla polku yltää Vineyard Avenuen ylittävälle sillalle. Noin 2,4 kilometrin (1,5 mailin) päässä sillasta polku ylittää New Paltz Roadin. Lähes 0,80 kilometrin (0,5 mailin) päässä tästä tiestä polku saavuttaa Black Creek Wetlands Complexin. Black Creek on toinen kahdesta Lloydin läpi virtaavasta "päävirrasta"; se halkaisee kaupungin virratessaan pohjoiseen ja laskee lammikkoon. Kosteikkokompleksi itsessään on tärkeä veden valumisen kannalta. Se kuuluu New Yorkin osavaltion ympäristönsuojeluviraston alueeseen 3, ja siellä on Plutarch Swamp ja yksi alueen suurimmista kääpiöpensasrämeistä, joilla elää useita harvinaisia lajeja. Kompleksiin kuuluu myös Swarte Kill, Lloydin toinen merkittävä vesireitti. Polku jatkuu vielä 0,80 km (0,5 mailia) kompleksin alun jälkeen Tony Williams Parkiin, jossa on neljä pysäköintialuetta: Haviland Roadin, Commercial Avenuen, Rotaryn paviljongin ja Tony Williams Parkin luona. Polku on 3,7 metriä (12 jalkaa) leveä ja 6,4 kilometriä (4 mailia) pitkä; se on asfalttipäällysteinen ja soveltuu patikointiin, pyöräilyyn, ratsastukseen, rullaluisteluun ja maastohiihtoon.Vuonna 2018 Hudson Valleyn asianajotoimisto Mainetti &amp; Mainetti, P.C. julkaisi päivitetyn pyöräilykartan, jossa esiteltiin ehdotettu Hudson Valley Rail Trailin reitti ja se, miten se yhdistää Walkill Valley Rail Trailin ja River-to-Ridge-Trailin Dutchess County Rail Trailin kanssa.</w:t>
      </w:r>
    </w:p>
    <w:p>
      <w:r>
        <w:rPr>
          <w:b/>
        </w:rPr>
        <w:t xml:space="preserve">Tulos</w:t>
      </w:r>
    </w:p>
    <w:p>
      <w:r>
        <w:t xml:space="preserve">Kuinka leveä Hudson Valley Rail Trail on jaloissa mitattuna?</w:t>
      </w:r>
    </w:p>
    <w:p>
      <w:r>
        <w:rPr>
          <w:b/>
        </w:rPr>
        <w:t xml:space="preserve">Tulos</w:t>
      </w:r>
    </w:p>
    <w:p>
      <w:r>
        <w:t xml:space="preserve">Mikä on Hudson Valley Rail Trail -reitin kokonaispituus kilometreinä?</w:t>
      </w:r>
    </w:p>
    <w:p>
      <w:r>
        <w:rPr>
          <w:b/>
        </w:rPr>
        <w:t xml:space="preserve">Tulos</w:t>
      </w:r>
    </w:p>
    <w:p>
      <w:r>
        <w:t xml:space="preserve">Kuinka leveä Hudson Valley Rail Trail on metreinä mitattuna?</w:t>
      </w:r>
    </w:p>
    <w:p>
      <w:r>
        <w:rPr>
          <w:b/>
        </w:rPr>
        <w:t xml:space="preserve">Tulos</w:t>
      </w:r>
    </w:p>
    <w:p>
      <w:r>
        <w:t xml:space="preserve">Mikä on Hudson Valley Rail Trail -reitin kokonaispituus kilometreinä?</w:t>
      </w:r>
    </w:p>
    <w:p>
      <w:r>
        <w:rPr>
          <w:b/>
        </w:rPr>
        <w:t xml:space="preserve">Esimerkki 0.395</w:t>
      </w:r>
    </w:p>
    <w:p>
      <w:r>
        <w:t xml:space="preserve">Läpikulku: Tohtori Tom Anderson, katkeroitunut tiedemies, on saanut yhteyden venuslaiseen olentoon käyttäessään radiolähetintäänsä. Avaruusolennon salaisena motiivina on ottaa maapallo kokonaan haltuunsa orjuuttamalla ihmiskunta mielenhallintalaitteiden avulla; avaruusolento väittää haluavansa vain tuoda rauhan levottomaan maailmaamme poistamalla kaikki tunteet. Anderson suostuu auttamaan olentoa ja aikoo jopa antaa sen sulauttaa vaimonsa ja ystävänsä tohtori Nelsonin.Venuslainen katkaisee sitten kaiken sähkövoiman Maassa, myös moottoriajoneuvot, ja tohtori Nelson joutuu turvautumaan polkupyörän ajamiseen.Väisteltyään lentävää lepakon kaltaista olentoa, joka kantaa mielenhallintalaitetta, tohtori Nelson palaa kotiinsa ja huomaa, että hänen vaimonsa on juuri sulautettu. Nainen yrittää sitten pakottaa Nelsoniin oman assimilaationsa käyttämällä toista hallussaan olevaa lepakko-olentoa, ja mies joutuu lopulta tappamaan naisen itsepuolustukseksi. Siihen mennessä ainoat ihmiset, jotka ovat vielä vapaita venuslaisen vaikutuksesta, ovat Nelson, Anderson, Andersonin vaimo ja joukko armeijan sotilaita, jotka ovat asemissa läheisessä metsässä. nelson saa lopulta vainoharhaisen Andersonin vakuuttuneeksi siitä, että hän on tehnyt hirvittävän virheen luottaessaan sokeasti venuslaisen motiiveihin ja liittoutuessaan maailmanvalloitukseen pyrkivän olennon kanssa. Kun he huomaavat, että Tomin vaimo on vienyt kiväärin muukalaisen luolaan tappaakseen sen, he seuraavat häntä kiireesti, mutta olento tappaa Claire Andersonin ennen kuin lääkärit ehtivät pelastaa hänet. Lopulta nähdessään kaiken rakkautensa menetyksen tohtori Anderson hyökkää raivokkaasti venuslaisen kimppuun pitämällä puhalluslamppua olennon kasvoja vasten; Anderson kuolee avaruusolennon käden kautta, kun tämä sammuu.</w:t>
      </w:r>
    </w:p>
    <w:p>
      <w:r>
        <w:rPr>
          <w:b/>
        </w:rPr>
        <w:t xml:space="preserve">Tulos</w:t>
      </w:r>
    </w:p>
    <w:p>
      <w:r>
        <w:t xml:space="preserve">Kuka on katkeroituneen tiedemiehen ystävä?</w:t>
      </w:r>
    </w:p>
    <w:p>
      <w:r>
        <w:rPr>
          <w:b/>
        </w:rPr>
        <w:t xml:space="preserve">Tulos</w:t>
      </w:r>
    </w:p>
    <w:p>
      <w:r>
        <w:t xml:space="preserve">Kenen vaimoa ei sulauteta?</w:t>
      </w:r>
    </w:p>
    <w:p>
      <w:r>
        <w:rPr>
          <w:b/>
        </w:rPr>
        <w:t xml:space="preserve">Tulos</w:t>
      </w:r>
    </w:p>
    <w:p>
      <w:r>
        <w:t xml:space="preserve">Kuka tajuaa, että Tomin vaimo yrittää tappaa muukalaisen?</w:t>
      </w:r>
    </w:p>
    <w:p>
      <w:r>
        <w:rPr>
          <w:b/>
        </w:rPr>
        <w:t xml:space="preserve">Tulos</w:t>
      </w:r>
    </w:p>
    <w:p>
      <w:r>
        <w:t xml:space="preserve">Kenen vaimon avaruusolio tappaa?</w:t>
      </w:r>
    </w:p>
    <w:p>
      <w:r>
        <w:rPr>
          <w:b/>
        </w:rPr>
        <w:t xml:space="preserve">Tulos</w:t>
      </w:r>
    </w:p>
    <w:p>
      <w:r>
        <w:t xml:space="preserve">Kenet Andersonin ystävä tappaa?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docId:C141AF3B4A6C52146B5A26FBA98A0EE7</keywords>
  <dc:description>generated by python-docx</dc:description>
  <lastModifiedBy/>
  <revision>1</revision>
  <dcterms:created xsi:type="dcterms:W3CDTF">2013-12-23T23:15:00.0000000Z</dcterms:created>
  <dcterms:modified xsi:type="dcterms:W3CDTF">2013-12-23T23:15:00.0000000Z</dcterms:modified>
  <category/>
</coreProperties>
</file>